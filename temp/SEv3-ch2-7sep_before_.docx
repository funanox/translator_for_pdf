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Who is the Opponent?</w:t>
      </w:r>
    </w:p>
    <w:p>
      <w:pPr>
        <w:autoSpaceDN w:val="0"/>
        <w:tabs>
          <w:tab w:pos="140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Going all the way back to early time-sharing systems we systems</w:t>
      </w:r>
    </w:p>
    <w:p>
      <w:pPr>
        <w:autoSpaceDN w:val="0"/>
        <w:tabs>
          <w:tab w:pos="12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people regarded the users, and any code they wrote, as the mortal</w:t>
      </w:r>
    </w:p>
    <w:p>
      <w:pPr>
        <w:autoSpaceDN w:val="0"/>
        <w:tabs>
          <w:tab w:pos="3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enemies of us and each other. We were like</w:t>
      </w:r>
    </w:p>
    <w:p>
      <w:pPr>
        <w:autoSpaceDN w:val="0"/>
        <w:tabs>
          <w:tab w:pos="45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police force in a violent slum.</w:t>
      </w:r>
    </w:p>
    <w:p>
      <w:pPr>
        <w:autoSpaceDN w:val="0"/>
        <w:tabs>
          <w:tab w:pos="58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5900" w:val="left"/>
        </w:tabs>
        <w:autoSpaceDE w:val="0"/>
        <w:widowControl/>
        <w:spacing w:line="198" w:lineRule="exact" w:before="4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False face must hide</w:t>
      </w:r>
    </w:p>
    <w:p>
      <w:pPr>
        <w:autoSpaceDN w:val="0"/>
        <w:tabs>
          <w:tab w:pos="47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 the false heart doth know</w:t>
      </w:r>
    </w:p>
    <w:p>
      <w:pPr>
        <w:autoSpaceDN w:val="0"/>
        <w:tabs>
          <w:tab w:pos="6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MACBETH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86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Ideologues may deal with the world as they would wish it to be, but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with the world as it is. If you’re going to defend systems against attack,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ﬁrst need to know who your enemies 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days of computing, we mostly didn’t have real enemies; while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and the military had to protect their systems, most other people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bother. The ﬁrst computer systems were isolated, serving a single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or university. Students might try to hack the system to get more resources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sysadmins would try to stop them, but it was mostly a game. When dial-up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connections started to appear, pranksters occasionally guessed passwords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joke messages, as they’d done at university. The early Internet was a friendly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place, inhabited by academics, engineers at tech companies, and a few hobby-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ists. We knew that malware was possible but almost nobody took it seriously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late 1980s when PC viruses appeared, followed by the Internet worm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1988. (Even that was a student experiment that escaped from the lab; I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in section 21.3.2.)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changed once everyone started to get online. The mid-1990s saw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spam, the late 1990s brought the ﬁrst distributed denial-of-service attack,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explosion of mail-order business in the dotcom boom introduced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To begin with, online fraud was a cottage industry; the same person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steal credit card numbers and use them to buy goods which he’d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sell, or make up forged cards to use in a store. Things changed in the mid-2000s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emergence of underground markets. These let the bad guys specialise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one gang could write malware, another could harvest bank credentials,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others could devise ways of cashing out. This enabled them to get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jobs, to scale up and to globalise, just as manufacturing did in the 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eighteenth century. The 2000s also saw the world’s governments putting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e↵ort to ‘Master the Internet’ (as the NSA put it) – working out how to collect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at scale and index it, just as Google does, to make it available to analysts.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also saw the emergence of social networks, so that everyone could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online – not just geeks with the skills to create their own handcrafted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pages. And of course, once everyone is online, that includes not just the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crooks but also the jerks, creeps, racists and bullies.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decade, this threat landscape has stabilised. We also know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lot about it. Thanks to Ed Snowden and other whistleblowers, we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about the capabilities and methods of Western intelligence services;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learned a lot about China, Russia and other nation-state threat actors.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a lot about cybercrime; online crime now makes up about half of all crime,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volume and by value. There’s a substantial criminal infrastructure based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and botnets with which we are constantly struggling; there’s also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of scams. Many traditional crimes have gone online, and a typical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worry not just about external fraudsters but also about dishonest insiders.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 have to worry about hostile governments, some about other ﬁrms,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about activists. Many people have to deal with online hostility,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su↵ering cyber-bullying at school through harassment of elected politicians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people who are stalked by former partners. And our politics may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polarised because of the dynamics of online extremism.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ﬁrst things the security engineer needs to do when tackling a</w:t>
      </w:r>
    </w:p>
    <w:p>
      <w:pPr>
        <w:autoSpaceDN w:val="0"/>
        <w:tabs>
          <w:tab w:pos="1040" w:val="left"/>
          <w:tab w:pos="4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problem is to identify the likely opponents. Although you can design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system components (such as cryptography) to resist all reasonable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versaries, the same is much less true for a complex real-world system. You can’t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it against all possible threats and still expect it to do useful work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reasonable cost. So what sort of capabilities will the adversaries have,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motivation? How certain are you of this assessment, and how might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over the system’s lifetime?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will classify online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threats depending on motive. First, I’ll discuss surveillance,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manipulation done by governments for reasons of state, ranging from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to cyber-conﬂict operations. Second, I’ll deal with criminals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is mainly money. Third will be researchers who ﬁnd vulnerabilities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 or for money, or who report them out of social conscience – compelling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patch their software and clean up their operations. Finally, I’ll discuss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whose reasons are personal and who mainly commit crimes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person, from cyber-bullies to stalkers.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service ﬁrms, such as Microsoft, Google and Facebook, have to worry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all four classes of threat. Most ﬁrms and most private individuals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be concerned with some of them. But it’s important for a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the big picture so you can help clients work out what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model should be, and what sort of attacks they should plan to forestall.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a range of tools for both passive surveillance of networks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attacks on computer systems. Hundreds of ﬁrms sell equipment for wire-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tapping, for radio intercept, and for using various vulnerabilities to take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computers, phones and other digital devices. However, there are signiﬁcant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ferences among governments in scale, objectives and capabilities.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representative categories – the USA and its allies, China, Russia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 world – from the viewpoint of potential opponents. Even if the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aren’t in your threat model today, the tools they use will quite often end up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 of the crooks too, sooner or later.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Five Eyes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everyone in a certain age range remembers where they were when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Lennon was shot, everyone who’s been in our trade since 2013 remembers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when they learned of the Snowden revelations on Friday 7th June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year.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in a hotel in Palo Alto, California, reading the Guardian online before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scheduled visit to Google where I’d been as a scientiﬁc visitor in 2011,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contactless payments for Android phones. The headline was ‘NSA Prism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taps in to user data of Apple, Google and others’; the article, 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Glenn Greenwald and Ewen MacAskill, describes a system called Prism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collects the gmail and other data of users who are not US citizens or permanent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residents, and is carried out under an order from the FISA court [817].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breakfast I drove to the Googleplex, and found that my former colleagues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perplexed as I was. They knew nothing about Prism. Neither did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gmail team. How could such a wiretap have been built? Had an order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served on Eric Schmidt, and if so how could he have implemented it without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and security teams knowing? As the day went on, people stopped talking.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Prism was an internal NSA codename for an access channel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had been provided to the FBI to conduct warranted wiretaps.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law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5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permits US citizens to be wiretapped provided an agency convinces a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issue a warrant, based on ‘probable cause’ that they were up to no good;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foreigners could be wiretapped freely. So for a foreign target like me,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NSA intelligence analyst had to do was click on a tab saying he believed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non-US person. The inquiry would be routed automatically via the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and pipe my Gmail to their workstation. According to the article,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program had started at Microsoft in 2007; Yahoo had fought it in court,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lost, joining in late 2008; Google and Facebook had been added in 2009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ﬁnally in 2012. A system that people thought was providing targeted,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warranted wiretaps to law enforcement was providing access at scale for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purposes, and according to a slide deck leaked to the Guardian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72" w:lineRule="exact" w:before="4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‘the SIGAD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most used in NSA reporting’.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day we learned that the source of the story was Edward Snow-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den, an NSA system administrator who’d decided to blow the whistle.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was that he’d smuggled over 50,000 classiﬁed documents out of a facility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Hawaii on a memory stick and met Guardian journalists in Hong Kong [818].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tried to ﬂy to Latin America on June 21st to claim asylum, but after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cancelled his passport he got stuck in Moscow and eventually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asylum in Russia instead. A consortium of newspapers coordinated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 describing the signals intelligence capabilities of the ‘Five Eyes’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USA, the UK, Canada, Australia and New Zealand – as well as how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capabilities were not just used but also abused.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story based on the leaked documents had actually appeared two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before the Prism story; it was about how the FISA court had ordered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Verizon to hand over all call data records (CDRs) to the NSA in February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[814]. This hadn’t got much attention from security professionals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knew the agencies did that anyway. But it certainly got the attention of lawyers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politicians, as it broke during the Privacy Law Scholars’ Conference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US Director of National Intelligence James Clapper had lied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when he’d testiﬁed that the NSA collects Americans’ domestic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‘only inadvertently’. And what was to follow changed everything.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Tempora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June 21st, the press ran stories about Tempora, a program to collect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from international ﬁbre optic cables [1199]. This wasn’t a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surprise; the journalist Duncan Campbell had described a system called Eche-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 in 1988 which tapped the Intelsat satellite network, keeping voice calls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tape while making metadata available for searching so that analysts could select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to or from phone numbers of interest [373, 374] (I’ll give more historical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background in section 26.2.6). Snowden gave us an update on the technology.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Cornwall alone, 200 transatlantic ﬁbres were tapped and 46 could be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any one time. As each of these carried 10Gb/s, the total data volume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as high as 21Pb a day, so the incoming data feeds undergo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massive volume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reduction</w:t>
      </w:r>
      <w:r>
        <w:rPr>
          <w:rFonts w:ascii="CMR10" w:hAnsi="CMR10" w:eastAsia="CMR10"/>
          <w:b w:val="0"/>
          <w:i w:val="0"/>
          <w:color w:val="000000"/>
          <w:sz w:val="20"/>
        </w:rPr>
        <w:t>, discarding video, news and the like. Material was then selected using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selectors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not just phone numbers but more general search terms such as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– and stored for 30 days in case it turns out to be of interest.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Tempora program, like Echelon before it, has heavy UK involvement.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has physical access to about a quarter of the Internet’s backbone,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cables tend to go where phone cables used to, and they were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laid between the same end stations as nineteenth-century telegraph cables.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UK’s major intelligence assets turns out to be the legacy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infrastructure it built to control its nineteenth-century empire.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asset is indeed signiﬁcant: by 2012, 300 analysts from GCHQ, and 250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NSA, were sifting through the data, using 40,000 and 31,000 selectors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respectively to sift 600m ‘telephone events’ each day.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41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SIGINT (Signals Intelligence) Activity Designator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90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Muscular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applications running on top of Tempora was Muscular. Revealed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October 30th, this collected data as it ﬂowed between the data centres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service ﬁrms such as Yahoo and Google [2016]. Your mail may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SSL en route to the service’s front end, but it then ﬂowed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between each company’s data centres. After an NSA PowerPoint slide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‘Google Cloud Exploitation’ was published in the Washington Post – see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2.1 – the companies scrambled to encrypt everything on their networks. Execu-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tives and engineers at cloud service ﬁrms took the smiley as a personal a↵ront.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reminded people in the industry that even if you comply with warrants,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spooks will also hack you if they can. It made people outside the industry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think: Google had accreted so much access to all our lives via search, mail,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maps, calendars and other services that unrestricted intelligence-service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its records (and to Facebook’s and Microsoft’s too) was a major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breach.</w:t>
      </w:r>
    </w:p>
    <w:p>
      <w:pPr>
        <w:autoSpaceDN w:val="0"/>
        <w:tabs>
          <w:tab w:pos="1940" w:val="left"/>
        </w:tabs>
        <w:autoSpaceDE w:val="0"/>
        <w:widowControl/>
        <w:spacing w:line="240" w:lineRule="auto" w:before="158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3239770" cy="242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2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06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2.1: Muscular – the slide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later, at a meeting at Princeton which Snowden attended 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of a telepresence robot, he pointed out that a lot of Internet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that appear to be encrypted aren’t really, as modern websites use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delivery networks (CDNs) such as Akamai and Cloudﬂare; while the web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encrypted from the user’s laptop or phone to the CDN’s point of presence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their ISP, it isn’t encrypted on the backhaul unless they pay extra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them don’t [86]. So the customer thinks the link is encrypted,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from casual snooping – but not from nation states or ﬁrms who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backbone tra�c.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04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Special collection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and CIA jointly operate the Special Collection Service (SCS)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visible activity may be the plastic panels near the roofs of US and allied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embassies worldwide; these hide antennas for hoovering up cellular 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(a program known as ‘Stateroom’). Beyond this, SCS implants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foreign telcos, Internet exchanges and government facilities.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involve classical spy tradecraft, from placing bugs that monitor speech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communications, through recruiting moles in target organisations,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covert deployment of antennas in target countries to tap internal microwave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links. Such techniques are not restricted to state targets: Mexican drug car-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 leader ‘El Chapo’ Guzman was caught after US agents suborned his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Close-access operations include Tempest monitoring: the collection of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leaked by the electromagnetic emissions from computer monitors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equipment, described in 19.3.2. The Snowden leaks disclose the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screen data and other electromagnetic emanations from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countries’ embassies and UN missions including those of India, Japan, Slovakia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EU.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Bullrun and Edgehill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 collection increasingly involves supply-chain tampering. SCS routinely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intercepts equipment such as routers being exported from the USA, adds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implants, repackages them with factory seals and sends them onward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And an extreme form of supply-chain tampering was when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covertly bought Crypto AG, a Swiss ﬁrm that was the main supplier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tographic equipment to non-aligned countries during the Cold War; I tell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in more detail later in section 26.2.7.1.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Bullrun is the NSA codename, and Edgehill the GCHQ one, for ‘crypto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enabling’, a $100m-a-year program of tampering with supplies and suppliers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levels of the stack.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starts o↵ with attempts to direct, or misdi-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rect, academic research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; it continued with placing trusted people on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committees, and using NIST’s inﬂuence to get weak standards adopted.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spectacular incident was the Dual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EC_DRBG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debacle, where NIST standardised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random number generator based on elliptic curves that turned out to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NSA backdoor. Most of the actual damage, though, was done by restrictions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cryptographic key length, dovetailed with diplomatic pressure on allies to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export controls, so that ﬁrms needing export licenses could have their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twisted to use an ‘appropriate’ standard, and was entangled with the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Wars (which I discuss in section 26.2.7). The result was that many of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 today were compelled to use weak cryptography, leading to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in everything from hotel and car door locks to VPNs. In addition to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supply-chain attacks introduce covert vulnerabilities into widely-used software;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nation states play this game, along with some private actors [890].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vulnerabilities that result from surveillance and cryptography policies in one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If the NSA needs to use high-tech collection against you as they can’t get a software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implant into your computer, that may be a compliment!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In the 1990s, when I bid to run a research program in coding theory, cryptography and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computer security at the Isaac Newton Institute at Cambridge University, a senior o�cial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from GCHQ o↵ered the institute a</w:t>
      </w:r>
      <w:r>
        <w:rPr>
          <w:rFonts w:ascii="CMU10" w:hAnsi="CMU10" w:eastAsia="CMU10"/>
          <w:b w:val="0"/>
          <w:i w:val="0"/>
          <w:color w:val="000000"/>
          <w:sz w:val="16"/>
        </w:rPr>
        <w:t xml:space="preserve"> £</w:t>
      </w:r>
      <w:r>
        <w:rPr>
          <w:rFonts w:ascii="CMR8" w:hAnsi="CMR8" w:eastAsia="CMR8"/>
          <w:b w:val="0"/>
          <w:i w:val="0"/>
          <w:color w:val="000000"/>
          <w:sz w:val="16"/>
        </w:rPr>
        <w:t>50,000 donation not to go ahead, saying “There’s nothing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interesting happening in cryptography, and Her Majesty’s Government would like this state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a↵airs to continue”. He was shown the door.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after another, and return in Part 3 of the book to discuss the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in more detail.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Xkeyscore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198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such a vast collection of data, you need good tools to search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Five Eyes search computer data using Xkeyscore, a distributed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an analyst to search collected data remotely and assemble the results.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Exposed on July 31 2013, NSA documents describe it as its “widest-reaching”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developing intelligence; it enables an analyst to search emails, SMSes,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chats, address book entries and browsing histories [815]. Examples in a 2008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 deck include “my target speaks German but is in Pakistan. How can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him?” “Show me all the encrypted Word documents from Iran” and “Show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 all PGP usage in Iran”. By searching for anomalous behaviour, the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ﬁnd suspects and identify strong selectors (such as email addresses,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or IP addresses) for more conventional collection.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 is a federated system, where one query scans all sites. Its compo-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 bu↵er information at collection points – in 2008, 700 servers at 150 sites.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appear to be hacked systems overseas from which the NSA malware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exﬁltrate data matching a submitted query. The only judicial approval required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prompt for the analyst to enter a reason why they believe that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 to the conversation is not resident in the USA. The volumes are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tra�c data are kept for 30 days but content for only 3–5 days. Tasked items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extracted and sent on to whoever requested them, and there’s a notiﬁcation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(Tra�cthief) for tipping o↵ analysts when their targets do anything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interest. Extraction is based either on ﬁngerprints or plugins – the latter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analysts to respond quickly with detectors for new challenges like steganography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homebrew encryption.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 can also be used for target discovery: one of the training queries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“Show me all the exploitable machines in country X” (machine ﬁngerprints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compiled by a crawler called Mugshot). For example, it came out in 2015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GCHQ and the NSA hacked the world’s leading provider of SIM cards,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Franco-Dutch company Gemalto, to compromise the keys needed to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tercept (and if need be spoof) the tra�c from hundreds of millions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[1658]. The hack used Xkeyscore to identify the ﬁrm’s sysadmins,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then phished; agents were also able to compromise billing servers to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 SMS billing and authentication servers to steal keys; another technique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harvest keys in transit from Gemalto to mobile service providers.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cording to an interview with Snowden in 2014, Xkeyscore also lets an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a ﬁngerprint of any target’s online activity so that they can be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round the world. The successes of this system are claimed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the capture of over 300 terrorists; in one case, Al-Qaida’s Sheikh Atiy-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atallah blew his cover by googling himself, his various aliases, an associate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name of his book [1658].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collection of decks on Xkeyscore with a survey by Morgan Marquis-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4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Boire, Glenn Greenwald and Micah Lee [1230]; a careful reading of the decks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 good starting point for exploring the Snowden hoard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Longhaul</w:t>
      </w:r>
    </w:p>
    <w:p>
      <w:pPr>
        <w:autoSpaceDN w:val="0"/>
        <w:tabs>
          <w:tab w:pos="1040" w:val="left"/>
          <w:tab w:pos="216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key theft and supply-chain tampering are not the only ways to defeat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cryptography. The Xkeyscore training deck gives an example: “Show me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 startups in country X, and give me the data so I can decrypt and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users”.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appear to be easily defeated; a decryption service called</w:t>
      </w:r>
    </w:p>
    <w:p>
      <w:pPr>
        <w:autoSpaceDN w:val="0"/>
        <w:tabs>
          <w:tab w:pos="1040" w:val="left"/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Longhaul ingests ciphertext and returns plaintext.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detailed description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cryptanalytic techniques is held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Extremely Compartmented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(ECI) and is not found in the Snowden papers, but some of them talk of recent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breakthroughs in cryptanalysis. What might these be?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leaks do show diligent collection of the protocol messages used to set up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 encryption, so some cryptographers suggested in 2015 that some variant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“Logjam attack” is feasible for a nation-state attacker against the 1024-bit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prime used by most VPNs and many TLS connections with Di�e-Hellman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[26]. Others pointed to the involvement of NSA cryptographers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standard, and a protocol ﬂaw discovered later; yet others pointed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even with advances in number theory or protocol exploits,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enough money to simply break 1024-bit Di�e-Hellman by brute force,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be easily justiﬁed if many people used the same small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prime moduli – which they do [853]. I’ll discuss cryptanalysis in more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5.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2.2.1.8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Quantum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long history of attacks on protocols, which can be spoofed, replayed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manipulated in various ways. (We’ll discuss this topic in detail in Chap-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4.)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best-documented NSA attack on Internet tra�c goes under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codename of Quantum and involves the dynamic exploitation of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 end-points. Thus, to tap an encrypted SSL/TLS session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webmail provider, the Quantum system ﬁres a ‘shot’ that exploits the browser.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ﬂavours; in ‘Quantuminsert’, an injected packet redirects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to a ‘Foxacid’ attack server. Other variants attack software updates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advertising networks whose code runs in mobile phone apps [1995].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2.2.1.9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CNE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and Network Exploitation (CNE) is the generic NSA term for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and it can be used for more than just key theft or TLS session hijacking;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to acquire access to tra�c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Socialist was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codename for a hack of Belgium’s main telco Belgacom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, in 2010–11.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attackers used Xkeyscore to identify three key Belgacom technical sta↵,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used Quantuminsert to take over their PCs when they visited sites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LinkedIn. The attackers then used their sysadmin privileges to install malware</w:t>
      </w:r>
    </w:p>
    <w:p>
      <w:pPr>
        <w:autoSpaceDN w:val="0"/>
        <w:tabs>
          <w:tab w:pos="1260" w:val="left"/>
        </w:tabs>
        <w:autoSpaceDE w:val="0"/>
        <w:widowControl/>
        <w:spacing w:line="190" w:lineRule="exact" w:before="150" w:after="29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There’s also a search engine for the collection at</w:t>
      </w:r>
      <w:r>
        <w:rPr>
          <w:rFonts w:ascii="CMTT8" w:hAnsi="CMTT8" w:eastAsia="CMTT8"/>
          <w:b w:val="0"/>
          <w:i w:val="0"/>
          <w:color w:val="000000"/>
          <w:sz w:val="16"/>
        </w:rPr>
        <w:t xml:space="preserve"> https://www.edwardsnowden.com</w:t>
      </w:r>
      <w:r>
        <w:rPr>
          <w:rFonts w:ascii="CMR8" w:hAnsi="CMR8" w:eastAsia="CMR8"/>
          <w:b w:val="0"/>
          <w:i w:val="0"/>
          <w:color w:val="000000"/>
          <w:sz w:val="16"/>
        </w:rPr>
        <w:t>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It is now called Proximus.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dozens of servers, including authentication servers to leverage further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billing servers so they could cover their tracks, and the company’s core Cisco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[734]. This gave them access to large quantities of mobile roaming tra�c,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Belgacom provides service to many foreign providers when their subscribers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roam in Europe. The idea that one NATO and EU member state would conduct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cyber-attack on the critical infrastructure of another took many by surprise.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also gave GCHQ access to the phone system in the European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 and other European institutions. Given that these institutions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laws for the UK and other member states, this was almost as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state governor had got his state troopers to hack AT&amp;T so he could wiretap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and the White House.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Belgacom engineers started to suspect something was wrong in 2012,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they’d been hacked in the spring of 2013; an anti-virus company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malware masquerading as Windows ﬁles. The story went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 in September 2013, and the German news magazine Der Spiegel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Snowden documents showing that GCHQ was responsible. After the Belgian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prosecutor reported in February 2018, we learned that the attack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authorised by then UK Foreign Secretary William Hague, but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evidence to prosecute anyone; the investigation had been hampered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 sorts of ways both technical and political; the software started deleting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within minutes of discovery, and institutions such as Europol (whose 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British) refused to help. The Belgian minister responsible for telecomms,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Alexander de Croo, even suggested that Belgium’s own intelligence service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informally given the operation a green light [735]. Europol later adopted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policy that it will help investigate hacks of ‘suspected criminal origin’;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nothing to say about hacks by governments.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GCHQ slide deck on CNE explains that it’s used to support conventional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sigint both by redirecting tra�c and by “enabling” (breaking) cryptography;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must always be “UK deniable”; and that it can also be used for “ef-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fects”, such as degrading communications or “changing users’ passwords on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tremist website” [735]. Other papers show that the agencies frequently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admins of phone companies and ISPs in the Middle East, Africa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– compromising a key technician is “generally the entry ticket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network” [1139]. As one phone company executive explained, “The MNOs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clueless at the time about network security. Most networks were open to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for remote maintenance with an ID and password and the techie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or India had no clue that their PC had been hacked”.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hacking tools and methods used by the NSA and its allies are now fairly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understood; some are shared with law enforcement. The Snowden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 an internal store where analysts can get a variety of tools;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leaks in 2016–7 by the Shadow Brokers (thought to be Russian military intelli-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gence, the GRU) disclosed a number of actual NSA malware samples,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at the NSA’s Tailored Access Operations team to launch attacks [238].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(Some of these tools were repurposed by the Russians to launch the NotPetya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 and by the North Koreans in Wannacry, as I’ll discuss later.)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documentation of all is probably about a separate store of goodies used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CIA, disclosed in some detail to Wikileaks in the ‘Vault 7’ leaks in 2017.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manuals for tools that can be used to install a remote access Trojan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your machine, with components to geolocate it and to exﬁltrate ﬁles (in-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SSH credentials), audio and video; a tool to jump air gaps by infecting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thumb drives; a tool for infecting wiﬁ routers so they’ll do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attacks; and even a tool for watermarking documents so a whistleblower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leaks them could be tracked. Many of the tools are available not just for Win-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dows but also for OSX and Android; some infect ﬁrmware, making them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remove. There are tools for hacking TVs and IoT devices too, and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hamper forensic investigations. The Vault 7 documents are useful reading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curious about the speciﬁcations and manuals for modern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[2019]. As an example of the law-enforcement use of such tools, in June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2020 it emerged that the French police in Lille had since 2018 installed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thousands of Android phones running EncroChat, an encrypted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favoured by criminals, leading to the arrest of 800 criminal suspects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France, the Netherlands, the UK and elsewhere, as well as the arrest of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o�cers for corruption and the seizure of several tons of drugs [1332].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2.2.1.10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analyst’s viewpoint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analyst thus has a big bag of tools. If they’re trying to ﬁnd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people in an organisation – whether the policymakers advising on a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decision, or the lawyers involved in laundering an oligarch’s proﬁts –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tra�c data in Xkeyscore to map contact networks. There are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neat tools to help, such as ‘Cotraveler’ which ﬂags up mobile phones that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traveled together. We have some insight into this process from our own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cybercrime, where we scrape tens of millions of messages from underground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forums and analyse them to understand crime types new and old. One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the process as ‘adaptive message mining’. Just as you use adaptive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 mining when you do a web search, and constantly reﬁne your search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samples of what you ﬁnd, with message mining you also have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so you can follow threads, trace actors across forums, do clustering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various other tricks to ‘ﬁnd more messages like this one’. The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 back and forth between the detailed view you get from reading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messages, and the statistical view you get from analysing bulk collections,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extremely powerful.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the analyst moves from the hunting phase to the gathering phase,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use Prism to look at the targets’ accounts at Facebook, Google and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crosoft, while Xkeyscore will let them see what websites they visit. Tra�c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gives still more: despite the growing use of encryption, the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to and from a home reveal what app or device is used when and for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 agencies are pushing for access to end-to-end messaging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WhatsApp; in countries like the UK, Australia and China, legislators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already authorised this, though it’s not at all clear which US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comply (I’ll discuss policy in Chapter 26).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high-value target, there’s a big bag of tools the analyst can install</w:t>
      </w:r>
    </w:p>
    <w:p>
      <w:pPr>
        <w:autoSpaceDN w:val="0"/>
        <w:tabs>
          <w:tab w:pos="1040" w:val="left"/>
          <w:tab w:pos="4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their laptop or cellphone directly.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locate it physically, turn it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room bug and even use it as a remote camera.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download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See for example Hill and Mattu who wiretapped a modern smart home to measure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[900].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address book and contact history and feed that into Xkeyscore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recursively for their direct and indirect contacts. Meanwhile the analyst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bug messaging apps, beating the end-to-end encryption by collecting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contents once they’ve been decrypted. They can set up an alarm to notify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the target sends or receives messages of interest, or changes location.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coverage is pretty complete. And when it’s time for the kill, the target’s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can be used to guide a bomb or a missile. Little wonder Ed Snowden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insisted that journalists interviewing him put their phones in the fridge!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analyst has also a proxy through which they can access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surreptitiously – typically a machine on a botnet. It might even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in your home o�ce.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O↵ensive operations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Director NSA also heads the US Cyber Command, which since 2009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one of ten uniﬁed commands of the United States Department of Defense.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responsible for o↵ensive cyber operations, of which the one that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di↵erence was Stuxnet.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 worm designed to damage Iran’s</w:t>
      </w:r>
    </w:p>
    <w:p>
      <w:pPr>
        <w:autoSpaceDN w:val="0"/>
        <w:tabs>
          <w:tab w:pos="1040" w:val="left"/>
          <w:tab w:pos="47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uranium enrichment centrifuges by speeding them up and slowing them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patterns designed to cause mechanical damage, and was developed jointly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and Israel [325, 826]. It was technically sophisticated, using four zero-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 exploits and two stolen code-signing certiﬁcates to spread promiscuously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Windows PCs, until it found Siemens programmable logic controllers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type used at Iran’s Natanz enrichment plant – where it would then install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rootkit that would issue the destructive commands, while the PC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that everything was ﬁne.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apparently introduced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USB drives to bridge the air gap to the Iranian systems, and came to light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 after copies had somehow spread to central Asia and Indonesia.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varieties of malware (Flame and Duqu) were then discovered using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and common code, performing surveillance at a number of companies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Middle East and South Asia; more recent code-analysis tools have traced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lineage of malware that goes back to 2002 (Flowershop) and continued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until 2016 (with the Equation Group tools) [2068].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Stuxnet acted as a wake-up call for other governments, which rushed to ac-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 ‘cyber-weapons’ and develop o↵ensive cyber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doctrine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set of principles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what cyber warriors might do, developed with some thought given to ratio-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nale, strategy, tactics and legality. Oh, and the price of zero-day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rose sharply.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2.2.1.12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Attack scaling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4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know the importance of how algorithms scale, and exactly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holds for attacks. Tapping a single mobile phone is hard. You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 around behind the suspect with radio and cryptanalysis gear in your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being spotted, and hope that you manage to catch the suspect’s signal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roam from one cell to another. Or you can drive behind them with a false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2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station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</w:t>
      </w:r>
      <w:r>
        <w:rPr>
          <w:rFonts w:ascii="CMR10" w:hAnsi="CMR10" w:eastAsia="CMR10"/>
          <w:b w:val="0"/>
          <w:i w:val="0"/>
          <w:color w:val="000000"/>
          <w:sz w:val="20"/>
        </w:rPr>
        <w:t>and hope his phone will roam to it as the signal is louder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genuine one; but then you risk electronic detection too. Both are highly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skilled work and low-yield: you lose the signal maybe a quarter of the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you want to wiretap someone in central Paris often enough, why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 everyone? Put antennas on your embassy roof, collect it all, write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decrypted calls and text messages into a database, and reconstruct the sessions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electronically. If you want to hack everyone in France, hack the telco,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subverting the equipment it uses. At each stage the capital cost goes up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each tap goes down. The Five Eyes strategy is essentially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everything in the world; it might cost billions to establish and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infrastructure, but once it’s there you have everything.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applies to o↵ensive cyber operations, which are rather like sabo-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tage. In wartime, you can send commandos to blow up an enemy radar station;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you do it more than once or twice, your lads will start to run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sentries. So we scale kinetic attacks di↵erently: by building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 aircraft, or artillery pieces, or (nowadays) thousands of drones. So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scale a cyber attack to take down not just one power station,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opponent’s whole power grid? The Five Eyes approach is this. Just as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keeps a copy of the Internet on a few thousand servers, with all the content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 indexed, US Cyber Command keeps a copy of the Internet that indexes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version of software all the machines in the world are using – the Mugshot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mentioned above – so a Five Eyes cyber warrior can instantly see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can be taken over by which exploits.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question for competitor states, therefore, is not just to what extent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create some electronic spaces that are generally o↵-limits to the Five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Eyes.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the extent to which they can scale up their own intelligence and</w:t>
      </w:r>
    </w:p>
    <w:p>
      <w:pPr>
        <w:autoSpaceDN w:val="0"/>
        <w:tabs>
          <w:tab w:pos="1040" w:val="left"/>
          <w:tab w:pos="4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o↵ensive capabilities rather than having to rely on America.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scans and probes that we see online indicates that the NSA are not alone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build cyber weapons that scale.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of them might be nation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states; some might simply be arms vendors or mercenaries. This raises a host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policy problems to which we’ll return in Part 3. For now we’ll continue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capabilities.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China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is now the leading competitor to the USA, being second not just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GDP but as a technology powerhouse. The Chinese lack the NSA’s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alliances and access to global infrastructure (although they’re working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that).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China itself, however, they demand unrestricted access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data. Some US service ﬁrms used to operate there, but trouble followed.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Yahoo’s systems were used to trap the dissident Wang Xiaoning in 2002,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Alibaba took over Yahoo’s China operation in 2005; but there was still a row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Wang’s wife sued Yahoo in US courts in 2007, and showed that Yahoo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misled Congress over the matter [1760]. In 2008, it emerged that the version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 available in China had been modiﬁed so that messages were scanned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keywords and, if they were found, the user’s texts were uploaded to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These devices are known in the USA as a Stingray and in Europe as an IMSI-catcher;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conduct a man-in-the-middle attack of the kind we’ll discuss in detail in section 22.2.1.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33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in China [1959]. In December 2009, Google discovered a Chinese attack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corporate infrastructure, which became known as Operation Aurora;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had hacked into the Google systems used to do wiretaps for the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(see Prism above) in order to discover which of their own agents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under surveillance.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had already su↵ered criticism for operating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censored version of their search engine for Chinese users, and a few months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they pulled out of China. By this time, Facebook, Twitter and YouTube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already been blocked. A Chinese strategy was emerging of total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control, augmented by ever-more aggressive collection overseas.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about 2002, there had been a series of hacking attacks on US and UK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 agencies and contractors, codenamed ‘Titan Rain’ and ascribed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armed forces. According to a 2004 study by the US Foreign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O�ce (FMSO), Chinese military doctrine sees the country in a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war with the West; we are continuing the Cold War by attacking China,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overthrow its communist regime by exporting subversive ideas to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Internet [1881]. Chinese leaders see US service ﬁrms, news websites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anonymity tools such as Tor (which the State Department funds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Chinese and other people can defeat censorship) as being of one fabric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surveillance satellites and aircraft that observe their military defences.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Yahoo and Google were thus seen as fair game, just like Lockheed Martin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own group’s ﬁrst contact with the Chinese came in 2008. We were asked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help by the Dalai Lama, who had realised that the Chinese had hacked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systems in the run-up to the Beijing Olympics that year.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students, Shishir Nagaraja, happened to be in Delhi waiting for his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visa to be renewed, so he volunteered to go up to the Tibetan HQ in Dharamsala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run some forensics. He found that about 35 of the 50 PCs in the o�ce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Tibetan government in exile had been hacked; information was being siphoned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 to China, to IP addresses located near the three organs of Chinese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charged with di↵erent aspects of Tibetan a↵airs. The attackers appear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got in by sending one of the monks an email that seemed to come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colleague; when he clicked on the attached PDF, it had a JavaScript bu↵er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overﬂow that used a vulnerability in Adobe Reader to take over his machine.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technique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>, as it works by o↵ering a lure that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bites on; when it’s aimed at a speciﬁc individual (as in this case) it’s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spear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phishing</w:t>
      </w:r>
      <w:r>
        <w:rPr>
          <w:rFonts w:ascii="CMR10" w:hAnsi="CMR10" w:eastAsia="CMR10"/>
          <w:b w:val="0"/>
          <w:i w:val="0"/>
          <w:color w:val="000000"/>
          <w:sz w:val="20"/>
        </w:rPr>
        <w:t>. They then compromised the Tibetans’ mail server, so that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in the o�ce sent a .pdf ﬁle to another, it would arrive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attack. The mail server itself was in California.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pretty sobering, when you stop to think about it. You get an email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colleague sitting ten feet away, you ask him if he just sent it – and when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yes, you click on the attachment. And your machine is suddenly infected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server that you rent ten thousand miles away in a friendly country. We wrote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up in a tech report on the ‘Snooping Dragon’ [1374]. After it came out,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deal for a while with attacks on our equipment, and heckling at conference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talks by Chinese people who claimed we had no evidence to attribute the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government. Colleagues at the Open Net Initiative in Toronto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through, and eventually found from analysis of the hacking tools’ dashboard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espionage network had targeted 1,295 computers in 103 countries [1223]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ranging from the Indian embassy in Washington through Associated Press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York to the ministries of foreign a↵airs in Thailand, Iran and Laos.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followed a series of further reports of Chinese state hacking, from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dispute with Rio Tinto in 2009 over the price of iron ore and a hack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Melbourne International Film festival in the same year when it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ﬁlm about a Uighur leader [1898]. In 2011, the Chinese hacked the CIA’s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communications system, after the Iranians had traced it, and executed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30 agents – though that did not become publicly known till later [578].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ﬂashbulb moment was a leaked Pentagon report in 2013 that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had stolen some of the secrets of the F35 joint strike ﬁghter,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series of other weapon systems [1379]. Meanwhile China and Hong Kong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amounting for over 80% of all counterfeit goods seized at US ports. The Obama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vowed to make investigations and prosecutions in the theft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 secrets a top priority, and the following year ﬁve members of the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Liberation Army were indicted in absentia.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White House felt compelled to act once more after the June 2015 news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Chinese had hacked the O�ce of Personnel Management (OPM), get-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 access to highly personal data on 22 million current and former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employees, ranging from ﬁngerprints to sensitive information from security clear-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 interviews. Sta↵ applying for Top Secret clearances are ordered to divulge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information that could be used to blackmail them, from teenage drug 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closeted gay relationships. All sexual partners in the past ﬁve years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declared for a normal Top Secret clearance; for a Strap clearance (to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material) the candidate even has to report any foreigners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meet regularly at their church. So this leak a↵ected more than just 22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people. O�cially, this invasive data collection is to mitigate the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intelligence agency sta↵ can be blackmailed. (Cynics supposed it was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whistleblowers could be discredited.) Whatever the motives, putting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information in one place was beyond stupid; it was a real ‘database of ruin’.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Chinese to get all the compromising information on every American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sensitive government job was jaw-dropping. (Britain screwed up too; in 2008,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navy o�cer lost a laptop containing the personal data of 600,000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joined the Royal Navy, or tried to [1072].) At a summit in September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Presidents Obama and Xi agreed to refrain from computer-enabled theft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intellectual property for commercial gain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Nothing was said in public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military secrets – or the sex lives of federal agents.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attacks of the 2000s used smart people plus simple tools;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the Tibetans used Russian crimeware as the remote access Trojans.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also co-opted groups of ‘patriotic hackers’, or perhaps used them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deniability; some analysts noted waves of na¨ıve attacks on western ﬁrms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correlated with Chinese university terms, and wondered whether students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tasked to hack as coursework. The UK police and security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warned UK ﬁrms in 2007. By 2009, multiple Chinese probes had been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 electricity ﬁrms, and by 2010, Chinese spear-phishing attacks had been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 Chinese have kept their promise; according to US ﬁrms doing business in China, IP is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now sixth on the list of concerns, down from second in 2014 [704]. In any case, the phrase ‘IP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theft’ was always a simpliﬁcation, used to conﬂate the theft of classiﬁed information defence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contractors with the larger issue of compelled technology transfer by other ﬁrms who wanted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access to Chinese markets and the side-issue of counterfeiting.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on government targets in the USA, Poland and Belgium [1304].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Tibetan attacks, these typically used crude tools and had such poor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security that it was fairly clear where they came from.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2020 the attacks had become more sophisticated, with a series of ad-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vanced persistent threats (APTs) tracked by threat intelligence ﬁrms. A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 to hack the phones of Uighurs involved multiple zero-day attacks,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iPhones, that were delivered via compromised Uighur websites [393];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targeted not only Uighurs in China but the diaspora too. China also conducts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industrial and commercial espionage, and Western agencies claim they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managed service providers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Another approach was attacking software supply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chains; a Chinese group variously called Wicked Panda or Barium compromised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updates from computer maker Asus, a PC cleanup tool and a Korean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management tool, as well as three popular computer games, getting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installed on millions of machines; rather than launching banking trojans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ransomware, it was then used for spying [810]. Just as in GCHQ’s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Socialist, such indirect strategies give a way to scale attacks in territory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not the sovereign. And China was also playing the Socialist game: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out in 2019 that someone had hacked at least ten western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over the previous seven years and exﬁltrated call data records –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perpetrators appeared to be the APT10 gang, linked to the Chinese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[2017].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2018 there has been a political row over whether Chinese ﬁrms should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permitted to sell routers and 5g network hardware in NATO countries,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Trump administration blacklisting Huawei in May 2019. There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previous spat over another Chinese ﬁrm, ZTE; in 2018 GCHQ warned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ZTE equipment “would present risk to UK national security that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mitigated e↵ectively or practicably” [1475]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President Trump banned ZTE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breaking sanctions on North Korea and Iran, but relented and allowed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back in the USA subject to security controls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controls route had been tried with Huawei, which set up a cen-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 in Oxfordshire in 2010 where GCHQ could study its software as a condition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company’s being allowed to sell in the UK. While the analysts did not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backdoors, their 2019 report surfaced some scathing criticisms of Huawei’s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practices [931]. Huawei had copied a lot of code,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 what they didn’t understand, and no progress was being made in tackling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problems despite years of promises. There was an unmanageable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versions of OpenSSL, including versions that had known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were not supported: 70 full copies of 4 di↵erent OpenSSL versions,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304 partial copies of 14 versions.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could the Chinese hack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Huawei systems; so could anybody. Their equipment had been excluded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This became public in 2019 with the claim that they had hacked Wipro and used this to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compromise their customers [1093]; but it later emerged that Wipro had been hacked by 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crime gang operating for proﬁt.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The only router vendor to have actually been caught with a malicious backdoor in its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code is the US company Juniper, which not only used the NSA’s Dual-EC backdoor to make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VPN tra�c exploitable, but did it in such a clumsy way that others could exploit it too –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 least one other party did so [413].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This was done as a favour to President Xi, according to former National Security Adviser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John Bolton, who declared himself ‘appalled’ that the president would interfere in a criminal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prosecution [156].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0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years from UK backbone routers and from systems used for wiretapping.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demanded “sustained evidence of improvement across multiple versions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multiple product ranges” before it will put any more trust in it. A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countries, including Australia and New Zealand, then banned Huawei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outright, and in 2019 Canada arrested Huawei’s CFO (who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founder’s daughter) following a US request to extradite her for conspiring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defraud global banks about Huawei’s relationship with a company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Iran. China retaliated by arresting two Canadians, one a diplomat on leave,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spurious espionage charges, and by sentencing two others to death on drugs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charges. The USA hit back with a ban on US suppliers selling chips,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support to Huawei. The UK banned the purchase of their telecomms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from the end of 2020 and said it would remove it from UK networks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2027. Meanwhile, China is helping many less developed countries modernise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networks, and this access may help them rival the Five Eyes’ scope in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course. Trade policy, industrial policy and cyber-defence strategy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intertwined in a new Cold War.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Strategically, the question may not be just whether China could use Huawei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routers to wiretap other countries at scale, so much as whether they could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time of tension to launch DDoS attacks that would break the Internet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subverting BGP routing. I discuss this in more detail in the section 21.2.1.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years, China’s doctrine of ‘Peaceful Rise’ meant avoiding conﬂict with other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jor powers until they’re strong enough. The overall posture is one of largely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fensive information warfare, combining pervasive surveillance at home, a walled-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garden domestic Internet that is better defended against cyber-attack than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else’s, plus considerable and growing capabilities, which are mainly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diligent intelligence-gathering in support of national strategic interests.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bully other countries in various ways that sometimes involve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operations. In 2016, during a dispute with Vietnam over some islands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South China Sea, they hacked the airport systems in Hanoi and Ho Chi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Minh City, displaying insulting messages and forcing manual check-in for pas-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sengers [1195]. In 2020, the EU has denounced China for spreading disruptive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news about the coronavirus pandemic [1577], and Australia has denounced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cyber-attacks that have happened since it called for an international inquiry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pandemic’s origins [935]. These information operations displayed a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overt and covert disinformation capability and followed previous more limited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campaigns in Hong Kong and Taiwan [564].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Diplomatic commentators note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8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China’s trade policy, although aggressive, is no di↵erent from Japan’s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 and not as aggressive as America’s; that the new Cold War is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misguided and just as likely to be wasteful and dangerous as the last one;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still upholds the international order more than it disrupts it; and that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upholds it more consistently than the USA has done since WWII [704]. China’s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 propaganda aim is to present itself as a positive socio-economic 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for the world, as it competes for access and inﬂuence and emerges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 competitor to the USA and Europe.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4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8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Russia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Russia, like China, lacks America’s platform advantage and compensates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teams that use spear-phishing and malware. Unlike China, it takes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road, acting frequently as a spoiler, trying to disrupt the international order,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sometimes beneﬁting directly via a rise in the price of oil, its main export.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historian Timothy Snyder describes Putin’s rise to power and his embrace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oligarchs, orthodox Christianity, homophobia and the fascist ideologue Ivan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Ilyin, especially since rigged elections in 2012. This leaves the Russian state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of perpetual struggle against external enemies who threaten the purity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people [1798]. Its strategic posture online is di↵erent from China’s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four ways. First, it’s a major centre for cybercrime; underground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emerged in Russia and the Ukraine in 2003–5, as we’ll discuss in the follow-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section on cybercrime. Second, although Russia is trying to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like China, its domestic Internet is relatively open and intertwined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West’s, including major service ﬁrms such as VK and Yandex [605]. Third,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Russia’s strategy of re-establishing itself as a regional power has been pursued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aggressively than China’s, with direct military interference in neigh-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bours such as Georgia and the Ukraine. These interventions have involved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mixed strategy of cyber-attacks plus ‘little green men’ – troops without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insignia on their uniforms – with a political strategy of denial. Fourth, Russia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humiliated by the USA and Europe when the USSR collapsed in 1989,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feels encircled. Since about 2005 its goal has been to undermine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EU, and to promote authoritarianism and nationalism as an alternative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rules-based international order. This has been pursued more forcefully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2013; Snyder tells the history [1798]. With Brexit, with the emergence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governments in Hungary, Turkey and Poland, and with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itarians in coalition governments in Italy, Slovakia and Austria, this strategy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winning.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cyber-attacks came to prominence in 2007, after Estonia moved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much-hated Soviet-era statue in Tallinn to a less prominent site,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felt insulted. DDoS attacks on government o�ces, banks and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forced Estonia to rate-limit its external Internet access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weeks [692]. Russia refused to extradite the perpetrators, most of whom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Russian, though one ethnic-Russian Estonian teenager was ﬁned. Sceptics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attacks seemed the work of amateurs and worked because the Estoni-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 hadn’t hardened their systems the way US service providers do. Estonia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nonetheless appealed to NATO for help, and one outcome was the Tallinn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ual, which sets out the law of cyber conﬂict [1664]. I’ll discuss this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the chapter on electronic and information warfare, in section 23.8.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year, after the outbreak of a brief war between Russia and Georgia,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hackers set up a website with a list of targets in Georgia for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patriots to attack [1990].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and Georgia were little more than warm-ups for the Ukraine. Fol-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lowing demonstrations in Maidan Square in Kiev against pro-Russian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Yanukovich, and an intervention in February 2014 by Russian mercenaries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shot about a hundred demonstrators, Yanukovich ﬂed. The Russians invaded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Ukraine on February 24th, annexing Crimea and setting up two puppet states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Donbass area of eastern Ukraine. Their tactics combined Russian spe-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forces in plain uniforms, a welter of propaganda claims of an insurgency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Russian-speaking Ukrainians or of Russia helping defend the population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fascists or of defending Russian purity against homosexuals and Jews;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this coordinated with a variety of cyber-attacks. For example, in May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hacked the website of the Ukrainian election commission and rigged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display a message that a nationalist who’d received less than 1%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 had won; this was spotted and blocked, but Russian media announced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bogus result anyway [1798].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as the conﬂict dragged on, Russia took down 30 elec-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tricity substations on three di↵erent distribution systems within half an hour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leaving 230,000 people without electricity for several hours.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multiple di↵erent attack vectors that had been implanted over a period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months, and since they followed a Ukrainian attack on power distribution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Crimea – and switched equipment o↵ when they could have destroyed it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seemed to have been intended as a warning [2067]. This attack was still tiny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compared with the other e↵ects of the conﬂict, which included the shooting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of a Malaysian Airlines airliner with the loss of all on board; but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cyber-attack to disrupt mains electricity. Finally on June 27 2017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attack – by far the most damaging cyber-attack to date [813].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worm was initially distributed using the update service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MeDoc, the accounting software used by the great majority of Ukrainian busi-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nesses. It then spread laterally in organisations across Windows ﬁle-shares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EternalBlue vulnerability, an NSA exploit with an interesting history.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2016, a Chinese gang started using it against targets in Vietnam, Hong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Kong and the Philippines, perhaps as a result of ﬁnding and reverse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(it’s said that you don’t launch a cyberweapon; you share it). It was leaked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gang called the ‘Shadow Brokers’ in April 2017, along with other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that the Chinese didn’t deploy, and then used by the Russians in June.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worm used EternalBlue together with the Mimikatz tool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recovers passwords from Windows memory. The worm’s payload pretended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ransomware; it encrypted the infected computer’s hard disk and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ransom of $300 in bitcoin. But there was no mechanism to decrypt the ﬁles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owners who paid the ransom, so it was really a destructive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worm. The only way to deal with it was to re-install the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restore ﬁles from backup.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NotPetya attack took down banks, telcos and even the radiation moni-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toring systems at the former Chernobyl nuclear plant. What’s more, it 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Ukraine to international ﬁrms who had o�ces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largest container shipping company, Maersk, had to replace most of its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compensate customers for late shipments, at a cost of $300m; FedEx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lost $300m, and Mondelez $100m. Mondelez’ insurers refused to pay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ground that it was an ‘Act of War’, as the governments of the Ukraine,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and the UK all attributed NotPetya to Russian military intelligence,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GRU [1232].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was marked by the Brexit referendum in the UK and the election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Trump in the USA, in both of which there was substantial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interference. In the former, the main intervention was ﬁnancial support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 campaigns, which were later found to have broken the law by spending too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[1265]; this was backed by intensive campaigning on social media [363].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latter, Russian interference was denounced by President Obama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campaign, leading to renewed economic sanctions, and by the US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afterwards. An inquiry by former FBI director Robert Mueller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Russia interfered very widely via the disinformation and social media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paigns run by its Internet Research Agency ‘troll farm’, and by the GRU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 the emails of the Democratic national and campaign committees,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those of the Clinton campaign chair John Podesta. Some Trump asso-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ciates went to jail for various o↵ences.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I’ll discuss in section 26.4.2, it’s hard to assess the e↵ects of such inter-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ventions. On the one hand, a report to the US Senate’s Committee on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sets out a story of a persistent Russian policy, since Putin came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power, to undermine the inﬂuence of democratic states and the rules-based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order, promoting authoritarian governments of both left and right,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causing trouble where it can. It notes that European countries use broad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defensive measures including bipartisan agreements on electoral conduct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raising media literacy among voters; it recommends that these be adopted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as well [385]. On the other hand, Yochai Benkler cautions Democrats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believing that Trump’s election was all Russia’s fault; the roots of popu-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 disa↵ection with the political elite are much older and deeper [227]. Russia’s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 with the West predates Putin; it continues the old USSR’s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of weakening the West by fomenting conﬂict via a variety of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liberation movements and terrorist groups (I discuss the information-warfare 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 in section 23.8.3). Timothy Snyder places this all in the context of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 history and politics [1798]; his analysis also outlines the playbook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disruptive information warfare against a democracy. It’s not just about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substations, but about hacking voters’ minds; about undermining trust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 and even in facts, exploiting social media and recasting politics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showbusiness. Putin is a judo player; judo’s about using an opponent’s strength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momentum to trip them up.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rest</w:t>
      </w:r>
    </w:p>
    <w:p>
      <w:pPr>
        <w:autoSpaceDN w:val="0"/>
        <w:tabs>
          <w:tab w:pos="1040" w:val="left"/>
          <w:tab w:pos="21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of the world’s governments have quite a range of cyber capabilities,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themes, including the nature and source of their tools. Middle Eastern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were badly shaken by the Arab Spring uprisings, and some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o↵ the Internet for a while, such as Libya in April–July 2010,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rebels were using Google maps to generate target ﬁles for US, UK and French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warplanes.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then, Arab states have developed strategies that combine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spyware and hacking against high-proﬁle targets, through troll farms pumping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abusive comments in public fora, with physical coercion.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operations of the United Arab Emirates were described in 2019 by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whistleblower, Lori Stroud [247]. An NSA analyst – and Ed Snowden’s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boss – she was headhunted by a Maryland contractor in 2014 to work in Dubai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mercenary, but left after the UAE’s operations started to target Americans.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UAE’s main technique was spear-phishing with Windows malware,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most e↵ective tool, called Karma, enabled them to hack the iPhones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statesmen and local dissidents. They also targeted foreigners critical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regime. In one case they social-engineered a UK grad student into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spyware on his PC on the pretext that it would make his communications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trace. The intelligence team consisted of several dozen people, both mercenaries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Emiratis, in a large villa in Dubai. The use of iPhone malware by the UAE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was documented by independent observers [1219].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the government of Saudi Arabia murdered the Washington Post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 Jamal Khashoggi in its consulate in Istanbul. The Post campaigned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expose Saudi crown prince Mohammed bin Salman as the man who gave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order, and in January 2019 the National Enquirer published a special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texts showing that the Post’s owner Je↵ Bezos was having an a↵air.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Bezos pre-empted the Enquirer by announcing that he and his wife were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vorcing, and hired an investigator to ﬁnd the source of the leak. The Enquirer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attempted to blackmail Bezos over some photos it had also obtained;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both him and the investigator to declare that the paper hadn’t relied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upon ‘any form of electronic eavesdropping or hacking in their news-gathering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process’. Bezos went public instead. According to the investigator, his iPhone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hacked by the Saudi Arabian government [199]; the malicious What-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sApp message that did the damage was sent from the phone of the Crown Prince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himself [1053]. The US Justice Department later charged two former Twitter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 with spying, by disclosing to the Saudis personal account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who criticised their government [1500].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more unpleasant example is Syria, where the industrialisation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brutality is a third approach to scaling information collection. Malware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dissidents were reported from 2012, and initially used a variety of spear-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lures. As the civil war got underway, police who were arresting suspects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threaten female family members with rape on the spot unless the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his passwords for mail and social media. They would then spear-phish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his contacts while he was being taken away in the van to the torture chamber.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victim-based approach to attack scaling resulted in the compromise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machines not just in Syria but in America and Europe. The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steadily more sophisticated as the war evolved, with false-ﬂag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retained a brutal edge with some tools displaying beheading videos [737].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John Scott-Railton and colleagues at Toronto, we have many fur-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documented examples of online surveillance, computer malware and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being used to target dissidents; many in Middle Eastern and African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but also in Mexico and indeed in Hungary [1219]. The real issue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ecosystem of companies, mostly in the USA, Europe and Israel, that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hacking tools to unsavoury states. These tools range from phone malware,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mass-surveillance tools you use on your own network against your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dissidents, to tools that enable you to track and eavesdrop on phones overseas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abusing the signaling system [488]. These tools are used by dictators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monitor their enemies in the USA and Europe.</w:t>
      </w:r>
    </w:p>
    <w:p>
      <w:pPr>
        <w:autoSpaceDN w:val="0"/>
        <w:tabs>
          <w:tab w:pos="1340" w:val="left"/>
          <w:tab w:pos="77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NGOs have made attempts to push back on this cyber arms trade.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case NGOs argued that the Syrian government’s ability to purchase mass-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equipment from the German subsidiary of a UK company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subject to export control, but the UK authorities were unwilling to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GCHQ was determined that if there were going to be bulk surveillance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on President Assad’s network, they should be British devices rather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2.2. THE SPOOKS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Ukrainian ones. (I describe this in more detail later in section 26.2.9.)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ethical issues around conventional arms sales persist in the age of cyber;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be worse because these tools are used against Americans, Brits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who are sitting at home but who are unlucky enough to be on the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someone an unpleasant government doesn’t like. In the old days, selling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to a far-o↵ dictator didn’t put your own residents in harm’s way;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weapons can have global e↵ects.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been isolated for years by sanctions, Iran has developed an indige-</w:t>
      </w:r>
    </w:p>
    <w:p>
      <w:pPr>
        <w:autoSpaceDN w:val="0"/>
        <w:tabs>
          <w:tab w:pos="1040" w:val="left"/>
          <w:tab w:pos="61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nous cyber capability, drawing on local hacker forums.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Syria, its main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is on intelligence operations, particularly against dissident Iranians,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home and overseas. It has also been the target of US and other attacks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best known was Stuxnet, after which it traced the CIA’s covert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network and rounded up a number of agents [578]. It has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espionage operations and attacks of its own overseas. An example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 was its hack of the Diginotar CA in the Netherlands which enabled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monitor dissidents’ Gmail; while its Shamoon malware damaged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PCs at Aramco, Saudi Arabia’s national oil company. The history of Ira-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nian cyber capabilities is told by Collin Anderson and Karim Sadjadpour [49].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recently, it attacked Israeli water treatment plants in April 2020; Israel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responded the following month with an attack on the Iranian port of Bandar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Abbas [229].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it’s worth mentioning North Korea. In 2014, after Sony Pictures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working on a comedy about a plot to assassinate the North Korean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leader, a hacker group trashed much of Sony’s infrastructure, released embar-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rassing emails that caused its top ﬁlm executive Amy Pascal to resign,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some unreleased ﬁlms. This was followed by threats of terrorist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movie theatres if the comedy were put on general release. The company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on limited release, but when President Obama criticised them for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 North Korean blackmail, they put it on full release instead.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North Korea again came to attention after their Wannacry worm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over 200,000 computers worldwide, encrypting data and demanding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bitcoin ransom – though like NotPetya it didn’t have a means of selective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decryption, so was really just a destructive worm. It used the NSA Eternal-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 vulnerability, like NotPetya, but was stopped when a malware researcher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a kill switch. In the meantime it had disrupted production at car-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makers Nissan and Renault and at the Taiwanese chip foundry TSMC,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several hospitals in Britain’s National Health Service to close their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cident and emergency units. In 2018, the US Department of Justice unsealed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indictment of a North Korean government hacker for both incidents,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for a series of electronic bank robberies, including of $81m from the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Bangladesh [1653]. In 2019, North Korean agents were further blamed,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leaked United Nations report, for the theft of over $1bn from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[346].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Attribution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often said that cyber is di↵erent, because attribution is hard. As a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proposition this is untrue; anonymity online is much harder than you think.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smart people make mistakes in operational security that give them away,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 intelligence companies have compiled a lot of data that enable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attribute even false ﬂag operations with reasonable probability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[180]. Yet sometimes it may be true, and people still point to the Cli-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mategate a↵air. Several weeks before the 2009 Copenhagen summit on climate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change, someone published over a thousand emails, mostly sent to or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climate scientists at the University of East Anglia, England. Climate sceptics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on some of them, which discussed how to best present evidence of global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warming, as evidence of a global conspiracy. O�cial inquiries later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emails had been quoted out of context, but the damage had been done.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wonder whether the perpetrator could have been the Russians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Saudis or even an energy company. However one of the more convincing analy-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 suggests that it was an internal leak, or even an accident; only one archive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was leaked, and its ﬁlename (</w:t>
      </w:r>
      <w:r>
        <w:rPr>
          <w:rFonts w:ascii="CMTT10" w:hAnsi="CMTT10" w:eastAsia="CMTT10"/>
          <w:b w:val="0"/>
          <w:i w:val="0"/>
          <w:color w:val="000000"/>
          <w:sz w:val="20"/>
        </w:rPr>
        <w:t>FOIA2009.zip</w:t>
      </w:r>
      <w:r>
        <w:rPr>
          <w:rFonts w:ascii="CMR10" w:hAnsi="CMR10" w:eastAsia="CMR10"/>
          <w:b w:val="0"/>
          <w:i w:val="0"/>
          <w:color w:val="000000"/>
          <w:sz w:val="20"/>
        </w:rPr>
        <w:t>) suggests it may have been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for a freedom-of-information disclosure in any case. The really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here may be how the emails were talked up into a conspiracy theory.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possible state action was the Equifax hack. The initial story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on 8th March 2017, Apache warned of a vulnerability in Apache Struts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issued a patch; two days later, a gang started looking for vulnerable systems;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May 13th, they found that Equifax’s dispute portal had not been patched,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got in. The later story, in litigation, was that Equifax had used the default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username and password ‘admin’ for the portal [358]. Either way, the breach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preventable; the intruders found a plaintext password ﬁle giving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51 internal database systems, and spent 76 days helping themselves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of at least 145.5 million Americans before the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reported on July 29th and access blocked the following day. Executives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stock before they notiﬁed the public on September 7th; Congress was outraged,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CEO Rick Smith was ﬁred. So far, so ordinary. But no criminal use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made of any of the stolen information, which led analysts at the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 that the perpetrator was a nation-state actor seeking personal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Americans at scale [1444]; in due course, four members of the Chinese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indicted for it [552].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worlds of intelligence and crime have long been entangled,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the cyber age they seem to be getting more so. We turn to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Crooks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is now about half of all crime, both by volume and by value,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developed countries. Whether it is slightly more or less than half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deﬁnitions (do you include tax fraud now that tax returns are ﬁled online?)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 the questions you ask (do you count harassment and cyber-bullying?)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but even with narrow deﬁnitions, it’s still almost half. Yet the world’s law-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agencies typically spend less than one percent of their budgets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ﬁghting it. Until recently, police forces in most jurisdictions did their best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it; in the USA, it was dismissed as ‘identity theft’ and counted separately,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in the UK victims were told to complain to their bank instead of the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2005–15. The result was that as crime went online, like everything else,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online component wasn’t counted and crime appeared to fall.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though, the truth emerged in those countries that have started to ask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in regular victimisation surveys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and I run the Cambridge Cybercrime Centre where we collect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curate data for other researchers to use, ranging from spam and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malware and botnet command-and-control tra�c to collections of posts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underground crime forums. This section draws on a survey we did in 2019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costs of cybercrime and how they’ve been changing over time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fraud has been around since the 1960s, a notable early case being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Equity Funding insurance company which from 1964-72 created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60,000 bogus policies which it sold to reinsurers, creating a special computer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to keep track of them all. Electronic frauds against payment systems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around since the 1980s, and spam arrived when the Internet was opened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 the 1990s. Yet early scams were mostly a cottage industry, where individ-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uals or small groups collected credit card numbers, then forged cards to use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shops, or used card numbers to get mail-order goods. Modern cybercrime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be dated to 2003–5 when underground markets emerged that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crooks to specialise and get good at their jobs, just as happened in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economy with the Industrial Revolution.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sense of cybercrime, it’s convenient to consider the shared infras-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tructure ﬁrst, and then the main types of cybercrime that are conducted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proﬁt. There is a signiﬁcant overlap with the crimes committed by states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considered in the last section, and those committed by individuals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individuals that we’ll consider in the next one; but the actors’ motives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useful primary ﬁlter.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Criminal infrastructure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2005, the emergence of underground markets has led to people 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cialising as providers of criminal infrastructure, most notably botnet herders,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writers, spam senders and cashout operators. I will discuss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in much greater detail in section 21.3; in this section my focus is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and the ecosystem in which they operate. Although this ecosystem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sists of perhaps a few thousand people with revenues in the tens to low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millions, they impose costs of many billions on the industry and on society.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that cybercrime has been industrialised, the majority of ‘jobs’ are now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boring roles such as customer support and system administration, including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tedious setup work involved in evading law enforcement takedowns [453].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‘ﬁrms’ they work for specialise; the entrepreneurs and technical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real money. (What’s more, the cybercrime industry has been booming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coronavirus pandemic.)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66" w:after="746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The USA, the UK, Australia, Belgium and France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2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7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Botnet herders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botnets – networks of compromised computers – may have been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 with an attack on the ISP Panix in New York, using compromised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Unix machines in hospitals to conduct a SYN ﬂood attack [368]. The next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spam, and by 2000 the Earthlink spammer sent over a million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emails; its author was sued by Earthlink. Once cyber-criminals started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organised, there was a signiﬁcant scale-up.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started to see professionally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and maintained botnets that could be rented out by bad guys,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spammers, phishermen or others; by 2007 the Cutwail botnet was sending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 million spams a minute from over a million infected machines [1832]. Bots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initially contact a command-and-control server for instructions;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taken down, or taken over by threat intelligence companies for use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sinkholes to monitor infected machines, and to feed lists of them to ISPs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spammers’ ﬁrst response was peer-to-peer botnets. In 2007 Storm sud-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denly grew to account for 8% of all Windows malware; it infected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by malware in email attachments and had them use the eDonkey peer-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to-peer network to ﬁnd other infected machines. It was used not just for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 DDoS, for pump-and-dump stock scams and for harvesting bank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dentials. Defenders got lots of peers to join this network to harvest lists of bot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addresses, so the bots could be cleaned up, and by late 2008 Storm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to a tenth of the size. It was followed by Kelihos, a similar botnet that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 bitcoins; its creator, a Russian national, was arrested while on holiday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Spain in 2017 and extradited to the USA where he pled guilty in 2018 [661].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criminal innovation arrived with the Conﬁcker botnet: the domain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algorithm (DGA). Conﬁcker was a worm that spread by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Windows network service vulnerability; it generated 250 domain names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day, and infected machines would try them all out in the hope that the botmaster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managed to rent one of them. Defenders started out by simply buying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domains, but a later variant generated 50,000 domains a day and an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group made agreements with registrars that these domains would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put beyond use. By 2009 Conﬁcker had grown so large, with maybe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machines, that it was felt to pose a threat to the largest websites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even to nation states. As with Storm, its use of randomisation 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 two-edged sword; defenders could sit on a subset of the domains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harvest feeds of infected machines. By 2015 the number of infected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fallen to under a million.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Regardless of whether something can be done to take out the command-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and-control system, whether by arresting the botmaster or by technical tricks,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universal ﬁx for botnet infections is to clean up infected machines.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raises many issues of scale and incentives. While AV companies make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available, and Microsoft supplies patches, many people don’t use them. So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your infected PC is merely sending occasional spam but works well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otherwise, why should you go to the trouble of doing anything? But bandwidth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ISPs money, so the next step was that some ISPs, particularly the cable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like Comcast, would identify infected machines and conﬁne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to a ‘walled garden’ until they promised to clean up. By 2019 that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less common as people now have all sorts of devices on their wiﬁ,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have no user interface; communicating with human users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2020, we ﬁnd many botnets with a few tens of thousands of machines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too small for most defenders to care about, plus some large ones that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multilayer – typically with peer-to-peer mechanisms at the bottom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the footsoldier bots to communicate with a few control nodes,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use a domain generation algorithm to ﬁnd the botmaster. Fragmenting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footsoldiers into a number of small botnets makes it hard for defenders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inﬁltrate all of them, while the control nodes may be located in places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for defenders to get at. The big money for such botnets in 2020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 clickfraud.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innovation – since October 2016 – is Mirai, a family of botnets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exploit IoT devices. The ﬁrst Mirai worm infected CCTV cameras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manufactured by Xiaomi and that had a known factory default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couldn’t be changed. Mirai botnets scan the Internet’s IPv4 address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other vulnerable devices which typically get infected within minutes of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powered up. The ﬁrst attack was on DynDNS and took down Twitter for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hours on the US eastern seaboard. Since then there have been over a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which researchers study to determine what’s changed and to work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countermeasures might be used.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any one time, there may be half a dozen large botnet herders. The Mirai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operators, for example, seem to be two or three groups that might have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dozen people.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Malware devs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several hundred software engineers who write malware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intelligence agencies and their contractors, there may be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writing malware for the criminal market; nobody really knows (though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monitor tra�c on hacker forums to guess the order of magnitude).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this community there are specialists. Some concentrate on turning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into exploits, a nontrivial task for modern operating systems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stack canaries, ASLR and other techniques we’ll discuss later in section 6.4.1.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specialise in the remote access Trojans that the exploits install;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the peer-to-peer and DGA software for resilient command-and-control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communications; yet others design specialised payloads for bank fraud.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highest-value operations seem to be platforms that are maintained with constant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upgrades to cope with the latest countermeasures from the anti-virus companies.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each specialist market segment there are typically a handful of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when we arrest one of them it makes a di↵erence for a while.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providers are based in jurisdictions that don’t extradite their nationals,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Russia, and Russian crimeware is used not just by Russian state actors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Android has taken over from Windows as the most frequently used oper-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system we’ve seen a rise in Android malware. In China and in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lot of second-hand and older phones, this may be software that uses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unpatched vulnerability to root an Android phone; the USA and Europe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unpatched phones (as many OEMs stop o↵ering patches once a phone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longer on sale) but it’s often just apps that do bad things, such as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SMSes used to authenticate banking transactions.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Spam senders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Spamming arrived on a small scale when the Internet opened to the public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mid-1990s, and by 2000 we saw the Earthlink spammer making millions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phishing lures. By 2010 spam was costing the world’s ISPs and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about $1bn a year in countermeasures, but it earned its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one percent of that. The main beneﬁciaries may have been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such as Yahoo, Hotmail and Gmail, which can operate better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ﬁlters because of scale; during the 2010s, hundreds of millions of people switched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using their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is now a highly specialised business, as getting past modern spam ﬁlters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a whole toolbox of constantly-changing tricks. If you want to use spam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install ransomware, you’re better o↵ paying an existing service than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 it all from scratch. Some spam involves industrial-scale email compromise,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expensive for the victim; some $350m was knocked o↵ the $4.8bn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at which Yahoo was sold to Verizon after a bulk compromise [771].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Bulk account compromise</w:t>
      </w:r>
    </w:p>
    <w:p>
      <w:pPr>
        <w:autoSpaceDN w:val="0"/>
        <w:tabs>
          <w:tab w:pos="1040" w:val="left"/>
          <w:tab w:pos="158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botnets are constantly trying to break into email and other online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trying to guess passwords and password recovery questions. A large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 might be recovering several tens of thousands of accounts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peaks, typically when hackers compromise millions of email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and passwords at one website and then try them out at all the others.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credential stu�ng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still accounts for the largest number of attempted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compromises by volume [1882]. Compromised accounts are sold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exploit them in various ways. Primary email accounts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information for other accounts, including bank accounts if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lucky. They can also be used for scams such as the stranded traveler,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victim emails all their friends saying they’ve been robbed in some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city and asking for urgent ﬁnancial help to pay the hotel bill. If all else fails,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email accounts can be used to send spam.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variant on the theme is the pay-per-install service, which implants malware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phones or PCs to order and at scale. This can involve a range of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lures in a variety of contexts, from free porn sites that ask you to install a special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viewer, to sports paraphernalia o↵ers and news about topical events. It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more technical means such as drive-by downloads. Such services are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o↵ered by botnets which need them to maintain their own numbers; they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 third party customers $10-15 per thousand machines infected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Europe, and perhaps $3 for Asia.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5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Targeted attackers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seen the emergence of hack-for-hire operators who will try to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speciﬁc target account for a fee, of typically $750 [1882]. They will investi-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 the target, make multiple spear-phishing attempts, try password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procedures, and see if they can break in through related accounts. This contin-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ues a tradition of private eyes who traditionally helped in divorce cases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stalked celebrities on behalf of red-top newspapers – though with even fewer 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constraints now that services can be purchased anonymously online.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Scott-Railton and colleagues exposed the workings of Dark Basin, a hack-for-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 company that had targeted critics of ExxonMobil, and also net neutrality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advocates, and traced it to a company in India [1692].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targeted attacks have also been used at scale against small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owners and the ﬁnance sta↵ of larger ﬁrms in order to carry out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payment fraud, as I’ll discuss below in 2.3.2.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Cashout gangs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twentieth century, people who stole credit card numbers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go to the trouble of shopping for goods and then selling them to get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out. Nowadays there are specialists who buy compromised bank credentials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underground markets and exploit them. The prices reveal where the real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lies in the criminal chain; a combination of credit card number and expiry 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sells for under a dollar, and to get into the single dollars you need a CVV,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cardholder’s name and address, and more.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Cashout techniques change every few years, as paths are discovered through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money-laundering controls, and the regulations get tweaked to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Some cashout ﬁrms organise armies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whom they transfer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risk. Back in the mid-2000s, mules could be drug users who would go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stores and buy goods with stolen credit cards; then there was a period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unwitting mules were recruited by ads promising large earnings to ‘agents’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 foreign companies but who were used to remit stolen funds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personal bank accounts.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laundrymen next used Russian banks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Latvia, to which Russian mules would turn up to withdraw cash. Then Liberty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Reserve, an unlicensed digital currency based in Costa Rica, was all the rage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it was closed down and its founder arrested in 2013. Bitcoin took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while but its popularity with the cybercrime community tailed o↵ as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became more volatile, as the US Department of the Treasury started arm-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twisting bitcoin exchanges into identifying their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spam, cashout is a constantly evolving attack-defence game.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it and analyse the trends using CrimeBB, a database we’ve assembled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tens of millions of posts in underground hacker forums where cybercriminals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and sell services including cashout [1499]. It also appears to favour gangs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can scale up, until they get big enough to attract serious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attention: in 2020, one Sergey Medvedev pleaded guilty to inﬂicting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$568 million in actual losses over the period 2010–15 [1928].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2.3.1.7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Ransomware</w:t>
      </w:r>
    </w:p>
    <w:p>
      <w:pPr>
        <w:autoSpaceDN w:val="0"/>
        <w:tabs>
          <w:tab w:pos="1040" w:val="left"/>
          <w:tab w:pos="430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reason for the decline in cryptocurrency may have been the growth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ransomware, and as the gangs involved in this switched to payment methods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easier for victims to use. By 2016–17, 42% of ransomware encountered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 victims demanded prepaid vouchers such as Amazon gift cards; 14%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demanded wire transfers and only 12% demanded cryptocurrency; a lot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low-end ransomware aimed at consumers is now really scareware as it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encrypt ﬁles at all [1742].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2017, we’ve seen ransomware-as-a-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platforms; the operators who use these platforms are often amateurs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can’t decrypt even if you’re willing to pay.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a number of more professional gangs penetrate systems, install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ransomware, wait until several days or weeks of backup data have been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demand substantial sums of bitcoin. This has grown rapidly over 2019–20,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most high-proﬁle ransomware victims in the USA being public-sector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bodies; several hundred local government bodies and a handful of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su↵ered service failures [358]. During the pandemic, more hospitals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targeted; the medical school at UCSF paid over $1m [1480]. It’s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phenomenon, though, and many private-sector ﬁrms fall victim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Ransomware operators have also been threatening large-scale leaks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bully victims into paying.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banking and payment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card payment systems started with lost and stolen cards, with forgery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scale arriving in the 1980s; the dotcom boom ramped things up further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1990s as many businesses started selling online with little idea of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fraud; and it was card fraud that spawned underground markets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 as criminals sought ways to buy and sell stolen card numbers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related equipment and services.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signiﬁcant component is pre-issue fraud, known in the USA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‘iden-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tity theft’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[670], where criminals obtain credit cards, loans and other assets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name and leave you to sort out the mess. I write ‘identity theft’ in paren-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theses as it’s really just the old-fashioned o↵ence of impersonation. Back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twentieth century, if someone went to a bank, pretended to be me, borrowed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them and vanished, then that was the bank’s problem, not mine.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twenty-ﬁrst, banks took to claiming that it’s your identity that’s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rather than their money [1727]. There is less of that liability dumping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but the FBI still records much cybercrime as ‘identity theft’ which helps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it out of the mainstream US crime statistics.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 fraud ecosystem is now fairly stable. Surveys in 2011 and 2019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 that while card fraud doubled over the decade, the loss fell slightly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percentage of transaction value [90, 91]; the system has been getting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e�cient as it grows. Many card numbers are harvested in hacking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retailers, which can be very expensive for them once they’ve paid to notify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a↵ected customers and reimburse banks for reissued cards. As with the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infrastructure, the total costs may be easily two orders of magnitude greater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anything the criminals actually get away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online banking ramped up in 2005 with the arrival of large-scale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attacks; emails that seemed to come from banks drove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imitation bank websites that stole their passwords. The banks responded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two-factor authentication, or the low-cost substitute of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only a few letters of the password at a time; the crooks’ response, from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2009, has been credential-stealing malware. Zeus and later Trojans lurk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until the user logs on to a bank whose website they recognise; they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payments to mule accounts and hide their activity from the user –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so-called ‘man-in-the-browser attack’. (Some Trojans even connect in real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human operator.) The crooks behind the Zeus and later the Dridex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were named and indicted by US investigators in December 2019,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accused of stealing some $100m, but they remain at liberty in Russia [795].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gangs have been broken up and people arrested for such scams,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continue to net in the hundreds of millions to low billions a year worldwide.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also have to pay attention to business email compromise, where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 compromises a business email account and tells a customer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account number has changed; or where the crook impersonates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orders a ﬁnancial controller to make a payment; and social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by people pretending to be from your bank who talk you into releasing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code to authorise a payment. Most targeted attacks on company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in theory be prevented by the control procedures that most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already have, and so the typical target is a badly-run large ﬁrm,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medium-sized ﬁrm with enough money to be worth stealing but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to lock everything down.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the technicalities of such frauds in Chapter 12, along with a grow-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number of crimes that directly a↵ect only banks, their regulators and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customers. I’ll also discuss cryptocurrencies, which facilitate cybercrimes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ransomware to stock frauds, in Chapter 20.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Sectoral cybercrime ecosystems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6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sectors other than banking have their own established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scenes. One example is travel fraud. There’s a whole ecosystem of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fraudulently obtained air tickets, which are sometimes simply bought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credit card numbers, sometimes obtained directly by manipulating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the systems of travel agents or airlines, sometimes booked by corrupt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at these ﬁrms, and sometimes scammed from the public directly by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air miles. The resulting cut-price tickets are sold directly using spam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various a�liate marketing scams. Some of the passengers who use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ﬂy know they’re dubious, while others are dupes – which makes it hard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problem just by arresting people at the boarding gate. (The scammers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supply tickets at the last minute, so that the alarms are usually too late.)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account and analysis of travel fraud, see Hutchings [936]. An increasing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other business sectors are acquiring their own dark side, and I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touch on some of them in later chapters.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9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6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Internal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by insiders has been an issue since businesses started hiring people.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ployees cheat the ﬁrm, partners cheat each other, and ﬁrms cheat their share-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holders. The main defence is bookkeeping. The invention of double-entry book-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keeping, of which our earliest records are from the Cairo of a thousand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ago, enabled businesses to scale up beyond the family that owned them.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ecosystem is evolving as technology does, and its design is driven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Four accounting ﬁrms who make demands on their audit clients that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drive the development of accounting software and the supporting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I discuss all this at length in Chapter 12. There are also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involving whistleblowing, which I discuss below.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CEO crimes</w:t>
      </w:r>
    </w:p>
    <w:p>
      <w:pPr>
        <w:autoSpaceDN w:val="0"/>
        <w:tabs>
          <w:tab w:pos="1040" w:val="left"/>
          <w:tab w:pos="4280" w:val="left"/>
          <w:tab w:pos="770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attack each other, and their customers too. From the 1990s, printer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have used cryptography to lock their customers in to using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 cartridges, as I describe in section 24.6, while companies selling reﬁlls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breaking the crypto. Games console makers have been playing exactly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game with aftermarket vendors. The use of cryptography for acces-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sory control is now pervasive, being found even on water ﬁlter cartridges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fridges [1071]. Many customers ﬁnd this annoying and try to circumvent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The US courts decided in the Lexmark v SCC case that this was ﬁne: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printer vendor Lexmark sued SCC, a company that sold clones of its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 to independent ink vendors, but lost. So the incumbent can now hire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cryptographers they can ﬁnd to lock their products, while the challenger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hire the best cryptanalysts they can ﬁnd to unlock them – and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hack them any way they can.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the conﬂict is legal and open.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state actors, corporates sometimes assemble teams with multiple PhDs,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dollars in funding, and capital assets such as electron microscopes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 this in greater detail later in section 24.6.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corporate attacks are conducted as openly. Perhaps the best-known</w:t>
      </w:r>
    </w:p>
    <w:p>
      <w:pPr>
        <w:autoSpaceDN w:val="0"/>
        <w:tabs>
          <w:tab w:pos="1040" w:val="left"/>
          <w:tab w:pos="75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hack was by Volkswagen on the EU and US emissions testing schemes;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diesel engines sold in cars were programmed to run cleanly if they detected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emission test conditions, and e�ciently otherwise. For this,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VW was ﬁred and indicted in the USA (to which Germany won’t extradite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him), while the CEO of Audi was ﬁred and jailed in Germany [1084].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set aside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25bn to cover criminal and civil ﬁnes and compensation.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carmakers were cheating too; Daimler was ﬁned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860m in Europe in 2019 [1466],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2020 reached a US settlement consisting of a ﬁne of $1.5bn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agencies plus a class action of $700m [1856]. Settlements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manufacturers and other countries are in the pipeline.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products are designed to break whole classes of protection system,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being the overlay SIM cards described later in Chapter 12.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SIM cards with two sides and only 160 microns thick, which you stick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of the SIM card in your phone to provide a second root of trust; they were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both our hardware lab and our NGO activities have on occasion received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funding from such actors.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2.3. CROOKS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enable people in China to defeat the high roaming charges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2010s. The overlay SIM essentially does a man-in-the-middle attack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SIM, and can be programmed in Javacard. A side-e↵ect is that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SIMs make it really easy to do some types of bank fraud.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when putting together the threat model for your system, stop and think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capable motivated opponents you might have among your competitors,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ﬁrms competing with suppliers on which products you depend. The obvi-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attacks include industrial espionage, but nowadays it’s much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that.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Whistleblowers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agencies, and secretive ﬁrms, can get obsessive about ‘the insider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threat’. But in 2018, Barclays Bank’s CEO was ﬁned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642,000 and ordered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repay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500,000 of his bonus for attempting to trace a whistleblower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[698]. So let’s turn it round and look at it from the other perspective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 the whistleblower. Many are trying to do the right thing, often at a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mundane level such as reporting a manager who’s getting bribes from suppliers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who is sexually harassing sta↵. In regulated industries such as banking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a legal duty to report wrongdoing and legal immunity against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breach of conﬁdence by their employer. Even then, they often lose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power imbalance; they get ﬁred and the problem goes on. Many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think the right countermeasure to leakers is technical, such as data loss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prevention systems, but robust mechanisms for sta↵ to report wrongdoing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usually more important. Some organisations, such as banks, police forces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services, have mechanisms for reporting crimes by sta↵ but no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for raising ethical concerns about management decisions</w:t>
      </w:r>
      <w:r>
        <w:rPr>
          <w:rFonts w:ascii="CMR7" w:hAnsi="CMR7" w:eastAsia="CMR7"/>
          <w:b w:val="0"/>
          <w:i w:val="0"/>
          <w:color w:val="000000"/>
          <w:sz w:val="14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basic whistleblowing mechanisms are often an afterthought; they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lead the complainant to HR rather than to the board’s audit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mittee. External mechanisms may be little better. One big service ﬁrm 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“Whistle-blowing hotline” for its clients in 2019; but the web page code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trackers from LinkedIn, Facebook and Google, who could thus identify unhappy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members, and also JavaScript from CDNs, littered with cookies and refer-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rers from yet more IT companies. No technically savvy leaker would use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service. At the top end of the ecosystem, some newspapers o↵er ways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whistleblowers to make contact using encrypted email.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mechanisms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be clunky and the web pages that promote them do not always educate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leakers about either the surveillance risks, or the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that might counter them. I discuss the usability and support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whistleblowing in more detail in Chapter 25.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mostly a policy problem rather than a technical one. It’s di�cult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technical mechanism whereby honest sta↵ can blow the whistle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 that have become ingrained in an organisation’s culture, such as pervasive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sexual harassment or ﬁnancial misconduct. In most cases, it’s immediately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the whistleblower is, so the critical factor is whether the whistleblower will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14</w:t>
      </w:r>
      <w:r>
        <w:rPr>
          <w:rFonts w:ascii="CMR8" w:hAnsi="CMR8" w:eastAsia="CMR8"/>
          <w:b w:val="0"/>
          <w:i w:val="0"/>
          <w:color w:val="000000"/>
          <w:sz w:val="16"/>
        </w:rPr>
        <w:t>Google sta↵ ended up going on strike in 2018 about the handling of sexual harassment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scandals.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2.4. GEEKS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external support. For example, will they ever get another job? This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matter of formal legal protection but also of culture.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rape conviction of Harvey Weinstein empowered many women to protest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sexual harassment and discrimination; hopefully the Black Lives Matter protests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similarly empower people of colour [31].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where anonymity did help, though, was the UK parliamentary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expenses scandal of 2008–9. During a long court case about whether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access to the expense claims of members of parliament, someone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PC where the records were kept, copied them to a DVD and sold the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Daily Telegraph. The paper published the juicy bits in instalments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May and June, when MPs gave up and published the lot on Parliament’s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website. Half-a-dozen ministers resigned; seven MPs and peers went to prison;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of MPs stood down or lost their seats at the following election;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both mirth and outrage at some of the things charged to the taxpayer.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 may have technically committed a crime, but their action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in the public interest; now all parliamentary expenses are public,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have been all along. If a nation’s lawmakers have their hands in the till,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else will clean up the system?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case of Ed Snowden, there should have been a robust way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to report unlawful conduct by the NSA to the appropriate arm of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ernment, probably a Congressional committee. But he knew that a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whistleblower, Bill Binney, had been arrested and harassed after trying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that. In hindsight, that aggressive approach was unwise, as President Obama’s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review group eventually conceded. At the less exalted level of a commer-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ﬁrm, if one of your sta↵ is stealing your money, and another wants to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about it, you’d better make that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Geeks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third category of attacker are the people like me – researchers who inves-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tigate vulnerabilities and report them so they can be ﬁxed. Academics look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new attacks out of curiosity, and get rewarded with professional acclaim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lead to promotion for professors and jobs for the students who help 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working for security companies also look for newsworthy exploits;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publicity at conferences such as Black Hat can win new customers. Hobby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break into stu↵ as a challenge, just as people climb mountains or play chess;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hacktivists do it to annoy companies they consider to be wicked. Whether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side of the law or not, we tend to be curious introverts who need to feel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control, but accept challenges and look for the ‘rush’. Our reward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fame – whether via academic publications, by winning customers for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consulting business, by winning medals from academic societies or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agencies, or even on social media. Sometimes we break stu↵ out of irritation,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circumvent something that stops us ﬁxing something we own;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there’s an element of altruism. For example, people have come to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past complaining that their bank cards had been stolen and used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stu↵, and the banks wouldn’t give them a refund, saying their PIN must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used, when it hadn’t. We looked into some of these cases and discovered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No-PIN and preplay attacks on chip and PIN systems, which I’ll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banking (the bad guys had actually discovered these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 replicated them and got justice for some of the victims).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who discovered and reported vulnerabilities to a software</w:t>
      </w:r>
    </w:p>
    <w:p>
      <w:pPr>
        <w:autoSpaceDN w:val="0"/>
        <w:tabs>
          <w:tab w:pos="1040" w:val="left"/>
          <w:tab w:pos="5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 or system operator used to risk legal threats, as companies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this would be cheaper than ﬁxing things. So some researchers took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disclosing bugs anonymously on mailing lists; but this meant that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could use them at once. By the early 2000s, the IT industry had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practices of responsible disclosure whereby researchers disclose the bug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maintainer some months in advance of disclosure.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ﬁrms operate bug-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bounty programs that o↵er rewards for vulnerabilities; as a result, independent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can now make serious money selling vulnerabilities, and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assiduous researcher has now earned over $1m doing this. Since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worm, governments have raced to stockpile vulnerabilities, and we now see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that buy vulnerabilities from researchers in order to weaponise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them to cyber-arms suppliers. Once they’re used, they spread, are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reverse-engineered and patched. I’ll discuss this ecosystem in more detail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chapters on economics and assurance.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more traditional sectors still haven’t adopted responsible disclosure.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sued researchers in the universities of Birmingham and Nijmegen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reverse-engineered some online car theft tools and documented how poor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remote key entry system was. The company lost, making fools of them-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 and publicising the insecurity of their vehicles (I’ll discuss the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in section 4.3.1 and the policy in section 27.5.7.2). Eventually, as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permeates everything, software industry ways of working will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 too. In the meantime, we can expect turbulence. Firms that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problems that harm their customers will have to reckon with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either an internal whistleblower, or an external security researcher,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 out what’s going on, and when that happens there will often be an estab-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lished responsible disclosure process to invoke. This will impose costs on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fail to align their business models with it.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fourth category is abuse, by which we usually mean o↵ences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 rather than against property. These range from cyber-bullying at schools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way to state-sponsored Facebook advertising campaigns that get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swamp legislators with death threats. I’ll deal ﬁrst with o↵ences that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political harassment and child sex abuse material, and then with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fences that don’t, ranging from school bullying to intimate partner abuse.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Hacktivism and hate campaigns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and protest evolved as technology did. Ancient societies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do with epic poetry; cities enabled people to communicate with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others directly, by making speeches in the forum; and the invention of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a further scale-up. The spread of printing in the sixteenth century 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wars of religion in the seventeenth, daily newspapers in the eighteenth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mass-market newspapers in the nineteenth. Activists learned to compete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in the mass media, and honed their skills as radio and then TV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Activism in the Internet age started o↵ with using online media to mobilise</w:t>
      </w:r>
    </w:p>
    <w:p>
      <w:pPr>
        <w:autoSpaceDN w:val="0"/>
        <w:tabs>
          <w:tab w:pos="1040" w:val="left"/>
          <w:tab w:pos="3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do conventional lobbying, such as writing to legislators;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Indymedia and Avaaz developed expertise at this during the 2000s.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activists such as Wael Ghonim used social media to trigger the Arab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Spring, which we discuss in more detail in section 26.4.1. Since then,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have started to crack down, and activism has spread into online hate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campaigns and radicalisation.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hate campaigns are covertly funded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or opposition parties, but by no means all: single-issue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are also players. If you can motivate hundreds of people to send angry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or tweets, then a company or individual on the receiving end can have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problem. Denial-of-service attacks can interrupt operations while doxxing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do real brand damage as well as causing distress to executives and sta↵.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Activists vary in their goals, in their organisational coherence and in the</w:t>
      </w:r>
    </w:p>
    <w:p>
      <w:pPr>
        <w:autoSpaceDN w:val="0"/>
        <w:tabs>
          <w:tab w:pos="1040" w:val="left"/>
          <w:tab w:pos="4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extent to which they’ll break the law.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whole spectrum,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law-abiding NGOs who get their supporters to email legislators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slightly edgy, who may manipulate news by getting bots to click on news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stories, to game the media analytics and make editors pay more attention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issue. Then there are whistleblowers who go to respectable newspapers,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partisans who harass people behind the mild anonymity of Twitter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accounts, hackers who break into target ﬁrms and vandalise their websites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doxx them. The Climategate scandal, described in 2.2.5 above,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doxing by a hacktivist. At the top end, there are the hard-core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who end up in jail for terrorist o↵ences.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1990s, I happily used email and usenet to mobilise people against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bills going through the UK parliament, as I’ll describe later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26.2.7. I found myself on the receiving end of hacktivism in 2003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Animal Liberation Front targeted my university because of plans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monkey house, for primates to be used in research. The online component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consisted of thousands of emails sent to sta↵ members with distressing images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monkeys with wires in their brains; this was an early example of ‘brigading’,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hundreds of people gang up on one target online. We dealt with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attack easily enough by getting their email accounts closed down.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persisted with physical demonstrations and media harassment; our 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Chancellor decided to cut her losses, and the monkey house went to Oxford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instead. Some of the leaders were later jailed for terrorism o↵ences after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assaulted sta↵ at a local pharmaceutical testing company and placed bombs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cars of medical researchers [21].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shaming has become popular as a means of protest. It can be quite</w:t>
      </w:r>
    </w:p>
    <w:p>
      <w:pPr>
        <w:autoSpaceDN w:val="0"/>
        <w:tabs>
          <w:tab w:pos="1040" w:val="left"/>
          <w:tab w:pos="5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spontaneous, with a ﬂash mob of vigilantes forming when an incident goes viral.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example happened in 2005 when a young lady in Seoul failed to clean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her dog defecated in a subway carriage. Another passenger photographed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incident and put it online; within days the ‘dog poo girl’ had been hounded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hiding, abandoning her university course [418].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cases since.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of platforms such as Twitter became evident in Gamergate,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 sparked by abusive comments about a female game developer made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licly by a former boyfriend in August 2014, and cascading into a torrent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misogynistic criticism of women in the gaming industry and of feminists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criticised the industry’s male-dominated culture. A number of people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doxxed, SWATted, or hounded from their homes [1932]. The harassment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coordinated on anonymous message boards such as 4Chan and the attackers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gang up on a particular target – who then also got criticised by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conservative journalists [1130]. The movement appeared leaderless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constantly, with one continuing theme being a rant against ‘social jus-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warriors’. It appears to have contributed to the development of the alt-right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 which inﬂuenced the 2016 election two years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growing appreciation of the power of angry online mobs is leading politi-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cians to stir them up, at all levels from local politicians trying to undermine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rivals to nation states trying to swing rival states’ elections. Angry mobs are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unpleasant enough feature of modern politics in developed countries; in less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countries things get even worse, with real lynchings in countries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(where the ruling BJP party has been building a troll army since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to harrass political opponents and civil-society critics [1637]).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targeted less frequently, but it does happen. Meanwhile the social-media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are under pressure to censor online content, and as it’s hard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 program to tell the di↵erence between a joke, abuse, a conspiracy theory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warfare by a foreign government, they end up having to hire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more moderators. I will return to the law and policy aspects of this in 26.4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below.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Child sex abuse material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Internet came to governments’ attention in the 1990s and they won-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dered how to get a handle on it, the ﬁrst thing to be regulated was images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sex abuse (CSA), in the Budapest Convention in 2001. We have little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real prevalence of CSA material as the legal restrictions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anyone outside law enforcement to do any research. In many countries,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to CSA material has less focus on actual harm reduction than it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serves. Indeed, many laws around online sexual o↵ences are badly designed,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be driven more by exploiting outrage than by minimising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victims and the harm they su↵er. CSA may be a case study on how not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regulation because of forensic failures, takedown failures, weaponisation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law-norm gap.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notorious forensic failure was Britain’s Operation Ore, which 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in more detail in 26.5.3. Brieﬂy, several thousand men were arrested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suspicion of CSA o↵ences after their credit card numbers were found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abuse website, and perhaps half of them turned out to be victims of credit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Hundreds of innocent men had their lives ruined. Yet nothing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for the child victims in Brazil and Indonesia, and the authorities are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nowhere near e�cient at taking down websites that host CSA material. In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CSA takedown is a monopoly of either the police, or a regulated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operates under public-sector rules (NCMEC in the USA and the IWF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UK), and takes from days to weeks; things would go much more quickly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were to use the private-sector contractors that banks use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phishing sites [938]. The public-sector monopoly stems from laws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that make the possession of CSA material a strict-liability o↵ence.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not only makes it hard to deal with such material using the usual abuse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channels, but also allows it to be weaponised: protesters can send it to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report them to the police. It also makes it di�cult for parents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teachers to deal sensibly with incidents that arise with teens using dating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having remote relationships. The whole thing is a mess, caused by legislators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wanting to talk tough without understanding the technology. (CSA material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signiﬁcant annoyance for some legislators’ sta↵, and also makes journalists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some newspapers reluctant to make their email addresses public.)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an emerging law-norm gap with the growth in popularity of sexting</w:t>
      </w:r>
    </w:p>
    <w:p>
      <w:pPr>
        <w:autoSpaceDN w:val="0"/>
        <w:tabs>
          <w:tab w:pos="1040" w:val="left"/>
          <w:tab w:pos="27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teenagers.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it or not, sending intimate photographs to partners</w:t>
      </w:r>
    </w:p>
    <w:p>
      <w:pPr>
        <w:autoSpaceDN w:val="0"/>
        <w:tabs>
          <w:tab w:pos="1040" w:val="left"/>
          <w:tab w:pos="1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(real and intended) became normal behaviour for teens in many countries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smartphones arrived in 2008. This was a mere seven years after the Budapest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convention, whose signatories may have failed to imagine that sexual images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under-18s could be anything other than abuse. Thanks to the convention,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possessing an intimate photo of anyone under 18 can now result in a prison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sentence in any of the 63 countries that have ratiﬁed it. Teens laugh at lectures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schoolteachers to not take or share such photos, but the end result is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may be tricked or pressured into sharing photos of themselves,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the initial sharing is consensual, the recipient can later use it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blackmail or just pass it round for a laugh. Recipients – even if innocent –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committing criminal o↵ences by simply having the photos on their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kids can set up other kids and denounce them. This leads to general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bullying and more speciﬁc issues of intimate partner abuse.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School and workplace bullying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harassment and bullying are a fact of life in modern societies,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schools but in workplaces too, as people jostle for rank, mates and resources.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media stories of teens who kill themselves following online abuse,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think that cyber-bullying now accounts for most of the problem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at school – but the ﬁgures show that it’s less than half. An annual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survey discloses that about a quarter of children and young people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 bullied (13% verbal, 5% cyber and 3% physical) while about half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bullied sometimes (24%, 8% and 9% respectively) [565]. The only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all ages of which I’m aware is the French national victimisation survey,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since 2007 has collected data not just on physical crimes such as burglary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online crimes such as fraud, but on harassment too [1458]. This is based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face-to-face interviews with 16,000 households and the 2017 survey reported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cases of threatening behaviour, 7% were made on social networks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9% by phone. But have social media made this worse? Research suggests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e↵ects of social media use on adolescent well-being are nuanced,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best, and contingent on analytic methods [1473].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there is talk in the media of a rise in teen suicide which some commen-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tators link to social media use. Thankfully, the OECD mortality statistics show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2.5. THE SWAMP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this is also untrue: suicides among 15–19 year olds have declined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about 8 to about 7 cases per 100,000 over the period 1990–2015 [1477].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Intimate relationship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I ended the last section by discussing whistleblowers – the insider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companies – I’ll end this section with intimate relationship abuse, the insider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to families and individuals. Gamergate may have been a ﬂashbulb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but protection from former intimate partners and other family members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problem that exists at scale – with about half of all marriages ending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divorce, and not all breakups being amicable. Intimate partner abuse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su↵ered by 27% of women and 11% of men. Stalking is not of course limited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 partners. Celebrities in particular can be stalked by people they’ve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 – with occasional tragic outcomes, as in the case of John Lennon. But 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 partners account for most of it, and law enforcement in most countries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 been reluctant to do anything e↵ective about them. Technology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the victims’ plight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subproblem is the publication of non-consensual intimate imagery (NCII),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called ‘revenge porn’ – until California Attorney General Kamala Harris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objected that this is cyber-exploitation and a crime. Her message got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big service ﬁrms who since 2015 have been taking down such material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from the victims [1690]. This followed an earlier report in 2012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Harris documented the increasing use of smartphones, online marketplaces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media in forcing vulnerable people into unregulated work including prosti-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tution – raising broader questions about how technology can be used to connect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with, and assist, crime victims [866].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problems faced by a woman leaving an abusive and controlling husband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among the hardest in the universe of information security. All the usual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advice is the wrong way round: your opponent knows not just your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such deep contextual knowledge that he can answer all your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questions. There are typically three phases: a physical control phase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abuser has access to your device and may install malware,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destroy devices; a high-risk escape phase as you try to ﬁnd a new home,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and so on; and a life-apart phase when you might want to shield location,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address and phone numbers to escape harassment, and may have lifelong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concerns. It takes seven escape attempts on average to get to life apart,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disconnecting from online services can cause other abuse to escalate.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escape, you may have to restrict childrens’ online activities and sever mutual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relationships; letting your child post anything can leak the school location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the abuser turning up. You may have to change career as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impossible to work as a self-employed professional if you can no longer advertise.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support such users, responsible designers should think hard about usabil-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during times of high stress and high risk; they should allow users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accounts; they should design things so that someone reviewing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should not be able to tell you deleted anything; they should push two-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authentication, unusual activity notiﬁcations, and incognito mode.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also think about how a survivor can capture evidence for use in divorce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custody cases and possibly in criminal prosecution, while minimising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trauma [1248]. But that’s not what we ﬁnd in real life. Many banks don’t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know about disputes or ﬁnancial exploitation within families. A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in some countries is stalkerware – apps designed to monitor partners,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ex-partners, children or employees. A report from Citizen Lab spells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poor information security practices of these apps, how they are marketed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plicitly to abusive men, and how they break the law in Europe and Canada;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USA and Australia, over half of abusers tracked women using stalk-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erware [1495]. And then there’s the Absher app, which enables men in Saudi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Arabia to control their women in ways unacceptable in developed countries;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 in app stores has led to protests against Apple and Google elsewhere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world, but as of 2020 it’s still there.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Intimate abuse is hard for designers and others to deal with as it’s entan-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gled with normal human caregiving between partners, between friends and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leagues, between parents and young children, and later between children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elderly parents. Many relationships are largely beneﬁcent but with some abu-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aspects, and participants often don’t agree on which aspects.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I know, by Karen Levy and Bruce Schneier, discusses the combination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multiple motivations, copresence which leads to technical vulnerabilities,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dynamics leading to relational vulnerabilities [1154]. Technology facil-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itates multiple privacy invasions in relationships, ranging from the casual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abuse; designers need to be aware that households are not units,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personal, and the purchaser of a device is not the only user. I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concerns about intimate abuse will expand in the next few years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cerns about victims of abuse by friends, teachers and parents, and will be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complex by new forms of home and school automation.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 you build or operate can be attacked by a wide range of oppo-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nents. It’s important to work out who might attack you and how, and it’s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to be able to ﬁgure out how you were attacked and by whom.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also be used to attack others, and if you don’t think about this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 you may ﬁnd yourself in serious legal or political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I’ve grouped adversaries under four themes: the spooks,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crooks, the hackers and the swamp. Not all threat actors are bad: many hack-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report bugs responsibly and many whistleblowers are public-spirited. (‘Our’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spooks are of course considered good while ‘theirs’ are bad; moral valence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pends on the public and private interests in play.) Intelligence and law enforce-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agencies may use a mix of tra�c data analysis and content sampling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hunting, and targeted collection for gathering; collection methods range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coercion via malware to deception. Both spooks and crooks use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establish botnets as infrastructure. Crooks typically use opportunistic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lection for mass attacks, while for targeted work, spear-phishing is the weapon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choice; intelligence agencies may have fancier tools but use the same basic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methods. There are also cybercrime ecosystems attached to speciﬁc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sectors; basically, crime will evolve where it can scale. As for the swamp,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of choice is the angry mob, wielded nowadays by states, activist groups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2.7. 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individual orators. There are many ways in which abuse can scale,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when designing a system you need to work out how crimes against it,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using it, might scale. It’s not enough to think about usability;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about abusability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abuse matters too. Every police o�cer knows that the person who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assaults you or murders you isn’t usually a stranger, but someone you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maybe another boy in your school class, or your stepfather. This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by the security research community, perhaps because we’re mostly clever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or Asian boys from stable families in good neighbourhoods.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defending a company of any size, you’ll see enough machines on your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getting infected, and you need to know whether they’re just zombies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botnet or part of a targeted attack. So it’s not enough to rely on patching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antivirus. You need to watch your network and keep good enough logs that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infected machine is spotted you can tell whether it’s a kid building a botnet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targeted attacker who responds to loss of a viewpoint with a scramble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another one. You need to make plans to respond to incidents, so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who to call for forensics – and so your CEO isn’t left gasping like a landed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ﬁsh in front of the TV cameras. You need to think systematically about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 controls: backup to recover from ransomware, payment procedures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business email compromise, and so on. If you’re advising a large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should have much of this already, and if it’s a small company you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them ﬁgure out how to do enough of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rest of this book will ﬁll in the details.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recently, research on cybercrime wasn’t really scientiﬁc. Someone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some data – often under NDA from an anti-virus company – work out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statistics, write up their thesis, and then go get a job. The data were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anyone else who wanted to check their results or try a new type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Since 2015 we’ve been trying to ﬁx that by setting up the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Centre, where we collect masses of data on spam, phish,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malware as a shared resource for researchers. We’re delighted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to use it. If you want to do research on cybercrime, call us.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also need something similar for espionage and cyber warfare.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implant malware into control systems and other operational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quite likely to be either state actors, or cyber-arms vendors who sell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states. The criticisms made by President Eisenhower of the ‘military-industrial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complex’ apply here in spades. Yet not one of the legacy think-tanks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interested in tracking what’s going on. As a result, nations are more 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strategic miscalculations, which could lead not just to cyber-conﬂict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kinetic variety,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research into cyber abuse, there is now some research, but the tech-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nologists, the psychologists, the criminologists and the political scientists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talking to each other enough. There are many issues, from the welfare and 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children and young people to our ability to hold fair and free elections.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2.8. 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engage more technologists with public-policy issues and educate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people about the realities of technology. We also need to get more women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involved, and people from poor communities in both developed and less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countries, so we have a less narrow perspective on what the real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74" w:after="3378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 enormous literature on the topics discussed in this chapter but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fragmented. A starting point for the Snowden revelations might be Glen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Greenwald’s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‘No Place to Hide’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[816]; for an account of Russian strat-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egy and tactics, see the 2018 report to the US Senate’s Committee on Foreign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[385]; and for a great introduction to the history of propaganda see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 Wu’s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Attention Merchants’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[2050]. For surveys of cybercrime, see our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2012 paper “Measuring the Cost of Cybercrime” [90] and our 2019 follow-up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“Measuring the Changing Cost of Cybercrime” [91]. Criminologists such as Bill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Chambliss have studied state-organised crime, from piracy and slavery in pre-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centuries through the more recent smuggling of drugs and weapons by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 to torture and assassination; this gives the broader context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which to assess unlawful surveillance. The story of Gamergate is told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Zo¨e Quinn’s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‘Crash Override’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[1567]. Finally, the tale of Marcus Hutchings,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expert who stopped Wannacry, is at [811].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55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3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