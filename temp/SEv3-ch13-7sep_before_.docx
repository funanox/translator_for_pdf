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1040" w:val="left"/>
        </w:tabs>
        <w:autoSpaceDE w:val="0"/>
        <w:widowControl/>
        <w:spacing w:line="412" w:lineRule="exact" w:before="256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41"/>
        </w:rPr>
        <w:t>Chapter 13</w:t>
      </w:r>
    </w:p>
    <w:p>
      <w:pPr>
        <w:autoSpaceDN w:val="0"/>
        <w:tabs>
          <w:tab w:pos="1040" w:val="left"/>
        </w:tabs>
        <w:autoSpaceDE w:val="0"/>
        <w:widowControl/>
        <w:spacing w:line="496" w:lineRule="exact" w:before="622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Locks and Alarms</w:t>
      </w:r>
    </w:p>
    <w:p>
      <w:pPr>
        <w:autoSpaceDN w:val="0"/>
        <w:tabs>
          <w:tab w:pos="2080" w:val="left"/>
        </w:tabs>
        <w:autoSpaceDE w:val="0"/>
        <w:widowControl/>
        <w:spacing w:line="198" w:lineRule="exact" w:before="86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For if a man watch too long, it is odds he will fall asleepe.</w:t>
      </w:r>
    </w:p>
    <w:p>
      <w:pPr>
        <w:autoSpaceDN w:val="0"/>
        <w:tabs>
          <w:tab w:pos="56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– FRANCIS BACON</w:t>
      </w:r>
    </w:p>
    <w:p>
      <w:pPr>
        <w:autoSpaceDN w:val="0"/>
        <w:tabs>
          <w:tab w:pos="4380" w:val="left"/>
        </w:tabs>
        <w:autoSpaceDE w:val="0"/>
        <w:widowControl/>
        <w:spacing w:line="200" w:lineRule="exact" w:before="316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The greatest of faults, I should say,</w:t>
      </w:r>
    </w:p>
    <w:p>
      <w:pPr>
        <w:autoSpaceDN w:val="0"/>
        <w:tabs>
          <w:tab w:pos="530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is to be conscious of none.</w:t>
      </w:r>
    </w:p>
    <w:p>
      <w:pPr>
        <w:autoSpaceDN w:val="0"/>
        <w:tabs>
          <w:tab w:pos="5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– THOMAS CARLYLE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13.1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Introduction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security engineers nowadays focus on electronic systems, but physical 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tection cannot be neglected. First, if you’re advising on a company’s overall risk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management, then walls and locks are a factor. Second, as it’s easier to teach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someone with an electrical engineering or computer science background the ba-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sics of physical security than the other way round, interactions between physical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logical protection are usually up to the systems person to manage. Third,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will often be asked for your opinion on your client’s installations –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have been built by contractors with little understanding of system issues.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You’ll need to be able to give informed, but diplomatic, advice. Fourth,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security mechanisms can be defeated if a bad man gets physical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access, whether at the factory, or during shipment, or before installation. Fifth,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mechanical locks have recently been completely compromised by ‘bump-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ing’, an easy covert-entry technique; their manufacturers often seem unaware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vulnerabilities that enable their products to be quickly bypassed. Finally,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electronic locks that are replacing them are easy to compromise, either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because they use cryptography that’s been broken (such as Mifare classic)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because of poor integration of the mechanical and digital components.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of physical security is just common sense, but there are some non-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obvious twists and there have been signiﬁcant recent advances in technology.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useful ideas from criminology and architecture on how you can reduce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incidence of crime around your facilities; some of these may go across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design too. And there’s a very interesting case study in burglar alarms.</w:t>
      </w:r>
    </w:p>
    <w:p>
      <w:pPr>
        <w:autoSpaceDN w:val="0"/>
        <w:tabs>
          <w:tab w:pos="4340" w:val="left"/>
        </w:tabs>
        <w:autoSpaceDE w:val="0"/>
        <w:widowControl/>
        <w:spacing w:line="198" w:lineRule="exact" w:before="64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434</w:t>
      </w:r>
    </w:p>
    <w:p>
      <w:pPr>
        <w:sectPr>
          <w:pgSz w:w="11906" w:h="16838"/>
          <w:pgMar w:top="1440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13.2. THREATS AND BARRIERS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in order to defeat a burglar alarm it’s enough to make it stop</w:t>
      </w:r>
    </w:p>
    <w:p>
      <w:pPr>
        <w:autoSpaceDN w:val="0"/>
        <w:tabs>
          <w:tab w:pos="1040" w:val="left"/>
          <w:tab w:pos="210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working, or even just to persuade the guards that it has become unreliable.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gives a new perspective on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denial of service attacks</w:t>
      </w:r>
      <w:r>
        <w:rPr>
          <w:rFonts w:ascii="CMR10" w:hAnsi="CMR10" w:eastAsia="CMR10"/>
          <w:b w:val="0"/>
          <w:i w:val="0"/>
          <w:color w:val="000000"/>
          <w:sz w:val="20"/>
        </w:rPr>
        <w:t>. Just as we’ve seen military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messaging systems designed to enforce conﬁdentiality and bookkeeping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whose goal is preserving record authenticity, monitoring gives us the classic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 of systems that need to be dependably available. If there is a burglar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my bank vault, then I don’t care very much who else gets to know (so I’m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worried about conﬁdentiality), or who it was who told me (so authenticity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isn’t a major concern); but I do care very much that an attempt to tell me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thwarted. Historically, about 90% of computer security research was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conﬁdentiality, about 9% about authenticity and 1% about availability.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actual attacks – and companies’ infosec expenditures – are often the other way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round, with more spent on availability than on authenticity and conﬁdentiality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combined.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it’s alarm systems, above all else, that can teach us about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availability.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13.2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Threats and Barriers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Physical security engineering is no di↵erent at heart from the digital variety: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perform a threat analysis, then design a system that involves equipment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procedures, then test it. You evaluate it according to criteria agreed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customer, which in 2019 may mean that a bank headquarters building has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speciﬁcation setting out ﬁve years’ maintenance cost, building software penetra-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testing and a security policy [350]. The design and testing of entry controls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alarms is driven by a policy based on:</w:t>
      </w:r>
    </w:p>
    <w:p>
      <w:pPr>
        <w:autoSpaceDN w:val="0"/>
        <w:tabs>
          <w:tab w:pos="2700" w:val="left"/>
        </w:tabs>
        <w:autoSpaceDE w:val="0"/>
        <w:widowControl/>
        <w:spacing w:line="200" w:lineRule="exact" w:before="21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Deter – detect – alarm – delay – respond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1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facility can deter intruders using hard methods such as concrete walls,</w:t>
      </w:r>
    </w:p>
    <w:p>
      <w:pPr>
        <w:autoSpaceDN w:val="0"/>
        <w:tabs>
          <w:tab w:pos="1040" w:val="left"/>
          <w:tab w:pos="24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softer methods such as being inconspicuous. It will then have one or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layers of barriers and sensors whose job is to keep out casual intruders, detect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deliberate intruders, and make it di�cult for them to get in too quickly.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be complemented by an alarm system designed to get a response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scene in time.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the barriers will have doors for authorized sta↵ to go 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out, there will be entry control that could be anything from metal keys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biometric scanners. Finally, these measures will be supported by operational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controls. How do you cope, for example, with your facility manager having 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family taken hostage?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 noted earlier, one of the ways in which you get your sta↵ to accept dual</w:t>
      </w:r>
    </w:p>
    <w:p>
      <w:pPr>
        <w:autoSpaceDN w:val="0"/>
        <w:tabs>
          <w:tab w:pos="1040" w:val="left"/>
          <w:tab w:pos="470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controls and integrate them into their work culture is that these controls protect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them, as well as protecting the assets.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need to embed the operational</w:t>
      </w:r>
    </w:p>
    <w:p>
      <w:pPr>
        <w:autoSpaceDN w:val="0"/>
        <w:tabs>
          <w:tab w:pos="1040" w:val="left"/>
          <w:tab w:pos="74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aspects of security in the ﬁrm’s culture or they won’t work well, and this applies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physical security just as much as to the computer variety. It’s also vital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uniﬁed operational security across the physical, business and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domains: there’s little point in spending $10m to protect a vault containing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$100m of diamonds if a bad man can sneak a false delivery order into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system, and send a courier to pick up the diamonds from reception.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38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another reason why, as the information security expert, you have to pay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435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13.2. THREATS AND BARRIERS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attention to the physical side too.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6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13.2.1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Threat model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important design consideration is the attacker’s level of skill, equipment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motivation. And as we’ve seen in one context after another, security isn’t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scalar. It doesn’t make sense to ask ‘Is device X secure?’ without a context: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‘secure against whom and in what environment?’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absence of an ‘international standard burglar’, the nearest I know to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working classiﬁcation is one developed by a US Army expert [173].</w:t>
      </w:r>
    </w:p>
    <w:p>
      <w:pPr>
        <w:autoSpaceDN w:val="0"/>
        <w:tabs>
          <w:tab w:pos="1340" w:val="left"/>
        </w:tabs>
        <w:autoSpaceDE w:val="0"/>
        <w:widowControl/>
        <w:spacing w:line="344" w:lineRule="exact" w:before="33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Derek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 19-year old addict. He’s looking for a low-risk opportunity to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72" w:lineRule="exact" w:before="36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Charlie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 40-year old inadequate with seven convictions for burglary.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very intelligent he is cunning and experienced; he has picked up a lot of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‘lore’ during his spells inside. He steals from small shops and suburban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houses, taking whatever he thinks he can sell to local fences.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8" w:lineRule="exact" w:before="28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Bruno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 ‘gentleman criminal’. His business is mostly stealing art. As a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art history on the wall, and one conviction for robbery eighteen years ago.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 two years in jail, he changed his name and moved to a di↵erent part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country. He has done occasional ‘black bag’ jobs for intelligence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agencies who know his past. He’d like to get into computer crime, but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he’s done so far is lock hacking and alarm tampering.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2" w:lineRule="exact" w:before="288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Abdurrahman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heads a cell of a dozen agents, most with military training.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support provided by his home country. Abdurrahman himself came third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of a class of 280 at its military academy. His mission is to deal with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country’s opponents overseas, typically by covert entry into their homes or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o�ces to plant listening devices or to install malware into their computers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phones. One of the possible missions that his agency and government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considering is to steal plutonium. He thinks of himself as a good man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rather than a bad man.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Derek is unskilled, Charlie is skilled, Bruno is highly skilled and may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the help of an unskilled insider such as a cleaner, while Abdurrahman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only highly skilled but has substantial resources. He may even have the help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one or more skilled insiders who have been suborned. (It’s true that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terrorists these days are barely at Charlie’s level, but it would not be prudent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design a nuclear power station on the assumption that Charlie would be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highest grade of attacker you have to worry about. And now that your power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station’s dozens of contractors are moving their systems to the cloud, you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 that one of them will be vulnerable to a capable motivated hacker.)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the sociologists focus on Derek, the criminologists on Charlie and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military on Abdurrahman, our concern is mainly with Bruno. He isn’t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436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13.2. THREATS AND BARRIERS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highest available grade of ‘civilian’ criminal: that distinction probably goes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bent bankers and lawyers who launder money for drug gangs, or the guys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write malware for online crime gangs. But the physical defenses of banks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computer rooms tend to be designed with Bruno in mind.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13.2.2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Deterrence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consideration is whether you can prevent bad people ever trying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break in. It’s a good idea to make your asset anonymous and inconspicuous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you can. It might be a nondescript building in the suburbs; in somewhere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 Hong Kong, with its sky-high property prices, it might be half a ﬂoor of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nondescript o�ce block.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Location matters; some neighbourhoods have much less crime than others.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 of this has to do with whether other property nearby is protected, and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easy it is for a crook to tell which properties are protected. If owners just install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visible alarms, they may redistribute crime to their neighbours; but invisible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alarms that get criminals caught rather than just sent next door can deter crime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 whole neighbourhood. For example, Ian Ayres and Steven Levitt studied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e↵ect on auto thefts of Lojack, a radio tag that’s embedded invisibly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cars and lets the police ﬁnd them if they’re stolen. In towns where a lot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cars have Lojack, car thieves are caught quickly and ‘chop-shops’ that break 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stolen cars for parts are closed down. Ayres and Levitt found that although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motorist who installs Lojack pays about $100 a year, the social beneﬁt from 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doing this – the reduced car crime su↵ered by others – is $1500 [148]. The same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applies to real estate; a neighbourhood in which lots of houses have high-grade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alarms that quietly call the police is a dangerous place for a burglar to work.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fact, physical property crimes have fallen substantially in the USA, the UK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many other countries since the early 1990s.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that’s not all. Since the 1960s, there has arisen a substantial literature</w:t>
      </w:r>
    </w:p>
    <w:p>
      <w:pPr>
        <w:autoSpaceDN w:val="0"/>
        <w:tabs>
          <w:tab w:pos="1040" w:val="left"/>
          <w:tab w:pos="44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using environmental design to deﬂect and deter threats. Much of this evolved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context of low-income housing, as criminologists and architects learned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designs made crime more or less likely. In 1961, Elizabeth Wood urged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architects to improve the visibility of apartment units by residents, and create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communal spaces where people would gather and keep apartment entrances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view, thus fostering social surveillance; areas that are out of sight are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vulnerable [2036]. In 1972, Oscar Newman developed this into the concept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‘Defensible Space’: buildings should ‘release the latent sense of territoriality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community’ of residents [1435].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Small courtyards are better than large</w:t>
      </w:r>
    </w:p>
    <w:p>
      <w:pPr>
        <w:autoSpaceDN w:val="0"/>
        <w:tabs>
          <w:tab w:pos="1040" w:val="left"/>
          <w:tab w:pos="290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parks, as intruders are more likely to be identiﬁed, and residents are more likely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challenge them.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same time, Ray Je↵ery developed a model that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based on psychology rather than sociology and thus takes account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wide di↵erences between individual o↵enders; it is reﬂected in our four ‘model’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villains. Intruders are not all the same, and not all rational [1609].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Je↵ery’s ‘Crime Prevention Through Environmental Design’ has been inﬂu-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ential and challenges a number of old-fashioned ideas about deterrence. Old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timers liked bright security lights; but they create glare, and pools of shadow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villains can lurk. It’s better to have a civilised front, with windows over-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looking sidewalks and car parks. In the old days, cyclone fences with barbed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437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13.2. THREATS AND BARRIERS</w:t>
      </w:r>
    </w:p>
    <w:p>
      <w:pPr>
        <w:autoSpaceDN w:val="0"/>
        <w:tabs>
          <w:tab w:pos="1040" w:val="left"/>
          <w:tab w:pos="618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wire were thought to be a good thing; but they communicate an absence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personal control. A communal area with picnic seating, in which activities hap-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pen frequently, has a greater deterrent e↵ect. Trees also help, as they make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shared areas feel safer (perhaps a throwback to an ancestral environment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grassland with some trees helped us see predators coming and take refuge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them). Access matters too; defensible spaces should have single egress points,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that potential intruders are afraid of being trapped.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been found, for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example, that CCTV cameras only deter crime in facilities such as car parks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there’s a single exit [766]. There are also many tricks developed over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years, from using passing vehicles to enhance site visibility to planting low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thorn bushes under windows. Railings can make better barriers than walls,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can see through them. Advice on these can be found in modern standards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[324].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inﬂuential idea is the broken-windows theory of George Kelling and</w:t>
      </w:r>
    </w:p>
    <w:p>
      <w:pPr>
        <w:autoSpaceDN w:val="0"/>
        <w:tabs>
          <w:tab w:pos="1040" w:val="left"/>
          <w:tab w:pos="48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Catherine Coles [1029]. They noted that if a building has a broken window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that’s not repaired, then soon vandals will break more, and perhaps squatters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drug dealers will move in; if litter is left on a sidewalk then eventually peo-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 will start dumping their trash there.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problems should be ﬁxed when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they’re still small. Kelling was hired as a consultant to help New York clean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its vandalised subways, and inspired the zero-tolerance movement of police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chief William Bratton, who cracked down on public drinkers, squeegee men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nuisances. Both petty crime and serious crime in New York fell sharply.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Criminologists still argue about whether the fall was due to zero tolerance,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other simultaneous changes such as demographics [1151] and right-to-carry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laws [1188].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related set of ideas can be found in the situational crime prevention theory</w:t>
      </w:r>
    </w:p>
    <w:p>
      <w:pPr>
        <w:autoSpaceDN w:val="0"/>
        <w:tabs>
          <w:tab w:pos="1040" w:val="left"/>
          <w:tab w:pos="282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Ronald Clarke.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builds on the work of Je↵ery and Newman, and is</w:t>
      </w:r>
    </w:p>
    <w:p>
      <w:pPr>
        <w:autoSpaceDN w:val="0"/>
        <w:tabs>
          <w:tab w:pos="1040" w:val="left"/>
          <w:tab w:pos="20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broader than just property crime; it proposes a number of principles for reducing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crime generally by increasing the risks and e↵ort, reducing the rewards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provocations, and removing excuses. Its focus is largely on designing crime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products and out of the routines of everyday life; it’s pragmatic and driven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applications [440]. It involves detailed study of speciﬁc threats; for example,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 theft is considered to be a number of di↵erent problems, such as joyriding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juveniles, theft to get home at night and theft by professional gangs of cars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dismantling or sale abroad – these threats are best countered by quite di↵erent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measures.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empirical studies may be criticised by criminologists with a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sociology background as lacking ‘theory’, but are gaining inﬂuence and are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far from what security engineers do. Many of the mechanisms discussed in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book ﬁt easily within a framework of application-level opportunity reduction.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framework naturally accommodates the extension of environmental con-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40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trols to other topics when needed. So if you’re planning on anonymity of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hosting centres as a defence against targeted attack, you have to think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you limit the number of people who know where those premises are.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least, that was the traditional approach; but it may not be the last word.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ﬁrms have moved entirely to third-party cloud services and have no hosting cen-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tres any more. This can save physical security costs, as well as sysadmin salaries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electricity.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4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438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4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13.2. THREATS AND BARRIERS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13.2.3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Walls and barriers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Once you’ve decided what environmental features you’ll use to deter Derek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Charlie from trying to break into your site, and how you make it harder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Bruno to ﬁnd out which of your sites he should break into, you then have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 of designing the physical barriers.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ﬁrst task is to ﬁgure out what you’re really trying to protect. In the</w:t>
      </w:r>
    </w:p>
    <w:p>
      <w:pPr>
        <w:autoSpaceDN w:val="0"/>
        <w:tabs>
          <w:tab w:pos="1040" w:val="left"/>
          <w:tab w:pos="31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old days, banks used to go to great lengths to make life really tough for robbers,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this has its limits: a robber can always threaten to shoot a customer.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1980s, the philosophy had shifted to ‘give him all the cash he can see’.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philosophy has spread to the rest of retail. In 1997, Starbucks reviewed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physical security following an incident in which three employees were shot dead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 bungled robbery.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decided to move the safes from the manager’s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o�ce to the front of the store, and made these safes highly visible not just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sta↵, customers and passers-by, but also to the control room via CCTV. A side-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beneﬁt was improved customer service. The new design was tested at a number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US locations, where increased sales and loss reductions gave a good return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investment [505]. I notice that people increasingly leave their car keys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inside the front door at home, rather than keeping them on their bedside table.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someone breaks into your house at night to steal your car, do you really want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engage them in hand-to-hand combat?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Second, having settled your protection goals, you have to decide what perime-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ters or boundaries you’ll have for what purposes, and where. A growth industry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recently has been vehicle traps to prevent cars or trucks being brought close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iconic targets, whether to carry bombs or to run down sightseers. But it’s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mistake to focus on rare but ‘exciting’ threats at the expense of mundane ones.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buildings have stout walls but roofs that are easy to penetrate; perhaps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terrorist would blow himself up at your main gate to no e↵ect, but an environ-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mental protester could cripple your fab and cost you hundreds of millions in lost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production by climbing on the roof, cutting a hole and dropping some burning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newspaper.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this reason, organisations such as NIST, the Builders’ Hardware Man-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9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ufacturers’ Association, Underwriters’ Laboratories, and their equivalents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countries have a plethora of test results and standards for walls, roofs,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safes and so on. The basic idea is to assess how long a barrier will resist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attacker who has certain resources – typically hand tools or power tools. Nor-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 building materials don’t o↵er much delay at all; you get through a cavity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brick wall in less than a minute with a sledgehammer, and regardless of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expensive a lock you put on your front door, a SWAT team will just break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door o↵ its hinges with a battering-ram. So could a robber. So the designers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data centres, bank vaults and the like favour reinforced concrete walls, ﬂoors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roofs, with steel doorframes. But if the bad guys can work undisturbed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weekend, even concrete won’t keep them out. In England’s biggest burglary,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gang of elderly criminals drilled through the 20-inch concrete wall of a safe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posit company in Hatton Garden in 2015 and made o↵ with</w:t>
      </w:r>
      <w:r>
        <w:rPr>
          <w:rFonts w:ascii="CMU10" w:hAnsi="CMU10" w:eastAsia="CMU10"/>
          <w:b w:val="0"/>
          <w:i w:val="0"/>
          <w:color w:val="000000"/>
          <w:sz w:val="20"/>
        </w:rPr>
        <w:t xml:space="preserve"> £</w:t>
      </w:r>
      <w:r>
        <w:rPr>
          <w:rFonts w:ascii="CMR10" w:hAnsi="CMR10" w:eastAsia="CMR10"/>
          <w:b w:val="0"/>
          <w:i w:val="0"/>
          <w:color w:val="000000"/>
          <w:sz w:val="20"/>
        </w:rPr>
        <w:t>14m in diamonds.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Four years later, the ringleader was caught and it emerged at trial how he’d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posed as a phone company engineer to tamper with the security system,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a mobile phone jammer to block the alarm signal [1547].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7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439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13.2. THREATS AND BARRIERS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Beware that the organisations that certify locks, safes and vaults often make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outdated assumptions about attack tools. The lock on your car steering wheel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certiﬁed to resist a man putting his weight on it; but car thieves have learned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use a sca↵olding pole, which gives the leverage to break it. The typical bank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vault is certiﬁed to resist attack for ten minutes, yet your local Fire Department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get through in two minutes using a modern angle grinder. And if the bad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guys have access to proper explosives, they can get through almost anything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seconds. Another issue is the thermic lance, or burning bar, which will cut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most barrier materials quickly: safe engineers use such things to 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a vault whose combination has been lost. Robbers can get them too.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barriers can’t be seen in isolation. You have to be aware of assumptions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threats, and about the intrusion detection and response on which you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rely.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13.2.4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Mechanical locks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locksmithing industry has been seriously upset in recent years by devel-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opments that have exposed the vulnerability of many low-cost mechanical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electronic locks.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of these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bumping</w:t>
      </w:r>
      <w:r>
        <w:rPr>
          <w:rFonts w:ascii="CMR10" w:hAnsi="CMR10" w:eastAsia="CMR10"/>
          <w:b w:val="0"/>
          <w:i w:val="0"/>
          <w:color w:val="000000"/>
          <w:sz w:val="20"/>
        </w:rPr>
        <w:t>. This technique enables many mechanical locks</w:t>
      </w:r>
    </w:p>
    <w:p>
      <w:pPr>
        <w:autoSpaceDN w:val="0"/>
        <w:tabs>
          <w:tab w:pos="1040" w:val="left"/>
          <w:tab w:pos="350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opened quickly and without damage by unskilled people using tools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now readily available.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main target is the pin-tumbler lock originally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patented by Linus Yale in 1860 (see Figure 13.1). This was actually used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ancient Egypt, but Yale rediscovered it and it’s often known as a ‘Yale lock’,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although many other ﬁrms make them too nowadays.</w:t>
      </w:r>
    </w:p>
    <w:p>
      <w:pPr>
        <w:autoSpaceDN w:val="0"/>
        <w:tabs>
          <w:tab w:pos="2720" w:val="left"/>
        </w:tabs>
        <w:autoSpaceDE w:val="0"/>
        <w:widowControl/>
        <w:spacing w:line="240" w:lineRule="auto" w:before="226" w:after="0"/>
        <w:ind w:left="0" w:right="0"/>
      </w:pPr>
      <w:r>
        <w:tab/>
      </w:r>
      <w:r>
        <w:drawing>
          <wp:inline xmlns:a="http://schemas.openxmlformats.org/drawingml/2006/main" xmlns:pic="http://schemas.openxmlformats.org/drawingml/2006/picture">
            <wp:extent cx="2286000" cy="152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2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140" w:val="left"/>
        </w:tabs>
        <w:autoSpaceDE w:val="0"/>
        <w:widowControl/>
        <w:spacing w:line="20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13.1: – a cutaway pin-tumbler lock (Courtesy of Marc Weber Tobias)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12" w:after="2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locks have a cylindrical plug set inside a shell, and prevented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2334"/>
        </w:trPr>
        <w:tc>
          <w:tcPr>
            <w:tcW w:type="dxa" w:w="7950"/>
            <w:gridSpan w:val="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rotating by a number of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 xml:space="preserve"> pin stacks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 Each stack usually consists of two or three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pins, one on top of the other. The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 xml:space="preserve"> bottom pin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or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 xml:space="preserve"> key pin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makes direct contact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with the key; behind it is a spring-loaded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 xml:space="preserve"> top pin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or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 xml:space="preserve"> driver pin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that forces the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bottom pin as far down as possible in the keyway. When the correct key is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3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inserted, the gaps between the top pin and the bottom pin in each stack align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with the edge of the plug, creating a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 xml:space="preserve"> shear line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; the plug can now be turned. A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2" w:lineRule="exact" w:before="1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10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6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possible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 xml:space="preserve"> key di↵ers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 The actual number will be less because of mechanical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typical house or o�ce lock might have ﬁve or six pins each of which could have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 gap in ten di↵erent positions, giving a theoretical key diversity of 10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5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or</w:t>
            </w:r>
          </w:p>
        </w:tc>
      </w:tr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440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13.2. THREATS AND BARRIERS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tolerances and key-cutting restrictions.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had been known for years that such locks can be picked, given special tools.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can ﬁnd details in the MIT Lock Picking Manual [1896] or in treatises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that by Marc Weber Tobias [1891]: the basic idea is that you twist the plug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slightly using a tension wrench, and then manipulate the pins with a lockpick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until they all line up along the shear line. Such techniques have been used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specialists such as locksmiths for years; but they take a lot of practice, and it’s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unlawful to possess the tools in many jurisdictions (for the laws in the USA,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 [1893]). Until recently, lockpicking was generally thought to be a threat only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high-value targets such as investment banks and embassies.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new discovery was that an attacker can insert a specially made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bump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key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each of whose teeth is set at the lowest pin position and whose shoulder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slightly rounded. (Such keys are also known as ‘999’ keys as all the teeth are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lowest position, 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bitting</w:t>
      </w:r>
      <w:r>
        <w:rPr>
          <w:rFonts w:ascii="CMR10" w:hAnsi="CMR10" w:eastAsia="CMR10"/>
          <w:b w:val="0"/>
          <w:i w:val="0"/>
          <w:color w:val="000000"/>
          <w:sz w:val="20"/>
        </w:rPr>
        <w:t>, namely number 9.) The intruder can then place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key under slight torsion with their ﬁngertips and tap the key head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rubber mallet. The shock causes the pins to bounce upwards; the applied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torsion causes them to stick as the spring pushes them back down, but with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gap at the cylinder edge. The net e↵ect is that with a few taps of the mallet,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lock can be opened.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trick had been known for years, but became more e↵ective because of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better tools and techniques. It was publicised by a 2005 white paper written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Barry Wels and Rop Gonggrijp of The Open Organization Of Lockpick-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ers (TOOOL), a Dutch ‘lock sports’ group (as amateur locksmithing is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known [2008]). TV coverage spread the message to a wide audience. The view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experts is that bumping deskills lockpicking, with potentially serious conse-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quences [1892]. It’s been found, for example, that the locks in US mailboxes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opened easily, as can the pin-tumbler locks with 70% of the US domestic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market. The Dutch paper, and the subsequent publicity, kicked o↵ an arms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race, with vendors producing more complex designs and amateur locksmiths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reporting bumping attacks on many of them. We now have lockpicking kits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my lab so schoolkids can play with them during open days. They love it!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about all metal locks have been broken. When I worked in banking,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locks from Medeco were thought to be unpickable (and even certiﬁed as such),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were used to protect the hardware security modules in which the bank’s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important cryptographic keys were kept. The company had a dominant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position in the high-security lock market. Medeco uses secondary keying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angle at which cuts are made in the key. In this ‘biaxial’ system, angled cuts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rotate the pins to engage sliders. In 2005, Medeco introduced the m3 which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a simple sidebar in the form of a slider cut into the side of the key. Yet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2007, Tobias reported an attack on the m3 and biaxial locks, using a bent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paperclip to set the slider and then a combination of bumping and picking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rotate the plug [1894].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can a householder do? As an experiment, I replaced my own front</w:t>
      </w:r>
    </w:p>
    <w:p>
      <w:pPr>
        <w:autoSpaceDN w:val="0"/>
        <w:tabs>
          <w:tab w:pos="1040" w:val="left"/>
          <w:tab w:pos="210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door lock.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only high-security product I could ﬁnd in a store within an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30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hour’s drive turned out to be a rebranded Mul-T-Lock device from Israel.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took two attempts to install, jamming the ﬁrst time; it then took about a week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family members to learn to use the more complex deadbolt, which can easily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441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13.2. THREATS AND BARRIERS</w:t>
      </w:r>
    </w:p>
    <w:p>
      <w:pPr>
        <w:autoSpaceDN w:val="0"/>
        <w:tabs>
          <w:tab w:pos="1040" w:val="left"/>
          <w:tab w:pos="230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fail open if operated carelessly. And the next time we were visited by someone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an intelligence background, he remarked that in the UK only drug dealers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ﬁtted such locks; so if the police ever pass by, I might end up on their database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 suspect. The lock did not wear well; after a few years it started sticking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open, and when I removed it, I noted that some ball bearings had come out.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dubious improvement to my home security cost me</w:t>
      </w:r>
      <w:r>
        <w:rPr>
          <w:rFonts w:ascii="CMU10" w:hAnsi="CMU10" w:eastAsia="CMU10"/>
          <w:b w:val="0"/>
          <w:i w:val="0"/>
          <w:color w:val="000000"/>
          <w:sz w:val="20"/>
        </w:rPr>
        <w:t xml:space="preserve"> £</w:t>
      </w:r>
      <w:r>
        <w:rPr>
          <w:rFonts w:ascii="CMR10" w:hAnsi="CMR10" w:eastAsia="CMR10"/>
          <w:b w:val="0"/>
          <w:i w:val="0"/>
          <w:color w:val="000000"/>
          <w:sz w:val="20"/>
        </w:rPr>
        <w:t>200 as opposed to</w:t>
      </w:r>
      <w:r>
        <w:br/>
      </w:r>
      <w:r>
        <w:tab/>
      </w:r>
      <w:r>
        <w:rPr>
          <w:rFonts w:ascii="CMU10" w:hAnsi="CMU10" w:eastAsia="CMU10"/>
          <w:b w:val="0"/>
          <w:i w:val="0"/>
          <w:color w:val="000000"/>
          <w:sz w:val="20"/>
        </w:rPr>
        <w:t>£</w:t>
      </w:r>
      <w:r>
        <w:rPr>
          <w:rFonts w:ascii="CMR10" w:hAnsi="CMR10" w:eastAsia="CMR10"/>
          <w:b w:val="0"/>
          <w:i w:val="0"/>
          <w:color w:val="000000"/>
          <w:sz w:val="20"/>
        </w:rPr>
        <w:t>20 for a standard product; and as in practice a burglar could always break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window, our actual protection still depends more on our location and our dogs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on ironmongery. Indeed, Yochanan Shachmurove and colleagues surveyed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residents of Greenwich, Connecticut, and built a model of how domestic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burglaries varied as a function of the precautions taken; locks and deadbolts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essentially no e↵ect, as there were always alternative means of entry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windows.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most e↵ective deterrents were alarms and visible signs of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occupancy such as cars in the drive [1709].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situation for commercial ﬁrms is slightly better (but not much).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usual standards for high-security locks in the USA, UL 437 and ANSI 156.30,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specify resistance to picking and drilling, but not to bumping; and although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pick-resistant locks are generally more di�cult to bump, this is no guarantee.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Knowledge does exist about which lock designs resist bumping, but you have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look for it. (Tobias’ paper, and www.toool.org, are good starting points.)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Purchasers therefore face a lemons market – as one might suspect anyway</w:t>
      </w:r>
    </w:p>
    <w:p>
      <w:pPr>
        <w:autoSpaceDN w:val="0"/>
        <w:tabs>
          <w:tab w:pos="1040" w:val="left"/>
          <w:tab w:pos="44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glossiness, ﬂu�ness and lack of technical content of most lock vendors’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marketing literature. And even expensive pick-resistant locks are often poorly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installed by builders or OEMs; when I once had to break into a cryptographic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processor with a Medeco lock, I found that it turned a cam made of white metal,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bent easily when we tried to lever it open. Indeed a recent security alert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Tobias disclosed that one of the most popular high security deadbolts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mechanically bypassed by sliding a narrow screwdriver down the keyway,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catching the bolt at the end and turning it, even without defeating the extensive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protections within the lock.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design had existed for more than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twenty years and the vulnerability was unknown to the manufacturer before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disclosure. Many high-security installations employ similar hardware.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second recent class of problems are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master-key attacks</w:t>
      </w:r>
      <w:r>
        <w:rPr>
          <w:rFonts w:ascii="CMR10" w:hAnsi="CMR10" w:eastAsia="CMR10"/>
          <w:b w:val="0"/>
          <w:i w:val="0"/>
          <w:color w:val="000000"/>
          <w:sz w:val="20"/>
        </w:rPr>
        <w:t>. These were also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known to locksmiths for some time but were improved and published by Matt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Blaze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>. Master-key systems are designed so that in addition to the individual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 for each door in a building, there can be a top-level master key that opens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all – say, for use by the cleaners. More complex schemes are common;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our building, for example, I can open my students’ doors while the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administrators and cleaners can open mine. In pin-tumbler locks, such schemes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implemented by having extra cuts in some of the pin stacks. Thus instead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having a top pin and a bottom pin with a single cut between them, some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pin stacks will have a middle pin as well.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master-key attack is to search for the extra cuts one at a time. Suppose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my key bitting is 557346, and the master key for my corridor is 232346. I make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</w:t>
      </w:r>
      <w:r>
        <w:rPr>
          <w:rFonts w:ascii="CMR8" w:hAnsi="CMR8" w:eastAsia="CMR8"/>
          <w:b w:val="0"/>
          <w:i w:val="0"/>
          <w:color w:val="000000"/>
          <w:sz w:val="16"/>
        </w:rPr>
        <w:t>There was an interesting response: “For a few days, my e-mail inbox was full of angry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6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letters from locksmiths, the majority of which made both the point that I’m a moron, because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everyone knew about this already, as well as the point that I’m irresponsible, because this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method is much too dangerous to publish”. The paper is [259].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4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442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13.2. THREATS AND BARRIERS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key with the bitting 157346, and try it in the lock. It doesn’t work. I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ﬁle the ﬁrst position down to 257346. As 2 is a valid bitting for the ﬁrst pin,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opens the lock, and as it’s di↵erent from my user bitting of 5, I know it’s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master key bitting for that pin. I will have to try on average four bittings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each pin, and if three pins are master-keyed then I’ll have a master key after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twelve tests. So master keying allows much greater convenience not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building occupants but also to the serious burglar. This matters, as most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large commercial premises that still have metal keys use master keying.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master-keying systems that resist this attack – for example, the Austrian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lockmaker Evva has a system involving magnets embedded in metal keys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much harder to duplicate. But most ﬁelded systems appear vulnerable,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invention of 3-d printing has made them even more so.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big headache with mechanical master-keying systems is revocation. Key-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holders leave, and may be dishonest or careless. They may have cut a copy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key, and sold it to an attacker. Or someone may have taken a photo of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key, and used it to print a copy. Master-key attacks are important here,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expensive, pick-resistant locks actually make the problem worse.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often depend on a secondary keying mechanism such as a sidebar: the keys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look like two normal pin-tumbler keys welded together, as in Figure 11.2.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sidebar is often the same for all the locks in the building (master-keyed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generally require common sidebars in locks that share master keys). So if a bad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 can take a picture of a genuine key belonging to one of my students, 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be able to turn it into a bump key that will open my door, and indeed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every door in the building, as in Figure 11.3. This may not be a problem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university premises, where there’s nothing much to steal but books. But it def-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initely is for banks, bullion dealers and jewelers where attackers might spend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two years planning a raid. If such a facility had a master-keying system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sidebar locks, and a sta↵ member were even suspected of having leaked a key,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prudent thing would be to replace every single lock. So while mechanical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locks are easy to change singly, systems that integrate hundreds of locks in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building may end up locking the building owner in to the lock vendor more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lock the burglar out of the premises.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combined e↵ect of bumping, bad deadbolts, master-key attacks and 3-d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8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printing might be summarised as follows. As the tools and knowledge spread,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career criminal like Charlie will be able to open almost any house lock quickly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without leaving any forensic trace, while more professional attackers like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Bruno and Abdurrahman will be able to open the locks in most commercial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premises too. House locks may not matter all that much, as Charlie will just go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the window anyway; but the vulnerability of most mechanical locks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commercial premises could have much more complex and serious implications.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your responsibilities include the physical protection of server rooms or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assets, it’s time to start thinking about them.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60.0" w:type="dxa"/>
      </w:tblPr>
      <w:tblGrid>
        <w:gridCol w:w="2256"/>
        <w:gridCol w:w="2256"/>
        <w:gridCol w:w="2256"/>
        <w:gridCol w:w="2256"/>
      </w:tblGrid>
      <w:tr>
        <w:trPr>
          <w:trHeight w:hRule="exact" w:val="1296"/>
        </w:trPr>
        <w:tc>
          <w:tcPr>
            <w:tcW w:type="dxa" w:w="3930"/>
            <w:gridSpan w:val="2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0" w:lineRule="auto" w:before="86" w:after="0"/>
              <w:ind w:left="0" w:right="0"/>
            </w:pP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2157729" cy="74055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729" cy="74055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006"/>
            <w:gridSpan w:val="2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" w:val="left"/>
              </w:tabs>
              <w:autoSpaceDE w:val="0"/>
              <w:widowControl/>
              <w:spacing w:line="240" w:lineRule="auto" w:before="118" w:after="0"/>
              <w:ind w:left="0" w:right="0"/>
            </w:pP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2164080" cy="720189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080" cy="7201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488"/>
        </w:trPr>
        <w:tc>
          <w:tcPr>
            <w:tcW w:type="dxa" w:w="4162"/>
            <w:gridSpan w:val="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00" w:lineRule="exact" w:before="4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Fig 11.2 – key for a sidebar lock</w:t>
            </w:r>
          </w:p>
        </w:tc>
        <w:tc>
          <w:tcPr>
            <w:tcW w:type="dxa" w:w="377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" w:val="left"/>
              </w:tabs>
              <w:autoSpaceDE w:val="0"/>
              <w:widowControl/>
              <w:spacing w:line="200" w:lineRule="exact" w:before="4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Fig 11.3 – sidebar bump key</w:t>
            </w:r>
          </w:p>
        </w:tc>
      </w:tr>
      <w:tr>
        <w:trPr>
          <w:trHeight w:hRule="exact" w:val="420"/>
        </w:trPr>
        <w:tc>
          <w:tcPr>
            <w:tcW w:type="dxa" w:w="318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198" w:lineRule="exact" w:before="24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974"/>
            <w:gridSpan w:val="2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443</w:t>
            </w:r>
          </w:p>
        </w:tc>
        <w:tc>
          <w:tcPr>
            <w:tcW w:type="dxa" w:w="377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900" w:val="left"/>
              </w:tabs>
              <w:autoSpaceDE w:val="0"/>
              <w:widowControl/>
              <w:spacing w:line="198" w:lineRule="exact" w:before="24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13.2. THREATS AND BARRIERS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13.2.5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Electronic locks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di�culty of revocation is just one reason why electronic locks are getting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 more market share. They’ve been around for a long time – hotels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using card locks since the 1970s. There’s a host of products, using all sorts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mechanisms from contactless smartcards through PIN pads to biometrics.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of them can be bypassed in various ways, and most of the chapters of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book can be applied in one way or another to their design, evaluation and assur-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ance. There are also some electromechanical locks that combine mechanical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electronic (or magnetic) components; but it’s hard to get the locksmithing,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cryptography and the electromagnetic mechanisms to work together seamlessly;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you can never tell until you test them. Such locks not only cost more money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simple metal locks or card locks, but often fail in interesting ways; there’s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whole literature of attacks on them [1839, 1291].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But, from the viewpoint of a big company using locks to protect large and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complex premises, the problem is not so much the locks themselves but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manage dozens or hundreds of locks in a building, especially when you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dozens or hundreds of buildings worldwide.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Newer buildings are starting to become aware of who is where, using mul-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tiple sensors, and integrating physical with logical access control. In an ideal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world, you’d know who went through which door in real time and be able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line this up with security policies on information; for example, if classiﬁed ma-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terial is being handled, you can sound an alarm if there’s anyone in the room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without the right clearance. Buildings can monitor objects as well as people;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an experiment at our lab, both people and devices carried active badges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location tracking [1982]. Electronic systems can be fully, or almost always, 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line, making revocation much easier. As well as enforcing security policy, smart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buildings could provide other beneﬁts, such as saving energy by turning lights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o↵ and by tailoring air conditioning to the presence of occupants. But it will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long haul.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practical problem, as we found with one organisation I worked with,</w:t>
      </w:r>
    </w:p>
    <w:p>
      <w:pPr>
        <w:autoSpaceDN w:val="0"/>
        <w:tabs>
          <w:tab w:pos="1040" w:val="left"/>
          <w:tab w:pos="686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that only a few ﬁrms sell large-scale entry control systems, and they’re hard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customise. In one building project, we found the vendors’ protocols didn’t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support the kit we ideally wanted to use and we didn’t have the time or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to build our own entry control system from scratch. The legacy entry-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 vendors operate just as other systems houses do: they make their money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lockin (in the economic, rather than locksmithing sense).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end up</w:t>
      </w:r>
    </w:p>
    <w:p>
      <w:pPr>
        <w:autoSpaceDN w:val="0"/>
        <w:tabs>
          <w:tab w:pos="1040" w:val="left"/>
          <w:tab w:pos="532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paying $200 for a door lock that cost maybe $10 to manufacture, because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proprietary cabling systems and card designs.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main limit to the lockin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the cost of ripping and replacing the whole system – hence the proprietary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cabling.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settled for a card system to control access to sections of the building,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4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used Mifare contactless smartcards as they were available from multiple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entry-control vendors. Other buildings operated by the same organisation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system, and it allowed more complex access control policies that were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function of the time of day. On the o�ce doors themselves we had metal door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keys, which just have a matrix specifying which key opens which lock (this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means a master keying system as described above). The organisation hoped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2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444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13.2. THREATS AND BARRIERS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migrate to a more fully electronic system in time, once they could get the sort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components that would make decent systems integration possible –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reasonably-priced door locks that run o↵ the building’s standard Ethernet.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an attack was found on the underlying card system, the Mifare Classic,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sold by NXP Semiconductors. This used a proprietary cipher called Crypto-1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whose key had been limited to 48 bits as a result of export controls imposed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during the crypto wars of the 1990s, which I discuss in 26.2.7. Mifare Classic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other ﬂaws including a weak random number generator and a protocol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leaked keystream material via error messages. Although mostly used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transport ticketing, it also had an installed base of tens of thousands of buildings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was supported by several major building entry control vendors.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Mifare Classic was partially reverse engineered by Karsten Nohl and col-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leagues in 2007 [1450]; Flavio Garcia and colleagues at Nijmegen ﬁnished the job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following year, publishing a complete analysis of the chip and showing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version used in tickets for all Dutch public transport could be subverted [747].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NXP tried to get a court to suppress this research, but failed. The e↵ect of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on Mifare was to force transport systems to deploy intrusion-detection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to detect fare dodgers; the e↵ect on entry control systems was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card keys became easy to clone. Anyone with appropriate equipment who got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temporary possession of a key could make a working copy, just as with a tradi-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tional metal key. What’s more, an ingenious attacker could deploy a fake lock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copy the key of anyone who went through it. That would include cleaners,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whose keys open all the locks in a building, and security patrol sta↵ whose keys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open all the locks in all the company’s buildings. You can even put a contact-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less reader into a co↵ee cup which you hold at chest height, to clone the keys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who keep them on lanyards.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lock vendors were badly hit. One vendor sold locks to hotels at near</w:t>
      </w:r>
    </w:p>
    <w:p>
      <w:pPr>
        <w:autoSpaceDN w:val="0"/>
        <w:tabs>
          <w:tab w:pos="1040" w:val="left"/>
          <w:tab w:pos="236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cost price, reckoning on making its proﬁts by selling replacement card stock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$1 a key.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Mifare break meant that competitors from Taiwan could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sell compatible stock for a few cents, destroying their business model. NXP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responded with a product that added a digital signature to the card, so that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lock could tell that although it was a weak key, it was a genuine weak key.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consequence for organisations with dozens of buildings using Mifare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35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locks operated by a common sta↵ card was that to move to a more secure lock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had to either replace all the locks and cards at once, or else stick with NXP,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produced two series of successor cards. The ﬁrst were ‘hardened’ classic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cards that still used the weak Crypto 1 cipher but ﬁxed the implementation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mistakes that made the initial attacks easier; but as the underlying cipher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weak, these were broken too [1316]. The second product line used better algo-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rithms, with the DESﬁre card, for example, using two-key triple-DES. However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David Oswald and Christof Paar promptly discovered a timing attack 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DESﬁre [1484]. The problem was partly mitigated by entrepreneurial lock ven-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dors who started to produce card readers that could cope with multiple product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lines; one will cope not only with Mifare but also with NFC (for Android phones)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Bluetooth (for phones made by Apple, which locks down the NFC chip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Apple pay). Others are embracing new technologies such as the new 802.15.4z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standard for UWB radio which I mentioned in section 4.3.1.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6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445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13.3. ALARMS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short, NXP managed to maintain much of its lock-in by migrating its</w:t>
      </w:r>
    </w:p>
    <w:p>
      <w:pPr>
        <w:autoSpaceDN w:val="0"/>
        <w:tabs>
          <w:tab w:pos="1040" w:val="left"/>
          <w:tab w:pos="682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customers to new products but at some cost in security. Some of the externalities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created were captured by more alert card reader vendors.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whole ﬁeld has become way too complex for the traditional lock buyer, who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architect or building services manager. That’s yet another reason why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CISO’s security engineering team needs to take an interest in physical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13.3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Alarms</w:t>
      </w:r>
    </w:p>
    <w:p>
      <w:pPr>
        <w:autoSpaceDN w:val="0"/>
        <w:tabs>
          <w:tab w:pos="1040" w:val="left"/>
          <w:tab w:pos="6320" w:val="left"/>
        </w:tabs>
        <w:autoSpaceDE w:val="0"/>
        <w:widowControl/>
        <w:spacing w:line="200" w:lineRule="exact" w:before="31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Alarms are used to deal with much more than burglary.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applications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range from monitoring freezer temperatures in supermarkets (so sta↵ don’t ‘ac-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cidentally’ switch o↵ freezer cabinets in the hope of being given food to take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home), right through to improvised explosive devices in conﬂict zones that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often booby-trapped. However, it’s convenient to discuss them in the context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burglary and of protecting server rooms, bank vaults or art galleries. Alarms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give us a good grounding in the wider problem of service denial attacks,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are an issue everywhere from gaming to electronic warfare.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Standards for building alarms vary between countries and between di↵erent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types of risk. As with locks, you’ll normally use a specialist ﬁrm for this kind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work; but you must be aware of the technical issues. My own professional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experience has ranged from the alarms built into automatic teller machines,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the security of the communications used by an alarm system for large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risks such as wholesale jewelers, to the systems used to protect bank computer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rooms.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alarm in a server room is well protected from tampering (at least by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outsiders). So I’ll take as my case study an art gallery. This has the interesting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design problem of safeguarding precious objects and also displaying them. At-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tackers can come in during the day as members of the public, and we’ll assume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attacker is Bruno – the educated professional art thief. The movie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scriptwriter’s view of Bruno is that he organizes cunning attacks on alarms,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having spent days poring over the building plans in the town hall: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31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How to steal a painting (1)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Picasso is stolen from a gallery with ‘state-of-the-art’ alarm sys-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tems by a thief who removes a dozen rooﬁng tiles and lowers himself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down a rope so as not to activate the pressure mats under the carpet.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 grabs the painting, climbs back out without touching the ﬂoor,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is paid by a wealthy gangster who commissioned the theft.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press loves this kind of stu↵, and it does happen from time to time.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57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Reality is both simpler and stranger. Let’s work through the threat scenarios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systematically.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75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57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57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446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57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13.3. ALARMS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13.3.1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How not to protect a painting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common mistake when designing alarm systems is to be captivated by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latest sensor technology. There’s a lot of impressive stu↵ on the market,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ﬁber optic cable which you can loop round protected objects and which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alarm if the cable is stretched or relaxed by less than 100nm – a ten-thousandth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 millimeter. Isn’t modern science marvellous? So the na¨ıve art gallery owner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buy a few feet of this magic cable, glue it to the back of his prize Picasso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connect it to an alarm company. That would detect the chap in the bosun’s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chair. So how would you defeat it? Well, that’s easy.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31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How to steal a painting (2)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2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Bruno comes in as a tourist and hides in a broom cupboard. At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morning, he emerges, snatches the painting and heads for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ﬁre exit. O↵ goes the alarm, but so what! In less than a minute,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he’ll be on his motorbike. By the time the cops arrive twelve minutes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later he’s gone.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Alarms are rarely integrated well with building entry controls. Many design-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ers don’t realise that unless you can positively account for all the people who’ve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entered the premises during the day, you’d better take precautions against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‘stay-behind’ villain – even if this is only an inspection tour after the gallery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closed. Serious physical security means serious controls on people. In fact,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recorded use of the RSA cryptosystem – in 1978 – was not to encrypt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communications but to provide digital signatures on credentials used by sta↵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past the entry barrier to a plutonium reactor at Idaho Falls. The creden-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tials contained data such as body weight and hand geometry [1747, 1751].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I’m still amazed by the ease with which building entry controls are defeated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secure sites I visit – whether by mildly technical means, such as sitting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somebody else’s shoulders to go through an entry booth, or (most often)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helpful people holding the door open.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What’s more, the alarm response process often hasn’t been thought through.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Titanic E↵ect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of over-reliance on the latest technology often blinds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common sense.)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we mustn’t think of the alarm mechanism in isolation. As I mentioned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50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above, a physical protection system has several steps: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deter – detect – alarm –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delay – respond</w:t>
      </w:r>
      <w:r>
        <w:rPr>
          <w:rFonts w:ascii="CMR10" w:hAnsi="CMR10" w:eastAsia="CMR10"/>
          <w:b w:val="0"/>
          <w:i w:val="0"/>
          <w:color w:val="000000"/>
          <w:sz w:val="20"/>
        </w:rPr>
        <w:t>, and the emphasis will vary from one application to another.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our opponent is Derek or Charlie, we’ll mostly be concerned with deterrence.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sort of targets where Abdurrahman might try to steal ﬁssile materials,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attack will almost certainly be detected; the main problem is to delay him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long enough for the Marines to arrive. Bruno is the most interesting case as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won’t have the military budget to spend on keeping him out, and there are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premises whose defenders worry about Bruno than about Abdurrahman.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you have to look carefully and decide whether the bigger problem is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detection, with delay or with response.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68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50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50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447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50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13.3. ALARMS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13.3.2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Sensor defeats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25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Burglar alarms use a wide range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sensors</w:t>
      </w:r>
      <w:r>
        <w:rPr>
          <w:rFonts w:ascii="CMR10" w:hAnsi="CMR10" w:eastAsia="CMR10"/>
          <w:b w:val="0"/>
          <w:i w:val="0"/>
          <w:color w:val="000000"/>
          <w:sz w:val="20"/>
        </w:rPr>
        <w:t>, including: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33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vibration detectors, to sense fence disturbance, footsteps, breaking glass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29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switches on doors and windows;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5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passive infrared devices to detect body heat;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5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motion detectors using ultrasonics or microwave;</w:t>
      </w:r>
    </w:p>
    <w:p>
      <w:pPr>
        <w:autoSpaceDN w:val="0"/>
        <w:tabs>
          <w:tab w:pos="1340" w:val="left"/>
        </w:tabs>
        <w:autoSpaceDE w:val="0"/>
        <w:widowControl/>
        <w:spacing w:line="344" w:lineRule="exact" w:before="5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invisible barriers of microwave or infrared beams;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5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pressure pads under the carpet, which in extreme cases may extend to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338" w:lineRule="exact" w:before="298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video cameras, nowadays often with movement detectors and even face de-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center;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19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movement sensors on equipment, ranging from simple tie-down cables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43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sensors can be circumvented. Fence disturbance sensors can be defeated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vaulting the fence; motion sensors by moving very slowly; door and window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switches by breaking through a wall. Designing a good combination of sensors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comes down to skill and experience (with the latter not always guaranteeing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former). A standard, if slightly dated, reference on sensor installation is [408].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main problem is limiting the number of false alarms. Ultrasonics don’t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perform well near moving air such as central heating inlets, while vibration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detectors can be rendered useless by tra�c. Severe weather, such as lightning,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trigger most systems, and a hurricane can swamp a town’s police force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just with rain but with thousands of false alarms. In some places,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normal weather can make protection di�cult: how do you defend a site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intruder might be able to ski over your sensors (and even over your fence)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>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regardless of whether you’re in Alaska or Arizona, the principal dilemma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that the closer you get to the object being protected, the more tightly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control the environment and so the lower the achievable false alarm rate.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Conversely, at the perimeter it’s hard to keep the false alarm rate down. But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delay an intruder long enough for the guards to get there, the outer perimeter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exactly where you need reliable sensors.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31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How to steal a painting (3)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3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Bruno’s next attack is to wait for a dark and stormy night. 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sets o↵ the alarm somehow, taking care not to get caught on CCTV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2</w:t>
      </w:r>
      <w:r>
        <w:rPr>
          <w:rFonts w:ascii="CMR8" w:hAnsi="CMR8" w:eastAsia="CMR8"/>
          <w:b w:val="0"/>
          <w:i w:val="0"/>
          <w:color w:val="000000"/>
          <w:sz w:val="16"/>
        </w:rPr>
        <w:t>For an instructive worked example of intruder detection for a nuclear power station in a</w:t>
      </w:r>
    </w:p>
    <w:p>
      <w:pPr>
        <w:autoSpaceDN w:val="0"/>
        <w:tabs>
          <w:tab w:pos="1040" w:val="left"/>
        </w:tabs>
        <w:autoSpaceDE w:val="0"/>
        <w:widowControl/>
        <w:spacing w:line="158" w:lineRule="exact" w:before="30" w:after="25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snow zone see [173].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448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13.3. ALARMS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leave any other hard evidence that the alarm was a real one. 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retires a few hundred yards and hides in the bushes. The guards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come out and ﬁnd nothing. He waits half an hour and sets o↵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alarm again. This time the guards don’t bother, so in he goes.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False alarms – whether induced deliberately or not – are the bane of the in-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dustry. They are a denial-of-service attack on the alarm response force. Experi-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ence from electronic warfare is that a false alarm rate of greater than about 15%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degrades the performance of radar operators; and most intruder alarm respon-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ders are operating well above this threshold. Deliberately induced false alarms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especially e↵ective against sites that don’t have round-the-clock guards.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police forces have a policy that after a certain number of false alarms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a given site (typically three to ﬁve per year), they will no longer send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squad car there until the alarm company, or another keyholder, has been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check.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False alarms degrade systems in other ways. The rate at which they are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caused by environmental stimuli such as weather conditions and tra�c noise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limits the sensitivity of the sensors that can usefully be deployed. Also,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very success of the alarm industry has greatly increased the total number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alarms and thus decreased police tolerance of false ones. A common strategy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have remote video surveillance as a second line of defense, so the customer’s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premises can be inspected by the alarm company’s dispatcher; many police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forces prioritize alarms conﬁrmed in this way [979]. But even video links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a panacea. The attacker can disable the lighting, start a ﬁre, or set o↵ alarms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other buildings in the same street. The failure of a telephone exchange, as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result of a ﬂood or hurricane, may lead to opportunistic looting.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 tra�c and weather, Bruno’s next ally is time. Vegetation grows into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path of sensor beams, fences get slack so the vibration sensors don’t 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well, the criminal community learns new tricks, and meanwhile the sentries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become complacent.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sites needing serious physical protection often have several perimeters: an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outer fence to keep out the drunks and the wildlife; then level grass with buried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sensors, an inner fence with an infrared barrier, and ﬁnally a massive enough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building to delay the bad guys until the cavalry gets there. The regulations laid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down by the International Atomic Energy Agency for sites that hold more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15g of plutonium are an instructive read [949].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most sites this kind of protection will be too expensive. And even if you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loads of money, you may be somewhere like Manhattan or Hong Kong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real estate’s expensive: if you have to be near the exchange to trade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quickly enough, your bank computer room may just be a ﬂoor of an o�ce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building and you’ll have to protect it as best you can. A good example comes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a gang of jewel thieves in Florida who targeted retail stores that shared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wall with a store such as a nail salon that had no reason to install an alarm.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broke in there, then cut through the wall into the jewelry store [1215].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Anyway, the combination of sensors and physical barriers still makes up less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3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half the story.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4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449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4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13.3. ALARMS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13.3.3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Feature interactions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Intruder alarms and barriers interact in a number of ways with other services.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most obvious of these is electricity. A power cut will leave many sites dark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unprotected, so a serious alarm installation needs backup power. A less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obvious interaction is with ﬁre alarms and ﬁreﬁghting.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31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How to steal a painting (4)</w:t>
      </w:r>
    </w:p>
    <w:p>
      <w:pPr>
        <w:autoSpaceDN w:val="0"/>
        <w:tabs>
          <w:tab w:pos="1540" w:val="left"/>
          <w:tab w:pos="3860" w:val="left"/>
        </w:tabs>
        <w:autoSpaceDE w:val="0"/>
        <w:widowControl/>
        <w:spacing w:line="240" w:lineRule="exact" w:before="28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Bruno visits the gallery as a tourist and leaves a smoke grenade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timer. It goes o↵ at one in the morning and sets o↵ the ﬁre alarm,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in turn causes the burglar alarm to ignore signals from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passive infrared sensors.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(If it doesn’t, the alarm dispatcher will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ignore them anyway as he concentrates on getting the ﬁre trucks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scene.) Bruno smashes his way in through a ﬁre exit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grabs the Picasso. He’ll probably manage to escape in the general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chaos, but if he doesn’t he can always claim he was a public-spirited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bystander who saw the ﬁre and risked his life to save the town’s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priceless cultural heritage. The police might not believe him,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they’ll have a hard time convicting him.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2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largest ever burglary – the theft in 2019 of about a billion Euros’ worth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1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treasures from the Gr¨une Gew¨olbe in Dresden, the home of Augustus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Strong’s treasure chamber and a dozen other rooms of priceless antiquities,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arson [469]. A ﬁre at a nearby building site disabled the local electricity sub-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station, turning o↵ local streetlights as well as the power to the museum [1045].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security guards eventually saw intruders on CCTV and called the police,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didn’t get there in time.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interaction between ﬁre and intrusion is always di�cult. At nuclear</w:t>
      </w:r>
    </w:p>
    <w:p>
      <w:pPr>
        <w:autoSpaceDN w:val="0"/>
        <w:tabs>
          <w:tab w:pos="1040" w:val="left"/>
          <w:tab w:pos="366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reactors, there’s typically a rule that if a bomb is discovered, the site is locked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down, with no-one allowed in or out; and a ﬁre safety rule that in the event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 blaze, much of the sta↵ have to be evacuated (plus perhaps some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local population too). This raises the interesting question of which rule prevails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 a bomb ever go o↵.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some ﬁre precautions may only be used if</w:t>
      </w:r>
    </w:p>
    <w:p>
      <w:pPr>
        <w:autoSpaceDN w:val="0"/>
        <w:tabs>
          <w:tab w:pos="1040" w:val="left"/>
        </w:tabs>
        <w:autoSpaceDE w:val="0"/>
        <w:widowControl/>
        <w:spacing w:line="244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can keep out innocent intruders. Many server rooms have automatic ﬁre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extinguishers, and this often means ﬂooding with carbon dioxide. A CO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dump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lethal to untrained people: you have to get out of the room on the air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have in your lungs as visibility drops to a few inches and you’re disoriented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terrible shrieking noise of the dump. A nitrogen dump is less spectacular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also lethal; a falling oxygen level doesn’t provoke a panic response the way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rising CO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level does.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1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 most severe feature interactions are between alarms and communi-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cations.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6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13.3.4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Attacks on communications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sophisticated attacker is at least as likely to attack the communications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sensors. Sometimes this will mean the cabling between the sensors and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450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13.3. ALARMS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alarm controller.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31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How to steal a painting (5)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26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Bruno goes into an art gallery and, while the sta↵ are distracted, 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cuts the wire from a window switch. He goes back that evening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helps himself.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0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also possible that one of your sta↵, or a cleaner, will be bribed, seduced</w:t>
      </w:r>
    </w:p>
    <w:p>
      <w:pPr>
        <w:autoSpaceDN w:val="0"/>
        <w:tabs>
          <w:tab w:pos="1040" w:val="left"/>
          <w:tab w:pos="700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coerced into creating a vulnerability. In Britain’s biggest robbery, in February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2006 from the Securitas Cash Management depot in Tonbridge, Kent, robbers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took the manager and his family hostage, pretending to be police o�cers.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compelled him to let them in, taking</w:t>
      </w:r>
      <w:r>
        <w:rPr>
          <w:rFonts w:ascii="CMU10" w:hAnsi="CMU10" w:eastAsia="CMU10"/>
          <w:b w:val="0"/>
          <w:i w:val="0"/>
          <w:color w:val="000000"/>
          <w:sz w:val="20"/>
        </w:rPr>
        <w:t xml:space="preserve"> £</w:t>
      </w:r>
      <w:r>
        <w:rPr>
          <w:rFonts w:ascii="CMR10" w:hAnsi="CMR10" w:eastAsia="CMR10"/>
          <w:b w:val="0"/>
          <w:i w:val="0"/>
          <w:color w:val="000000"/>
          <w:sz w:val="20"/>
        </w:rPr>
        <w:t>53,116,760; although ﬁve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robbers were caught and jailed, others escaped and most of the money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never recovered. When I worked in banking back in the 1980s, we took care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brief our cash centre managers that the controls were there to stop their families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being taken hostage. It’s great to have knowledgeable and motivated defenders,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 dual-control defence must be carried through in depth.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High-value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sites with capable defenders insist that alarm maintenance and testing be done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two people rather than one. Even then, dual control isn’t always enough,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especially if your opponent is Abdurrahman rather than Bruno. In Britain’s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fourth-largest ever robbery, the Provisional IRA kidnapped two keyholders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Northern Bank in December 2004 and held their families at gunpoint,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force them to let them into the bank’s Belfast headquarters the next day.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terrorists escaped with</w:t>
      </w:r>
      <w:r>
        <w:rPr>
          <w:rFonts w:ascii="CMU10" w:hAnsi="CMU10" w:eastAsia="CMU10"/>
          <w:b w:val="0"/>
          <w:i w:val="0"/>
          <w:color w:val="000000"/>
          <w:sz w:val="20"/>
        </w:rPr>
        <w:t xml:space="preserve"> £</w:t>
      </w:r>
      <w:r>
        <w:rPr>
          <w:rFonts w:ascii="CMR10" w:hAnsi="CMR10" w:eastAsia="CMR10"/>
          <w:b w:val="0"/>
          <w:i w:val="0"/>
          <w:color w:val="000000"/>
          <w:sz w:val="20"/>
        </w:rPr>
        <w:t>26.4m, and in order to make most of the money useless,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U10" w:hAnsi="CMU10" w:eastAsia="CMU10"/>
          <w:b w:val="0"/>
          <w:i w:val="0"/>
          <w:color w:val="000000"/>
          <w:sz w:val="20"/>
        </w:rPr>
        <w:t xml:space="preserve"> £</w:t>
      </w:r>
      <w:r>
        <w:rPr>
          <w:rFonts w:ascii="CMR10" w:hAnsi="CMR10" w:eastAsia="CMR10"/>
          <w:b w:val="0"/>
          <w:i w:val="0"/>
          <w:color w:val="000000"/>
          <w:sz w:val="20"/>
        </w:rPr>
        <w:t>50 notes they stole were withdrawn from circulation. Another edge case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prison system, where attacks on sensors, cabling and indeed the very fabric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building are so frequent that a continuing program of test and inspection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essential. It can be useful to ask yourself, “How would I do this di↵erently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half my sta↵ were convicts on day release?” and “How would I cope if a handful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my sta↵ were working for an organisation that decided to rob me?” I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 the implications of dual control in more detail in the chapter on banking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bookkeeping.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old-fashioned way of protecting the communications between the alarm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sensors and the controller was physical: lay multiple wires to each sensor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bury them in concrete, or use armored gas-pressurized cables. The more modern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 is to encrypt the communications [706]. So how do you attack those?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31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How to steal a painting (6)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264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Bruno phones up a rival gallery claiming to be from the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company that handles their alarms. He says that they’re updating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computers so could they please tell him the serial number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alarm controller unit? An o�ce junior helpfully does so –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realising that the serial number on the box is also the crypto key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secures the communications. Bruno buys an identical controller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$200 and now has a functionally identical unit which he splices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 rival’s phone line. This continues to report ‘all’s well’ even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isn’t.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451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13.3. ALARMS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Substituting bogus alarm equipment, or a computer that mimics it, is known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‘spooﬁng’. There have been reports for many years of black boxes that spoof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various alarm controllers. As early as 1981, thieves made o↵ with $1.5 million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jade statues and gold jewelry imported from China, driving the importer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bankruptcy. The alarm system protecting its warehouse in Hackensack,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New Jersey, was cut o↵. Normally that would trigger an alarm at a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company, but the burglars attached a homemade electronic device to an external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cable to ensure continuous voltage [861]. And I mentioned in section 13.2.3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Britain’s biggest burglary involved jamming the alarm signal.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better modern systems, either the alarm controller in the vault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sends a cryptographic pseudorandom sequence to the alarm company,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assume the worst if it’s interrupted, or the alarm company sends periodic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random challenges to the controller which are encrypted and returned, just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IFF. However, the design is often faulty, having been done by engineers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no training in security protocols. The crypto algorithm may be weak, or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 may be too short (whether because of incompetence or export regulations).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if not, Bruno might be able to record the pseudorandom sequence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replay it slightly more slowly, so that by early Monday morning he might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accumulated ﬁve minutes of ‘slack’ to cover a lightning raid.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even more frequent cause of failure is the gross design blunder. One is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making the crypto key equal to the device serial number. This often appears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purchase order, invoice, and other paperwork which lots of people get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see. (It’s a good idea to buy your alarm controller for cash. This also makes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less likely that you’ll get one that’s been ‘spiked’. But big ﬁrms often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di�culty doing this.)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now you’ve probably decided not to go into the art gallery business. But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I’ve saved the best for last. Here is the most powerful attack on burglar alarm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systems. It’s a variant on (3) but rather than targeting the sensors, it goes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communications.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31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How to steal a painting (7)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6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Bruno cuts the phone line to his rival’s gallery and hides a few hun-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dred yards away in the bushes. He counts the number of men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blue uniforms who arrive, and the number who depart. If the two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numbers are equal, then it’s a fair guess the custodian has said, ‘Oh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bother, we‘ll ﬁx it in the morning’, or words to that e↵ect. He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knows he has several hours to work.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0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more or less the standard way to attack a bank vault, and it’s also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used on computer installations. The modus operandi can vary from simply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reversing a truck into the phone company’s kerbside junction box, to more so-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phisticated attempts to cause multiple simultaneous alarms in di↵erent premises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swamp the local police force. (This is why it’s so much more powerful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rattling the fence.)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one case, thieves in New Jersey cut three main telephone cables, knocking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phones and alarm apparatus in three police stations and thousands of homes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businesses in the Hackensack Meadowlands. They used this opportunity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452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13.3. ALARMS</w:t>
      </w:r>
    </w:p>
    <w:p>
      <w:pPr>
        <w:autoSpaceDN w:val="0"/>
        <w:tabs>
          <w:tab w:pos="1040" w:val="left"/>
          <w:tab w:pos="65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steal Lucien Piccard wristwatches from the American distributor, with a value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$2.1 million wholesale and perhaps $8 million retail [861]. In another,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Oklahoma deputy sheri↵ cut the phone lines to 50,000 homes in Tulsa before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burgling a narcotics warehouse [1923]. In a third, a villain blew up a telephone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exchange, interrupting service to dozens of shops in London’s jewelry quarter.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Blanket service denial attacks of this kind, which saturate the response force’s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capacity, are the burglarious equivalent of a nuclear strike.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move from</w:t>
      </w:r>
    </w:p>
    <w:p>
      <w:pPr>
        <w:autoSpaceDN w:val="0"/>
        <w:tabs>
          <w:tab w:pos="1040" w:val="left"/>
          <w:tab w:pos="562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phones to broadband has changed nothing; instead of cutting the BT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line, a British burglar now cuts the BT Openreach DSL line, which is the same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piece of copper, but now carrying digital signals.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places where the cable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company carries broadband, you cut that; so an American burglar will learn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to recognise Comcast cables, if they’re the local supplier. What’s more,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alarm services often partner with the broadband providers, leaving the ﬁrms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supply the sensors competing in low-cost volume markets where they don’t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the incentive to do anything sophisticated.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Future attacks might not involve snips or explosives, but a distributed denial-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of-service attack on network facilities. Rather than causing all the alarms to go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o↵ in the neighborhood of a local telephone exchange (which could be protected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some extent by swamping it with police), it might be possible to set o↵ several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thousand alarms all monitored by the same alarm company, or by attacking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other component in the response chain. This might include attacks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police communications, or on 4G networks now that these are used for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alarm communications than wireline. One way of minimising the number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vulnerable components is by making the alarm communications anonymous,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service-denial attacks can’t be targeted [1423].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years, the rule in the London insurance market (which does most of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world’s major reinsurance business) was that alarm controllers in premises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sured for over</w:t>
      </w:r>
      <w:r>
        <w:rPr>
          <w:rFonts w:ascii="CMU10" w:hAnsi="CMU10" w:eastAsia="CMU10"/>
          <w:b w:val="0"/>
          <w:i w:val="0"/>
          <w:color w:val="000000"/>
          <w:sz w:val="20"/>
        </w:rPr>
        <w:t xml:space="preserve"> £</w:t>
      </w:r>
      <w:r>
        <w:rPr>
          <w:rFonts w:ascii="CMR10" w:hAnsi="CMR10" w:eastAsia="CMR10"/>
          <w:b w:val="0"/>
          <w:i w:val="0"/>
          <w:color w:val="000000"/>
          <w:sz w:val="20"/>
        </w:rPr>
        <w:t>20 million must have two independent means of communication.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traditional approach was one alarm using wireline communications and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cellular radio; by 2019 we’re seeing o↵erings that use two di↵erent 4g ra-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dio services. This opens the prospect of jamming, as used in the 2015 Hatton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Garden burglary mentioned in section 13.2.3. In the nuclear world, IAEA reg-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ulations stipulate that sites containing more than 500g of plutonium or 2kg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U-235 must have both their alarm control center and an armed response force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premises [949].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the asset you’re protecting isn’t a vault but a hosting center, the</w:t>
      </w:r>
    </w:p>
    <w:p>
      <w:pPr>
        <w:autoSpaceDN w:val="0"/>
        <w:tabs>
          <w:tab w:pos="1040" w:val="left"/>
          <w:tab w:pos="556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 is also critical to your operations. There’s little point in having eight-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inch concrete walls and roofs if the single ﬁbre connecting you to the world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runs through a kerbside junction box. You’ll want at least two buried ﬁbres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going to at least two di↵erent telcos – and you will want them to be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switches and routers from two di↵erent vendors.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so, the simplest way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 knowledgeable opponent to take out a hosting centre is usually to cut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communications. That’s one reason why small ﬁrms have two centres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big service ﬁrms have dozens. If you’re not operating at cloud scale, you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want to ask yourself: who wants to dig, who knows where to, and would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detect them in time?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it’s worth bearing in mind that many physical security incidents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arise from angry people coming into the workplace – whether spouses, former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453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13.3. ALARMS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employees or customers. In countries where private ownership of ﬁrearms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widespread, you have to plan for shooters.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13.3.5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Lessons learned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reader might still ask why a book that’s essentially about security in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puter systems should spend several pages describing walls, locks and alarm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systems. There are more reasons than the obvious ones.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8" w:lineRule="exact" w:before="39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Most locks can be defeated. Metal keys can be photographed and forgeries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often be bumped. Card keys can often be cloned if you can get close.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alarms matter.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336" w:lineRule="exact" w:before="20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Dealing with service denial attacks is the hardest part of many secure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 applicable knowledge and experience.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19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One very general lesson is that one must look at the overall system – from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336" w:lineRule="exact" w:before="30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Another is the observation that the outermost perimeter defenses are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reliance can be placed.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338" w:lineRule="exact" w:before="20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trade-o↵ between the missed alarm rate and the false alarm rate –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engineering.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8" w:lineRule="exact" w:before="28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It’s hard work to keep guards alert, especially in jobs where almost all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 Transportation Security Administration puts test guns into suitcases,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physically or using software in the X-ray machines. They have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found that only about 20% of threats get through if you test screeners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several times per checkpoint per shift, but this rises to 60–75% if you only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test once [713].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338" w:lineRule="exact" w:before="20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Failure to understand the threat model – designing for Charlie and hoping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actually goes wrong, not just what crime writers think goes wrong.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336" w:lineRule="exact" w:before="20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ﬁnally, you can’t just leave the technical aspects of a security engi-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fall down between the cracks.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other applications where the experience of the alarm industry is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4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relevant. In a later chapter, I’ll discuss tamper-resistant processors that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designed to detect attempts to penetrate them and respond by destroying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cryptographic key material.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63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5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45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454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45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13.4. SUMMARY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13.4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Summary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engineers have to deal with physical protection as well as with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puters and cipher systems. Just as the conﬂuence of computers and telecomms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saw computer-industry equipment and methods displace the old phone-company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ways of doing things, so the automation of physical protection systems is steadily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bringing the world of barriers, locks and alarms within our orbit. The move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‘smart buildings’ means entry controls, alarms and system security integrated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energy management and much else. The design, implementation and man-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agement of such complex artefacts will increasingly be the job of systems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this chapter, I highlighted a few things worth noting. First, environmental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deterrence matters; things like architecture, landscaping and lighting can make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real di↵erence to the likelihood of intrusion.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Second, locks are not as secure as you might think. Recent developments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covert entry technology have led to wide publication of attacks that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promise most mechanical locks, and even the expensive ‘high-security’ o↵erings.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card key systems are also vulnerable, as the most common products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compromised by US export controls in the 1990s and the process of replacing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with better ones has been held up by industry structures and incentives.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Knowing what’s good and what’s not is not possible unless you understand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least the basics of cryptography, protocols and tamper-resistance; it’s a job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engineers, not for retired cops.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Third, there’s quite a lot to learn from the one aspect of physical security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that’s already fairly well automated, namely alarms. Alarms provide us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good example of a system whose security policy hinges on availability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on conﬁdentiality or integrity. They can give us some useful insights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dealing with service-denial attacks in other contexts.</w:t>
      </w:r>
    </w:p>
    <w:p>
      <w:pPr>
        <w:autoSpaceDN w:val="0"/>
        <w:tabs>
          <w:tab w:pos="10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Research Problems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strategic level, the conﬂuence of physical security and systems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bound to throw up all sorts of new problems. I expect that novel research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challenges will be found by those who explore the information / physical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boundary; an example that came up as we were going to press in 2020 is the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acoustic side-channels. Given a decent microphone, you can record the clicks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 Yale key is pushed into a keyway, and use it to deduce the key bitting [1225].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 doubt there will be more results of this kind. From the viewpoint of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economics, the problems of the locksmithing industry would make an excellent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thesis topic: how the vulnerabilities found in Mifare and other products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dealt with all along the supply chain is a complex story that nobody,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far as I’m aware, has really analysed systematically. It might be fascinating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compare this with how other complex ecoystems have responded to the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failure of key components.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technical level, we will probably need better mechanisms for specifying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28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implementing policy engines that can manage both physical and other forms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8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8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455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8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13.4. SUMMARY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protection. As for low-level mechanisms, we could do with better tools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manage keys in embedded systems. As one engineer from Philips put it to me,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the smart building mean that I have to perform a security protocol every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time I change a lightbulb? And will smart buildings end up being open,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sense that so many di↵erent service ﬁrms will have access to the plans that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capable opponents must be assumed to have a copy? But if you really want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bad guys to not know the precise location of the alarm response centre in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nuclear power station, how do you keep that information conﬁdential? All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contractors will happily claim to be ISO 27001 certiﬁed, but then so is almost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every ﬁrm that owns up to a big data breach.</w:t>
      </w:r>
    </w:p>
    <w:p>
      <w:pPr>
        <w:autoSpaceDN w:val="0"/>
        <w:tabs>
          <w:tab w:pos="1040" w:val="left"/>
        </w:tabs>
        <w:autoSpaceDE w:val="0"/>
        <w:widowControl/>
        <w:spacing w:line="288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Further Reading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325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classic reference on alarm systems is [173] while some system issues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discussed in [1423]. Resources for speciﬁc countries are often available through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trade societies such as the American Society for Industrial Security [45],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though the local insurance industry; many countries have a not-for-proﬁt body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Underwriters’ Laboratories [1916] in the USA, and schemes to certify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products, installations or both. For progress on lock bumping and related topics,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I’d monitor the Toool group, Marc Weber Tobias, and Matt Blaze; Matt has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written on safecracking [261]. Research papers on the latest sensor technologies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appear at the IEEE Carnahan conferences [952]. Finally, the systems used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monitor compliance with nuclear arms control treaties are written up in [1748].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4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26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456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sectPr w:rsidR="00FC693F" w:rsidRPr="0006063C" w:rsidSect="00034616">
      <w:pgSz w:w="11906" w:h="16838"/>
      <w:pgMar w:top="898" w:right="1440" w:bottom="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