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21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Network Attack and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Defence</w:t>
      </w:r>
    </w:p>
    <w:p>
      <w:pPr>
        <w:autoSpaceDN w:val="0"/>
        <w:tabs>
          <w:tab w:pos="38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Simplicity is the ultimate sophistication.</w:t>
      </w:r>
    </w:p>
    <w:p>
      <w:pPr>
        <w:autoSpaceDN w:val="0"/>
        <w:tabs>
          <w:tab w:pos="6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Leonardo Da Vinci</w:t>
      </w:r>
    </w:p>
    <w:p>
      <w:pPr>
        <w:autoSpaceDN w:val="0"/>
        <w:tabs>
          <w:tab w:pos="390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There’s no security here – keep moving!</w:t>
      </w:r>
    </w:p>
    <w:p>
      <w:pPr>
        <w:autoSpaceDN w:val="0"/>
        <w:tabs>
          <w:tab w:pos="6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Richard Clayton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I’m going to try to draw together the network aspects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coherent framework. This is not straightforward as much of network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practical engineering; a purist from computer science might see the ﬁeld as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bodge piled on top of another. And network security may not be that important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many developers: if you write apps for Androids and iPhones that talk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on AWS or Azure, then you can leave much of the worry to Amazon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many organisations need to pay attention to network security, and there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visible strategic trends. For twenty years, it was accepted that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a trusted internal network or intranet, protected from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ﬁrewalls; while taken to extremes by defence and intelligence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classiﬁed internal networks, milder versions were seen as best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most normal ﬁrms. And some industries have no viable alternatives.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 protocols used in industrial control systems – DNP3 and Modbus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don’t support encryption or authentication, as they evolved in the days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leased lines and private radio links. By the late 1990s, control systems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attaching sensors and actuators to IP networks, as they were cheaper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realising that anyone in the world who knew a sensor’s IP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read it, and anyone who knew an actuator’s IP address could activate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This led to the growth of specialist ﬁrms who sell ﬁrewalls that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protocols; energy companies have thousands of them. A typical electricity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635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substation might have two hundred devices from a multiplicity of vendors,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LAN where performance is critical, so retroﬁtting crypto is impractical;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one connection to the outside world, so that’s where you have to put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protection. This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re-perimeterization</w:t>
      </w:r>
      <w:r>
        <w:rPr>
          <w:rFonts w:ascii="CMR10" w:hAnsi="CMR10" w:eastAsia="CMR10"/>
          <w:b w:val="0"/>
          <w:i w:val="0"/>
          <w:color w:val="000000"/>
          <w:sz w:val="20"/>
        </w:rPr>
        <w:t>. The same approach is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vehicles, where the internal CANBUS cannot be protected, so the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interfaces with the outside world have to be.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many ﬁrms the trend is ﬁrmly in the other direction, towards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de-</w:t>
      </w:r>
    </w:p>
    <w:p>
      <w:pPr>
        <w:autoSpaceDN w:val="0"/>
        <w:tabs>
          <w:tab w:pos="1040" w:val="left"/>
          <w:tab w:pos="27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perimeterisation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thought leader is Google, promoting an architecture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ﬁrewalls which it calls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zero-trust security model</w:t>
      </w:r>
      <w:r>
        <w:rPr>
          <w:rFonts w:ascii="CMR10" w:hAnsi="CMR10" w:eastAsia="CMR10"/>
          <w:b w:val="0"/>
          <w:i w:val="0"/>
          <w:color w:val="000000"/>
          <w:sz w:val="20"/>
        </w:rPr>
        <w:t>: “By shifting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from the network perimeter to individual users and devices, Beyond-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 allows employees, contractors, and other users to work more securely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virtually any location without the need for a traditional VPN.” Google’s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perience is that the move to mobile and cloud technology is making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perimeters ever harder to deﬁne, let alone police, and if a ﬁrm’s large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some internal compromise is inevitable anyway then the perimeter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 place to put the primary protection [1984]. There are still some perimeter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defences, most notably against service-denial attacks, but internal networks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otherwise unprivileged and the emphasis is on tight authentication and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risation of users and devices: each service has an Internet-facing access proxy.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might see this as a per-service ﬁrewall rather than a per-building ﬁrewall,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is quite a lot more to it with tiers of sensitivity, a device inventory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and an access control engine [1479]. You also need really good HR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can tie sta↵ and contractors to devices and the services they’re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use. Much the same architecture is being adopted by other ﬁrms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large-scale data centres, and zero-trust security is now the subject of draft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dards activity by NIST [1618]. It will no doubt get a boost from the pandemic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huge increase in home working.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organisations may take a hybrid approach. The university where 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work, for example, has some defences at the perimeter but largely lets depart-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do our own thing; a computer science department has quite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from a humanities department or the ﬁnance o�ce.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explore the options and constraints, I’m ﬁrst going to discuss net-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protocols such as BGP, DNS and SMTP and the service-denial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result from their abuse. I’ll then take a closer look at malware,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at defensive technologies such as ﬁltering and intrusion detection and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defenders can coordinate them. I’ll then survey the limitations of widely-used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protocols such as TLS, SSH and IPsec, and the particularly tricky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certiﬁcation authorites. Finally I’ll return to network architecture. Many 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sues are complex and interlinked, with some signiﬁcant trade-o↵s.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kinds of end-to-end crypto can bring beneﬁts – particularly against bulk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– but can get in the way of the surveillance we want for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chapter will deal with ﬁxed networks, and I’ll discuss what’s di↵erent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7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mobile networks in the following chapter.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going to assume some familiarity with basic network protocols. The tele-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 summary is as follows.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(IP) is a stateless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transfers packet data from one machine to another; IP version 4 uses 32-bit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IP addresses</w:t>
      </w:r>
      <w:r>
        <w:rPr>
          <w:rFonts w:ascii="CMR10" w:hAnsi="CMR10" w:eastAsia="CMR10"/>
          <w:b w:val="0"/>
          <w:i w:val="0"/>
          <w:color w:val="000000"/>
          <w:sz w:val="20"/>
        </w:rPr>
        <w:t>, often written as four decimal numbers in the range 0–255,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172.16.8.93. ISPs are migrating to IP version 6, as the 4 billion possible IPv4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are just about allocated; IPv6 uses 128-bit addresses. Some 10–15%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tra�c is now IPv6; in many countries a new broadband subscription will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an IPv6 address which works for all normal consumer purposes.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networks mostly use ethernet, in which devices have unique ethernet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(also called MAC addresses) that are mapped to IPv4 addresses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address resolution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(ARP).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Dynamic Host Conﬁguration Pro-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(DHCP) is used to allocate IP addresses to machines as needed and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each IP address is unique.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address translation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(NAT)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multiple devices on a network to use the same Internet-facing IP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dress, typically with di↵erent port numbers; this is used by most mobile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and many ISPs. So if you want to track down a machine that has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wicked, you will often have to get the logs that map MAC addresses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devices to IP addresses. There may be more than one log, and lots can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 – such as wrong timestamps, and failure to understand time zones.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most basic concerns is the prevention and mitigation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denial-of-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(DoS) attacks. These have a number of ﬂavours. An opponent can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steal some of your IP address space, or one or more of your domains,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send spam; even when you get it back, you may ﬁnd it’s been extensively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blacklisted.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opponent can send you huge ﬂoods of tra�c from a botnet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many compromised machines;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distributed denial-of-service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(DDoS) attack.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abuse various online services such as DNS to send you ﬂoods of packet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tra�c. Let’s work through these in turn.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BGP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is an interconnected network of networks: its components are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Autonomous Systems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(ASes) such as ISPs, telcos and large organisations,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controls a range of IP addresses. The glue that holds them together,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core routing protocol of the Internet,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Border Gateway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(BGP).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– the specialized computers that switch packets on networks – use BGP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exchange information about what routes are available to get to particular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blocks of IP addresses, and to maintain routing tables so they can select e�cient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routes to use. ASes can route tra�c to other ASes by buying service from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transit providers but typically cut the costs of this by peering with each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local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interchange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(IX), of which most countries have at least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large countries may have several.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interconnectivity is a complex ecosystem with many interdependent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layers. Its open and decentralised organisation has been essential to the success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resilience of the Internet, which has meant that the e↵ects of natural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asters such as Hurricane Katrina and terrorist attacks such as 9/11 have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limited in time and space, as have assorted technical failures. However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ternet is slowly becoming more centralised, as a result of the consolidation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Tier-1 providers, and is vulnerable to common-mode failures (such as electric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cuts) as well as to disruptive attacks.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worst attack we can reasonably foresee would involve an attacker</w:t>
      </w:r>
    </w:p>
    <w:p>
      <w:pPr>
        <w:autoSpaceDN w:val="0"/>
        <w:tabs>
          <w:tab w:pos="1040" w:val="left"/>
          <w:tab w:pos="6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planting malware on thousands of routers so they advertise large numbers of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routes, clogging the routing tables and tearing up the routing fabric.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several warnings already in the form of incidents and accidents. In 2008,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YouTube became inaccessible for a few hours after the government of Pakistan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censor it locally by announcing false routes to it, which propagated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globally; and in 2010 China Telecom advertised over 100,000 invalid routes,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hijacking 15% of Internet addresses for 18 minutes. Some people ascribed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accident, while others suggested that China had been testing a ‘cyber-nuke’,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whose fallout escaped. Most routers now accept only a limited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routes from each of their peers, be it a few dozen or a few hundred; so large-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disruption would require thousands of subverted routers.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China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(more recently) Russia have been working on making the Internet 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separable, so that major disruptive attacks could in theory be launched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inﬂicting unacceptable collateral damage on local services and facilities.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reports of BGP hijacking being used by China for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collection; for example, tra�c from Canada to Korean government websites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routed via China from February 2016 for six months [533]. There has also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misuse, ranging from the hijacking of IP address space by spammers,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eight-ﬁgure ad fraud in 2018 whose perpetrators hid in address space stolen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US Air Force [791]. Finally, there is a growing political tussle in 2019–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about whether Huawei should be allowed to sell routers at scale (or at all)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countries allied to the USA.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a step backward, the resilience of the Internet is hard to deﬁne and to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measure; it is in tension with e�ciency and may be decreasing as a small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very large networks come to dominate. These range from the dominant transit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provider, Level 3, to content delivery networks (CDNs) operated by Google,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Akamai, Cloudﬂare and others. There are many complex interactions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and e�ciency, reachability and congestion, tra�c prioritisation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sensitivity, complexity and scale. There’s no mechanism to check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validity of routing information distributed via BGP. The pervasive mistrust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ISPs and governments makes regulation di�cult.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lack of good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how the system works makes rational discussion di�cult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has so far depended on surplus capacity and rapid growth, but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continue for ever. In 2011 colleagues and I wrote a major report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Network and Information Security Agency that explores these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[1906].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technical BGP security mechanism at present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Resource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Public Key Infrastructure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(RPKI) which enables registries to certify that “Au-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tonomous system X announces IP address range Y”. This will not prevent 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pable attackers, as a malicious route announcement will just have the right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end of the route following the attacker’s in the middle; but it detects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fat-ﬁnger mistakes that cause most of the outages. Whether it will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already fragile BGP system more robust to have lots of certiﬁcates in it 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mains to be seen; when RIPE’s certiﬁcate expired in February 2020 there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 outage until it was ﬁxed. For the future, people are working on Peerlock,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the main ASes at an interchange share information about what routes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will and won’t announce; this has the prospect of bringing enough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 to exchange members for it to be practically deployable.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DNS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 Name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(DNS) allows mnemonic names 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ross-anderson.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be mapped to IP addresses of either kind; there’s a hierarchy of DNS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that do this, ranging from several hundred top-level servers down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at ISPs and on local networks, which cache DNS records for perfor-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mance and reliability. It does occasionally get attacked: the Mirai botnet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tacked DynDNS in October 2016, taking out Twitter on the US eastern seaboard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ﬁve hours. But DNS has become a massively distributed system with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fast machines connected to very high-capacity networks, so service denial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it are rare.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Hijacking does occur from time to time, and at various levels. Some states</w:t>
      </w:r>
    </w:p>
    <w:p>
      <w:pPr>
        <w:autoSpaceDN w:val="0"/>
        <w:tabs>
          <w:tab w:pos="1040" w:val="left"/>
          <w:tab w:pos="24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and redirect DNS queries as a means of censorship; some ISPs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so, as a means of replacing ads in web pages with ads from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cut; and a DNS server at an ISP may be hacked to drive clients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wicked website. This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pharming</w:t>
      </w:r>
      <w:r>
        <w:rPr>
          <w:rFonts w:ascii="CMR10" w:hAnsi="CMR10" w:eastAsia="CMR10"/>
          <w:b w:val="0"/>
          <w:i w:val="0"/>
          <w:color w:val="000000"/>
          <w:sz w:val="20"/>
        </w:rPr>
        <w:t>, and in a variant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drive-by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pharming</w:t>
      </w:r>
      <w:r>
        <w:rPr>
          <w:rFonts w:ascii="CMR10" w:hAnsi="CMR10" w:eastAsia="CMR10"/>
          <w:b w:val="0"/>
          <w:i w:val="0"/>
          <w:color w:val="000000"/>
          <w:sz w:val="20"/>
        </w:rPr>
        <w:t>, the crooks lure you to a web page containing javascript that 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home router’s DNS server from the one at your ISP to one under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[1816].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time you try to go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www.citibank.com</w:t>
      </w:r>
      <w:r>
        <w:rPr>
          <w:rFonts w:ascii="CMR10" w:hAnsi="CMR10" w:eastAsia="CMR10"/>
          <w:b w:val="0"/>
          <w:i w:val="0"/>
          <w:color w:val="000000"/>
          <w:sz w:val="20"/>
        </w:rPr>
        <w:t>, you may be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directed to a phishing site that emulates it. That’s one reason to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password on your home router – even if it’s only accessible from inside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prevent DNS hijacking, DNSSEC adds digital signatures to DNS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records.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verifying such a signature you can check that the record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from the authoritative server and was not altered en route. Uptake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patchy: all US government domains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.gov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supposed to be signed, and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 in Sweden are signed, as the registrar made signed domains cheaper.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some major ﬁrms like Google don’t sign their DNS records out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 that cryptography makes systems more fragile; if anything goes wrong,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just disappear. Other ﬁrms avoid DNSSEC because they don’t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 to ‘walk the zone’ and enumerate all their subdomains; the NSEC3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extension enables ﬁrms to avoid this using hashes, but many ﬁrms (or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providers) have not yet built the infrastructure.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with DNSSEC is that it gets abused in denial-of-service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technique is that Alice attacks Bob by sending Charlie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message saying, “Hey, can you tell me the very large answer to this short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question? Yours, Bob!” As signed DNS records are a lot larger, a DDoS-for-hire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can use DNSSEC as an ampliﬁer, Alice can send packets that purport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come from Bob’s IP address to many DNS servers, which then bombard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with replies. (Cheeky criminals use the FBI as Charlie,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fbi.gov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nice big keys.)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controversial issue in 2020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DNS-over-https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(DoH). The main browser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maintainers, Chrome and Mozilla, propose that rather than sending DNS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clear, it will go encrypted over https to a DoH resolver. This is claimed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good for privacy, as your ISP will have less information about your brows-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(but unless you use Tor, it will still have plenty). The downside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enterprise security products monitor DNS to detect abuse. If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compromises a machine in your ﬂeet, you may spot it when it tries to contact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command-and-control server, so enterprises buy threat intelligence feeds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the domain names (and IP addresses) blacklisted on them. Sysadmins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like to monitor for DNS hijacking, and to block certain domains as inappro-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 for work. DoH will make all this harder, and is questionable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running a core network service over an application means it’s ‘not the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 any more’ [428]. On the commercial side, DoH may entrench Google’s grip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advertising market, while causing problems for content delivery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Akamai and Cloudﬂare over routing, load balancing and so on. It will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ISPs transcoding videos for mobile users to save bandwidth. Experts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preferred to run DNS over TLS instead.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UDP, TCP, SYN ﬂoods and SYN reﬂection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wide-area networks, most data move between machines using either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User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Datagram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(UDP) which is connectionless, or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Transmission Control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(TCP) which sets up persistent connections between endpoints. Let’s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 with the 3-way handshake used by Alice to initiate a TCP connection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and set up sequence numbers for subsequent packet tra�c.</w:t>
      </w:r>
    </w:p>
    <w:p>
      <w:pPr>
        <w:autoSpaceDN w:val="0"/>
        <w:tabs>
          <w:tab w:pos="1460" w:val="left"/>
          <w:tab w:pos="2380" w:val="left"/>
        </w:tabs>
        <w:autoSpaceDE w:val="0"/>
        <w:widowControl/>
        <w:spacing w:line="168" w:lineRule="exact" w:before="55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SYN; my number is 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ACK; now X+1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SYN; my number is Y</w:t>
      </w:r>
    </w:p>
    <w:p>
      <w:pPr>
        <w:autoSpaceDN w:val="0"/>
        <w:tabs>
          <w:tab w:pos="1460" w:val="left"/>
          <w:tab w:pos="2380" w:val="left"/>
        </w:tabs>
        <w:autoSpaceDE w:val="0"/>
        <w:widowControl/>
        <w:spacing w:line="98" w:lineRule="exact" w:before="2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ACK; now Y+1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(start talking)</w:t>
      </w:r>
    </w:p>
    <w:p>
      <w:pPr>
        <w:autoSpaceDN w:val="0"/>
        <w:tabs>
          <w:tab w:pos="3020" w:val="left"/>
        </w:tabs>
        <w:autoSpaceDE w:val="0"/>
        <w:widowControl/>
        <w:spacing w:line="198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21.1 – TCP/IP handshake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protocol has been exploited in a many ways. The classic service-denial</w:t>
      </w:r>
    </w:p>
    <w:p>
      <w:pPr>
        <w:autoSpaceDN w:val="0"/>
        <w:tabs>
          <w:tab w:pos="1040" w:val="left"/>
          <w:tab w:pos="3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SYN ﬂood</w:t>
      </w:r>
      <w:r>
        <w:rPr>
          <w:rFonts w:ascii="CMR10" w:hAnsi="CMR10" w:eastAsia="CMR10"/>
          <w:b w:val="0"/>
          <w:i w:val="0"/>
          <w:color w:val="000000"/>
          <w:sz w:val="20"/>
        </w:rPr>
        <w:t>. Alice simply sends a lot of SYN packets and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acknowledges any of the replies. Bob accumulates more records of SYN packets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his software can handle.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used in one of the ﬁrst distributed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denial-of-service attacks that brought down Panix, a New York ISP, for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in 1996.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ﬁx was the ‘SYNcookie’: rather than keeping a copy of the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incoming SYN packet,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simply sends out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encrypted version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.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way, Bob doesn’t have to retain a lot of state about half-open sessions.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SYN ﬂoods persisted, albeit at a declining rate, for many years.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principle is that when you’re designing a protocol anyone can invoke,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let malicious users force honest ones to do 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more common attack now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SYN reﬂection</w:t>
      </w:r>
      <w:r>
        <w:rPr>
          <w:rFonts w:ascii="CMR10" w:hAnsi="CMR10" w:eastAsia="CMR10"/>
          <w:b w:val="0"/>
          <w:i w:val="0"/>
          <w:color w:val="000000"/>
          <w:sz w:val="20"/>
        </w:rPr>
        <w:t>. Alice sends Bob a packet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purports to come from Charlie. Bob replies to Charlie, and in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send up to ﬁve ACKs in response to each SYN as a robustness measure,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there’s still a useful ampliﬁcation e↵ect.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ampliﬁers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protocols have been used in service-denial attacks than DNS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TCP [1503]. An early favourite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smurﬁng</w:t>
      </w:r>
      <w:r>
        <w:rPr>
          <w:rFonts w:ascii="CMR10" w:hAnsi="CMR10" w:eastAsia="CMR10"/>
          <w:b w:val="0"/>
          <w:i w:val="0"/>
          <w:color w:val="000000"/>
          <w:sz w:val="20"/>
        </w:rPr>
        <w:t>; this exploited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control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message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(ICMP), which enables users to send an echo packet to a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 to check whether it’s alive. If Alice sent an ICMP packet purporting to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Bob to a broadcast address, all the the machines on the subnet would send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 a response. The protocol was changed so that broadcast addresses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reply. The bad guys changed to use protocols such as NTP and DNS for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ampliﬁers could still be found.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thorough ﬁxes for attacks based on packet ampliﬁcation were to follow.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available ampliﬁers use UDP packets, including ICMP and NNTP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not SYN reﬂection; so starting from the mid-2000s, broadband ISPs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ﬁltering out UDP packets with forged source addresses. Microsoft also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network stack to make it much harder for an infected machine to send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 with a spoofed IP address; you now need to hack the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any old application. So attacks that exploit UDP packet ampliﬁers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run from servers in hosting centres. In the late 2010s, such attacks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increasingly the preserve of DDoS-for-hire operators, against whom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e↵ective countermeasure has been to raid them and arrest them.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denial-of-service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clever ways of creating service-denial attacks have been closed o↵ one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one, the bad guys have turned increasingly to brute force, by sending ﬂoods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 from infected machines. The ﬁrst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distributed denial of 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(DDoS)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may have been the Morris worm in the 1980s, and the ﬁrst deliberate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 with the attack already mentioned on Panix. Nowadays, botnets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assembled using all sorts of vulnerabilities, and underground markets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people specialise in hacking machines and selling them to others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 value in various ways. Since 2016, the machines most used for DDoS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IoT devices such as CCTV cameras, which are now connected in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to home WiFi networks with reasonable bandwidth, but which 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known default passwords – and are often incapable of being patched.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Mirai botnet appeared in October 2016 to exploit this opportunity,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over a thousand variants of it since (its source code got posted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Hackforums).</w:t>
      </w:r>
    </w:p>
    <w:p>
      <w:pPr>
        <w:autoSpaceDN w:val="0"/>
        <w:tabs>
          <w:tab w:pos="1340" w:val="left"/>
          <w:tab w:pos="626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motives for service-denial 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are launched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schoolkids – typically gamers who want to take down an opposing crew’s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teamspeak server. There has for some years been a black market in DDoS-for-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hire, which the authorities in the USA and elsewhere have been trying to close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down. There have been some incidents of blackmail (e.g. of online bookmakers),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growing use of the technique for suppressing political opponents – starting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with attacks on the servers of an opposition party in Kyrgyzstan,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these were relocated to North America [1613]. We discussed their use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 by states in Chapter 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said, one mustn’t forget online activism. If a hundred thousand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 email to the White House protesting against some policy or other, is this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DDoS attack? Protesters should not be treated as felons; but protest can easily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shade over into abuse, and drawing legislative distinctions can be hard.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Email – from spooks to spammers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SMTP standard for email has particular issues around the prevention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interception, and the prevention of bulk unwanted mail.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is by default neither encrypted nor authenticated, and was for decades</w:t>
      </w:r>
    </w:p>
    <w:p>
      <w:pPr>
        <w:autoSpaceDN w:val="0"/>
        <w:tabs>
          <w:tab w:pos="1040" w:val="left"/>
          <w:tab w:pos="51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anyone who could either monitor the network or access mail servers.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possible to use programs such as PGP/GPG to encrypt mail,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caught on outside small communities.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such programs can be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pain to use, and second, there are strong network e↵ects: there’s no point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email encryption if none of your friends do. What’s more, if only a small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of people use encryption, this may just bring them to the attention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authorities; subversive groups, spies and so on really need anonymity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just conﬁdentiality, as we discussed in section 20.4. So PGP/GPG tends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used by specialists, such as sysadmins and anti-virus researchers.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two main countermeasures to bulk interception. First, most mail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starttls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set up encrypted communications with other 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as they exchange mail, especially since the Snowden revelations.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exchanges can be blocked by man-in-the-middle attacks, and these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reported in some less-democratic countries. The current countermeasure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such attacks,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MTA Strict Transport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(MTA-STS), is supported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Microsoft, Google and Yahoo [1220]: it allows mail service providers to specify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mail should only be delivered to them via a TLS session authenticated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proper certiﬁcate which you download from their website. This prevents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downgrade or interception attacks on email to and from the big boys, and also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lows opportunistic, trust-on-ﬁrst-use encryption to other servers. MTA-STS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supplanted an earlier standard,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DNS-based Authentication of Named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Entities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(DANE) which put a TLS certiﬁcate for starttls in the mail server’s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DNS record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countermeasure is that some 95% of personal email accounts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 are at the big ﬁve webmail providers, and many corporates use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In this case, the conﬁdentiality of email is assured by TLS, fortiﬁed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certiﬁcate pinning and certiﬁcate transparency which we’ll discuss later.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bulk access may be blocked, webmail is subject to warranted access,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like other services that corporates outsource.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unwanted mail, or spam, has two components. The ﬁrst is entirely legal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unwanted marketing communication. As marketers can make it tiresome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DANE is still widely used in Germany, but Google refused to use it as it depends on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3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DNSSEC which Google considers to be insu�ciently dependable.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 out, users ﬁnd it more convenient to press the ‘report spam’ button once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 or supplier is no longer of interest.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consists of ﬂoods of generally unwanted tra�c sent out for the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part by botnets, and often with clear criminal intent. This is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respects similar to a DDoS attack: just as DDoS bots may forge IP addresses,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 bots may forge the sender’s email address.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fought by the big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with four main mechanisms.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 Keys Identiﬁed Mail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(DKIM) ties email to the sending domain by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signing it using a signature key whose public veriﬁcation key is kept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sending domain’s DNS record. The signed material is selected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message unambiguously despite the additions to headers that occur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transit, but to stop the bad guys adding an extra “From: PayPal”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header. Mail that hasn’t been altered too much can be forwarded.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replay attack in that the spammer sends his spam through Gmail,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signs it, and then forwards it afterwards; so mail servers cache DKIM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and discard mail carrying a signature that’s already been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times.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Sender Policy Framework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(SPF) is similar but ties mail to the source IP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address. Again, this is veriﬁable against a key in the domain DNS record.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SPF doesn’t allow mail forwarding; mailing list servers are supposed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protocol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Authenticated Received Chain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(ARC) to re-sign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they forward.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 domain’s DNS can also contain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Domain-based Message Authentication,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Reporting and Conformance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(DMARC) record which enables its owner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recommend what a recipient should do with email that appears to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owner’s domain but which fails authentication using both DKIM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SPF.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Machine-learning systems are used to ﬁlter mail against authentication re-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sults and other criteria, and take much of their ground truth from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report mail as spam. This is made more complicated by user pref-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erences for marketing material, which vary by user and over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illegal segment of spam is now a highly specialised business, run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large gangs. Its statistics have been ‘lumpy’ since the mid-2000s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been getting more pronounced. As of 2020, the gangs typically steal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space using malicious BGP route announcements, register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domains, and send a few hundred spams from each before the machine-learning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ﬁlters kick in and block them.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360" w:lineRule="exact" w:before="42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Malware Menagerie – Trojans, Worms</w:t>
      </w:r>
      <w:r>
        <w:br/>
      </w:r>
      <w:r>
        <w:tab/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and RATs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2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examples of malicious code were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Trojan Horses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named after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horse the Greeks left for the Trojans, supposedly as a gift but which contained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soldiers who opened the gates of Troy to the Greek army [1129].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religious wars over nomenclature for years, which is why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 to just use the term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malware</w:t>
      </w:r>
      <w:r>
        <w:rPr>
          <w:rFonts w:ascii="CMR10" w:hAnsi="CMR10" w:eastAsia="CMR10"/>
          <w:b w:val="0"/>
          <w:i w:val="0"/>
          <w:color w:val="000000"/>
          <w:sz w:val="20"/>
        </w:rPr>
        <w:t>. My usage is that a Trojan is a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does something malicious (such as capturing passwords) when run by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unsuspecting user.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malicious program that replicates itself on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while one that does so by hooking itself into the code of other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virus</w:t>
      </w:r>
      <w:r>
        <w:rPr>
          <w:rFonts w:ascii="CMR10" w:hAnsi="CMR10" w:eastAsia="CMR10"/>
          <w:b w:val="0"/>
          <w:i w:val="0"/>
          <w:color w:val="000000"/>
          <w:sz w:val="20"/>
        </w:rPr>
        <w:t>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remote access Trojan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(RAT) is software that may or may not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root but that enables a remote party to access the device it runs 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rootkit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software installed as root on a device and that stealthily enables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party to control it.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Potentially unwanted software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(PUS) may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installed openly or by deception, but does something the user doesn’t want (if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understand it at all).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categories are not mutually exclusive and the boundaries can be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 dependent. For example, stalkerware – software that enables one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another’s mobile phone location and use – falls into di↵erent categories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whether it was installed covertly, or by a controlling man bullying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partner, or by a court ordering it as a condition of bail. Even stealthy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isn’t always illegal as it can be used by law-enforcement agencies to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suspects’ phones and laptops into listening devices, as well as by fraudsters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bank accounts by remote control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generally uses stealth techniques to hide, but eventually it’s iden-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tiﬁed and tools to remove it are written. There’s a whole ecosystem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malware: malware writers, botnets of infected machines, and a range of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ﬁrms o↵ering everything from threat intelligence to antivirus software.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(There are even ﬁrms selling malware – particularly to government agencies.)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addition to the formal economy, there’s an underground economy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cyber-crooks selling everything from banking Trojans to DDoS-for-hire services.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Early history of malware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the early 1960’s, machines were slow and their CPU cycles were rationed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students often at the tail of the queue. Students invented tricks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computer games with a Trojan inside to check if the program is 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root, and if so to create a privileged account with a known password.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1970s, time-sharing systems at universities were the target of more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pranks involving Trojans. All sorts of tricks were developed. In 1978,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Shoch and Jon Hupp of Xerox PARC wrote a program they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replicated itself across a network looking for idle processors so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assign them tasks [1724].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1984, Ken Thompson gave a classic paper“Reﬂections On Trusting Trust”,</w:t>
      </w:r>
    </w:p>
    <w:p>
      <w:pPr>
        <w:autoSpaceDN w:val="0"/>
        <w:tabs>
          <w:tab w:pos="1040" w:val="left"/>
          <w:tab w:pos="5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he accepted a Turing award, the top prize in computer science. He showed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even if the source code for a system were carefully inspected and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free of vulnerabilities, a trapdoor could still be inserted [1883]. His trick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build the trapdoor into the compiler.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this recognized that it was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At the other end of the spectrum, some antivirus products behave like malware in various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ways, including being very hard to remove after a ‘free trial’, or by introducing insecurities.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December 2019, one brand of AV software was removed by Chrome, Firefox and Opera for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exﬁltrating too much personal information [358].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compiling the login program, it would insert a master password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any account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someone might examine the source code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compiler, and then compile it again from scratch. So if the compiler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recognizes that it’s compiling itself, it inserts the vulnerability anyway,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not present in the source. So even if you can buy a system with veriﬁably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hardware, operating system and applications, the compiler binary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contain a Trojan. The moral is that in order to trust a system completely,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enough to build all of it, in the sense that software engineers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‘build’, namely compiling it from source code. You have to create all of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 tool chain, and the hardware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next became mobile. The ﬁrst-ever computer virus in the wild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for the Apple II by a 9th-grader in 1981 [1216]. In 1984 Fred Cohen did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PhD on the topic; his experiments with di↵erent operating systems showed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could propagate itself from one machine to another, and as I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9.6.4, from one compartment of a multilevel system to another.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three years we started to see the ﬁrst real live viruses in the wild: PC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viruses which spread when users shared programs on diskettes or via bulletin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boards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early innovation was the ‘Christma’ virus, which spread round IBM</w:t>
      </w:r>
    </w:p>
    <w:p>
      <w:pPr>
        <w:autoSpaceDN w:val="0"/>
        <w:tabs>
          <w:tab w:pos="1040" w:val="left"/>
          <w:tab w:pos="3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mainframes in December 1987.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 program written in the mainframe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 language REXX that had a header saying ‘Don’t read me, EXEC me’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code that, if executed, drew a Christmas tree on the screen – then sent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to everyone in the user’s contacts ﬁle. It was written as a prank,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out of malice; and by using the network (IBM’s BITNET) to spread,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inviting users to run it, it was ahead of its time.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Internet worm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press and public became aware of malware in November 1988 with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ternet worm. This was a program written by Robert Morris Jr that exploited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vulnerabilities to spread from one machine to another in November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1988 [617]. It tried 432 common passwords in a guessing attack, looked for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trusted by the machine it infected, and also tried to exploit vulnera-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bilities in Unix (including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fingerd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bug mentioned in section 6.4.1). It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steps to camouﬂage itself: it was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it encrypted its data strings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(albeit with a Caesar cipher).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author claimed that his code was not a deliberate attack on the Internet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merely an experiment to see whether code could replicate from one machine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another. But it had a bug. It should have recognised machines that were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infected, and not infected them again, but this feature didn’t work. The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huge volume of tra�c that completely clogged up the Internet (or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accurately, its predecessor the Arpanet) despite the fact that it only a↵ected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10% of the 60,000 machines on the Arpanet at the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lesson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This developed an idea ﬁrst ﬂoated by Paul Karger and Robert Schell in the Multics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evaluation in 1974 [1019].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Before the Internet was opened up to the public, online services were mostly standalone;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bulletin boards were typically operated by hobbyists and would let subscribers or even anony-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mous users dial in to share information and ﬁles.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that sites which kept their nerve and didn’t pull their network connection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recovered more quickly as they could ﬁnd out what was happening and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Further malware evolution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1990s, PC viruses had become such a problem that they gave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rise to a whole industry of anti-virus software. Through the 1990s,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acquired better access controls, making the malware writer’s job harder,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spread of interpreted languages provided plenty of new opportunities.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start of the 21st century, the main vector was the macro languages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such as Word, and the main transmission mechanism had become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[298].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phase of malware evolution was to enlist the user as the propagation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mechanism. The ‘Love Bug’ in 2000 was a worm that sent itself to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victim’s address book, with the subject line ‘I love you’ designed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open it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incident taught us about the di�culty of stopping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things by ﬁltering; a Canadian company with 85,000 sta↵ stripped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Windows executables at the ﬁrewall, but many of their sta↵ had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webmail accounts, so the Love Bug got in anyway. The company had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employee a copy of the corporate directory in their address book,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was meltdown as 85,000 mail clients each tried to say ‘I love you’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of 85,000 addresses. The Love Bug was followed by similar worms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persuaded people to click on them by o↵ering pictures of celebs such as Britney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Spears and Paris Hilton.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development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ﬂash worms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propagate by scanning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Internet for machines vulnerable to some exploit or other, and taking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over; examples such as Code Red and Slammer infected all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within hours or even minutes, and drove research into what sort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automated defences might react in time [1821].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2000s also saw the rise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spyware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adware</w:t>
      </w:r>
      <w:r>
        <w:rPr>
          <w:rFonts w:ascii="CMR10" w:hAnsi="CMR10" w:eastAsia="CMR10"/>
          <w:b w:val="0"/>
          <w:i w:val="0"/>
          <w:color w:val="000000"/>
          <w:sz w:val="20"/>
        </w:rPr>
        <w:t>. Spyware collects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forwards information from your computer (and now, your phone)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owner’s authorization, or with at best an obscure popup that doesn’t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you what you’re agreeing to.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also be installed by someone else,</w:t>
      </w:r>
    </w:p>
    <w:p>
      <w:pPr>
        <w:autoSpaceDN w:val="0"/>
        <w:tabs>
          <w:tab w:pos="1040" w:val="left"/>
          <w:tab w:pos="17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parent or partner; spyware is increasingly involved in intimate partner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Adware may bombard the user with advertising popups and can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bundled with spyware. The vendors of such products have even sued antivirus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who blacklisted their wares. Some spyware is installed deliberately,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by companies who want to keep tabs on sta↵, by parents who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what their kids are up to, or by abusive men who want to monitor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their partners. Boundaries are di�cult and di↵erent people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views.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sea-change came about in 2004–6. Until then, most malware writers did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for fun or to impress their friends – basically, they were amateurs.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the emergence of underground markets and crime forums has made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It can be seen as a more virulent variant of the ‘Christma’ worm of 1987, but the Love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Bug’s author was a schoolboy in Manila who’d probably never heard of that 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business much more professional. Malware writers now get paid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software to recruit machines that can be sold on for cash to botnet herders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other exploits.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the amateur era, most viruses were ﬂaky; very few actually spread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wild. If code isn’t infectious enough it won’t spread, but if you make it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infectious then within a few hours the world’s anti-virus vendors are upgrading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products to detect and remove it. Now that malware writers focus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rather than bragging rights, they tend to avoid self-replicating worms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favour of more controllable exploit campaigns. (The main exception is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exploiting IoT devices that can’t be patched.)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late 2000s, the largest botnets were using professional online market-</w:t>
      </w:r>
    </w:p>
    <w:p>
      <w:pPr>
        <w:autoSpaceDN w:val="0"/>
        <w:tabs>
          <w:tab w:pos="1040" w:val="left"/>
          <w:tab w:pos="50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techniques to grow their network. Various stories were used to get people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on a link and run a Trojan that would drop a rootkit on to their machine.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Victims had to click away several warnings to install software; but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pops up so many annoying dialog boxes that most people just click them away.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ﬁrst really large ones, Storm, earned its living from pump-and-dump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and pharmacy scammers [1090].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tried to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big botnets by ﬁnding and taking down their command-and-control server;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 used a peer-to-peer architecture that removed this single point of fail-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ure [1835]. In the end, it was targeted by Microsoft for removal.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is still being played; in March 2020 Microsoft took down Necurs, a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nine million machines that had been growing for eight years, distributing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Trojans as well as ransomware and email spam [349].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Flash worms have made a comeback since October 2016 with the Mirai worm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variants. Mirai initially took over wiﬁ-attached CCTV cameras that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known root password and software that could not be upgraded; all such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IPv4 address space could be found and recruited within an hour or so.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then, there have been over a thousand Mirai variants attacking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IoT devices.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How malware 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typically has two components – a replication mechanism or dropper,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payload. A worm simply makes a copy of itself somewhere else when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run, perhaps by breaking into another system by password guessing or using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code execution vulnerability (both of which were used by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worm). Viruses spread in other software, perhaps as macros in documents,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Trojans are typically executed by the victim.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component of a virus is the payload. When activated, this may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one or more of a number of bad things: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exﬁltrate your conﬁdential data;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 you directly using banking malware or spyware;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encrypt your data and demand a ransom;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4" w:after="17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 others, such as when GCHQ’s Operation Socialist described in sec-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5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7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2.2.1.9 subverted Belgacom and installed software in it to do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of mobile-phone tra�c passing through Belgium to other countries;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perform some other nefarious task, such as using the CPU to mine cryp-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3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install a rootkit or remote access Trojan to enable its controllers to do any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update itself in response to any countermeasures.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target is not an individual but a company – as in the Belgacom case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then the attack may involve weeks to months of work. Once attackers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device on the target network, they will want to move sideways to map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and ﬁnd key assets such as authentication servers and mail servers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expand the compromise and install remote access Trojans to get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permanent presence. There are many possibilities.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In the old days, an attacker would install packet sni↵er software to harvest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and compromise other accounts, eventually including a sysad-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min’s. Good practice nowadays is to block such attacks using two-factor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authentication, or using a protocol such as Kerberos or SSH to ensure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text passwords don’t go over the LAN.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Other techniques target shared resources such as ﬁle servers. For example,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servers may use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File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(NFS) protocol; when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 is ﬁrst mounted, the client gets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root ﬁlehandle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from the 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 access ticket that doesn’t depend on the time and can’t be revoked.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block this at our own lab using Kerberos to authenticate clients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servers. There are similar problems with Windows ﬁle shares, although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are di↵erent; the EternalBlue vulnerability used by the WannaCry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NotPetya worm exploited such ﬁle shares.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Security mechanisms such as SSH bring further vulnerabilities in that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in large organisations may have many thousands of SSH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communicate with each other, and intruders can exploit them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structures they create to move around.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an idea of the range of tools available to a capable attacker nowa-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days, I’d suggest you browse the NSA papers released by Ed Snowden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 toolkits leaked in the Vault 7 disclosure. Cyber warriors have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kits, droppers, RATs and software for stealthy exﬁltration of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takeaway is that the ease with which an intruder on your network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over other machines depends on how tightly you have the network 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down, and the damage that can follow any breach will depend on the extent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other machines in your network trust, or are vulnerable to, the compro-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mised machine. This is one of the arguments for not trusting local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insisting on strong authentication between clients and servers at all times.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Countermeasures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a few months of the ﬁrst PC viruses appearing in the wild in 1987,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startups selling antivirus software. This led to an arms race in which 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antivirus developers tried to outwit each 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antivirus software came in basically two ﬂavours –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scanners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check-</w:t>
      </w:r>
    </w:p>
    <w:p>
      <w:pPr>
        <w:autoSpaceDN w:val="0"/>
        <w:tabs>
          <w:tab w:pos="1040" w:val="left"/>
          <w:tab w:pos="44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summers</w:t>
      </w:r>
      <w:r>
        <w:rPr>
          <w:rFonts w:ascii="CMR10" w:hAnsi="CMR10" w:eastAsia="CMR10"/>
          <w:b w:val="0"/>
          <w:i w:val="0"/>
          <w:color w:val="000000"/>
          <w:sz w:val="20"/>
        </w:rPr>
        <w:t>. Scanners search executable ﬁles for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indicator of compromise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(IoC),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a string of bytes from a speciﬁc virus. Malware developers responded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various ways, and the dominant technique became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polymorphism</w:t>
      </w:r>
      <w:r>
        <w:rPr>
          <w:rFonts w:ascii="CMR10" w:hAnsi="CMR10" w:eastAsia="CMR10"/>
          <w:b w:val="0"/>
          <w:i w:val="0"/>
          <w:color w:val="000000"/>
          <w:sz w:val="20"/>
        </w:rPr>
        <w:t>. The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change the code each time the malware replicates, to make it harder to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stable IoCs. The usual technique is to encrypt the code, and have a small header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contains decryption code. With each replication, the malware re-encrypts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under a di↵erent key, and tweaks the decryption code by substituting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equivalent sequences of instructions.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malware may be run through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half-a-dozen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packers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turn, and recursively unpack itself when run. AV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ﬁght back by running the code in a virtual machine, so the malware devs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VM-detection code. The AV ﬁrms can at least use the unpacked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IoC so long as they can hack through to the last unpacking operation.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Checksummers keep a whitelist list of all the authorised executables on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together with checksums of the original versions, typically computed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hash function. The malware devs’ main countermeasure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stealth</w:t>
      </w:r>
      <w:r>
        <w:rPr>
          <w:rFonts w:ascii="CMR10" w:hAnsi="CMR10" w:eastAsia="CMR10"/>
          <w:b w:val="0"/>
          <w:i w:val="0"/>
          <w:color w:val="000000"/>
          <w:sz w:val="20"/>
        </w:rPr>
        <w:t>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context means that the malware watches out for operating system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kind used by the checksummer and hides itself whenever a check is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robust defences against malware, you have to combine tools,</w:t>
      </w:r>
    </w:p>
    <w:p>
      <w:pPr>
        <w:autoSpaceDN w:val="0"/>
        <w:tabs>
          <w:tab w:pos="1040" w:val="left"/>
          <w:tab w:pos="37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incentives and management.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learned in the old days of DOS-based ﬁle</w:t>
      </w:r>
    </w:p>
    <w:p>
      <w:pPr>
        <w:autoSpaceDN w:val="0"/>
        <w:tabs>
          <w:tab w:pos="1040" w:val="left"/>
          <w:tab w:pos="73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viruses to provide a central reporting point for all incidents, and to control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loaded on an organisation’s machines. The main risks were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at home both for work and for other things (such as kids playing games),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ﬁles coming in from other organisations. The same principles still apply.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ﬁrms now need a more coordinated response than before.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reasons is that antivirus software has been getting steadily less e↵ective.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commercialisation of botnets and of machine exploitation has meant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writers operate like companies, with research and test departments.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exploits are undetectable by the current antivirus products when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launched (if their writers test them properly) and many of them recruit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number of machines without coming to the attention of the antivirus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industry. The net e↵ect was that while antivirus software might have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of the exploits in circulation in the early 2000s, by 2010 the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might detect only a third of them, and by 2020 you expect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infection after the fact and have to clear up. That means having good tool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support, logging network tra�c and analysing it in the light of the latest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intelligence. What’s more, the rootkit vendors provide after-sales service;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removal kit is shipped, the rootkit vendor will rapidly ship countermeasures.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nowadays many attackers – especially the competent ones – don’t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ﬁles lying around but ‘live o↵ the land’; they might just add their ssh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to a list of authorised keys on one of your servers so they can pop in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feel like it, leaving nothing for legacy AV to ﬁnd.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defending against malware and network attack generally, the view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edition of this book in 2008 was that you needed three things: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management to keeping your systems patched up-to-date and conﬁgured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properly; ﬁrewalls to stop known Trojans and network exploits; and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 to monitor your networks and machines for indicators of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can catch the stu↵ that got through and clean up afterwards.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principles remain the same in 2020 but reality is much more complex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because the scale and complexity of the task have made automation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essential. A large Windows shop might have something like the following: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An agent running on each endpoint, reporting to a cloud service to give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full visibility of what software is running where and to enable you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updates;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 vulnerability scanner that continually probes your network for known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Various boundary control devices which may include ﬁrewalls, a proxy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that ﬁlters all URLs of websites that sta↵ visit, and proxies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applications;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An SSL gateway for sta↵ working remotely;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bring-your-own-device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(BYOD) manager, to control laptops, phones and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devices that sta↵ members use but that the ﬁrm doesn’t own;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leakage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(DLP) system to identify sta↵ who attempt to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remove company documents or code;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A threat intelligence platform that integrates feeds from multiple providers,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alert you to various indicators of compromise including bad DNS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IP addresses;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A log analysis tool that enables you to go back and work out when a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ﬁrst happened, and how far it spread;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orchestration and response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(SOAR) system that helps you re-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spond quickly if you note that some devices in your network are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nicating with bad addresses such as the command-and-control servers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malware.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all this work together requires system integration, otherwise you’ll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dozens of sta↵ in your network security centre whose job is to copy 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bad domains, bad IP addresses and other indicators of compromise from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 to another.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said, let’s work our way down this list.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that are serious about IT security – because they are targets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actors (like big service ﬁrms), or have demanding compliance requirements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(like banks), or have a lot to lose (like the military) – aim to stop all vulnera-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bilities at source. This means keeping everything patched up to date,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means automated patch management. But such a strategy is harder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looks. It brings with it a number of hard subproblems, such as maintaining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accurate inventory of all the devices on your network. If you impose a rigid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bureaucracy for registering new devices, people will have to ﬁnd ways to cir-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cumvent it to get their work done. So you need to also scan your network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what’s there and whether it’s vulnerable. And even diligent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ﬁnd it’s just too expensive to ﬁx all the security holes at once; patches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critical applications, and an organisation’s most critical systems often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least secure machines, as administrators have not dared to upgrade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fear of losing service.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interacts with operational security. In Chapter 2 and Chapter 8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the practice and limitations of training sta↵ to not expose systems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foolish actions. By the mid-2000s, the main attack vector was spearphishing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people to click on links in email that download and install rootkits.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from Ed Snowden that this was the standard way for the NSA to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company in 2013: they would monitor external tra�c to identify sysadmins,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background research to identify individual targets, and craft a convincing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lure. Alternatively they would direct the target to a website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spoof or where they could mount a man-in-the-middle protocol attack.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try to educate your sta↵ to not click on links in suspicious mail,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competent attackers create mails that don’t look suspicious. And so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businesses expect their customers and suppliers to click on links that your sta↵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have to do some clicking to get their work done. We discussed in Chapter 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elsewhere that victim blaming is maladaptive; if your security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usable, you have to ﬁx them rather than blaming the poor users.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ﬁrms mitigate the risk by opening all mail attachments in a cloud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rather than a local machine, giving sta↵ non-Windows machines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Chromebooks, iPads or Macs, or having a ﬁrewall or mail ﬁlter that strips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suspicious content.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Filtering: ﬁrewalls, censorware and wiretaps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ﬁrewall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machine that stands between a private network and the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net, and ﬁlters out tra�c that might be harmful. It’s named after the metal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bulkhead that separates the passenger compartment of a car or light plane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engine compartment, to protect the occupants from a fuel ﬁre. Firewalls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controversial when they appeared in the mid-1990s; purists said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machines in a company should be secured, while ﬁrewall advocates said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impractical. The debate has swung back and forth since.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Firewalls are just one example of systems that examine streams of pack-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ets and perform ﬁltering or logging operations. Bad packets may be thrown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or modiﬁed in such a way as to make them harmless. They may also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copied to a log or audit trail. Very similar systems are also used for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and for law-enforcement wiretapping; almost everything 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section goes across to those applications too. Developments in any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ﬁelds potentially a↵ect the others; and actual systems may have overlap-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ping functions. For example, many corporate ﬁrewalls or mail ﬁlters screen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pornography, and some even block bad language, while ISP systems that censor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pornography or dissenting political speech may report the perpetrators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to the authorities. Many ﬁlters also keep logs, so that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investigated after the fact; and in parts of the ﬁnancial sector, all sta↵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are required to be logged so that regulators can investigate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suspicions of insider trading or money laundering.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Filters come in basically three ﬂavours, depending on whether they operate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IP packet level, at the TCP session level or at the application level.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Packet ﬁltering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kind of ﬁlter merely inspects packet addresses and port numbers.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functionality is available as standard in routers, in Linux and in Windows.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block IP spooﬁng by ensuring that only ‘local’ packets leave a network,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only ‘foreign’ ones enter. It’s also easy to block tra�c to or from ‘known bad’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 addresses. For example, IP ﬁltering is a major component of the censorship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 the Great Firewall of China; a list of bad IP addresses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in router hardware, which enables packet ﬁltering to be done at great speed.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packet ﬁltering is often used to block all tra�c except that arriving</w:t>
      </w:r>
    </w:p>
    <w:p>
      <w:pPr>
        <w:autoSpaceDN w:val="0"/>
        <w:tabs>
          <w:tab w:pos="1040" w:val="left"/>
          <w:tab w:pos="34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speciﬁc port numbers.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initially allow the ports used by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 services such as email and web tra�c, and then open up further ports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needed. As we move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deﬁned networks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(SDN), which replace expen-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routers with cheap switches controlled by software on commodity servers,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 ﬁltering rules become just the access-control rules in the SDN controller.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packet ﬁlters can be defeated by a number of tricks. 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packet can be fragmented in such a way that the initial fragment passes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ﬁrewall’s inspection but is then overwritten by a subsequent fragment,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source address with one that violates your security policy. Another limita-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is that maintaining a blacklist is di�cult, especially when it’s not the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speciﬁcally you want to block, but something that resolves into an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address, especially on a transient basis. For example, phishermen use tricks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fast-ﬂux in which a site’s IP address changes several times an hour.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Circuit gateways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step up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circuit gateway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reassembles and examines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 in each TCP session. This is more expensive than simple packet ﬁltering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can also provide the added functionality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virtual private 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(VPN)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corporate tra�c passed over the Internet is encrypted from ﬁrewall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ﬁrewall. I’ll discuss the IPSEC protocol that’s used for this in the last section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TCP-level ﬁltering can be used to do a few more things, such as DNS ﬁltering.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such a ﬁlter can’t screen out bad things at the application level,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malicious code to child sex abuse material. Thus it may be programmed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 certain types of tra�c to application ﬁlters.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Application proxies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type of ﬁrewall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application proxy</w:t>
      </w:r>
      <w:r>
        <w:rPr>
          <w:rFonts w:ascii="CMR10" w:hAnsi="CMR10" w:eastAsia="CMR10"/>
          <w:b w:val="0"/>
          <w:i w:val="0"/>
          <w:color w:val="000000"/>
          <w:sz w:val="20"/>
        </w:rPr>
        <w:t>, which understands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 Examples are mail ﬁlters that try to weed out spam, and web proxies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block or remove undesirable content. The classic objective is stripping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be it straightforward executables, active content in web pages, or macros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incoming Word documents. The move to web-based mail services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adoption of https have left signiﬁcantly less work for mail ﬁlters to do, and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ﬁrms adopt technical measures such as certiﬁcate transparency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proxying, ﬁltering needs to shift to endpoints.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application proxy can also be a bottleneck. An example is the Great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Firewall of China, which tried through the 2000s to block mail and web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refers to banned subjects [448]. Since the adoption of https by the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providers, and the availability of services such as Google Docs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 used for communication, China simply stops most of its citizens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services like Gmail and Facebook.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emerging BeyondCorp model promoted by Google, proxies sit in front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application servers themselves so that the internal network does not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trusted.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Ingress versus egress ﬁltering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ﬁrewalls look outwards and try to keep bad things out, but some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inwards and try to stop bad things leaving. The pioneers were military 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that monitor outgoing tra�c to ensure that nothing classiﬁed goes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clear. Around 2005 some ISPs started looking at outgoing mail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try to detect spam [442]; and by now most consumer ISPs prevent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sending packets with spoofed source addresses.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source address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validation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means that DDoS operators using UDP reﬂection attacks can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longer use botnets but need to rent servers in data centres.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fastest-growing use of egress ﬁltering in 2020 is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leakage preven-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(DLP). Software that ‘phones home’, whether for copyright enforcement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marketing purposes, can disclose highly sensitive material, and prudent organ-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isations increasingly wish to monitor and control this kind of tra�c.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pervasive use of https means that DLP systems typically need to install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endpoints rather than using middleboxes.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Architecture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2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years, many ﬁrms bought a ﬁrewall to keep their auditors happy. If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pain point, a simple ﬁltering router won’t need much maintenence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get in the way too much. At the other extreme, a serious ﬁrewall system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defence contractor might consist of a packet ﬁlter connecting the outside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screened subnet, also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demilitarized zone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(DMZ), which in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a number of application servers or proxies to ﬁlter mail, web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 You may also expect to ﬁnd data diodes separating networks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di↵erent clearance levels, to ensure that classiﬁed information doesn’t escape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78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6.0000000000002" w:type="dxa"/>
      </w:tblPr>
      <w:tblGrid>
        <w:gridCol w:w="9026"/>
      </w:tblGrid>
      <w:tr>
        <w:trPr>
          <w:trHeight w:hRule="exact" w:val="3788"/>
        </w:trPr>
        <w:tc>
          <w:tcPr>
            <w:tcW w:type="dxa" w:w="6438"/>
            <w:tcBorders>
              <w:start w:sz="40.0" w:val="single" w:color="#000000"/>
              <w:top w:sz="39.999999999999886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0" w:val="left"/>
                <w:tab w:pos="4000" w:val="left"/>
              </w:tabs>
              <w:autoSpaceDE w:val="0"/>
              <w:widowControl/>
              <w:spacing w:line="174" w:lineRule="exact" w:before="374" w:after="0"/>
              <w:ind w:left="0" w:right="0"/>
            </w:pPr>
            <w:r>
              <w:tab/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Mai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l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�</w:t>
            </w:r>
            <w:r>
              <w:br/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proxy</w:t>
            </w:r>
          </w:p>
          <w:p>
            <w:pPr>
              <w:autoSpaceDN w:val="0"/>
              <w:tabs>
                <w:tab w:pos="900" w:val="left"/>
                <w:tab w:pos="2660" w:val="left"/>
              </w:tabs>
              <w:autoSpaceDE w:val="0"/>
              <w:widowControl/>
              <w:spacing w:line="158" w:lineRule="exact" w:before="156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Internet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Filter</w:t>
            </w:r>
          </w:p>
          <w:p>
            <w:pPr>
              <w:autoSpaceDN w:val="0"/>
              <w:tabs>
                <w:tab w:pos="4400" w:val="left"/>
                <w:tab w:pos="5440" w:val="left"/>
              </w:tabs>
              <w:autoSpaceDE w:val="0"/>
              <w:widowControl/>
              <w:spacing w:line="216" w:lineRule="exact" w:before="174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Filter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Intranet</w:t>
            </w:r>
          </w:p>
          <w:p>
            <w:pPr>
              <w:autoSpaceDN w:val="0"/>
              <w:tabs>
                <w:tab w:pos="4020" w:val="left"/>
              </w:tabs>
              <w:autoSpaceDE w:val="0"/>
              <w:widowControl/>
              <w:spacing w:line="158" w:lineRule="exact" w:before="378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We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b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tabs>
                <w:tab w:pos="3960" w:val="left"/>
                <w:tab w:pos="5520" w:val="left"/>
              </w:tabs>
              <w:autoSpaceDE w:val="0"/>
              <w:widowControl/>
              <w:spacing w:line="174" w:lineRule="exact" w:before="0" w:after="0"/>
              <w:ind w:left="0" w:right="0"/>
            </w:pPr>
            <w:r>
              <w:tab/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erv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er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M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il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tabs>
                <w:tab w:pos="5480" w:val="left"/>
              </w:tabs>
              <w:autoSpaceDE w:val="0"/>
              <w:widowControl/>
              <w:spacing w:line="158" w:lineRule="exact" w:before="16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guard</w:t>
            </w:r>
          </w:p>
          <w:p>
            <w:pPr>
              <w:autoSpaceDN w:val="0"/>
              <w:tabs>
                <w:tab w:pos="3920" w:val="left"/>
              </w:tabs>
              <w:autoSpaceDE w:val="0"/>
              <w:widowControl/>
              <w:spacing w:line="370" w:lineRule="exact" w:before="28" w:after="0"/>
              <w:ind w:left="0" w:right="0"/>
            </w:pPr>
            <w:r>
              <w:tab/>
            </w:r>
            <w:r>
              <w:rPr>
                <w:w w:val="101.3700803120931"/>
                <w:rFonts w:ascii="Palatino" w:hAnsi="Palatino" w:eastAsia="Palatino"/>
                <w:b w:val="0"/>
                <w:i w:val="0"/>
                <w:strike/>
                <w:color w:val="000000"/>
                <w:sz w:val="36"/>
              </w:rPr>
              <w:t xml:space="preserve"> </w:t>
            </w:r>
            <w:r>
              <w:rPr>
                <w:w w:val="101.3700803120931"/>
                <w:rFonts w:ascii="Palatino" w:hAnsi="Palatino" w:eastAsia="Palatino"/>
                <w:b w:val="0"/>
                <w:i w:val="0"/>
                <w:color w:val="000000"/>
                <w:sz w:val="36"/>
              </w:rPr>
              <w:t>. . .</w:t>
            </w:r>
          </w:p>
          <w:p>
            <w:pPr>
              <w:autoSpaceDN w:val="0"/>
              <w:tabs>
                <w:tab w:pos="4020" w:val="left"/>
              </w:tabs>
              <w:autoSpaceDE w:val="0"/>
              <w:widowControl/>
              <w:spacing w:line="158" w:lineRule="exact" w:before="0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Other�</w:t>
            </w:r>
          </w:p>
          <w:p>
            <w:pPr>
              <w:autoSpaceDN w:val="0"/>
              <w:tabs>
                <w:tab w:pos="3980" w:val="left"/>
                <w:tab w:pos="5380" w:val="left"/>
              </w:tabs>
              <w:autoSpaceDE w:val="0"/>
              <w:widowControl/>
              <w:spacing w:line="174" w:lineRule="exact" w:before="0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proxies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Classified�</w:t>
            </w:r>
          </w:p>
          <w:p>
            <w:pPr>
              <w:autoSpaceDN w:val="0"/>
              <w:tabs>
                <w:tab w:pos="5460" w:val="left"/>
              </w:tabs>
              <w:autoSpaceDE w:val="0"/>
              <w:widowControl/>
              <w:spacing w:line="158" w:lineRule="exact" w:before="16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intranet</w:t>
            </w:r>
          </w:p>
        </w:tc>
      </w:tr>
    </w:tbl>
    <w:p>
      <w:pPr>
        <w:autoSpaceDN w:val="0"/>
        <w:tabs>
          <w:tab w:pos="2240" w:val="left"/>
        </w:tabs>
        <w:autoSpaceDE w:val="0"/>
        <w:widowControl/>
        <w:spacing w:line="200" w:lineRule="exact" w:before="1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21.2: Complex ﬁrewalls for an MLS network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outwards or downwards (Figure 21.2).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alternative approach is to have more networks, but smaller ones.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university, we have ﬁrewalls to separate departments, although we’ve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shared network backbone and some shared central services such as logging.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reason why the students and the ﬁnance department should be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network, and a computer science department has got quite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from a department of theology. Keeping each network small limits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scope of any compromise and helps incentivise system administrators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defend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Considerations in the design of a network security architecture include sim-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plicity, usability, deperimeterisation versus re-perimterisation, underblocking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versus overblocking, maintainability, and incentives.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since ﬁrewalls do only a small number of things, it’s possible to make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simple to remove sources of vulnerability and error. If your organisation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heterogeneous population of machines, then loading as much of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 as possible on a small number of simple boxes makes sense.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if you’re running something like a call centre, with a thousand identically-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conﬁgured PCs, it makes sense to put your e↵ort into keeping this conﬁguration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tight. These are roughly the energy utility, and Google, models discussed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introduction above.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elaborate central installations not only impose greater operational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costs, but can get in the way so much that people install back doors,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 modems that bypass the ﬁrewall, to get their work done. I will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??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how diplomats have come unstuck by using private email when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o�cial systems were unusable. Many well-run ﬁrms have open guest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does our department; there’s always got to be something that works.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prudent system administrator will monitor the actual network conﬁguration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just relying on ‘policy’.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ﬁrewalls only work until people ﬁnd ways round them. Early ﬁrewalls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 only mail and web tra�c through; so writers of applications from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games to anonymity proxies redesigned their protocols to make the client-server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 look as much like normal web tra�c as possible. Then everything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Web 2.0 and such ﬁlters became largely ine↵ective.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Next, there’s deperimeterisation – as Google’s BeyondCorp notes, it’s be-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coming steadily harder to put all the protection at the perimeter, thanks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 proliferation of phones and PDAs being used for functions that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done on desktop computers, and by changing business methods that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outsourcing of functions – whether formally to subcontractors or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mally to advertising-supported web apps. If some parts of your organisation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controlled (e.g. the sales force and the R&amp;D lab) while others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 ﬁnance o�ce) then you may need separate architectures. The proliferation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web applications is complemented by a blunting of the incentive to do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perimeter, as useful things become harder to do. The di↵erence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and data is steadily eroded by new scripting languages. Many ﬁrms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JavaScript in the early 2000s but were beaten by popular web sites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 it. Nowadays it may be impossible to prevent your sta↵ attaching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of IoT devices that just cannot be secured at all [1254].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there’s our old friend the Receiver Operating Characteristic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ROC curve. No ﬁltering mechanism has complete precision, so there’s inevitably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trade-o↵ between underblocking and overblocking. If you’re running a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sorship system to stop kids accessing pornography in public libraries, do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underblock, and annoy parents and churches when some pictures get through,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do you overblock and get sued for infringing free-speech rights? Things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worse by the fact that the ﬁrewall systems used to ﬁlter web content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sex, violence and bad language also tend to block free-speech sites (as many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criticise the ﬁrewall vendors – and some o↵er technical advice on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circumvent blocking.)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we’ve repeatedly pointed out, security depends at least as much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incentives as on technology. A sysadmin who looks after a departmental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used by a hundred people they know, and who will personally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up any mess caused by an intrusion or a conﬁguration error, is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than someone who’s merely one member of a large team looking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thousands of machines.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Intrusion Detection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will happen, and it’s often cheaper to prevent some attacks and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rest than it is to try to prevent everything. The systems used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things happening are referred to generically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intrusion detection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(IDS). The antivirus software products I discussed earlier are one example;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term is most usually applied to boxes that sit on your network and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signs of an attack in progress or a compromised machine [1636]. Examples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machine trying to contact a ‘known bad’ service such as an IRC channel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resolve a known-bad DNS name;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packets with forged source addresses – such as packets that claim to be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spam coming from a machine in your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cases like this, the IDS typically tells the sysadmin that a particular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needs to be looked at. This may be just the ﬁrst step in an investigation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involves staring at logs to see how it happened, and what else the attackers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infected.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examples of intrusion detection, which we’ve seen in earlier chapters,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mechanisms for detecting payment card fraud and stock-market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look for insider trading, such as via increases in trading volume just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price-sensitive announcement. This is now an active area of research: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 in AI since 2012 has created lots of startups looking for pattern-matching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Types of intrusion detection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intrusion detection method is to sound an alarm when a threshold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passed. Three or more failed logons, a credit card expenditure of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twice the moving average of the last three months, or a mobile phone call lasting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six hours, might all ﬂag an account for attention. More sophisticated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generally fall into two categories.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Misuse detection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operate using a model of the likely behaviour of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intruder. A banking system may alarm if a user draws the maximum permitted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from a cash machine on three successive days; and a Unix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 system may look for user account takeover by alarming if a previously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naive user suddenly starts to use sophisticated tools like compilers. Simple 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detection systems, such as antivirus scanners, look for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signature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characteristic of a speciﬁc attack. This can be either explicit in the data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substring of an executable ﬁle that marks it as a speciﬁc piece of malware)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 behaviour (such as a machine contacting the IP address of a known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command-and-control server). More complex misuse detection systems treat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signatures as signals and then train a machine-learning classiﬁer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 decisions. As I discussed in section 12.5.4, the systems used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 use dozens of signals, as they need low false alarm rates to be useful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the scale of modern payment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Anomaly detection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attempt the much harder job of looking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anomalous behaviour in the absence of a clear model of the attacker’s modus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operandi. The hope is to detect attacks that have not been previously recognized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cataloged. Systems of this type have used AI techniques since the 1990s,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some ﬁrms eschew them; Google policy, for example, is to avoid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try to learn thresholds or automatically detect causality, and instead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systems that detect changes in end-user request rates [236].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dividing line between misuse and anomaly detection is somewhat blurred.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borderline case is Benford’s law, which describes the distribution of digits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numbers. One might expect that numbers beginning with the digits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‘1’, ‘2’, ... ‘9’ would be equally common. But when numbers come from 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 natural sources and span more than one order of magnitude, so that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distribution is independent of the number system in which they’re expressed,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distribution is logarithmic: about 30% of decimal numbers start with ‘1’.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Crooked clerks who think up numbers to cook the books, or even use 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 number generators without knowing Benford’s law, are often caught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[1247].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borderline case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honeypot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something enticing left to attract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attention. I mentioned, for example, that some hospitals have dummy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celebrities’ names in order to entrap sta↵ who ignore patient conﬁdential-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ity. In the network context, honeypots emulate many types of device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scanning the Internet looking for (say) a DSL modem of a particular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upgrade status ﬁnd one to attack; this may contain either a simple emulator,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more recent designs, the actual modem ﬁrmware running in a VM [1955].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the honeypot operator gets to see who’s attacking what,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21.4.2.2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General limitations of intrusion detection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intrusions are obvious. If you’re worried about activists vandalising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site, then have a machine somewhere that fetches the page frequently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rings an alarm when it changes. But in the general case, intrusion detection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hard. The virus pioneer Fred Cohen proved that detecting viruses (in the sense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deciding whether a program is going to do something bad) is as hard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halting problem, so we can’t ever expect a complete solution [450].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also a matter of deﬁnitions. Some intrusion detection systems are</w:t>
      </w:r>
    </w:p>
    <w:p>
      <w:pPr>
        <w:autoSpaceDN w:val="0"/>
        <w:tabs>
          <w:tab w:pos="1040" w:val="left"/>
          <w:tab w:pos="62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conﬁgured to block some kinds of suspicious behaviour.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turns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intrusion-detection system into an access control mechanism, as well as opening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door to service-denial attacks. I prefer to deﬁne an intrusion-detection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as one that monitors the logs and draws attention to suspicious occurrences.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there’s the cost of false alarms. Academic machine-learning researchers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consider they’ve done well when they train a classiﬁer to have a false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of 0.1%. But if you’re on the Gmail team and dealing with a billion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authenticating themselves every day, that’s way too much. Large-scale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really low false alarm rates.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 are three generic problems with machine-learning classiﬁers: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facts that they’re not much good at detecting new attacks, that people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and that they inhale the prejudices of their training data. We will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in more detail in section 25.3.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21.4.2.3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Speciﬁc problems detecting network attacks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now to the speciﬁc problem of detecting network intrusion, it’s harder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spot than payment fraud. Network intrusion detection products still have high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missed alarm and false alarm rates. It’s common to detect actual intrusions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afterwards. The reasons for the poor performance include the following,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particular order.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41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Internet is a very noisy environment – not just at the level of content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site, and enough of it can be interpreted as hostile to provide a signiﬁcant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 rate. Many bad packets result from software bugs; others are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fault of out-of-date or corrupt DNS data; and some are local packets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escaped, travelled the world and returned [213].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are ‘too few attacks’. If there are ten real attacks per million sessions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false alarm rate as low as 0.1%, the ratio of false to real alarms will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100. We talked about similar problems with burglar alarms; it’s also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well-known problem for medics running screening programs for diseases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HIV where the test error rate exceeds the disease prevalence. Where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signal is way below the noise, the guards get tired and the genuine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get missed.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While a theft from a bank causes an incorrect state – money in the wrong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this, for example if their mission is to exﬁltrate conﬁdential data.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easier to write software to detect errors than it is to detect slightly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 behaviour.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network attacks are speciﬁc to particular versions of software,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many ﬁrms buy intrusion detection systems in order to satisfy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insurers or auditors, and the products aren’t always kept up to date.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more and more tra�c is encrypted, it can’t easily be subjected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norm, tools that rely on analysing your DNS tra�c will become much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e↵ective.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issues we discussed in the context of ﬁrewalls largely apply to intrusion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lot; or you can proxy your applications, which is expensive – and needs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constantly updated to cope with new applications and attacks.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You may have to do intrusion detection both locally and globally. More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sessions; but some attacks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stealthy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opponent sends 1–2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 per day to each of maybe 100,000 hosts, and you need a central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that counts packets by source and destination address and by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Nowadays, intrusion detection systems involve the coordination of multiple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mechanisms and products at di↵erent levels both in the network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your ﬂeet of endpoint devices. A large company with tens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sta↵ using Windows will typically have several dozen products, as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previously in section 21.4. Integrating and automating both monitoring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21.5. CRYPTOGRAPHY: THE RAGGED BOUNDARY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makes up more and more of a CISO’s job. The growth areas therefore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integration tools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incident and event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(SIEM),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security orchestration and response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(SOAR), and metrics.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Cryptography: the ragged boundary</w:t>
      </w:r>
    </w:p>
    <w:p>
      <w:pPr>
        <w:autoSpaceDN w:val="0"/>
        <w:tabs>
          <w:tab w:pos="1040" w:val="left"/>
          <w:tab w:pos="77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security interacts with cryptography in a number of ways. We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mentioned the debate about DNS over https; now I’m going to describe ﬁve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aspects of crypto brieﬂy. They are SSH; the local link protection o↵ered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WiFi, Bluetooth and HomePlug; the IPSec mechanisms used in VPNs; TLS;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 key infrastructures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(PKI) used to support many of these.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previous chapter, we discussed how attempts to build more trustworthy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out of cryptography run up against many real-world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 constraints. The tools that we use to set boundaries on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translate trust within them, are no di↵erent.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emerging themes are that the most distributed part of the problem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unmanageable because the vendors don’t care; in particular the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types being marketed as part of the ‘Internet of Things’ have no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facility available to users, the vendor often doesn’t upgrade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software, and the lack of a user interface means that authentication is haphazard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best. Meanwhile the most centralised part of the problem – PKI –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subverted by government mandates.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SSH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use my laptop to access ﬁles on my desktop machine, or do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any other machine in our lab for that matter, I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shell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(SSH)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provides encrypted links between Unix and Windows hosts. So when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from home, my tra�c is protected, and when I log on from the PC at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desk to another machine in the lab, the password I use doesn’t go across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 in the clear.</w:t>
      </w:r>
    </w:p>
    <w:p>
      <w:pPr>
        <w:autoSpaceDN w:val="0"/>
        <w:tabs>
          <w:tab w:pos="1340" w:val="left"/>
        </w:tabs>
        <w:autoSpaceDE w:val="0"/>
        <w:widowControl/>
        <w:spacing w:line="208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SSH was initially written in 1995 by Tatu Yl¨onen, a researcher at Helsinki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of Technology, following a password-sni�ng attack there [2058].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up encrypted connections between machines, so that logon passwords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 across the network in the clear, and supports other useful features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its rapid adoption [1617].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conﬁguration options, but in the most straightforward one,</w:t>
      </w:r>
    </w:p>
    <w:p>
      <w:pPr>
        <w:autoSpaceDN w:val="0"/>
        <w:tabs>
          <w:tab w:pos="1040" w:val="left"/>
          <w:tab w:pos="43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machine has a public-private keypair. The private key is protected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passphrase that the user types at the keyboard. To connect from my laptop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server at the lab, I install my laptop public key in a ﬁle on the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server. When I wish to log on to a server I’m prompted for my passphrase;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machines set up a Di�e-Hellman key; the private keys are used to 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transient public keys, to stop middleperson attacks; the subsequent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thus both encrypted and authenticated. Manual key installation is intuitive,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doesn’t scale particularly well.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options to use Kerberos,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to authenticate the session key set up using Di�e-Hellman, or to 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21.5. CRYPTOGRAPHY: THE RAGGED BOUNDARY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 session key directly. (In the latter case, SSH falls back to being a variant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Kerberos in the sense that it is now a trusted third-party protocol,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can get the Kerberos server to decrypt the tra�c.)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problems include the fact that if you’re typing at the keyboard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character at a time, then each character gets sent in its own packet,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packet interarrival times can leak a lot of information about what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[1803].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worst is probably that most SSH keys used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server-to-server communication are stored in the clear, without being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password at all. So if a server is compromised, the same can happen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other machine that trusts an SSH key installed on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SSH is often used as a simple logon mechanism; many IoT devices run Linux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allow remote logon by anyone who knows an appropriate password.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opens them to password-guessing attacks, and where there are weak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known default password, to recruitment into botnets based on Mirai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tools. The countermeasure here is honeypots.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Wireless networking at the periphery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networks use wireless technology at the edge to go the last few feet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access point to a device, or from one device to another. Protocols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WiFi, Bluetooth and Homeplug all o↵er encryption to provide some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service abuse and perhaps against eavesdropping. However most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local attacks that are di�cult to block completely because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don’t get patched, lack user interfaces, or both.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WiFi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 supports wireless local area networks, whether at home to connect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devices to a home router, or by businesses to connect payment 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minals and stock control devices as well as PCs.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come with a series</w:t>
      </w:r>
    </w:p>
    <w:p>
      <w:pPr>
        <w:autoSpaceDN w:val="0"/>
        <w:tabs>
          <w:tab w:pos="1040" w:val="left"/>
          <w:tab w:pos="5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encryption protocols since its launch in 1997.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widely-used one,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WEP (for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wired equivalent privacy</w:t>
      </w:r>
      <w:r>
        <w:rPr>
          <w:rFonts w:ascii="CMR10" w:hAnsi="CMR10" w:eastAsia="CMR10"/>
          <w:b w:val="0"/>
          <w:i w:val="0"/>
          <w:color w:val="000000"/>
          <w:sz w:val="20"/>
        </w:rPr>
        <w:t>), was shown to be fairly easily broken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of the weak ciphers demanded by US export control and poor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[299, 1873]. Since 2004, an improved system called WPA2 uses AES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cryption. The key for each access point is typically printed on a card that ﬁts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back of the router.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WiFi networks be seen as untrusted? The reason to set a password</w:t>
      </w:r>
    </w:p>
    <w:p>
      <w:pPr>
        <w:autoSpaceDN w:val="0"/>
        <w:tabs>
          <w:tab w:pos="1040" w:val="left"/>
          <w:tab w:pos="58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more to prevent third parties using your bandwidth or quota, rather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pharming. Many people in the UK or America ﬁnd it convenient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open network for guests to use, and so that you and your neighbours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each others’ networks as backups. In countries where you pay for download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bandwidth, home router passwords are mostly set.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some, like India, 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law to run an open WiFi access point (terrorists who mounted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in Bombay in 2008 used them to call home unobtrusively). Having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on a card is a neat example of usable security design: the householder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their network as open or as secure as needed by pinning the card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 or by locking it 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21.5. CRYPTOGRAPHY: THE RAGGED BOUNDARY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 security is still somewhat fragile.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Universal Plug and Play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(UPnP) lets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device in a network punch a hole through the router’s ﬁrewall; DHS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recommending since 2013 that people turn it o↵. However now that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and domestic appliances come with an attached cloud service,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hard. It’s used along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WiFi Protected Setup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(WPS) which lets you enrol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gadgets on your network with a simple button press. You can set a PIN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a couple of attacks found on the mechanism.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Businesses may have to take a bit more care. In March 2007, retail chain TJ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Maxx reported that some 45.7 million credit card numbers had been stolen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systems; the Wall Street Journal reported that an insecure WiFi connection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St Paul, Mn., was to blame [1509]. Banks sued the company, and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settled for $41m [788].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Patching is an issue. For example, in March 2020 we learned of the Kr00k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in Broadcom wiﬁ chips which will get patched in Macs and iPhones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probably not in wireless routers or older Android phones [799]. As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 majority of IoT devices, from toys through home appliances, they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patched, ever.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Bluetooth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Bluetooth is another short-range wireless protocol, aimed at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personal area net-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works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linking a headset to a phone, or a phone in your pocket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hands-free interface in your car. It’s also used to connect cameras and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laptops, keyboards to PCs and so on. Like WiFi, the ﬁrst versions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turned out to have ﬂaws [2015, 1713, 1101]. From version 2.1 (released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2007), Bluetooth has supported Secure Simple Pairing [1169], which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elliptic-curve Di�e-Hellman to thwart passive eavesdropping attacks. Man-in-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the-middle attacks are harder; they are dealt with by generating a six-digit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for numerical comparison. However, because one or both of the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lack a keyboard or screen (or both), it’s also possible for the number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generated at one device and entered as a passkey at another; and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‘just works’ mode that’s not protected against middleperson attack.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the data may or may not be signed, giving a total of about ten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combinations of conﬁdentiality, integrity and resistance to man-in-the-middle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attack; and a number of attacks have been found, some inspired by NSA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listed in the Snowden disclosures [1635]. Again, patching is an issue. In 2018,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Eli Biham found that many implementations could be fooled by a man-in-the-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supplying an invalid elliptic curve to the authentication protocol [244],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2020 Daniele Antonioli and colleagues discovered a variant of the mig-in-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the-middle attack where you just reﬂect the challenge from a bluetooth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to it, claiming that you’re now the challenger and the target device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responder [124]. So if you have a device with a bluetooth chip that hasn’t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patched, it may be vulnerable.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HomePlug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HomePlug is a protocol used for communication over the mains power cables.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HomePlug AV is widely used in wiﬁ extenders: you plug one station into your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21.6. CAS AND PKI</w:t>
      </w:r>
    </w:p>
    <w:p>
      <w:pPr>
        <w:autoSpaceDN w:val="0"/>
        <w:tabs>
          <w:tab w:pos="1040" w:val="left"/>
          <w:tab w:pos="6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 or cable modem, and another gives a remote wiﬁ access point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end of your house. (Declaration of interest: I was one of the protocol’s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designers.) We were faced with the same design constraints as the Bluetooth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team: not all devices have keyboards or screens, and we needed to keep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low. We decided to o↵er only two modes of operation: secure mode,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manually enters into their network controller a unique AES key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printed on the device label, and ‘simple connect’ mode in which the keys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exchanged without authentication. The keys aren’t even encrypted in this mode;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purpose is not to provide security but to prevent wrong associations,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device wrongly mates with a network next door [1436]. However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just support the ‘simple connect’ mode and end up with a policy of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ﬁrst use, as already mentioned in section 14.3.3.3.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sell extenders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pairs, with keys already installed. There are variants for smart meters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communicate with substations, and for electricity utilities to provide broadband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home over the power line (though these are not widely used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 frequency interference). Vendors also customised the product in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to make it incompatible with competitors. As a result of this mess, little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reliance can be placed on the key management.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VPNs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Virtual private networks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(VPNs) typically do encryption and authentication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 layer using a protocol suite known as IPsec. This deﬁnes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asso-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ciation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the combination of keys, algorithms and parameters used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particular packet stream. Protected packets may be just authenticated, or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too; in the former case, an authentication header is added that protects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integrity, while in the latter the packet is also encrypted and encapsulated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packets. There’s also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Key Exchange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(IKE) protocol to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keys and negotiate parameters, and we may infer from Ed Snowden’s disclo-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sures that the standard default settings of this (with 1024-bit Di�e-Hellman)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insecure.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VPNs are o↵ered by ﬁrewall vendors so that by installing one of their boxes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each branch between the local LAN and the router, all the internal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pass encrypted over the Internet. Individual workers’ laptops and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PCs can also join a VPN given appropriate software. VPNs are also o↵ered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commercially, and are used for example by people and ﬁrms in countries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 and China to circumvent the national ﬁrewall.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CAs and PKI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discussed in section 5.7.4, the pioneers of public-key cryptography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a vision of certiﬁcates that would bind public keys to the names or roles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organisations, people or devices that controlled the corresponding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keys. Initially it was thought that governments or phone companies would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but they were too slow. During the dotcom boom, entrepreneurs set up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certiﬁcate authorities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(CAs) and software ﬁrms such as Microsoft and Netscape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embedded their public keys into their browsers. There followed a gold rush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21.6. CAS AND PKI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 bought each other and consolidated; investors hoped that every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need a public-key certiﬁcate, so you’d need to pay Verisign ten bucks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two years to renew the certiﬁcate on your toaster, or it wouldn’t talk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fridge.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that foolishness died down, the world’s governments moved to get their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CAs’ root certiﬁcates into the browsers for intelligence and surveillance pur-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poses. As people moved to web services like Gmail, security agencies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to do man-in-the-middle attacks, and as TLS was used to encrypt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entry (and later, the whole session), this meant having a CA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 a certiﬁcate 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www.gmail.com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a security agency public key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target’s browser would accept. In fact, at a panel discussion at Financial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2011, I asked the man from Mozilla how come, when I updated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Firefox the previous day, it had put back a certiﬁcate I’d removed for Tubitak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Turkish intelligence organisation. At this point a man stood up in the audience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shouted ‘How dare you insult my country! Tubitak is not an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agency – it is a research organisation!’ The man from Mozilla shrugged and said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wryly, ‘Now you see how hard certiﬁcate governance is.’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that year came the DigiNotar scandal. DigiNotar was a Dutch CA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was found to have issued wildcard certiﬁcates for Gmail. Iranian agents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hacked it in order to monitor 300,000 Gmail users in Iran; sanctions meant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unlike Turkey, they could not just have their government certiﬁcate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stalled in the major browsers. Mozilla and Google promptly put DigiNotar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 by removing its root certiﬁcates; Microsoft and Apple followed quickly.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caused real disruption in the Netherlands, many of whose online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services used DigiNotar certiﬁcates, and had to scramble to get others.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turned out that there had been earlier attacks on another CA, Comodo,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company claimed to have revoked all its wrongly-issued certiﬁcates.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there has been increasing pressure on CAs and auditors from the browsers’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root stores.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frequent semantic confusion between ‘public (key infrastructure)’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‘(public key) infrastructure’. In the ﬁrst, the infrastructure can be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new applications come along; I’ll call this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open PKI</w:t>
      </w:r>
      <w:r>
        <w:rPr>
          <w:rFonts w:ascii="CMR10" w:hAnsi="CMR10" w:eastAsia="CMR10"/>
          <w:b w:val="0"/>
          <w:i w:val="0"/>
          <w:color w:val="000000"/>
          <w:sz w:val="20"/>
        </w:rPr>
        <w:t>. In the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can’t; I’ll call this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closed PKI</w:t>
      </w:r>
      <w:r>
        <w:rPr>
          <w:rFonts w:ascii="CMR10" w:hAnsi="CMR10" w:eastAsia="CMR10"/>
          <w:b w:val="0"/>
          <w:i w:val="0"/>
          <w:color w:val="000000"/>
          <w:sz w:val="20"/>
        </w:rPr>
        <w:t>. If you’re building a service that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are likely to attack, then it may be a good idea to keep your PKI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closed, with a CA that runs on your own premises – so you get to know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warrants. I advise ﬁrms who maintain software that’s installed on many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machines to use a private CA for their code signing keys.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PKI has a number of intrinsic limitations, many of which we discussed in the</w:t>
      </w:r>
    </w:p>
    <w:p>
      <w:pPr>
        <w:autoSpaceDN w:val="0"/>
        <w:tabs>
          <w:tab w:pos="1040" w:val="left"/>
          <w:tab w:pos="6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distributed systems. Naming is di�cult, and the more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 on a certiﬁcate, the shorter its useful life will be.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sometimes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simplify things by removing unnecessary names: rather than one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saying ‘Ross Anderson’s key is KR’ and another saying ‘Ross Anderson has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to administer x.foo.com’ you might just say ‘KR has the right to administer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x.foo.com.’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aspect of the ‘one key or many’ debate. Should I expect to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digital credential to replace each of the metal keys, credit cards, swipe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cards and other tokens that I currently carry around? Or should each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21.6. CAS AND PKI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be replaced by a di↵erent credential? Multiple keys protect the customer: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don’t want to have to use a key with which I can remortgage my house to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lunchtime sandwich. As we saw in the chapter on banking and bookkeeping,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easy to dupe people into signing a message by having the equipment display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the standard PKI machinery (the X.509 protocol suite) was developed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an electronic replacement for the telephone book, so it started o↵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assuming that everyone will have a unique name and a unique key in an open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PKI architecture.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 turn leads to issues of trust, of which there are many.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you remove one of the hundreds of root certiﬁcates from Firefox, then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cates – but you can’t delete them at all. In each case, you have to know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mark a certiﬁcate as untrusted.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have been some interesting e↵ects where a government that had its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coup in 2014) had to resort to di↵erent surveillance methods for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users [1554].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ﬁrms use certs that are out-of-date, or that correspond to the wrong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run some promotion or another. As a result, users have been trained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security warnings, and only a small minority used to pay attention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them [841]. Recently browsers such as Firefox have made it harder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past warnings.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4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Certs bind a company name to a DNS name, but their vendors are usually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applicant can answer an email sent to that domain, or put up a web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with a CA challenge on it. Things are slightly better with ‘extended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validation’ certiﬁcates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, but even they aren’t foolproof.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their ‘certiﬁcation practice statements’ CAs go out of their way to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36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Certiﬁcate revocation is an issue. The original idea was that anyone rely-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 and check any cert on which they were about to rely. However,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vitiated much of the beneﬁt of public-key cryptography by requiring online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for high assurance. In addition, users of some systems (partic-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ularly US government ones) had to download large CRLs every time they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up their systems, leading to delay and network congestion. Since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2013, people have moved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Online Certiﬁcate Status Protocol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(OCSP), a more e�cient protocol for online status checking.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all this mess lies, as usual, security economics. During the dotcom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 in the 1990s, the SSL protocol (as TLS then was) won out over a more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4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These used to bring up a green padlock in your browser, though this is being discontinued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Chromium from v 76 in 2020 after research showed that nobody paid any attention.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21.6. CAS AND PKI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and heavyweight protocol called SET, because it placed less of a burden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developers [110]. The costs of compliance were dumped on the users –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often unable to cope [524]. Much of the engineering around CAs and certs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 has been playing catchup.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issues at the time of writing are certiﬁcate lifetime; LetsEncrypt;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certiﬁcate transparency.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maximum permitted lifetime of a certiﬁcate, if it’s to be accepted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browsers, has steadily reduced from 8 years to 3 years to 27 months.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Ballots in 2017 and 2019 proposed a cut to 13 months [1581] and in 2020 Apple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forced the issue by declaring that from September, its devices would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 any certs valid for longer than 398 days [1446]. This will force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to refresh their certiﬁcates; it will be interesting to see how ﬁrms ﬂush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all the certs in DNS. (It will also widen the gap between systems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annual certs and some industrial and IoT systems where certs have to last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because of the di�culty of software upgrade.)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certs used to be di�cult as you had to go shopping for one, prove</w:t>
      </w:r>
    </w:p>
    <w:p>
      <w:pPr>
        <w:autoSpaceDN w:val="0"/>
        <w:tabs>
          <w:tab w:pos="1040" w:val="left"/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controlled your domain, get the cert, upload it to your server,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and then test it all. The change maker here has been a nonproﬁt,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Security Research Group (ISRG) which provides certs for free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February 2020 had issued a billion of them. Making certs free allowed full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automation, which keeps costs down: their ‘LetsEncrypt’ CA supports 100m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on a budget of $3m pa. LetsEncrypt set out to make deploying certs easy,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impact has been real: 20% of browser connections are still in plaintext,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down from 60% four years ago. This service started in 2015,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after the Snowden revelations. Their automated certiﬁcate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is now standardised as RFC8555, so commercial CAs are using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transparency log and the system has no manual override, 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some assurance that they have never been compelled to issue a cert. (In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fact, the NSA uses their certs.) At November 2019, they were the largest CA,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112m certs for 188m domains; they had 5% of the top hundred sites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35% of the top million. Their scale means that mistakes a↵ect lots of sites;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2020, a bug in their software meant that 3 million certiﬁcates covering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 million server names had to be replaced [590].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Certiﬁcate transparency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5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the attacks on Comodo and DigiNotar, work started on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maliciously issued certiﬁcates. Certiﬁcate transparency sets out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by maintaining logs of all the certiﬁcates seen in the wild for each domain,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domain owners can rapidly spot certs that should not have been issued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their domain. Google launched the ﬁrst certiﬁcate transparency log in 2013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Chrome started insisting on such logs for extended validation certiﬁcates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2015. Google found that Symantec had issued certiﬁcates for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 (including their own) without the domain owner’s knowledge [1786],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made certiﬁcate transparency mandatory for all CAs in 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21.7. TOPOLOGY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Topology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topology of a network is the pattern in which its nodes are connected,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be a signiﬁcant component of the security architecture.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utility might have a number of islands, each containing a generator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connected in turn via a specialised ﬁrewall and a VPN to a network control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cloud service provider might have tens of thousands of machines in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tenants determining which VMs or containers on which machines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communicate with each other. And while the internal network may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untrusted, in the sense that network location plays no role in access control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decisions, it may be shielded from DDoS attacks by front-end systems.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Classiﬁed systems used by governments may have quite large trusted net-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topologies can be found where nodes are users and edges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presence in each others’ address books. Social-network analysis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to disciplines from epidemiology through criminology and the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new technologies di↵use, to the study of harms transmitted directly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users, such as macro viruses [1433]. Social networks can be modelled by a graph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power-law distribution of vertex order; a small number of well-connected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nodes help make the network resilient against random failure, and easy to navi-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gate. Yet they also make such networks vulnerable to targeted attack. Remove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well-connected nodes, and the network is easily disconnected [36]. Dictators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known this intuitively; Stalin consolidated his rule by killing the richer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peasants, Pol Pot killed intellectuals, while William the Conqueror killed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Saxon gentry. Now we have quantitative models, they help explain why revo-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lutionaries have tended to organise themselves in cells [1373]; by doing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against just a few well-connected organisers, a police force can identify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surprising number of members of a dissident organisation – unless the dissidents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organised in a cell structure in the ﬁrst place [510].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3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Preventing and detecting attacks that are launched over networks is the core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modern CISO’s job. It’s di�cult because it involves a huge range of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and security technologies. It can lead to newsworthy failures. There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unlikely to be any magic solution, though a lot of things can help. Each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advance opens up new things to worry about; for example, cloud services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 much of the network security task to a provider, but make conﬁguration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more critical. Overall, the problems are so complex and messy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managing them needs a whole-system approach with automation.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21.8. SUMMARY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techniques depend partly on the opportunistic exploitation of vul-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nerabilities introduced accidentally by the major vendors, and partly on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to social-engineer people into running untrustworthy code. However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developed into a whole ecosystem of bad guys, which a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needs to study and understand.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2000, the centre of gravity in network security research was technical: we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busy looking for new attacks on protocols and applications as the potential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denial-of-service attacks started to become clear. By 2010, there was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discussion of economics and policy: of how changing liability rules might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better [97]. By 2020, there is much more work on metrics: on measuring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actual wickedness that goes on, and feeding this not just into the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debate but also into law enforcement. At the operational level, the game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automation and integration – about enabling large ﬁrms to process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quantities of threat intelligence and network surveillance information, turn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actionable intelligence, and measure how e↵ectively the network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 is doing its job.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classic on Internet security was written by Steve Bellovin and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Cheswick, with Avi Rubin joining them for the second edition [221]. The seminal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viruses is by Fred Cohen [450], while Java security is discussed by Li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Gong (who designed it) [783]. For BGP security, see our 2011 ENISA report: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full Monty is over two hundred pages, designed for people starting a PhD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network security, but there’s a shorter executive summary too [1906].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more detailed overview of malware, I might suggest Wenke Lee’s Cybok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paper [1137]; and Sanjah Jha’s Cybok survey of network security provides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detail of IPSEC as well as ethernet and port-based security [983].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not aware of any good overview of the certiﬁcation authority ecosys-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tem. You might start with the 2004 oral history interview with Jim Bidzos,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founder of Verisign [240]. The initial goal of Microsoft and Netscape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jump-start electronic commerce on the worldwide web; certiﬁcate use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 to passwords and software updates, and when Javascript came along,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origin principle shifted trust to websites. Many other players jumped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in, with some government agencies trying to undermine the CA ecosystem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trying to reinforce it. There’s conﬂict between technical security goals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legal goals, as well as between auditors and regulators. So there are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views on CA security from WebTrust (the American and Canadian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countants) and ETSI (the most relevant European standards body). For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detail, a presentation by Ryan Sleevi on what’s wrong with the ecosystem [1785]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many pointers for those who want to dig into the current problems,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and operational, and their background.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