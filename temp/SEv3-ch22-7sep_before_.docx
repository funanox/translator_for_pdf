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22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Phones</w:t>
      </w:r>
    </w:p>
    <w:p>
      <w:pPr>
        <w:autoSpaceDN w:val="0"/>
        <w:tabs>
          <w:tab w:pos="13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rarely had to resort to a technical attack. Companies can spend</w:t>
      </w:r>
    </w:p>
    <w:p>
      <w:pPr>
        <w:autoSpaceDN w:val="0"/>
        <w:tabs>
          <w:tab w:pos="17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millions of dollars toward technological protections and that’s</w:t>
      </w:r>
    </w:p>
    <w:p>
      <w:pPr>
        <w:autoSpaceDN w:val="0"/>
        <w:tabs>
          <w:tab w:pos="1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wasted if somebody can basically call someone on the telephone</w:t>
      </w:r>
    </w:p>
    <w:p>
      <w:pPr>
        <w:autoSpaceDN w:val="0"/>
        <w:tabs>
          <w:tab w:pos="1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either convince them to do something on the computer</w:t>
      </w:r>
    </w:p>
    <w:p>
      <w:pPr>
        <w:autoSpaceDN w:val="0"/>
        <w:tabs>
          <w:tab w:pos="3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that lowers the computer’s defenses or reveals</w:t>
      </w:r>
    </w:p>
    <w:p>
      <w:pPr>
        <w:autoSpaceDN w:val="0"/>
        <w:tabs>
          <w:tab w:pos="44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information they were seeking.</w:t>
      </w:r>
    </w:p>
    <w:p>
      <w:pPr>
        <w:autoSpaceDN w:val="0"/>
        <w:tabs>
          <w:tab w:pos="6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KEVIN MITNICK</w:t>
      </w:r>
    </w:p>
    <w:p>
      <w:pPr>
        <w:autoSpaceDN w:val="0"/>
        <w:tabs>
          <w:tab w:pos="33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Privacy is not about hiding – privacy is about</w:t>
      </w:r>
    </w:p>
    <w:p>
      <w:pPr>
        <w:autoSpaceDN w:val="0"/>
        <w:tabs>
          <w:tab w:pos="5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human growth and agency.</w:t>
      </w:r>
    </w:p>
    <w:p>
      <w:pPr>
        <w:autoSpaceDN w:val="0"/>
        <w:tabs>
          <w:tab w:pos="55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CHRISTOPHER WYLIE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of phones, the app ecosystem they support and the telecom-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networks on which they rely, is central to the modern world. First,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decade after the launch of the iPhone, the world moved from accessing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via PCs or laptops to using smartphones instead, and added 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of new users too. Whole business sectors are being revolutionised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to apps; of the 5.5bn adults on earth, 5bn have phones, and 4bn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smartphones. Second, the new generation of connected devices, from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speakers to cars, are very much like phones, often using the same platforms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the same vulnerabilities. Third, phones now provide the bedrock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authentication: if you forget your password, you get an SMS to recover it –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who can steal an SMS from you may be able to spend your money.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mobile networks are critical to other infrastructure: electricity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rely on mobile phones to direct their engineers when repairing faults, so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system goes down a few hours after the power does, there’s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problem. Finally, there’s public policy. While smartphones have revolutionised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lives of the third-world poor by giving access to services such as banking,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also facilitate surveillance and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ecosystem is mind-numbingly complex, and to master it the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engineer needs not just general security knowledge such as crypto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controls, and knowledge of speciﬁc platforms such as Android and iOS,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of mobile and ﬁxed-line networks too. The history of telecomms security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4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668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instructive. Early attacks were carried out on phone companies by enthusi-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asts (‘phone phreaks’) to get free calls; then the phone system’s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exploited by crooks to evade police wiretapping; then premium rate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introduced, which brought in large-scale fraud; then when telecomms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kets were liberalized, some phone companies started conducting attacks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other’s customers; and some phone companies have even attacked each 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each stage the defensive measures undertaken tended to be inadequate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reasons. The same cycle of exploitation then repeated with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amateur hackers followed by debates about wiretaps followed by fraud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tussles between companies and users; and as the two came together we’ve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complex interactions. Now we see rapidly growing phone-based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banking systems, bad apps stealing people’s personal information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policy debates on the national security implications of 5G infrastructure.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is the security engineer to navigate this?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of the phone as a platform depends on a number of things,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I’ll deal with under two main headings.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there’s whether the network to which it’s attached has somehow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compromised, whether by some kind of wiretap or by a SIM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which undermines the phone’s network identity.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there’s the question of whether the device itself has been com-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promised, whether by malware rooting the operating system, or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 of a potentially hostile application or library.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security used to be all about the ﬁrst of these, but by now it’s mostly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second.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Attacks on phone networks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communications goes back centuries.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Sir Rowland Hill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the postage stamp, postage was paid by the recipient.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Unsolicited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became a huge problem – especially for famous people – so recipients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to inspect a letter and reject it rather than paying for it. People soon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out schemes to send short messages on the covers of letters which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correspondents rejected. Regulations were brought in to stop this, but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really e↵ective [1460].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set of abuses developed with the telegraph.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optical tele-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graphs worked using semaphores or heliographs; people would bribe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‘hack the local loop’ by observing the last heliograph station through a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scope, to learn which horse had won before the local bookmaker did. Here too,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legislate the problem away were a failure [1818]. The problems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 when the electric telegraph brought costs down; the greater volumes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communication, and the greater ﬂexibility that got built into and on top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service, led to more complexity and more abuse.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3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telephone was to be no di↵erent.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phone-call metering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phone-call metering systems were open to creative abuse.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1950’s, the operator in some systems had to listen for the sound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people practised hitting the coinbox with a piece of metal that struck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note.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Initially, the operator had no way of knowing which phone a call had come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– who would then be charged. Operators started calling back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verify the number for international calls, so people worked out social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attacks (‘This is IBM here, we’d like to book a call to San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Francisco and because of the time di↵erence can our Managing Director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it at home tonight? His number’s xxx-yyyy’). So payphone lines had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warning to alert the operator. But the UK implementation had a bug: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who had called the operator from a payphone could depress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 brieﬂy, whereupon he’d be reconnected (often to di↵erent operator),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warning this time that the call was from a payphone. He could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call anywhere and bill it to any local number.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Early systems also signalled the entry of a coin by one or more pulses, each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open circuit. At a number of colleges, enterprising students installed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‘magic buttons’ which could simulate this in a callbox in the student union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people could phone for free. (The bill in this case went to the student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union, for which the magic button was not quite so amusing.)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toll metering have continued for over a century now. Most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moved their payphones from coins to chip cards in the 1990s to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coin collection and vandalism, but as I remarked in section 18.5,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was often poor at ﬁrst and villains sold lots of bogus phone cards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got ﬁxed.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attacks involve what’s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clip-on</w:t>
      </w:r>
      <w:r>
        <w:rPr>
          <w:rFonts w:ascii="CMR10" w:hAnsi="CMR10" w:eastAsia="CMR10"/>
          <w:b w:val="0"/>
          <w:i w:val="0"/>
          <w:color w:val="000000"/>
          <w:sz w:val="20"/>
        </w:rPr>
        <w:t>: physically attaching a phone to</w:t>
      </w:r>
    </w:p>
    <w:p>
      <w:pPr>
        <w:autoSpaceDN w:val="0"/>
        <w:tabs>
          <w:tab w:pos="1040" w:val="left"/>
          <w:tab w:pos="37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else’s line to steal their service. In the 1970s through the 1990s,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phone calls were very expensive, some foreign students would clip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on to a residential line in order to call home, and the unsuspecting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could get a huge bill.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Norwegian phone company had customer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equipment authenticate itself to the exchange before a dial tone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[994].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phone company was not as enlightened as its Norwegian counter-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part, and had a policy of denying that wiretaps were possible, so it could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the call charges from victim households. This occasionally caused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lateral damage, as a family in Cramlington was to ﬁnd out. The ﬁrst sign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of trouble was hearing a conversation on their line. The next was a visit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police who said there’d been complaints of nuisance phone calls.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complainants were three ladies, all of whom had a number one digit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number to which this family had supposedly made a huge number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When the family’s bill was examined, there were also calls to clusters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that turned out to be payphones; these had started quite suddenly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 as the nuisance calls. When the family had complained later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about a fault, their connection was rerouted and this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solved the problem.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report from the phone company’s maintenance engineer noted that the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family’s line had been tampered with at the distribution cabinet, but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doctrine and the company later claimed the report was in error.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</w:p>
    <w:p>
      <w:pPr>
        <w:autoSpaceDN w:val="0"/>
        <w:tabs>
          <w:tab w:pos="1040" w:val="left"/>
          <w:tab w:pos="6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that a drug dealer had lived close by, and it seemed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that he’d tapped their line in order to call his couriers at the payphones.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using an innocent family’s phone line instead of his own, he not only saved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phone bill, but also had a better chance of evading police surveillance.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the police and the local phone company refused to go into the house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dealer had lived, claiming it was too dangerous – even though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dealer had by now got six years in jail. The Norwegian phone company declined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invitation to testify about clip-on for the defence.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was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subscriber was convicted of making harassing phone calls, in a case widely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believed to have been a miscarriage of justice.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Stealing dial tone from cordless phones was another variant on the theme.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this became so widespread in Paris that France Telecom broke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phone company tradition and announced that it was happening, claim-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the victims were using illegally imported cordless phones which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spoof [1097]. That was a bit cheeky, as most equipment seems to sim-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send a handset serial number to the base station rather than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DECT security mechanisms, which use cryptography patented by the French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Alcatel. These mechanisms were proprietary but turned out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weaknesses, as Erik Tews documented in 2012 after reverse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[1871]. DECT authentication is based on a weak block cipher; conﬁden-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 uses a weak stream cipher (a slightly more complicated version of A5/1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describe below in section 22.2.1) which can be broken with typically 2</w:t>
      </w:r>
      <w:r>
        <w:rPr>
          <w:rFonts w:ascii="CMR7" w:hAnsi="CMR7" w:eastAsia="CMR7"/>
          <w:b w:val="0"/>
          <w:i w:val="0"/>
          <w:color w:val="000000"/>
          <w:sz w:val="14"/>
        </w:rPr>
        <w:t>34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e↵ort; there are weak random number generators; while protocol failures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man-in-the middle attack, and a replay attack where you make a silent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keystream to decrypt a call you recorded earlier. It’s said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intelligence services used DECT to train recruits in signal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cryptanalysis. Since Tews’ work was published, the DECT standards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using AES instead but it’s not clear how many vendors can be both-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ered. The takeaway is that a cordless phone gives you no security against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 nearby, and as the standard emerged during the Crypto Wars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1990s you should have expected nothing else. As for clip-on fraud,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disappeared since services like Skype and WhatsApp made long-distance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cheap.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gives another way in. A crook calls you pretending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from AT&amp;T and asks whether you made a large number of calls to Peru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calling card. When you deny this, they say that, in order to reverse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charges, can you conﬁrm that your card number is 123-456-7890-6543? No,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say (if you’re not really alert), it’s 123-456-7890-5678. Now 123-456-7890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 number and 5678 your password, so that crook can now bill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Premium-rate phone services grew rapidly during the 1990s, leading scam-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sters to develop all sorts of tricks to get people to call them: pager messages,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ads, fake emergency messages about relatives, ‘low cost’ calling cards with 0900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numbers, you name it. Indeed the business of tricking people into calling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 numbers enabled crooks to hone the techniques they now use in phish-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attacks. The 809 area code for the Caribbean used to be a favourite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crooks targeting US subscribers; many people weren’t aware that ‘domestic’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(numbers within the USA’s +1 international direct dialling code)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clude countries other than the relatively cheap USA and Canada. Even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have now learned that +1 809 is ‘foreign’ and more expensive,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of still more Caribbean area codes, such as +1 345 for the Cayman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Islands, has made it even harder to spot such scams.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advised their customers ‘Do not return calls to unfamiliar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numbers’ – but how practical is that? Just as banks now train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to click on links in marketing emails and thus make them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phishing attacks, so I’ve had junk marketing calls from my phone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even though I’m on the do-not-call list. Governments typically set up weak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who avoid trying to regulate premium-rate operators, claiming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hard; and from time to time it all blows up. In the late 2000s, all the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TV companies (including the state-owned BBC) ended up getting ﬁned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viewers to phone in and vote, in all sorts of shows. Many of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recorded, so the calls were futile [1323]. Phone scams by broadcast stations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 recurring problem worldwide since radio broadcasting took o↵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1920s, and got worse when TV went mainstream in the 1950s [2050].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recurring pattern that the biggest scams are often run by ‘respectable’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rather than by Russian gangsters.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signaling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 ‘phone phreaking’ refers to attacks on signaling as well as pure toll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fraud. Until the 1980s, phone companies used signalling systems that worked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in-band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sending tone pulses in the same circuit that carried the speech.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attack I’ve heard of dates back to 1952, and by the mid-to-late 1960s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in both America and Britain had worked out ways of rerouting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One of the pioneers, Joe Engresia, had perfect pitch and discovered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child that he could make free phone calls by whistling a tone he’d heard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background of a long-distance call. His less gifted colleagues used home-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tone generators, of which the most common were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blue boxes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 was to call an 0800 number and then send a 2600Hz tone that would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clear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line at the far end – that is, disconnect the called party while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caller with a trunk line connected to the exchange. The caller could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the number he really wanted and be connected without paying.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phreaking was one of the roots of the computer hacker culture that took root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Bay Area and was formative in the development and evolution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[1222]. Steve Jobs and Steve Wozniak ﬁrst built blue boxes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diversiﬁed into computers [722].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phreaking started out with a strong ideological element. In those days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phone companies were monopolies – large, faceless and unresponsive.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America, AT&amp;T was such an abusive monopoly that the courts eventually broke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up; most phone companies in Europe were government departments.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domestic phone lines had been involved in a service theft found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stuck with the charges. If the young man who had courted your daughter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(unknown to you) a phone phreak who hadn’t paid for the calls he made to 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would suddenly ﬁnd the company trying to extort either the young man’s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or a payment. Phone companies were also aligned with state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phreaks in many countries discovered signalling codes or switch features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would enable the police or the spooks to tap your phone from the comfort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desks, without having to send out a lineman to clip on a wiretap.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days of the Vietnam war and student protests, this was inﬂammatory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stu↵. Phone phreaks were counterculture heroes, while phone companies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hand-in-hand with the forces of darkness.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there was no way to stop blue-box attacks so long as telephone signalling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carried in-band, the phone companies spent years and many billions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moving to a signaling system called SS7 which is out-of-band, in e↵ect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Internet to which normal subscribers had no easy access. Gradually,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region by region, the world was closed o↵ to blue-box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forced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to become insiders.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switching and conﬁguration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telephone exchange switches became programmable, a second wave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targeted the computers. Typically these were Unix machines on a 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exchange, which also had machines with administrative functions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scheduling maintenance. By hacking one of these less well guarded machines,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phreak could go across the LAN and break into the switching equipment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into other secondary systems such as subscriber databases. For a survey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PacBell’s experience of this, see [388]; for Bellcore’s, see [1059].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these techniques, unlisted phone numbers could be found, calls could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forwarded without a subscriber’s knowledge, and all sorts of mischief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Californian phone phreak called Kevin Poulsen got root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many of PacBel’s switches and other systems in 1985–88: this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burglary as much as hacking (he was eventually convicted of conspiring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possess ﬁfteen or more counterfeit, unauthorized and stolen access devices).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did petty things like obtaining unlisted phone numbers for celebrities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winning a Porsche from Los Angeles radio station KIIS-FM. Each week KIIS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give a Porsche to the 102nd caller, so Poulsen and his accomplices blocked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all calls to the radio station’s 25 phone lines save their own, made the 102nd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and collected the Porsche. He was also accused of unlawful wiretapping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espionage; these charges were dismissed. In fact, the FBI came down on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heavily that there were allegations of an improper relationship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agency and the phone companies, along the lines of ‘you scratch our backs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wiretaps when needed, and we’ll investigate your hacker problems’ [690].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FBI’s sensitivity does highlight the fact that attacks on phone company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are used by foreign intelligence agencies to conduct remote wiretaps.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attacks mentioned in [388] were from overseas, and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such tricks might be used to crash the whole phone system in the context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information warfare attack worried the NSA [727, 1106]. Countries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 their telephone exchanges rather than building their own just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their telephone switchgear has vulnerabilities known to the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plier’s government. (During the invasion of Afghanistan in 2001, Kabul had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exchanges: an old electromechanical one and a new electronic one. The USAF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bombed only the ﬁrst.)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 attacks involved insiders, who misconﬁgured systems to provide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calls through special numbers. This didn’t matter much when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company’s marginal cost of servicing an extra phone call was zero, but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proliferation of value-added services in the 1990s, and with deregulation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rise to cash payments between phone companies, it got serious [460].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hack reminiscent of Poulsen, two sta↵ at British Telecom were dismissed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each won ten tickets for Concorde from a phone-in o↵er at which only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randomly selected call in a thousand was supposed to get through [1914].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outsiders, the other ‘arch-hacker’ apart from Poulsen was Kevin Mit-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nick, who got arrested and convicted following a series of break-ins which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too the target of an FBI manhunt. They initially thought he was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 who was abusing the US phone system to wiretap sensitive US targets.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in Chapter 3, he testiﬁed after his release from prison that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his exploits had involved social engineering. He wrote a book on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became a classic [1325]. In congressional testimony, he came up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quote at the head of this chapter: “Companies can spend millions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 technological protections and that’s wasted if somebody can basically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someone on the telephone and either convince them to do something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that lowers the computer’s defenses or reveals the information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seeking”.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companies, like other ﬁrms, are vulnerable to careless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insiders as well as malicious insiders.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 forward to 2020, and one worrying development is the growth of switch-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exploits. A number of telcos now give SS7 access to corporate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if they want to send bulk SMS messages to authenticate customers.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switch fabric lets them play the kind of games that Poulsen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Mitnick got up to in the 1980s. For example, if I want to hack your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I send a message to your mobile service provider saying that you’ve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roamed into my network. I then start an account recovery at Google,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an SMS to reset your password. As I noted in sections 3.4.1 and 12.7.4,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now in active use for bank fraud; the ﬁrst instance of its use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bank customers was in Germany in 2016, when they were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their knowledge to another network; there was a similar fraud in Lon-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 in 2019 [489]. SS7 has also been abused by Saudi Arabian MNOs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 dissidents in the USA [1054]. Most major telcos in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use some SS7 ﬁrewalling, and allow or deny remote access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roaming agreements. If there is such an agreement, a ﬁrm given SS7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remote telco can either steal a phone to get its SMS messages, or get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premium fraud. Forensics can be hard if there’s a complaint from 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user; the best you can do may be to look for roaming charges. If there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cases the bank might be motivated to go to the operator. But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bulk SMS contractors are paying operators for SS7 access, opening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formerly closed system. In short, we used to think that attacks involving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SS7 were the preserve of nation states, but that is no longer the case.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Insecure end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major vulnerabilities of modern phone networks were insecure terminal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and feature interaction.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 exploits of voicemail, whether implemented as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answering machine on customer premises or, as common now, a cloud service.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start with tricking someone into calling a premium-rate number,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escalate to journalists and others hacking voicemail via the default PINs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don’t bother to change. The most notorious case was the murder,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21st of March 2002, of the English schoolgirl Millie Dowler. In 2011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transpired that an investigator working for the News of the World, then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ﬂagship of the Murdoch empire, had hacked Millie’s voicemail, interfered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police investigation in the process, and may have caused some of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to be deleted, giving Millie’s family a false hope that she might still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alive. The resulting outrage led to the closure of the newspaper, several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convictions – including the imprisonment in 2014 of David Cameron’s publicist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Andy Coulson, a former News of the World editor – and a public inquiry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 standards.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really big frauds that exploit insecure end systems tend to target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and government departments, as they have the ability to pay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bills. Attacks on corporate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private branch exchange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(PBXes)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become big business by the mid-1990’s and cost business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year [467]. PBXes are usually supplied with facilities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reﬁling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calls,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inward system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(DISA). The company’s sales force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in to an 0800 number, enter a PIN or password, and then call out again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advantage of the low rates a large company can get for long-distance calls.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you’d expect, these PINs become known and get traded by villains [1352].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dial-through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fraud.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cases, the PINs are set to a default by the manufacturer, and never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 by the customer. Many PBX designs also have ﬁxed engineering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that allow remote maintenance access, and prudent people reckon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PBX will have at least one back door to give easy access to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agencies (it’s said, as a condition of export licensing).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get discovered and abused. In one case, the PBX at Scotland Yard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and used by criminals to reﬁle calls, costing the Yard a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pounds, for which they sued their telephone installer. The crooks were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caught [1868]. One of the criminals’ motivations is to get access to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that will not be tapped. Businesses who’re the victims of such crimes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 police reluctant to investigate, and the phone companies aren’t helpful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they don’t like having their bills disputed [1624].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notorious case, Chinese gangsters involved in labour market racketeer-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– smuggling illegal immigrants from Fujian, China, into Britain – hacked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PBX of an English district council and used it to reﬁle over a million pounds’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of calls to China. The gang was tackled by the police after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labourers died; they were picking shellﬁsh in Morecambe Bay when the tide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 and drowned them. The council had by now discovered the discrep-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ancy in its phone bills and sued the phone company for its money back.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company argued that it wasn’t to blame, even though it had supplied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insecure PBX. Here, too, the gangsters were interested not just in 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but in evading surveillance. (Indeed, they routed their calls to China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compromised PBX in Albania, so the cross-border segment of the call,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most likely to be monitored by the agencies, was between numbers their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lection systems wouldn’t touch; the same trick seems to have been used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Scotland Yard case, where the crooks made their calls via the USA.)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cases apart, dial-through fraud is mostly driven by premium rate ser-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and the crooks are in cahoots with premium line operators. Most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don’t understand the need to guard their ‘dial tone’ and don’t know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they wanted to. PBXes are typically run by company telecomms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agers who know little about security, while the security manager often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little about phones. This is changing as company phone networks adopt VOIP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and merge with the data network. Estimates of the losses from PBX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sustained by business worldwide fell from $4.96bn in 2011 to $3.88bn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2017, with about half the latter ﬁgure now VOIP rather than classical PBX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of insecure end-systems a↵ect domestic subscribers too. Premium-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mobile malware arrived in 2006, when the Red Browser worm cashed out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$5 SMSs to Russia [941]; this scaled up after Android came along,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mobile malware in section 22.3.1.4. And now that phones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and more for tasks such as voting, securing entry into apartment buildings,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 that o↵enders are observing their parole terms, and authenticating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transactions, more motives are created for ever more creative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mischief, and especially for hacks that defeat caller-line ID. Since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2000s, there have been warnings that caller-line ID hacks, SMS spooﬁng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the SS7 signaling could be used for fraud. This is now reality,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it in more detail later in this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1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Feature interaction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manipulation often involves feature interaction.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3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Inmates at the Clallam Bay Correctional Center in Washington state,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which the phone company (‘Fone America’) introduced to handle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calls automatically. The system would call the dialled number and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synthesised voice would say: “If you will accept a collect call from...(name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caller)...please press the number 3 on your telephone twice.” Prisoners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supposed to state their name for the machine to record and insert.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had, as an additional feature, the ability to have the greeting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delivered in Spanish. Inmates did so, and when asked to identify them-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selves, said “If you want to hear this message in English, press 33.”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often enough that they could get through to corporate PBXes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talk the operator into giving them an outside line. The University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was hit several times by this scam [696].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66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directory-enquiry services will connect you to the number they’ve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given you, as a premium service for motorists who can’t dial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driving. It can also be used to defeat mechanisms that rely on endpoint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identiﬁcation. Naughty children use it to call sex lines despite call barring,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naughty grown-ups use it to prevent their spouses seeing lovers’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on the family phone bill [1456].</w:t>
      </w:r>
    </w:p>
    <w:p>
      <w:pPr>
        <w:autoSpaceDN w:val="0"/>
        <w:tabs>
          <w:tab w:pos="1340" w:val="left"/>
          <w:tab w:pos="1540" w:val="left"/>
          <w:tab w:pos="556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 forwarding is a source of many scams. In the old days, it was 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forward their teacher’s calls to a sex line.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it can be both</w:t>
      </w:r>
    </w:p>
    <w:p>
      <w:pPr>
        <w:autoSpaceDN w:val="0"/>
        <w:tabs>
          <w:tab w:pos="1540" w:val="left"/>
          <w:tab w:pos="3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 and nasty.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fraudster may tell a victim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conﬁrm their phone number with the bank by dialing a sequence of digits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forwards incoming calls to a number controlled by the attacker.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bank’s callback mechanisms are defeated.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Conference calls can be exploited in all sorts of ways. For example, foot-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be at home during a match, and to prove this by calling the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bation service, which veriﬁes their caller ID. So you get your partner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a conference call with the probation service and your mobile. If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probation o�cer asks about the crowd noise, you tell him it’s the TV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turn it down or your mates will kill you. (And if he wants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you back, you get your partner to forward the call.)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VOIP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voice over IP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(VOIP), voice tra�c is digitised, compressed and routed over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Internet. This had experimental beginnings in the 1970s; products started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pearing in the 1990s, and it became big business from the mid-2000s. Nowadays,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traditional phone calls are digitized and sent over IP networks belonging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phone companies, so in a technical sense almost all phone calls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‘VOIP’. But though my home phone pretends to be a plain old telephone,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 phone is now a born-VOIP device that o↵ers conference calling and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complicated features that I don’t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popular VOIP protocol, the Session Initiation Protocol (SIP),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its share of vulnerabilities [2069] but is mostly attacked through poor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ﬁgurations, for which many actors are constantly scanning; a PBX can get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million messages a day trying to register as an extension, and then attempt-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call high-cost numbers in less developed countries [1271]. As I noted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22.1.4, the VOIP segment of frauds against corporate PBX systems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$2bn a year by 2017 [91]. The broader interaction with security is compli-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cated. Corporate security policies can result in ﬁrewalls refusing to pass VOIP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tra�c. The current political tussle is over robocalls, which can hide caller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easily if they go over VOIP. The FCC voted in 2020 to insist that telcos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by the end of June 2021 a suite of protocols, STIR/SHAKEN,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 callers over SIP [326]. Another regulatory issue is that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want emergency calls made through VOIP services to work reliably,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information about the location of the caller. But an IP packet 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come from anywhere, and no-one owns enough of the Internet to guarantee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of service. And although a VOIP handset looks like a phone and 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 phone, if the power goes o↵, so does your service. Then you’re forced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back on the mobile network. So now it’s the mobile network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one that is the default emergency system.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Frauds by phone companies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fraud is not just a story of crooked customers committing toll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telcos, and defrauding other customers by exploiting mechanisms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telcos have no real incentive to harden, There are many scams by unscrupu-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lous telcos. The classic scam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cramming</w:t>
      </w:r>
      <w:r>
        <w:rPr>
          <w:rFonts w:ascii="CMR10" w:hAnsi="CMR10" w:eastAsia="CMR10"/>
          <w:b w:val="0"/>
          <w:i w:val="0"/>
          <w:color w:val="000000"/>
          <w:sz w:val="20"/>
        </w:rPr>
        <w:t>, where a rogue phone company bills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small sums to unwitting users. Billing was designed in the days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were monopolies, usually state-owned, and assumes that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trust each other: if company A creates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call data record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(CDR) say-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a customer of telco B called their subscriber, they just pass it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telco B, which pays up. (It has no incentive to quibble, as it gets a cut.)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myself the victim of an attempt at cramming. On holiday in Barcelona,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wife’s bag was snatched, so we called up and cancelled the phone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she’d had in it. Several months later, we got a demand to pay a few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roaming charges recently incurred by that SIM card in Spain. In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probability, the Spanish phone company was simply cramming a few charges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that they’d seen previously, in the knowledge that they’d usually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with it. My wife’s former MNO insisted that even though she’d cancelled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number, she was still liable for calls billed to it months afterwards and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got out of the charges only because I’d met the company’s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CEO at an academic seminar and was able to get his private o�ce to ﬁx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problem. Customers without such access usually get the short end of the stick.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UK phone companies’ response to complaints has been to o↵er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‘insurance’ against fraudulent charges. That they can get away with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regulatory failure. There are many variants: if you call an 800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company may say “Can we call you right back?” and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then you’re deemed to have accepted the charges, which can be at a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 rate. The same can happen if you respond to voice prompts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progresses.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slamming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unauthorized change of a subscriber’s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 without their consent. It would be a mistake to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cramming and slamming are just done by small ﬂy-by-night operators. AT&amp;T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one of the worst o↵enders, having been ﬁned not only for slamming,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forging signatures of subscribers to make it look as if they had agreed to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service. They got caught when they forged a signature of the deceased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spouse of a subscriber in Texas.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another is the exploitation of international calls for premium-rate scams.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domestic premium-rate numbers led regulators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force phone companies to o↵er premium-rate number blocking to subscribers.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telcos got round this by disguising premium rate numbers as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ones. I mentioned scams with Caribbean numbers in section 22.1.1,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phone companies from small countries got into the act. Such scams bene-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 from an international agreement (the Nairobi Convention) that stops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selectively blocking international destinations. Advisories from gov-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still warn of ‘wangiri’ scams where you get a call that rings once,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hope you’ll call back – to an international premium number. However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have stopped; an extensive study of robocalls in 2020 found no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any more [1543]. There are many reasons why scams may be moving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from the telco platform to the app ecosystem; the interaction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scams and regulation is complex.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time smartphones came along, the phone companies had got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taking a cut of high-value service delivery, ranging from parking meters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London to ferry tickets in Finland. As malware became widespread on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phones, the botnet herders who control subverted phones could pay for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services by SMS. Many new services were made possible by the smartphone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 and payment moved from SMS to payments via apps. SMS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got to the point that neither Google nor Apple allows normal apps to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receive text messages. We might pause to think of the industry’s economics.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have telcos never felt a duty of care towards their customers?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Security economics of telecomms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and cable companies have extremely high ﬁxed costs and very low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costs. Building a nationwide network costs billions and yet the cost of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additional phone call or movie download is essentially zero.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Economics, this has a couple of implications.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there’s a tendency towards dominant-ﬁrm markets. For many years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service was considered in most countries to be a ‘natural monopoly’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operated by the government; the main exception was the USA where the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AT&amp;T system was heavily regulated. After the breakup of AT&amp;T following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antitrust case, and Margaret Thatcher’s privatisation of BT in the UK,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a di↵erent model, of regulated competition. The details vary from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to another but, in general, some sectors (such as mobile phones)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ﬁxed number of allowed competitors; others (such as long-distance provision)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free for companies to compete in; and others (such as local loop provision)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remained monopolies but were regulated.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competitive sectors (such as long-distance calling) saw prices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quickly to near zero. Some sectors were made competitive by apps: Skype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WhatsApp made international calls essentially free.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telecomms markets, the outcome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confusion pricing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products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continually churned, with new o↵erings giving generous introductory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counts to compete with the low-cost providers, but with rates sneakily raised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afterwards. There is constant bundling of broadband access with mobile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TV o↵erings. If you can be bothered to continually check prices,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good deals, but often at the cost of indi↵erent service. If you don’t have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to keep scrutinising your broadband and mobile phone bills, you can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unpleasant surprises.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Going mobile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their beginnings as an expensive luxury in 1981, mobile phones have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one of the big technological success stories. By 2020, we now have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billion subscribers; it’s said that over a billion phones were sold in 2019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alone. In developed countries, most people have at least one mobile,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electronic services are being built on top of them. Growth has been rapid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developing countries too, where the wireline network is often dilapidated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used to wait years for phone service. In many places it’s the arrival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networks that connected villages to the world. This has brought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beneﬁts, and new crimes too. Both developed steadily as the technology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and deployed.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security has developed as the abuse has. The ﬁrst generation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mobile phones (1G) used analog signals and the handset simply sent its serial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in clear over the air link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So villains built devices to capture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from calls in the neighborhood, or reprogrammed phones to steal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other phones nearby. One of the main customers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call-sell opera-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would steal phone service and resell it cheaply, often to immigrants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students who wanted to call home. The call-sell operators would hang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known pitches with cloned mobiles, and their customers would queue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home for a few dollars. The call-sell market was complemented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market for anonymous communications: people hacked mobile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a di↵erent identity for each call.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tumblers</w:t>
      </w:r>
      <w:r>
        <w:rPr>
          <w:rFonts w:ascii="CMR10" w:hAnsi="CMR10" w:eastAsia="CMR10"/>
          <w:b w:val="0"/>
          <w:i w:val="0"/>
          <w:color w:val="000000"/>
          <w:sz w:val="20"/>
        </w:rPr>
        <w:t>, these were particu-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larly hard for the police to track [944]. 1G phones did not encrypt voice tra�c,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anyone could casually eavesdrop on calls with a radio receiver, yet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the possibility of caller anonymity led to their use in crime. The demand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numbers grew rapidly and satisfying it was increasingly di�cult, even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snooping at places like airports where lots of mobiles get turned on. So prices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rose, and as well as passive listening, active methods started to get used.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are cellular: the operator divides the service area up into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cells, each covered by a base station. The mobile uses the base station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strongest signal, and there are protocols for handing o↵ calls from one cell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as the customer moves about. Early active attacks consisted of a fake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station, typically at a place with a lot of passing tra�c such as a freeway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bridge. As phones passed by, they heard a stronger signal and attempted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 by sending their serial numbers and passwords.</w:t>
      </w:r>
    </w:p>
    <w:p>
      <w:pPr>
        <w:autoSpaceDN w:val="0"/>
        <w:tabs>
          <w:tab w:pos="1340" w:val="left"/>
          <w:tab w:pos="69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mechanisms were tried to cut the volume of fraud.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ators ran intrusion-detection systems to watch out for suspicious patterns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activity, such as too-rapid movement or a rapid increase in call volume or 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ration. Vodafone also used RF ﬁngerprinting, a military technology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characteristics arising from manufacturing variability in the handset’s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transmitter are used to identify individual devices and tie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serial numbers [776].</w:t>
      </w:r>
    </w:p>
    <w:p>
      <w:pPr>
        <w:autoSpaceDN w:val="0"/>
        <w:tabs>
          <w:tab w:pos="1260" w:val="left"/>
          <w:tab w:pos="48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the US system, there were two of them: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one for the equipment, and one for the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58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subscriber.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generation of mobile phones (2G) adopted digital technology.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Global System for Mobile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(GSM) was founded when 15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signed up to the GSM Association in 1987 and secured political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EU; service was launched in 1992. The designers of GSM set out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the system against cloning and other attacks: their goal was that GSM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at least as secure as the wireline system. What they did, how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succeeded and where they failed, make an interesting case history.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initially tried to keep secret the cryptographic and other pro-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mechanisms which form the core of the GSM protocols.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didn’t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work: some eventually leaked and the rest were discovered by reverse engineer-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ing. I’ll describe them brieﬂy here. Mobile networks consist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access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(RAN) and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core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(CN), and each mobile network has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home location register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(HLR) that contains the location of its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mobiles, and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visitor location register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(VLR) for the location of mobiles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roamed in from other networks. These databases enable incoming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forwarded to the correct cell.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handsets are commodity items, personalised using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subscriber identity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module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(SIM) – a smartcard you get when you sign up for a network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you load into your handset. The SIM can be thought of as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numbers: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may be a personal identiﬁcation number that you use to unlock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there’s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mobile subscriber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(IMSI), a unique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that maps on to your mobile phone number;</w:t>
      </w:r>
    </w:p>
    <w:p>
      <w:pPr>
        <w:autoSpaceDN w:val="0"/>
        <w:tabs>
          <w:tab w:pos="1300" w:val="left"/>
        </w:tabs>
        <w:autoSpaceDE w:val="0"/>
        <w:widowControl/>
        <w:spacing w:line="214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ﬁnally there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subscriber authentication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a 128-bit number that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serves to authenticate that IMSI and is known to your home network.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handset serial number,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mobile equipment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(IMEI). The protocol used to authenticate the handset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runs as follows (see Figure 22.1). On power-up, the SIM emits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IMSI, which the handset sends to the nearest base station along with the IMEI.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IMSI is relayed to the subscriber’s HLR, which generates ﬁve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triplets</w:t>
      </w:r>
      <w:r>
        <w:rPr>
          <w:rFonts w:ascii="CMR10" w:hAnsi="CMR10" w:eastAsia="CMR10"/>
          <w:b w:val="0"/>
          <w:i w:val="0"/>
          <w:color w:val="000000"/>
          <w:sz w:val="20"/>
        </w:rPr>
        <w:t>.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triplet consists of: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RAND, a random challenge;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SRES, a response; and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, a ciphering key.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algorithm is that RAND is encrypted under the SIM’s authentication</w:t>
      </w:r>
    </w:p>
    <w:p>
      <w:pPr>
        <w:autoSpaceDN w:val="0"/>
        <w:tabs>
          <w:tab w:pos="1040" w:val="left"/>
        </w:tabs>
        <w:autoSpaceDE w:val="0"/>
        <w:widowControl/>
        <w:spacing w:line="214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giving SRES concatenated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300" w:val="left"/>
        </w:tabs>
        <w:autoSpaceDE w:val="0"/>
        <w:widowControl/>
        <w:spacing w:line="346" w:lineRule="exact" w:before="356" w:after="14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MI10" w:hAnsi="CMMI10" w:eastAsia="CMMI10"/>
          <w:b w:val="0"/>
          <w:i/>
          <w:color w:val="000000"/>
          <w:sz w:val="20"/>
        </w:rPr>
        <w:t>RAND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MI5" w:hAnsi="CMMI5" w:eastAsia="CMMI5"/>
          <w:b w:val="0"/>
          <w:i/>
          <w:color w:val="000000"/>
          <w:sz w:val="10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(</w:t>
      </w:r>
      <w:r>
        <w:rPr>
          <w:rFonts w:ascii="CMMI10" w:hAnsi="CMMI10" w:eastAsia="CMMI10"/>
          <w:b w:val="0"/>
          <w:i/>
          <w:color w:val="000000"/>
          <w:sz w:val="20"/>
        </w:rPr>
        <w:t>SRES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1206"/>
        </w:trPr>
        <w:tc>
          <w:tcPr>
            <w:tcW w:type="dxa" w:w="1234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34" w:lineRule="exact" w:before="76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SIM�</w:t>
            </w:r>
          </w:p>
        </w:tc>
        <w:tc>
          <w:tcPr>
            <w:tcW w:type="dxa" w:w="1588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36" w:lineRule="exact" w:before="6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Mobile�</w:t>
            </w:r>
          </w:p>
        </w:tc>
        <w:tc>
          <w:tcPr>
            <w:tcW w:type="dxa" w:w="2816"/>
            <w:gridSpan w:val="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35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2.0000000000005" w:type="dxa"/>
            </w:tblPr>
            <w:tblGrid>
              <w:gridCol w:w="1408"/>
              <w:gridCol w:w="1408"/>
            </w:tblGrid>
            <w:tr>
              <w:trPr>
                <w:trHeight w:hRule="exact" w:val="176"/>
              </w:trPr>
              <w:tc>
                <w:tcPr>
                  <w:tcW w:type="dxa" w:w="1408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vMerge w:val="restart"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54"/>
              </w:trPr>
              <w:tc>
                <w:tcPr>
                  <w:tcW w:type="dxa" w:w="902"/>
                  <w:tcBorders>
                    <w:start w:sz="0.0" w:val="single" w:color="#FFFFFF"/>
                    <w:top w:sz="40.0" w:val="single" w:color="#000000"/>
                    <w:end w:sz="40.0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8"/>
                  <w:vMerge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  <w:tc>
          <w:tcPr>
            <w:tcW w:type="dxa" w:w="1244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34" w:lineRule="exact" w:before="12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HLR�</w:t>
            </w:r>
          </w:p>
        </w:tc>
      </w:tr>
      <w:tr>
        <w:trPr>
          <w:trHeight w:hRule="exact" w:val="368"/>
        </w:trPr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42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34" w:lineRule="exact" w:before="5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BSC�</w:t>
            </w:r>
          </w:p>
        </w:tc>
        <w:tc>
          <w:tcPr>
            <w:tcW w:type="dxa" w:w="13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134" w:lineRule="exact" w:before="5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VLR�</w:t>
            </w:r>
          </w:p>
        </w:tc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</w:tr>
    </w:tbl>
    <w:p>
      <w:pPr>
        <w:autoSpaceDN w:val="0"/>
        <w:tabs>
          <w:tab w:pos="208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22.1: – GSM authentication system components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method is up to the issuer; an early standard called Comp128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to be insecure [1971, 1972], so issuers nowadays use hash functions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constructions using AES.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triplets are sent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base station controller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(BSC), which</w:t>
      </w:r>
    </w:p>
    <w:p>
      <w:pPr>
        <w:autoSpaceDN w:val="0"/>
        <w:tabs>
          <w:tab w:pos="1040" w:val="left"/>
        </w:tabs>
        <w:autoSpaceDE w:val="0"/>
        <w:widowControl/>
        <w:spacing w:line="24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presents the ﬁrst RAND to the mobile. It passes this to the SIM,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computes SRES. The mobile returns this to the base station and if it’s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mobile and the base station can now communicate using the ciphering key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. So the whole authentication protocol runs as in Figure 22.2.</w:t>
      </w:r>
    </w:p>
    <w:p>
      <w:pPr>
        <w:autoSpaceDN w:val="0"/>
        <w:tabs>
          <w:tab w:pos="1460" w:val="left"/>
          <w:tab w:pos="3000" w:val="left"/>
        </w:tabs>
        <w:autoSpaceDE w:val="0"/>
        <w:widowControl/>
        <w:spacing w:line="240" w:lineRule="exact" w:before="3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HLR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HLR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BSC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(RAND, SRES,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), ...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BSC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BSC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BSC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mobile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R10" w:hAnsi="CMR10" w:eastAsia="CMR10"/>
          <w:b w:val="0"/>
          <w:i w:val="0"/>
          <w:color w:val="000000"/>
          <w:sz w:val="20"/>
        </w:rPr>
        <w:t>tra�c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MI5" w:hAnsi="CMMI5" w:eastAsia="CMMI5"/>
          <w:b w:val="0"/>
          <w:i/>
          <w:color w:val="000000"/>
          <w:sz w:val="10"/>
        </w:rPr>
        <w:t>c</w:t>
      </w:r>
    </w:p>
    <w:p>
      <w:pPr>
        <w:autoSpaceDN w:val="0"/>
        <w:tabs>
          <w:tab w:pos="2600" w:val="left"/>
        </w:tabs>
        <w:autoSpaceDE w:val="0"/>
        <w:widowControl/>
        <w:spacing w:line="200" w:lineRule="exact" w:before="14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22.2 – GSM authentication protocol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several vulnerabilities in this protocol. First, the base station isn’t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authenticated, so it’s easy for a wiretapper to use a false base station to intercept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Such devices,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IMSI catchers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Europe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StingRays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are now standard law-enforcement equipment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Second, in most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between base stations and the VLR pass unencrypted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 links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This allows bulk interception by intelligence agencies,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cases access to the triples needed to spoof or decrypt tra�c.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GSM caused signiﬁcant shifts in patterns of crime.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mechanisms made phone cloning di�cult, so the villains switched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buying phones using stolen credit cards, using stolen identities or bribing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siders [2034]. Robbery was the next issue, with a spate of media stories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being mugged for their phones. Mobile phone crime did indeed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190% between 1995 and 2002, but to keep this in context, the number of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scribers went up 600% in the same period [865]. Some of the theft is bullying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taking smaller kids’ phones; some is insurance fraud by subscribers who’ve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their phones in the toilet and report them as stolen as their insurance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cover accidental damage; but there is a hard core of theft where muggers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phones and sell them to fences. Many of the fences either work at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shops that have authorised access to tools for reprogramming the IMEI,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When 2G was designed, a base station ﬁlled a whole room and cost $100k, so it might have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seemed reasonable to ignore man-in-the-middle attacks. Nowadays all it takes is a low-cost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software radio.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equipment can encrypt tra�c, but the average phone company has no incentive to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switch the cryptography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serial number in the handset, or else have links to organised criminals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the handsets abroad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Prepaid mobile phones appeared from about 1997, enabling the industry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expand rapidly to people without credit ratings, including both poor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rich countries and everyone in poor countries. By 2008, prepaids made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90% of the market in Mexico but 15% in the USA. During the 2010s, billions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got access not just to calls and texts but to online information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Prepaid phones also made anonymous communication practical. The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not just evading police wiretapping but fraud, stalking, extortion, bul-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lying and other kinds of harassment. However, prepaid phones only protect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police if they don’t try very hard. Most criminals don’t have any clue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level of operational discipline needed to stop tra�c analysis. As I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remarked, one alleged 9/11 mastermind was caught when he used a prepaid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from the same batch as one that had been used by another Al-Qaida 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ber; and after the failed 21/7 London bombings, one would-be bomber ﬂed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Rome, where he was promptly caught. He had changed the SIM in his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en route; but call records show not just the IMSI from the SIM,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the IMEI from the handset. If you’ve got all the world’s police after you,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changing the SIM isn’t anything like enough. Operational security requires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understanding of how networks operate.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authentication, 2G was supposed to provide two further kinds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protection – location security and call content conﬁdentiality.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location security mechanism is that when a mobile is registered to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network, it is issued with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temporary mobile subscriber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(TMSI),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acts as its address in that network. This is a lightweight mechanism;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defeated trivially by IMSI catchers, which pretend to be a base station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2G GSM also provides some call content conﬁdentiality by encrypting the</w:t>
      </w:r>
    </w:p>
    <w:p>
      <w:pPr>
        <w:autoSpaceDN w:val="0"/>
        <w:tabs>
          <w:tab w:pos="1040" w:val="left"/>
          <w:tab w:pos="2780" w:val="left"/>
        </w:tabs>
        <w:autoSpaceDE w:val="0"/>
        <w:widowControl/>
        <w:spacing w:line="240" w:lineRule="exact" w:before="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between the handset and the base station once authentication and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istration are completed. The speech is digitized, compressed and chopped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packets; each packet is encrypted by xor-ing it with a pseudorandom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from the ciphering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packet number. The algorithm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commonly used in Europe is A5/1. This is a stream cipher that, like Comp128,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originally secret; like Comp128, it was leaked and attacks were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on it [248].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mid-2000s, law enforcement suppliers were selling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2004"/>
        </w:trPr>
        <w:tc>
          <w:tcPr>
            <w:tcW w:type="dxa" w:w="7426"/>
            <w:tcBorders>
              <w:start w:sz="0.0" w:val="single" w:color="#FFFFFF"/>
              <w:top w:sz="0.0" w:val="single" w:color="#FFFFFF"/>
              <w:end w:sz="0.0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devices that would break the key in under a second, enabling a surveillance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team to hoover up all the GSM tra�c and decrypt it, so they could then pick</w:t>
            </w:r>
          </w:p>
          <w:p>
            <w:pPr>
              <w:autoSpaceDN w:val="0"/>
              <w:autoSpaceDE w:val="0"/>
              <w:widowControl/>
              <w:spacing w:line="238" w:lineRule="exact" w:before="2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out conversations of interest. Phones also supported an even weaker algorithm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called A5/2, which was licensed for export to non-EU countries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which can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 broken almost instantly. As I mentioned above in section 22.1.1, the DECT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standard for cordless phones is somewhat similar, and also weak. The embassies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major powers round the world have roof structures that indicate antennas for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capturing local telephone tra�c, and the Snowden papers conﬁrm that the NSA</w:t>
            </w:r>
          </w:p>
        </w:tc>
      </w:tr>
    </w:tbl>
    <w:p>
      <w:pPr>
        <w:autoSpaceDN w:val="0"/>
        <w:tabs>
          <w:tab w:pos="1260" w:val="left"/>
        </w:tabs>
        <w:autoSpaceDE w:val="0"/>
        <w:widowControl/>
        <w:spacing w:line="186" w:lineRule="exact" w:before="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In recent smartphone designs, the IMEI is supposed to be unalterable; some Android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phones keep it in TrustZone.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30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There was a row when it emerged that Australia was using A5/2.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collects local phone tra�c at US diplomatic missions.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passive bulk collection, targeted active collection can exploit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tricks.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GSM vendors introduced a third cipher, A5/3, which is based on a strong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cipher known as Kasumi and became standard in third-generation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phones. But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bidding-down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exploits the fact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 algorithm negotiation is in plaintext. The IMSI catcher simply tells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 to use a weaker cipher. Elad Barkan, Eli Biham and Nathan Keller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that this can be done retrospectively [171]. If you’re following a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uses his mobile, you record the call, including the initial protocol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challenge and response. Once he’s ﬁnished, you switch on your IMSI-catcher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cause him to register with your bogus base station. The IMSI-catcher tells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phone to use A5/2 rather than A5/1, and a key is duly set up –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IMSI-catcher sending the challenge that was used before. So the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generates the same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before. As this is now being used in a weak cipher,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cracked quickly, giving access to the conversation already recorded.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A5/2 has now been retired; handsets that cannot use A5/1 or A5/3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plaintext. However A5/1 is easy to break with modern equipment.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companies, equipment vendors and ISPs are now compelled to pro-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 for local law-enforcement access, but other countries often want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and the wiretap facilities are often so poorly engineered that they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abused [1707]. In 2004-5, persons unknown (but presumed to be from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CIA) tapped the mobile phones of the Greek Prime Minister and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of that country’s political, law enforcement and military elite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Athens Olympics, by subverting the wiretapping facilities built into Voda-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fone’s Greek network. Both Vodafone, and their equipment supplier Ericsson,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heavily ﬁned [1550]. Colleagues and I warned about this problem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 [4] and the Snowden disclosures suggest that it has got steadily worse.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it at greater length in Part III.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net e↵ect is while the 2G GSM security mechanisms were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to provide slightly better protection than the wireline network in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allowed to use A5/1, and somewhat worse protection elsewhere, they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slightly worse protection everywhere because of the range of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industrialised by third parties.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generation of digital mobile phones was initially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versal Mobile Telecommunications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(UMTS) and now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Third Gen-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eration Partnership Project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(3gpp, or just 3G). The acronym 3gpp is still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standards body working on 4G, 5G and beyond. 3G entered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2003–2004 and is due to be retired in 2022, after which mobile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use 4G or 5G are supposed to fall back to 2G. This may happen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sparsely-populated rural areas where it is uneconomic to install the newer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4G and 5G technologies and the far greater backhaul transmission they need.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3G uses spread-spectrum technology on the radio access network, and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9.6kb/s of standard 2G and the tens of kilobits per second of the 2.5G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 (GPRS), 3G data rates are in the hundreds of thousands of bits per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ond. 3G’s vision was to enable all sorts of mobile services, from mobile TV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 that just go online anywhere. It laid the foundation for the smartphone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security strategy is described in [1976], and the security archi-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tecture is at [1961]. The crypto algorithms A5/1 and A5/2 are replaced by A3,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a block cipher called Kasumi [1021], which in turn is based on a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Mitsuru Matsui called Misty, which has now withstood public scrutiny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decades [1245]. All keys are now 128 bits. Cryptography is used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integrity and conﬁdentiality of both message content and signalling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content conﬁdentiality, and the protection runs from the hand-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to the core network, rather than simply to the local base station. So picking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keys, or the plaintext, from the base station or microwave backhaul is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an attack. The authentication is now two-way rather than one-way.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was that this would end the vulnerability to rogue base stations,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 catchers wouldn’t work any more. In practice, they work ﬁne as they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the target handset to fall back to 2G operation. 3G also has also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 for local interception [1962].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basic 3G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authentication and key agreement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(AKA) protocol, the au-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runs from the handset to the visitor location register. The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register is now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home environment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(HE) and the SIM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UMTS SIM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(USIM). The home environment chooses a random challenge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as before and enciphers it with the USIM authentication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a response RES, a conﬁdentiality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CK</w:t>
      </w:r>
      <w:r>
        <w:rPr>
          <w:rFonts w:ascii="CMR10" w:hAnsi="CMR10" w:eastAsia="CMR10"/>
          <w:b w:val="0"/>
          <w:i w:val="0"/>
          <w:color w:val="000000"/>
          <w:sz w:val="20"/>
        </w:rPr>
        <w:t>, and integrity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R10" w:hAnsi="CMR10" w:eastAsia="CMR10"/>
          <w:b w:val="0"/>
          <w:i w:val="0"/>
          <w:color w:val="000000"/>
          <w:sz w:val="20"/>
        </w:rPr>
        <w:t>,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AK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980" w:val="left"/>
        </w:tabs>
        <w:autoSpaceDE w:val="0"/>
        <w:widowControl/>
        <w:spacing w:line="344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MI10" w:hAnsi="CMMI10" w:eastAsia="CMMI10"/>
          <w:b w:val="0"/>
          <w:i/>
          <w:color w:val="000000"/>
          <w:sz w:val="20"/>
        </w:rPr>
        <w:t>RAND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(</w:t>
      </w:r>
      <w:r>
        <w:rPr>
          <w:rFonts w:ascii="CMMI10" w:hAnsi="CMMI10" w:eastAsia="CMMI10"/>
          <w:b w:val="0"/>
          <w:i/>
          <w:color w:val="000000"/>
          <w:sz w:val="20"/>
        </w:rPr>
        <w:t>RES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CK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AK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sequence number SEQ known to the HE and the USIM. A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is computed on RAND and SEQ, and then the sequence number is masked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exclusive-or’ing it with the anonymity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challenge, the expected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response, the conﬁdentiality key, the integrity key, and the masked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made up into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authentication vector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sent from the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VLR. The VLR then sends the USIM the challenge, the masked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and the MAC; the USIM computes the response and the keys, unmasks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sequence number, veriﬁes the MAC, and if it’s correct returns the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VLR.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62"/>
        </w:trPr>
        <w:tc>
          <w:tcPr>
            <w:tcW w:type="dxa" w:w="212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VLR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VLR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USIM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VLR</w:t>
            </w:r>
          </w:p>
        </w:tc>
        <w:tc>
          <w:tcPr>
            <w:tcW w:type="dxa" w:w="509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IMSI (this can optionally be encrypted)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38" w:lineRule="exact" w:before="1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RAND, XRES,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SEQ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MAC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SEQ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MAC</w:t>
            </w:r>
          </w:p>
        </w:tc>
      </w:tr>
    </w:tbl>
    <w:p>
      <w:pPr>
        <w:autoSpaceDN w:val="0"/>
        <w:tabs>
          <w:tab w:pos="2760" w:val="left"/>
        </w:tabs>
        <w:autoSpaceDE w:val="0"/>
        <w:widowControl/>
        <w:spacing w:line="198" w:lineRule="exact" w:before="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 20.4 – 3gpp authentication protocol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3G standards set out many other features, including identity and lo-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privacy mechanisms, backwards compatibility with 2G, mechanisms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encrypting authentication vectors in transit from HEs to VLRs, and negotiation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various optional cryptographic mechanisms.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2G, its design goal was that security should be comparable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 the wired network [922] and the net e↵ect was a modest improvement: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eavesdropping on the air link is prevented by higher-quality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targeted attacks by IMSI catchers still work by exploiting fallback.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countries, third-generation mobiles were hard for the police to 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few years, as they had to integrate their systems with those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operators to operate at any scale greater than tactically.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4G</w:t>
      </w:r>
    </w:p>
    <w:p>
      <w:pPr>
        <w:autoSpaceDN w:val="0"/>
        <w:tabs>
          <w:tab w:pos="1040" w:val="left"/>
          <w:tab w:pos="41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Fourth-generation mobile networks were ﬁrst rolled out in 2009, and accounted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most mobile subscriptions (4.2bn of the 8bn) by 2019 [981]. They use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throughout, unlike 2G and 3G which had circuit-switched core networks.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access network changed from 3G’s spread spectrum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frequency-domain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equalization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(FDE) schemes, making very high bit rates possible despite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path radio propagation (echoes).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higher data rates made apps such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Maps and Snapchat work much better, and made video streaming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 There is actually a family of standards that has evolved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2010s, supporting bandwidths in the megabits up to tens of megabits per second.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4G security standards rowed back from 3G by limiting encryption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 between the handset and the base station, though to be fair most apps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 data at the application layer. The authentication and key agreement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(AKA) protocol is very similar to 3G, although the nomenclature has changed.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handset is now the UE or user equipment while the HE/HLR is now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home subscriber server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(HSS). The base station functionality is split into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NodeB (eNodeB) base station and a smaller number of Mobility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Entities (MMEs), which handle the AKA exchange, make admission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decisions, supply session keys to the base stations and handle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access. The idea was that the MMEs can be housed in protected spaces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made tamper-resistant (people talked about TPMs but no operator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implemented them).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three main weaknesses in 4G are that local tra�c at a base station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MME) can still be monitored by anyone who can take it over;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equipment’s identity is sent to the network in the clear, or masked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Globally Unique Temporary 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(GUTI) which is fairly weak, like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predecessor the TMSI [918]; and that the home network delegates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serving network [362]. SS7 is replaced by a control protocol suite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Diameter, where messages can be optionally encrypted, but as the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each other it’s vulnerable to many of the same types of attack [426].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o↵ with fewer abusable functions, but they got put back in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pressure.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Rich Communications Services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(RCS) became widely available during 2019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support from Google in its Messages app. It is intended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 with richer chat features including geolocation exchange, social presence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and voice-over-IP. Also known as SMS+, +Message or joyn, it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vides many of the same services as WhatsApp, but without the end-to-end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as it’s a telco hosted product. Many of the initial implementations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insecure as the telcos haven’t conﬁgured them correctly [1696].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decades, phone security has been kept weak at the behest of the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and intelligence community. Yet this strategy blew back when it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Russian agents in the USA compromised the communications of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counterintelligence agents who used push-to-talk cellphones [579]. We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told whether they were 3G or 4G, or what the speciﬁc exploits were,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so bad that in December 2016 the Obama administration kicked out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 Russian diplomats. They had also been obsessed with getting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line of sight to the CIA HQ at Langley, Virginia.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5G and beyond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Fifth-generation networks entered service in 2019, promising a further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improvement over 4G in terms of bandwidth and latency. The main driver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 is bandwidth; mobile tra�c grew by 68% between Q3 2018 and Q3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2019, mostly from video, and growth at over 25% is anticipated up till 2025,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time almost half the tra�c worldwide will be 5G [981]. Again,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evolving family of standards, with complexity increasing still further.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deployments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non-standalone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(NSA) which reuse the 4G control plane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even the 4G towers) but boost the data rate. The real excitement is about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standalone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(SA) which will follow. 5G makes it cheaper and easier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 operators to build new capacity, not just at existing frequencies,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at millimeter-wave frequencies over 20GHz, which will mean much larger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small base stations on lamp posts, bus stops and so on (this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limit the time available to do authentication handshakes). Network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e�ciency and area tra�c capacity could be up two orders of magnitude,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density, mobility and data rates could go up one order. Availability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high priority; after the 2016 Brussels bombings, the police couldn’t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service on their phones because of congestion, and had to ﬁnd wiﬁ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hotspots to talk to each other.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terminology changes yet again. Each tiny base station is now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tributed unit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(DU) and is controlled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centralised unit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(CU), which is also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 but counted as part of the core network. The encryption goes from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to the CU, and from there it’s protected using IPSec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agement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(AMF), which replaces the MME boxes. The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key agreement protocols are much the same (XRES is renamed HXRES).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material improvement is that your device identity is sent to your home 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encrypted under its public key, so location privacy will be harder to break;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we’re told that IMSI catchers won’t work any more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Passive and active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by fake base stations seem still possible, including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that downgrade a device to a previous generation of technology,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used to deplete the batteries of energy-critical devices [1712].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whole core network moves to the cloud, including all the law-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access mechanisms. Instead of defending familiar technologies,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network operators will depend on new ones that they don’t understand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most will just buy from the cheapest vendor.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mistake in conﬁg-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uration, and things could be world readable; and unless something like SGX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We heard that before with 3G: the wiretappers just forced fallback to 2G. We hear that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intelligence agencies are lobbying to break this, in alliance with the big data carriers.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made to work, the cloud providers’ governments may well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access by serving warrants on them rather than on the operators.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SDN in the core cloud network opens up still more questions, of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troublesome long-term may be whether 5G becomes an end-run round 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neutrality, enabling network operators to customise o↵erings to each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performance (and price). Meanwhile the speciﬁcations are complex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implementations are still ﬂaky. As the standards evolve, one ﬁght is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data carriers who want to manipulate tra�c to break net neutrality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claw their way up the value chain, versus the big mobile network operators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end-to-end trust. In theory tra�c edits will be signed by the ﬁrm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the editing, but nobody seems to know how that will work. Another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US government is trying to prevent Huawei getting a critical mass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installations outside China; the 2019 annual report of the UK National Cyber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Centre (part of GCHQ) noted that signiﬁcant supply-chain risks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over 2010–19, for which market drivers were insu�cient to ensure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adequate response [1393]. In 2020, with anti-Chinese sentiment rising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coronavirus pandemic and the end of ‘one country two systems’ in Hong Kong,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government decided to ban Huawei from selling 5G network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end of 2020 and remove its existing equipment by 2027. A longer-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 resolution may depend on a third tussle, between the ‘bellheads’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‘netheads’: between ﬁrms like Nokia and Huawei who take a phone-industry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proach and culture, and insurgents such as Rakuten whose culture is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industry and which will happily virtualise everything in sight once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cloud [609].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6G and 7G? Telecomms researchers talk about the former see-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evolution in the radio access network to support a diversity of apps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requirements for peak bandwidth, latency, service quality and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consumption [1454]; and the latter having thousands of micro-satellites 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 200Mbps broadband over all the earth’s surface. The arrival of stream-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games, augmented reality and (perhaps) autonomous vehicles will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for ultra-low-latency cloud services, so rather than having our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o↵ to a few dozen data centres run by Google, Facebook, Microsoft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Amazon, we may see edge clouds with clusters of servers in each town,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buildings that used to house the old telephone exchanges.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the dotcom boom in the late 1990s forced us to partition web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active processes at the core and the rest that could be served more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statically and thus cached locally in CDNs, we’ll have to host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stu↵ locally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General MNO failings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Regardless of the generation of radio link technology in use, there are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failings of MNOs whose root causes lie in the economics and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lation of the industry. One is the rapidly growing attacks on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supported by mobile phones. In addition to the SS7 security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in section 22.1.3, which apply also to wireline telcos,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has brought us SIM swapping, channel jacking and the theft of cookies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authenticator apps. Many of these have security economics at their root: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misalignment of incentives between the various principals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3.4.1 we introduced SIM swap attacks, where the attacker 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suades the victim’s telco to issue a new SIM card on the victim’s account.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open the door to all sorts of mayhem; individuals can have their lives trashed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attackers who take over their online accounts. Celebrities are targets: in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gust 2019, Twitter CEO Jack Dorsey had his account taken over for an hour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used to send racist and antisemitic tweets, causing commentators to wonder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someone who took over President Trump’s twitter account might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3 [1340]. As I mentioned in section 12.7.4, SIM-swap attacks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used in 2020 against the customers of banks and bitcoin exchanges,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involve phone company insiders. Yet the response of phone companies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at best patchy. The only major US MNO making SIM swapping harder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Verizon [712]. But not all countermeasures help all users: if they are optional,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company can more easily disclaim losses by the customers who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 to use them. The ﬁrst MNO to take action was MTN in South Africa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2003, which enabled users to designate a second SIM to authorise SIM replace-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ment; curiously, this was the phone company involved in the ﬁrst SIM-swap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case in 2007, which I described in section 12.7.4. Phone companies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help relying parties detect SIM swaps by sending a hash of the IMSI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to the second-factor SMS; but few do so. We discussed the often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versarial attitude of phone companies toward their customers in section 22.1.8;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MNOs are no di↵erent in this respect from legacy wireline phone companies.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they may be worse because most of their customers in most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prepayment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MNOs and their suppliers feeling unable to do customer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properly is SIMjacking. In 2013, Karsten Nohl warned that many SIMs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 were easy to hijack, because of features built in to facilitate over-the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update. The industry retorted that it wasn’t a problem as SIM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run only signed software [1582]. In 2019, it emerged that governments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using this for surveillance [1107]. MNOs’ relationship with their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always been somewhat adversarial, and they are compelled in many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run middleperson attacks on demand. When a suspect’s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visits an unencrypted URL, the MNO serves police malware instead.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network injection attacks can be done tactically, with IMSI-catchers,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them at the MNO is more convenient. This practice started in less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countries but has now spread as far as Germany [1443]. We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surveillance, and the tensions it has generated with security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crypto wars, in section 26.2.7.3.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underlying problem for the MNOs is that they lost control of ser-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various reasons, they were unable to engage with developers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promote an app ecosystem from which they could extract value. They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commoditised – bit shifters who have to maintain the infrastructure,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see the monopoly proﬁts they used to enjoy being creamed o↵ by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Platform security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part of the phone story is the app ecosystems.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ﬁx some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problems, and create others: the most acute security problem is whether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itself is trustworthy, or whether your phone might act against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interests. This has been a growing concern since programmable phones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in the early 2000s.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back story see the second edition of 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which describes the state of play in 2007. Brieﬂy, before the iPhone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along, security was fragmented along the supply chain, with chip designers, chip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makers, OS vendors, handset OEMs and MNOs passing the buck while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tussled over DRM and over control. MNOs refused to allow OEMs to have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 with the customer. As I remarked in the chapter on Access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 launched TrustZone in 2004; by 2007, several hundred viruses and worms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being detected in Symbian phones each year, and vendors responded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controls, code signing, and so 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changed the world in several ways at once. First, it broke the taboo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having a relationship with the customer. Second, it made it much easier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third party vendors to write apps. Third, it made the App Store central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strategy, which it monetised by taking a share of both music downloads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software. This entailed a semi-closed platform. Devices could go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through an MNO or via wiﬁ, and could switch easily between the two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needed. The e↵ect was to shift power from the MNO to Apple. Google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the following year, with a strategy of making a similar platform as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possible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, allowing anyone to write apps for Android phones. They 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 minimum level of trust, to enable the ecosystem to grow.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remembered that Microsoft had grabbed most of the PC software market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 the early 1980s by o↵ering a more open platform that got the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e↵ects going in their favour and hoped to do the same with phones, leaving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 as a niche product for the rich. This did not in the end happen,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have two large ecosystems that have converged in a number of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Apple’s monetisation strategy does give it a better incentive to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platforms, and iPhones are typically patched for at least ﬁve years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products are patched for three, and often less.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 iPhone and Android launched with security architectures I describe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Access Control; both approaches aim to separate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 and to prevent them from subverting the platform itself.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is not the whole story, as phones contain dozens of other CPUs,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vulnerabilities discovered in DSPs too which can a↵ect handsets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multiple OEMs [1212]. I also discussed in the chapter on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a bad app could, for example, use the phone’s accelerometer and gyro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out a password or PIN being entered into another app, even if denied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access to the screen. The combination of rich sensors and a huge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applications makes security and privacy services at the platform level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Both the Android and iPhone security mechanisms have been reﬁned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with more controls added to block or mitigate the more ﬂagrant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abuses. However they can best be understood as an ecosystem, rather than 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subject to the regulators’ insistence that the baseband software which controls the device’s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RF behaviour had to be locked down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list of protection options.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ecosystem is truly immense. By 2019, 56% of all Internet access globally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from mobile devices, but 63% in the USA and 80% in India [1252].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at the very least of the apps that run on the two families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themselves, and the back-end services they rely 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boundaries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hard to deﬁne. We probably have to include the ad ecosystems that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bundle with their products. Do we include the web services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devices access from browser apps? Do we include voice telephony,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this is migrating to apps like WhatsApp, Skype and Signal? What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devices, from watches to cars, that run mobile operating systems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apps? It may be simplest to start with the app families.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Android app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is the most widely deployed end-user operating system, found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phones but in tablets, watches, TVs, cars and other devices – a total of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2bn monthly active devices. Its platform security model is described by Ren´e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Mayrhofer and colleagues from Google in [1252], and in section 6.2.8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architecture. Actions are based on three-party consent: the user,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developer and Google should all agree. The implementation is that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giving a userid to the end user, as in a conventional *nix system,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each app with a separate userid; data in private app directories is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app, while data in shared storage is controlled by the end user,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mandatory access control mechanisms to ensure that critical system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under the control by the platform, unless it’s rooted. So long as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not happen, the user cannot be tricked into letting a bad app access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overwrite the data of other apps. The threat model includes everything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attacks and wiretapping through the exploitation of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operating system, libraries and other apps; it’s assumed that users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tricked into installing malicious apps [1252]. Apps sold via Google’s Play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scanned for malware (though the scanning isn’t perfect).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Google takes 30% of revenues from sales of apps, and refuses to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adult apps. This has driven many vendors of paid and adult apps to use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distribution channels such as OEM deals, third-party stores and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[1823]. Since 2014 Google has o↵ered to upload non-Play-store apps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when they’re ﬁrst run, but the risk of evil apps is ever present.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apps are somewhat predatory, even if they’re distributed by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respectable businesses such as hardware vendors, MNOs and security ﬁrms.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sad fact is that user data has become a major commodity; little else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expected given that most apps are free and the ecosystem is driven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by ad revenue as anything else. One major consequence is that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not support the most critical permission for privacy – allowing the user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Internet access for an app. (Blackberry allowed users to deny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pleases ad companies as otherwise many users would turn o↵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access for the ﬂashlight/game/compass app the moment they 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If this displeases you, you can get ﬁrewall apps that pretend to be VPNs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block other apps’ access to the Internet. But of course most users go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default, of letting the ad ecosystems harvest just about everything.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App markets and developers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markets mitigate some security problems while amplifying others.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ecosystem is open, anyone can be a developer and distribute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they write through the Play Store. This makes a huge market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novice developers, who can get simple apps running with little e↵ort. The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use the framework with the Android SDK constrains developers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potentially useful ways. Although fragmentation greatly impedes the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for operating systems, app updates are easy if you use an app store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pushes updates.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developer rapidly encounters both technical and business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plexity. Some simple apps are little more than a customised browser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back end; others exercise a single feature of the phone in new ways,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ﬂashlight apps do. But how uniform is that feature? How many versions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do you need to support? Do you need to test on hundreds of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handsets? There are now test frameworks to help, but fragmentation is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if your app uses the rich hardware features on many modern phones.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people developing contact-tracing apps for coronavirus have struggled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variation in bluetooth performance between di↵erent handsets.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example is where developers want to protect really sensitive information,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key material in banking apps. Arm hoped that developers would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but this turned out to be so hard given the variation between OEMs,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handsets and software versions, that most turned to obfuscation instead.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droid then provided KeyStore, which lets an app store its keys in TrustZone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Element or other cryptoprocessor if available, and block other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them. Some developers prefer obfuscation in the hope of blocking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that roots the phone and can thus pretend to be the app; as I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12.7.4, some banking regulators insist on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complexity can come from the application itself, or from the ecosys-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tem’s underlying economics: platform companies, device vendors, app develop-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app publishers (who add all sorts of ads), ad networks, toolsmiths and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all have di↵erent incentives. There are di↵erent rules for paid apps,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allowing in-app purchases and free apps. The rules for identifying users are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plex: the user’s consent is needed to use some UIDs (IMEI, IMSI, phone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 ID) but not others such as MAC address and hardware ﬁngerprint.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Bad Android implementations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bundle of systemic security problems to become obvious as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widespread around 2010 was the poor quality of the engineering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many of the OEMs who licensed it. One example was factory reset.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thriving trade in second-hand phones, as rich users buy the latest models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old phones end up being sold. You might think that when you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factory reset on your phone, that clears all your personal information,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shared storage but from app storage as well. But it’s hard to get this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all the interactions with how Flash memory is organised on a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phone; there may be an embedded multimedia card (eMMC) and virtual SD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card, with their own wear-levelling mechanisms. If the OEM’s engineers don’t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trouble to implement secure deletion, then the all-too-common outcome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someone who buys your phone second-hand can retrieve the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cookie and access the Gmail account associated with the phone [1757].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several years I bought Google’s own-brand Nexus and Pixel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sold them after use, but many people get phones subsidised by a contract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locked to the MNO, which sells them in second-hand markets afterwards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in less developed countries. (It is prudent to assume that Android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LDCs have been rooted and had remote access Trojans installed by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quality problems extend to TrustZone and its Trusted Execution 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vironment (TEE), as implemented by various chipset vendors.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Qualcomm’s TEE system lets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app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(TA) map in memory regions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OS, and as a result any insecure TA can let an adversary root the device.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problems allow attacks on the TEEs of the other four vendors: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security mechanisms used in trusted environments lag the state of the 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several years, with absent or weak ASLR, excessively large TCBs,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leaks through debugging channels, no execution prevention, multiple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and no good ways to revoke wicked or vulnerable TAs – of which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plenty. See David Cerdeira and colleagues for a survey of these issues [403].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biggest security problem with Android implementations is poor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after-sales support. Many OEMs only support the version that’s currently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actively marketed; they are reluctant to spend engineer time backporting ﬁxes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versions. A 2015 survey revealed that 87% of active devices were insecure,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averaged over 2011–15, because they were running versions of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contained known vulnerabilities. In many cases, the OEM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make ﬁxes available [1880]. This had already been identiﬁed as a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Google by 2011; the company o↵ered OEMs access to cut-price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undertook to patch their systems, but this got little traction.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o↵ers certiﬁcation programs for both vendors and apps, but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deeper than just OEM engineering e↵ort. If a vulnerability is found in, say,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OpenSSL or Bouncy Castle cryptographic library, this ﬁx has to propagate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Linux, then to Android, them to each OEM, and then in many cases to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 operator – as the MNOs control updates for phones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locked to the network. Each of these steps can take several months, and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neglected for commercial reasons [1880]. This raises thorny issues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coordinated disclosure, which we’ll discuss in section 27.5.7.2, and regulation,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we’ll discuss in the last chapter of this book.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Permissions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has been a wicked problem from the beginning, as we noted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Access Control.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versions of Android, an app’s manifest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speciﬁed the access rights it demanded and the user would have to approve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 on installation in order to run it. This led to widespread abuse,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users would just click approval to get the installation done, and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apps became machines for harvesting and reselling your address book,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history and other personal data. Already in 2012, research showed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17% of users paid attention during installation, and only 3% could answer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questions about what was going on [676]. In 2015, Android 6 moved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Apple model of approving access to such resources on ﬁrst use.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progressive restrictions of the more dangerous permissions have driven platform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 more than anything else. Android 6 also made ﬁne-grained location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a separate permission; Android 7 limited apps’ access to the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apps; Android 8 randomised MAC addresses and mandated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Advertising ID for monetisation; Android 9 limited access to sensors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app is in background mode and restricted access to the phone and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logs; and Android 10 restricted location access in background mode.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now provides several dozen permissions, and developers have always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able to deﬁne custom permissions when making services available 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apps; thousands of these are deﬁned by hardware vendors, MNOs, security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Internet browsers [741]. These further balkanise the ecosystem and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harder for users (and developers) to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analysis of the consent problem by Yasemin Acar and colleagues breaks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up into comprehension of permissions, and attention to permissions, by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and developers [10]. There are both usability and incentive failures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sides. It’s clear enough why a predatory ﬂashlight app wants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address book; many failures are more subtle. Developers are just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stu↵ work so they can ship it, while users are just trying to access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or other. Developer usability is a signiﬁcant source of bugs; we’ve noted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elsewhere (e.g. in section 5.5) but it looms larger in appiﬁed ecosystems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developers have to drive the application framework APIs to get useful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done. A substantial minority of developers request more permission than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out of ignorance or confusion, and this holds even for system apps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should know better. Google failed to implement fail-safe defaults;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APIs are confusing and poorly documented. This drove developers to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others’ code via fora such as stackexchange, to an even greater extent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conventional development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Android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Android is an open platform, for which anyone can write apps, it has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tracted a lot of harmful software. As we mentioned in section 22.1.4, premium-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phone malware arrived in 2006 with the Red Browser worm; Android’s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arrival turned mobile malware from a niche activity into a mainstream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lem. Deﬁnitions here are hard, as many apps are harmful in di↵erent ways to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some people; here I focus on apps that act secretly against the interests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that installed them. I’ll discuss bad programs installed by OEMs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MNOs later in section 22.3.1.6.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be bulk or targeted, and it can come from private-sector crim-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inals or state actors. Most of it by volume is of the bulk private-sector variety,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of that comes through regular distribution channels. As well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apps in the Play Store, alternative markets are widely used, espe-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cially in countries like China and Iran where the Play Store is censored. 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It also drove Acar and her colleagues to look at usability from the developers’ view-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point [11], creating an important new area of security research which I mentioned in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research problems section at the end of the chapter on Access Control.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largest single source of malware has been the Play Store, with a signiﬁcant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nority of apps being harmful at some times, while some alternative markets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occasion removed most of their apps for being harmful. Apps may be born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harmful, or libraries on which they rely may become bad, or the bad guys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failing app companies, just as they snap up domains of former banks.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biggest crime rings exposed recently did hundreds of millions of dollars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fraud by buying Android apps and using their user data to train bots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clicked on ads [1738]; such scams exploit other kinds of malware too.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measurement problems are non-trivial, as over 60 anti-virus ﬁrms label apps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di↵erent criteria and classify them into di↵erent families.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families active at any one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survey by Guillermo Suarez-Tanguil and Gianluca Stringhini anal-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ysed 1.2m samples collected over 2010–17, and classiﬁed them into over a thou-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 families [1842]. Since 2012, most of them have involved repackaging,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malware dev takes a legitimate app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carrier</w:t>
      </w:r>
      <w:r>
        <w:rPr>
          <w:rFonts w:ascii="CMR10" w:hAnsi="CMR10" w:eastAsia="CMR10"/>
          <w:b w:val="0"/>
          <w:i w:val="0"/>
          <w:color w:val="000000"/>
          <w:sz w:val="20"/>
        </w:rPr>
        <w:t>) and adds harmful code (the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rider</w:t>
      </w:r>
      <w:r>
        <w:rPr>
          <w:rFonts w:ascii="CMR10" w:hAnsi="CMR10" w:eastAsia="CMR10"/>
          <w:b w:val="0"/>
          <w:i w:val="0"/>
          <w:color w:val="000000"/>
          <w:sz w:val="20"/>
        </w:rPr>
        <w:t>). This is industrialised by repackaging many benign carriers with variants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same malicious rider. The riders may try to root the phone for persis-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access, and drop a remote access Trojan (RAT) that can earn money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direction of a command-and-control server, just as with regular PC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ware. Monetisation strategies have evolved; in 2010 the focus was on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premium-rate calls, but by 2018 it had shifted to ad fraud and the exﬁltration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information. The great majority of riders use obfuscation tricks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encryption, while only a quarter of benign apps do this (Facebook’s app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obfuscation as a defence against user data and keys being stolen by malware,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RATs in less developed countries). Riders are mostly native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Java (or Kotlin, which replaced it as the o�cial Android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choice in 2019).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Trojans stand out among the more targeted varieties of private-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 malware. A common approach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overlay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the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the user into allowing it to use Android Accessibility Services,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it to build an overlay over (for example) your banking app so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 the screen and input data, under the control of a remote command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[396]. Android malware has been stealing bank SMSes for some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has pushed back by allowing only approved apps the permission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read SMSes; the latest development in 2020 is that the Cerberus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now steal Google authenticator cookies too [431].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already used targeted malware in intelligence and law-enforcement</w:t>
      </w:r>
    </w:p>
    <w:p>
      <w:pPr>
        <w:autoSpaceDN w:val="0"/>
        <w:tabs>
          <w:tab w:pos="1040" w:val="left"/>
          <w:tab w:pos="64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missions, and by 2012 vendors such as Gamma had produced mobile-phone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of their products that were found in multiple jurisdictions [1231].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also seeks root access but implants spyware. Recent examples of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deployment come from Turkey, which in 2018 was using man-in-the-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devices on the T¨urk Telekom network to deploy spyware [1218],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China, which sets website traps for Uighurs’ phones [393].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state-actor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include mandating doctored versions of apps in some jurisdictions;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 was available in China from 2005 only through a local distributor, Tom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which repackaged it to scan for words forbidden by Chinese censors.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Microsoft bought Skype, they took back control from 2013, but the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banned from app stores accessible in China from 2017 [1347].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technical abuses where apps defeat the permission framework while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short of rooting your phone. Joel Reardon and colleagues ran 88,000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apps in an instrumented virtual environment to look for apps abus-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side channels [1588]. They found two large Chinese companies, Baidu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Salmonads, using the SD card as a covert channel, so that ads which could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phone’s IMEI could store it for those which could not. They also found 42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getting the IMEI when they shouldn’t,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ioctl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calls, and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12,000 with the code to do so.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Ads and third-party services</w:t>
      </w:r>
    </w:p>
    <w:p>
      <w:pPr>
        <w:autoSpaceDN w:val="0"/>
        <w:tabs>
          <w:tab w:pos="1040" w:val="left"/>
          <w:tab w:pos="220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apps typically incorporate third-party services to support ads,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network integration and analytics for a range of purposes from crash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porting to A/B testing. Such services can track users across multiple apps,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their consent. An example of what can go wrong comes from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Scanner, an app downloaded by over 100m people for scanning and managing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some point, the app was updated to add a new advertising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that contained a malicious module. Negative reviews led antivirus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searchers to take a look, and it turned out that the module was dropping Trojans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people’s phones [796].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services are a fairly opaque part of the ecosystem, as they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directly visible to the user. Some light has been shed by a survey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by Abbas Razaghpanah and colleagues, using a VPN app used by 11,000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volunteers to monitor tra�c to and from their phones [1586]. They mapped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2,000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advertising and tracking services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(ATS), including hundreds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previously been reported, and found that a substantial minority (39%)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cross-device tracking; 17 of the top 20 had a presence on the web as well 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 ecosystem. Eight of the top ten reserved the right, in their privacy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cies, to share data with other organisations. The largest of all were Alphabet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Facebook, but ﬁrms whose whole business consists of ATS, such as Chart-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boost, Vungle and Adjust, have a signiﬁcant share and are relatively unknown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users. App developers often use several such services simultaneously.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have the fewest trackers, free apps have more, and free apps that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in-app purchases, often of premium services, tend to have the most.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Mutual trust issues are discussed by Yasemin Acar and colleagues [10]. App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have to trust ad networks, as they execute in the app sandbox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inherit its permissions. Ad libraries exploit apps in various ways, such as loading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 code from web services and stealing users’ private information;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return the compliment by stealing money from the networks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click events, just like malware developers. (The boundaries are a bit fuzzy,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 were before in the world of the PC; there’s predatory behaviour at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every layer of the stack.)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examples of children’s apps collecting personal data with-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parental consent, contrary to the US Children’s Online Privacy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 (COPPA): Irwin Reyes and colleagues scanned 5,855 of the most popular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children’s apps and found that most of them potentially violated COPPA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way they used third-party SDKs; these typically enable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opers to disable third-party tracking and advertising but most developers don’t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bother. Worse, 19% of the apps were collecting personally identiﬁable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using SDKs that banned this in children’s apps [1599]. This study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action by state attorneys general, which might encourage app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the law more seriously. There are other practices contrary to the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GDPR and its ePrivacy Directive, but EU regulators seem reluctant to get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gaged, as the ATS industry is overwhelmingly based in the USA, and amounts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substantial invisible export. Even from the viewpoint of the US authorities,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ATS specialists don’t even have a COPPA policy, leaving regulatory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to their customers.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people expect that if they pay for an app, they get more privacy. But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developers rely on third-party services for analytics as well as ads,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e↵ort, which many developers can’t be bothered to make. Catherine 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compared free and paid versions of the same app and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of the paid versions were just as predatory in terms of data collection;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sixth collected at least some of the same data; three-quarters used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permissions; and almost all had the same security policy.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paid/free app pairs designed for families, she found that the majority of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violated COPPA in the same way as the free versions [859].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Pre-installed apps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Julien Gamba and colleagues studied the ﬁrmware distributed by over 200 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dors worldwide [741]. Distributions typically reﬂect a partnership between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 OEM and an MNO, with various a�liated developers, ad networks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distributors. They can be poorly controlled; there have been multiple cases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ﬁnding its way in, as well as software to do mass-scale data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commercial or regulatory reasons. Some phones also have diagnostic or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 modes that could be exploited by wicked apps. Most of the pre-installed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are not available in the Play Store and thus appear to fall outside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conventional framework. Some are from ﬁrms like Facebook and AccuWeather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known to collect personal data aggressively; many of these are not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versions of these ﬁrms’ apps; and many pre-installed apps use mobile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alytics or targeted advertisement libraries. What’s more, 74% of the non-public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do not seem to get updated, and 41% remained unpatched for 5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more [741].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have sensitive custom permissions in order to perform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tasks as mobile device management for enterprise customers, call block-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and VPN services. Behavioral analysis showed that a signiﬁcant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pre-installed apps could access and disseminate user and device identiﬁers,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and current location. The domains most contacted by such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Alphabet, Facebook, Amazon, Microsoft and Adobe. Some pre-installed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apps, particularly in cheaper phones, have components in the system partition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user cannot easily remove, and which serve annoying ads or even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loaders for Trojans [1109].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Apple’s app ecosystem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has led from the start on security usability, providing ﬁne-grained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long before Android, but its ecosystem has always been more 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Mac was competing with the PC it was one hardware platform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OEMs; the same pattern followed with the iPod, where Apple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30% of music sales, and it continued when Apple launched the iPhone.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 was much the same as a gaming console.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is the only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vendor and demands 30% of software revenues, as well as 30% of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purchases of online goods and services. Now that Apple has half the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developed countries (and three-quarters of teens) this is becoming a antitrust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issue. Every developer has horror stories, and although Amazon was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April 2020 to sell movies on Apple devices without giving Apple a cut [836],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just highlights the arbitrary nature of Apple’s rules. Why should dating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match.com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to hand it 30% of their sales, while Uber does not?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treats dating as a digital good, but Uber tries to avoid taxi regulation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claiming it’s the same, a mere matchmaking service between drivers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riders. The rules appear to hit smaller ﬁrms particularly hard, and imposed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‘Apple tax’ on people like musicians, ﬁtness instructors and yoga teachers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online because of the pandemic, if people booked them via an iPhone app.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has led to an antitrust lawsuit in the USA from Epic Games,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policy investigation by the EU [888].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also used its control of the hardware and the operating system to</w:t>
      </w:r>
    </w:p>
    <w:p>
      <w:pPr>
        <w:autoSpaceDN w:val="0"/>
        <w:tabs>
          <w:tab w:pos="1040" w:val="left"/>
          <w:tab w:pos="4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rights-management mechanisms to protect its aftermarket revenue;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competing app stores are not allowed.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company does due diligence on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developers, requiring them to pay $99 a year for a license.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app vetting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is a lot tougher than Google’s: there’s extensive automated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testing, followed by manual review to ensure that apps follow Apple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matters such as payment, content and abuse. To support this, iOS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submitted to the App Store are only allowed to use the publicly-documented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APIs [1812]. Academic researchers have therefore dug into the iOS ecosystem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less, but nevertheless a few things can be said.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protection against malware is the best of any mass-market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with zero-day remote exploits of iOS trading for multiple millions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being patched as soon as they’re used at scale. Indeed, when our own 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versity’s ﬁnance division has asked for advice on how to protect really high-value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against phishing, my advice has been simple: buy an iPad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run the bank’s authenticator app to release payments, use it only for pay-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and keep it in a safe the rest of the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protection isn’t entirely bulletproof, and various actors have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workarounds.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there’s a long history of of hobbyists and others ‘jailbreaking’ Apple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devices, starting with people who objected to DRM or who wanted to sideload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apps without paying Apple $99 tax, as they can with Android.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jailbreaks come out, Apple patches them; so at least the company has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centive to patch its devices up to date, rather than abandon them after sale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typical Android OEM does. Sometimes patching isn’t possible, as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is of the device’s boot ROM; for example, the 2019 Checkra1n jailbreak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liberate most devices sold before 2017 [798], and the forensics industry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Checkm8 jailbreak, which exploits the boot ROM of all iPhones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4S to the X [798]; this is used widely in the forensic ‘kiosks’ sold to the world’s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forces, as I describe in section 26.5.1. Although ROM exploits cannot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 the user PIN on devices later than the 5s, thanks to the secure element,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access those user data that are made accessible after ﬁrst unlock,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6.2.7. There’s also a market for carrier unlocking,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also assume that the phone is in the physical custody of the attacker.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that can exploit iOS remotely are more valuable, as state actors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willing to pay millions of dollars for them. We described in section 2.2.4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UAE used such a tool to target dissidents, and how Saudi Arabia used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Je↵ Bezos, whose newspaper the Washington Post they detested;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Saudis also hacked their regional rival, the King of Qatar. Cybercriminals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it: in 2019, Google’s Project Zero revealed iOS exploits that were being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wild to infect iPhones [204]. Apple always patches such exploits quickly,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your millions only give you access to a handful of targets. If someone’s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spend a million dollars to compromise your phone, you’d better have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 tell your enemies the number of your private phone that contains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you really care about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Apple sells large ﬁrms ‘enterprise certiﬁcates’ which let iOS develop-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bypass the app review process. This led to abuse and spats, with Facebook’s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enterprise cert being suspended until their app stopped infringing App store pol-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icy; Google’s app on the iPhone had a similar experience, and suddenly lots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by porn, gambling and spyware apps came to light. They had been abus-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enterprise certiﬁcates and hiding in plain sight in the app store [1697].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bad actors had got their enterprise certs by pretending to be helpline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MNOs in less developed countries [1170].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Apple is like Android in that it doesn’t allow the user to block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app’s access to the Internet. So we ﬁnd ﬁrewall apps for iOS too, but this 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in which the iOS privacy mechanisms get in the way of privacy. One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even see another let alone block it, so all the iOS ﬁrewalls can do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 is block access to ad servers.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malware issues are less serious than with Android, the same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forces apply, and so ad abuse still happens. Many popular apps (in-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dating apps such as Grindr and OkCupid) share a lot of data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advertisers, and are still allowed in the Apple ecosystem [1762]. The same holds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apps you might expect to be more privacy conscious, such as VPNs and 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blockers – where the privacy exploits come in through embedded ad networks,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Android ecosystem [1739]. In one case, an advertising SDK let its authors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clicks from the 1,200 apps that used it and were installed on 300m iPhones;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code had stealth features that may have helped it past the app review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[1314]. And although more apps are paid for in the Apple App Store than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Google Play Store (6% rather than 4.4%) and people assume that paid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don’t show apps don’t track you, such an expectation may be optimistic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ecosystems. In section 22.3.1.5 I mentioned research showing how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versions of Android apps often still track you. One might expect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results for Apple, but the iPhone is a harder platform to do research on.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 know of one tycoon who would borrow the mobile phone of a di↵erent employee each</w:t>
      </w:r>
    </w:p>
    <w:p>
      <w:pPr>
        <w:autoSpaceDN w:val="0"/>
        <w:tabs>
          <w:tab w:pos="1040" w:val="left"/>
          <w:tab w:pos="760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day and get the switchboard to forward his calls. If that’s your strategy you’d better assume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may occasionally double as a listening device and have your PA carry it for you.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against a state adversary, maintaining separation between a hot phone and a cold one is not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straightforward: see the cotraveler system described in section 2.2.1.10.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Apple, like Google, has been progressively tightening up the permissions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need. For example, iOS13 reﬁnes geodata from ‘allow’ on installation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‘allow once’ and ‘allow while using app’, and also curtails the use of wiﬁ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Bluetooth to determine location – causing the same kind of complaints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[434]. From September 2020, iOS14 will turn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identiﬁcation for ad-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vertisers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(IDFA) from opt-out to opt-in, essentially killing it, and undermining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advertisers’ ability to track the e↵ectiveness of campaigns – supposedly for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vacy, but it also looks set to promote Apple’s ad business at the expense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Google, Facebook and third-party ad service ﬁrms [1073].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stores share some political problems, such as the fact that they both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an app used by men in Saudi Arabia to control the movements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wives, daughters and servants, as I discussed in section 2.5.4. Occasionally,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diverge. Apple is more aggressive than Google at removing ‘bad’ apps,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sometimes get them a bad press. During the 2019 protests in Hong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Kong, Apple banned a crowdsourced protest safety app that demonstrators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to avoid the police, claiming “Your app contains content – or facilitates,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enables, and encourages an activity – that is not legal ... speciﬁcally, the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users to evade law enforcement”, while Google left the Android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[1253].</w:t>
      </w:r>
    </w:p>
    <w:p>
      <w:pPr>
        <w:autoSpaceDN w:val="0"/>
        <w:tabs>
          <w:tab w:pos="1340" w:val="left"/>
          <w:tab w:pos="77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political controversy arose with coronavirus contact tracing.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53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February 2020 the government of Singapore announced an app that would use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Bluetooth to record which phones had been near each other, so that when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someone tested positive for the virus, public health o�cials could trace possible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contacts automatically rather than just asking the patient who they’d met over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past week. This turned out to not work very well, as Bluetooth isn’t a good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ranging technology. If you set the volume to be sure to see people 2m away,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see a fair number 10m away – which greatly increases the number of false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alarms that contact tracers have to deal with. What’s more, if the proportion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the population running the app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then the probability that both a patient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their contact were both running it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 missed alarm rate is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reported in April, a number of other countries, including the UK, France,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Germany, Latvia and Australia, had started to develop contact tracing apps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too. They discovered that the restrictions on Bluetooth use made such apps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tricky to write for Android phones and essentially impossible for iPhones [437].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they asked for better access Google and Apple refused, citing the privacy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risk to their customers if all apps could do Bluetooth contact tracing. Google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Apple made available an API for anonymous contact tracing, but from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epidemiologists’ point of view this is even less useful [1799]. This led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criticism of Google and especially Apple for taking policy decisions that are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job of elected politicians [955]. Germany switched to the Google/Apple API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started requiring pubs and restaurants to keep lists of customers’ contact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details, so that if one customer gets sick, people who sat nearby can be traced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using traditional methods.</w:t>
            </w:r>
          </w:p>
        </w:tc>
      </w:tr>
      <w:tr>
        <w:trPr>
          <w:trHeight w:hRule="exact" w:val="9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Cross-cutting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convergence of the two ecosystems is leading to a growing number of cross-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cutting issues. These apply not just to phones but to other IoT devices,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are either in the iOS ecosystem – such as Apple watches –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one – including thermostats, doorbell cameras, building sensors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Home smart speakers. The other notable ecosystem is probably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Amazon Alexa, which kickstarted the smart speaker product category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category has grown extremely quickly, taking 4 years to be adopted by half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population rather than 8 for the smartphone). Many of these devices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designed to support an ecosystem of apps, although the number and usage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varies by product.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issues that stem from the MNOs, which we discussed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22.2.5, and the rapacious ad ecosystems, which we discussed in the above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section, a major problem is poorly engineered apps.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simply, when billions of people entrust their ﬁnancial lives, their social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 and even their sex lives to apps, then poorly-written apps can cause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harm. Speciﬁc application issues have been discussed in many other chapters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book. Here, one example may su�ce to put things in context. It illus-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trates a problem that many app developers just don’t think through –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revocation. In fact, when assisting in the design of a payment app, we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half of the security-engineering time working out in detail how we’d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stolen phones: how payments could be blocked quickly when alerts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di↵erent stakeholders, what would happen when the crime victim walked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shop the following day and bought a new phone, whether you’d 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phone shop to authenticate them or make them call a bank contractor,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you’d deal with phone OEMs who had their own backup and recovery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– an absolute mass of mind-numbing detail. That’s what real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down to: working with your supply chain and thinking through both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experience and the possible abuse cases.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example of what can happen when you don’t pay enough attention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FordPass, an app that enables you to control a rental car so you can track it,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unlock it, and start the engine – even several months after you’ve returned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the rental lot [794]. There are many more cases, but this is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illustrate that poorly designed apps can expose other systems, including safety-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ones.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 from poorly written apps cover the whole spectrum of conﬁden-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tiality, integrity and availability. The consequences of goods relying on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no longer maintained are such that the EU passed the Sales of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Directive in 2019 requiring vendors of goods with digital components to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these components for at least two years and for longer if that is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expectation of the customer. From January 2022, phone apps supplied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durable good such as a car or washing machine will have to be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ten years after the last of these products leaves the showroom.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sustainability further in the last chapter of this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22.4.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security is a fascinating case study. People have been cheating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for a century, and since deregulation the phone companies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vigorously returning the compliment. To start o↵ with, systems were not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at all, and it was easy to evade charges and redirect calls. The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 adopted to prevent this – out-of-band signalling – proved inadequate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rapidly growing complexity of the system opened up many more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ities. These range from social engineering attacks on users through poor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management of terminal equipment such as PBXes to the exploitation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hard-to-predict feature interactions. The main disruptive force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of premium-rate services that enabled people to steal real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mobile front, the attempts to secure GSM and its third, fourth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ﬁfth generation successors make an interesting case study. Their engineers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centrated on communications security threats rather than computer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threats, and on the phone companies’ interests at the expense of the customers’.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e↵orts were not entirely in vain but have led to an immensely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 ecosystem that has become the subject of signiﬁcant political tussles,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over the control of 5G infrastructure.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dominating factor in 2020 is the mobile app ecosystems. The Android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has attracted hundreds of thousands of developers, ranging from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Uber that have built apps into major international businesses, through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o↵ered by many established businesses and a host of specialist tools, to a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stantial criminal fringe. The Apple ecosystem is more regulated but similar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respects. Many apparently innocuous apps in both ecosystems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abused in interesting ways, and the ad networks they use are a pervasive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privacy. The ecosystems of mobile apps, apps on more traditional platforms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laptops, and apps on devices such as watches and cars converge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overlap in various ways, but insofar as they are still distinct, mobile platforms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apps from each other more robustly than laptops do and the platform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make signiﬁcant security e↵orts at the ecosystem level. Indeed,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Android phones are not patched up to date and are therefore insecure,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heavy lifting isn’t done at the level of technical platform security but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the ecosystem.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communications, mobility, platforms, and apps contin-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ues to be fertile ground for both interesting research and expensive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errors. We have explored a lot of the issues over the past ten years in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app ecosystem, mostly in the Android part of it where most of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lems occur. Mobility is now extending to all sorts of other devices, from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to your car, and many of the issues around app ecosystems are arising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smart speakers and other domestic devices. Given the sheer scale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emerging ecosystems, we will need innovative ways to automate the hunt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both threats and vulnerabilities. One approach is to build honeypots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attack tra�c; a somewhat more forward defence may be to analyse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22.4.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companion apps used to control IoT devices and infer vulnerabilities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[1978].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43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the world’s phone systems is scattered across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standards documents that can be rather heavy going, while app platforms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have o�cial guides, white papers and developer communities. Keeping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latest exploits is a matter of following the security blogs and tech press.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good surveys of speciﬁc subproblems, which I’ve cited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sections, but I’m not aware of any good books or survey papers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phone security scene. Perhaps that’s inevitable; now that more people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via mobile devices then from laptops or desktops, mobile security touches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or another on much of the subject matter of this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