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Copyright and DRM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 very glad that your PC is insecure – it means that after you buy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it, you can break into it and install whatever software you want.</w:t>
      </w:r>
    </w:p>
    <w:p>
      <w:pPr>
        <w:autoSpaceDN w:val="0"/>
        <w:tabs>
          <w:tab w:pos="1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YOU want, not what Sony or Warner or AOL wants.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JOHN GILMORE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has been among the highly contentious issues of the digital age,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drove the development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(DRM). The big ﬁght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Hollywood and the tech industry in the 1990s and 2000s; by 2010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been resolved. We won; power in the music and ﬁlm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passed from ﬁrms like EMI and Universal to ﬁrms like Apple, Spotify,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Netﬂix, while Amazon cornered the market in books – ﬁrst physically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with e-books. Technically, the world moved from enjoying music and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local media such as CDs and DVDs (which many people used to share)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satellite broadcast TV (which some people used to hack), to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services where subscription management is fairly straightforward.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seriously about dropping this chapter from the third edition and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referring you to the second edition chapter online, as there’s not a lot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technically. On reﬂection I decided to edit it to give the context as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2020. Just as the multilevel secure systems I describe in Chapter 9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obsolete but drove the development of military computer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inﬂuenced today’s security landscape in many subtle ways, so also the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left their mark. DRM is still used: in ebooks, in the Fairplay system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iPhone to make it harder to copy songs, and in HTML5 in your browser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you to copy Netﬂix videos. Very similar techniques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gaming platforms to make it harder for players to use aimbots, in protecting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 on cloud platforms, and in mobile phone security where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Runtime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 is used to defend banking and other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malware that roots the phone. Accessory-control mechanisms that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adopted to protect game cartridges now use cryptography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models in dozens of business sectors. My ﬁnal reason to spare this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737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24.1. 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is that the copyright wars became part of our shared security culture,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you’re too young to have taken part, you may occasionally ﬁnd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to understand what we greybeards are blethering on about.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political level, the control of information has been near the centre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concerns since before William Tyndale (one of the founders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University Press) was burned at the stake for printing the Bible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English.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sensitivity continued through the establishment of modern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law starting with the Statute of Anne in 1709, through eighteenth-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battles over press censorship, to the Enlightenment and the framing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Constitution. The link between copyright and censorship is obscured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technology from time to time, but has a habit of reappearing.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exist to keep information out of the hands of people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for it, while censors keep information out of the hands of people who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with it. Where ISPs are compelled to install ﬁlters that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from downloading copyrighted material, these ﬁlters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block seditious material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twentieth century, the great wealth accruing to the owners of lit-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erary copyright, ﬁlms and music created a powerful interest in control.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took o↵, the music and ﬁlm industries feared losing sales to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and lobbied for sweetheart laws – the DMCA in America in 1998,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IP Directives in Europe – that give special legal protection to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enforce copyright. These laws have since been used and abused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sorts of other purposes, from taking down phishing websites to stopping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reﬁlling printer cartridges and even from repairing broken devices.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ostensible target of these laws was the DRM used from the 1990s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Windows Media Player, and since 2017 in browsers compliant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HTML5, to control the copying of music and videos. The basic idea in DRM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make a ﬁle uncopiable by encrypting it, and then providing separately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‘license’ which is the key to the media ﬁle encrypted using a key unique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plus some statements in a ‘rights management language’ about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can do with the content. The app that renders the media content is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abide by these. I’ll also give a quick tour of the history and describe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variants such as satellite TV encryption systems,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traitor tracing. DRM is less relevant now than in 2008 when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of this book came out, but there are still some applications,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serious policy issues are mixed up in all this. It’s hard to make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with open-source software unless you have either trustworthy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such as enclaves or TPMs, or closed-source sandboxes that are patched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as they are reverse engineered. The computer industry resisted DRM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forced us to introduce it, saying that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they’d be ruined. We warned them that DRM would ruin them, and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listen. Music is no longer run by ﬁrms like Universal and EMI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like Apple and Amazon – and the move to streaming let new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Spotify join the party. DRM introduced serious privacy issues, though,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not gone away with streaming. Instead of a license management server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knowing every music track you’ve ever listened to, and every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ever watched, it’s now streaming servers at Apple or Spotify or Netﬂix.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Copyright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copyright has for years been an obsession of the ﬁlm,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 publishing industries. There were long and acrimonious disputes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about whether blank audiocasettes, and then videocassettes,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subjected to a tax whose proceeds would be distributed to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owners. Going back to the nineteenth century, there was alarm that the inven-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photography would destroy the book publishing trade; the eighteenth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book publishers trying to close down public lending libraries, until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they were creating mass literacy and driving sales; while in the sixteenth,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movable type printing was considered subversive by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powers of the day, from princes and bishops to craft guilds.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come back to these historical examples later. But I’m going to start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looking at software protection – as most of the copyright issues that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played out in the PC and games software markets from the 1980s.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for early computers was given away free by the hardware vendors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users who’d written it. IBM even set up a scheme in the 1960s whereby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could share programs they’d written. (Most business programs were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specialised, too poorly documented, or just too hard to adapt. But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research was widely shared.) So protecting software copyright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issue. Almost all organizations that owned computers were large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spectable; their software tended to require skilled maintenance. There were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bureau services – the forerunner of today’s cloud computing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mainframe who used it to work out their own payroll would o↵er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service to other ﬁrms. There, you bought the service, not the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 costs were the dominant factor.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minicomputers arrived in the 1960s, software costs became signiﬁcant.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vendors started to charge extra for their operating system, and third-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system houses sprang up. To begin with, they mostly sold you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bespoke system – hardware, software and maintenance – so piracy was still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an issue. By the mid-1970s, some of them had turned bespoke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packages: software originally written for one bakery would be parametrised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sold to many bakeries. The most common copyright dispute in those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when a programmer left your company to join a competitor, and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acquired a number of your features; the question then was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taken code with him, or reimplemented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resolve such a problem is to look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birthmarks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tures of how a particular implementation was done. For example, litigation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had copied software from the ROM of the early IBM PCs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order in which registers are pushed and popped, as the software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in assembler. This merged with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scholars try to attribute authorship by analysis of writing styles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More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cryptanalyst William Friedman and his wife Elizebeth were hired by an eccen-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60" w:lineRule="exact" w:before="30" w:after="27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tric millionaire to ﬁgure out whether Bacon wrote Shakespeare.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concluded that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recently, the natural-language processing community has written plagiarism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tools, which typically recognise a passage of text by indexing it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least common words that appear in it [879]; by the 1990s this had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that try to identify malware authors from their coding style [1099].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stylometry is still an active area of research [370].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time, people invented lots of useful things to do with software. So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that had bought a minicomputer for stock control (or contracted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bureau service) might be tempted to run a statistical program as well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management reports. Meanwhile, the installed base of machines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for software sharing to happen more than just occasionally.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 houses started to design enforcement mechanisms. A common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check the processor serial number; another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bomb</w:t>
      </w:r>
      <w:r>
        <w:rPr>
          <w:rFonts w:ascii="CMR10" w:hAnsi="CMR10" w:eastAsia="CMR10"/>
          <w:b w:val="0"/>
          <w:i w:val="0"/>
          <w:color w:val="000000"/>
          <w:sz w:val="20"/>
        </w:rPr>
        <w:t>.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in 1981 for a company selling retail stock control systems, we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to come up every few months saying something like “Fault no. WXYZ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please call technical support”. WXYZ was an encrypted version of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number, and if the caller claimed to be from that customer we’d give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to re-enable the system for the next few months. (If not, we’d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 sales person.) This mechanism could have been defeated easily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understood it, but in practice it worked ﬁne: most of the time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low-level clerk who got the fault message and called our o�ce.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copyright infringement really started to become an issue when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of microcomputers in the late 1970s and early 80s created a mass market,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houses started to ship products that didn’t need technical support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and run. Initial responses varied. There was a famous open letter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 Gates in 1976, a year after Microsoft was founded, in which he complained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less than 10% of all microcomputer users had paid them for BASIC [722].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“Who cares if the people who worked on it get paid?” he asked. “Is this fair?”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letter concluded: “Nothing would please me more than being able to hire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programmers and deluge the hobby market with good software.”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Appeals to fair play only got so far, and the industry next tackled the main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di↵erence between minis and the early micros – the latter had no processor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numbers. There were three general approaches tried: to add uniqueness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machine, to create uniqueness in it, or to use whatever uniqueness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exist already by chance.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standard way to add hardware uniqueness was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device</w:t>
      </w:r>
    </w:p>
    <w:p>
      <w:pPr>
        <w:autoSpaceDN w:val="0"/>
        <w:tabs>
          <w:tab w:pos="15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attached to the PC which could be interrogated by the software.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just had a serial number; the most common executed a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challenge-response protocol; while some top-end devices actually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some critical part of the computation.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very common strategy in the early days was for the software to install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on a PC’s hard disk in a way that resisted naive copying.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 sector of the hard disk would be marked as bad, and a critical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code or data written there. Now if the product were copied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using the standard utilities, the bad sector wouldn’t be copied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copy wouldn’t work. A variant on the same theme was to require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2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hadn’t. [1001].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a master diskette which had been customized in some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by formatting it in a strange way or even burning holes in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laser. In general, though, a distinction should be drawn between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tecting the copy and protecting the master; it’s often a requirement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should be able to make copies for backup if they wish, but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copies of the copies (this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control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1988 saw the arrival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license server</w:t>
      </w:r>
      <w:r>
        <w:rPr>
          <w:rFonts w:ascii="CMR10" w:hAnsi="CMR10" w:eastAsia="CMR10"/>
          <w:b w:val="0"/>
          <w:i w:val="0"/>
          <w:color w:val="000000"/>
          <w:sz w:val="20"/>
        </w:rPr>
        <w:t>, basically a machine programmed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act as a dongle shared by all the machines on a company network,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more complex business models such as enabling a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the right to run a program on up to 20 machines at once, and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software companies to license their products via the same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product I worked on in 1989 ﬁngerprinted the PC – what extension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were present, how much memory, what type of printer – and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changed too radically, it would ask the user to phone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helpline. It’s quite surprising how many unique identiﬁers there are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PC; ethernet addresses and serial numbers of disk controllers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the more obvious ones. So you can tie software to a given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ﬁngerprint; ad trackers use similar techniques to this 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generic attack that works against most of these defenses is to go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with a debugger and remove all the calls made to the copy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routines. Many hobbyists did this for sport, and competed to put unpro-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versions of software products online as soon as possible after their launch.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people with licensed copies of the software often got hold of unprotected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as they were easier to back up and often more reliable generally.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this by having critical code somewhere uncopiable (such as in a dongle,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license server, or nowadays in the cloud) but this arms race taught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don’t do something like that then kids with debuggers will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your scheme eventually. It’s one reason why closed platforms, like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and the iPhone, only run signed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vendors also used psychological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installation routine for many business programs would embed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toolbar. This wouldn’t stop a pirate distributing copies registered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name, but it will discourage legitimate users from giving casual copies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colleagues. To this day, when I download papers from many academic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journals, my university’s name and a serial number are visible in the pdf.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I’ll discuss in more detail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Industry people delighted in telling tales of organizations that had come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early Microsoft software (Multiplan, Word or Chart) thought you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evil bears bitter fruit. Now trashing program disk.’ It would then seek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zero on the ﬂoppy disk and go ‘rrnt, rrnt, rrnt’.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late-1980s, the market split. The games market moved to hardware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protection, and ended up dominated by consoles with closed architectures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sold in proprietary cartridges. As consumers are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sticker price of a product than about its total cost of ownership,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sense to subsidise the console out of later sales of software. This led to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accessory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hardware protection is used to control aftermarkets;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adopted by ﬁrms selling printers and much else. We’ll discuss it in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software vendors moved from dongles to license servers for high-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products such as the CAD software used to design everything from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ships. Technical support is often critical for such products, so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as a bundle of software and service. But vendors generally stopped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mass-market products using technical means, for several reasons.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Unless you’re prepared to spend money on dongle hardware to execute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by people for whom it’s an intellectual challenge, and unprotected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will be published anonymously.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Protection was a nuisance. Multiple dongles get in the way or interfere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recovery; they also cause software from di↵erent vendors to be incom-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and in some cases unable to reside on the same machine. (The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di�culty of doing this right is one reason why so many of the ﬁrms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license management use Flexlm.)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preferred not to have to worry about whether the soft-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machine) or to the machine (in which case he could sell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with the software installed). As both practices were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mon, mechanisms that made one or the other very much harder caused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Mechanisms that could deal with both (such as dongles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servers) tended to be expensive.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arrival of computer viruses forced corporate customers to invest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years, antivirus programs made life much harder for copy protection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any case, as non-standard operating system usage 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o↵ alarms.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was not much money to be made out of harassing personal users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pay.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certain level of sharing was good for business. People who got a pirate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employer to buy one. In 1998 Bill Gates even said, “Although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million computers get sold every year in China, people don’t pay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software. Someday they will, though. And as long as they’re going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it, we want them to steal ours. They’ll get sort of addicted, and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somehow ﬁgure out how to collect sometime in the next decade”[755].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340" w:val="left"/>
          <w:tab w:pos="1540" w:val="left"/>
          <w:tab w:pos="606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Competition led to falling costs which made piracy less attractive.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Turbo Pascal in 1983. Before then a typical language compiler cost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 and came with such poor documentation that you had to spend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$50 on a book to tell you how to use it. Borland’s product cost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$49.95, was technically superior to Microsoft’s, and came with a manual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just as good as a third party product.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(So, like many other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once I’d heard of it, borrowed a copy from a friend, tried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liked it, I went out and bought it.) ‘Pile it high and sell it cheap’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proved to be a more proﬁtable business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then turned to the law. Software is mostly protected by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law; when you write software (or a book, or a tune) copyright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existence automatically nowadays and you have the right to sue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damages if they make copies without your permission. The details vary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but copyright infringement tends to be a crime only if done at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scale. So copyright owners can send unpleasant letters to individuals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businesses, but actually suing them for a few dollars or pounds or euros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small claims court is uneconomic. Against large-scale users, though,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enforcement can be worthwhile. In fact, when IBM separated its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businesses in 1969 – following a lawsuit from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claimed that bundling software with hardware entrenched their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dominance – they took a strategic decision not to use any technical copyright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mechanisms as they would be onerous to customers and not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clever thieves, so they’d rely on the law instead [1793].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1988, Microsoft led the industry in IBM’s footsteps, and established trade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organizations (such as the Business Software Alliance in the USA) that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high-proﬁle prosecutions of large companies that had been condoning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unlicensed software. This was followed up by harassing medium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 with threatening letters demanding details of the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 enforcing copyright – basically demanding they sign up for an approved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audit schemes or risk a raid by an enforcement squad.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discovered that the law not only provides tools for enforce-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but sets limits too. In 1993, a software company director in Scunthorpe,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received a criminal conviction under Britain’s Computer Misuse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‘making an unauthorized modiﬁcation’ to a system. Their customers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unlock codes regularly into his software or it froze, denying access to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he used this mechanism to enforce payment of a disputed invoice,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decided he’d gone too far, and he ended up with a criminal record [455].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ubiquity of O�ce, Microsoft had by then become a tax on the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sector, making most of its revenue from customers with over 25,000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O�ce, it was selling many high-value products for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management and other tasks, so like the CAD ﬁrms it turned to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Although these could still be defeated by disassembling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got harder as code became larger, and was unattractive to large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few of them had been sued. Then the very idea of running on unlicensed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became crazy when Patch Tuesday arrived in 2003.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personal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the emphasis shifted to online registration: you’d design your product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customers to interact with your web site – whether to download the tunes,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exchange rates or security updates. Large-scale commercial counterfeiting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then be detected by monitoring product serial numbers registered online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second edition of this book in 2008: “software-as-a-service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ultimate copyright protection or DRM for software (or any other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live online): you can’t buy it, freeze the version you’re running, or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o✏ine. You may also get to control all your customers’ data too, giving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lockin”. That is precisely the model to which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converged since the early 2010s. Putting some or all of the functionality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can give real advantages of cost and reliability, which I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27.5.5. Software is then sold by subscription and the issue of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goes away.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Free software, free culture?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software was shared and this continued to be the case among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demics and other research scientists, who evolved many communities of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software was shared freely and adapted by successive contributors.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continued to support the dominant platforms of the time, which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IBM. During the 1970s, for example, the UK government pushed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buy ICL computers; ICL was Britain’s champion, having been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1960s when the government nationalised the computer industry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‘save’ it from IBM. However, we academics wanted IBM mainframes as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worldwide had written software that ran on their hardware,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most was written in high-level languages like FORTRAN, porting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hassle. The arrival of home computers in the 1970s and the PC in 1981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ever wider communities of software enthusiasts who shared our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physically passing diskettes around friends or in clubs, or via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bulletin-board systems and other dial-up networks.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1983 IBM stopped supplying the source code for its products, introducing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of ‘object code only’, and other vendors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it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harder to understand the platforms and tools on which we relied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pushback on a number of fronts. Two years later, Richard Stallman, an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MIT, was annoyed when he could not integrate a new Xerox printer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maintenance arrangements as Xerox would not supply source code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driver. He announced the GNU project to build a free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helped found the Free Software Foundation (FSF), which promoted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free software. Free software means that users should be able to run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purpose, study how it works and change it, and redistribute it –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or modiﬁed versions. One slogan was ‘free as in free speech,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free beer’, but free software comes in many ﬂavours. The FSF promoted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GNU General Public License (GPL) which has the property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adapting GPL licensed software and making it available must make the source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Once they got product registration sorted out, Microsoft found that a third of the copies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O�ce sold in Germany were counterfeit, and traced them to a small factory a few miles up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road from us in Cambridge. Almost all the factory’s sta↵ were unaware of the scam –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believed the company was a bona ﬁde Microsoft supplier. They were proud of their product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their sales sta↵ used it to try to get CD duplication business from other software houses.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of their adaptation publicly available, under the same license – a 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also known as ‘copyleft’. In 1988, the University of California 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distribution of Unix under the less restrictive BSD license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allows anyone to use the software for any purpose.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licensing arrangements are necessary because otherwise an operating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had been written by 500 di↵erent people over 20 years would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that was their copyright, and so any of them could go to court to exercise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right to prevent some third party from using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can get the copyright in code written by engineers they employ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projects maintained by volunteers? Open licenses help avoid thickets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conﬂicting claims.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much argument through the 1990s about their respective merits,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approaches are in wide use. Linux was ﬁrst released in 1991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GPL, while Berkeley Unix spawned FreeBSD and other variants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under the BSD license. As we noted in the chapter on Access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was the platform on which Android was built, while FreeBSD evolved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OSX and iOS. Other free software licenses were developed for Apache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communities, and public licenses spread quickly from software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creative activities: for example, a variant of BSD was adapted for Wikipedia.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culture both involve the adaptive and cumulative contributions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individuals. Traditional musicians sometimes compose new tunes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often change existing ones; even new compositions draw on phrases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existing vocabulary. DJs rip tracks from others and mash them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new compositions. Novelists reuse old storylines and character stereotypes,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comedians recycle old jokes. The law doesn’t always deal with this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it tends to be written for large corporate interests rather than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munities. So music companies would press musicians to write entirely new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clean copyrights rather than following tradition and adapting the best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older players.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Academia is also a place where we build on each others’ work, and has the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twist that we get our recognition from the number of people who use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rather than the number of people who pay for it. Mathematicians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famous if lots of other mathematicians use their theorems in other results,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get recognition if lots of people use our software. This creates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tensions with publishers. Indeed, starting in the 1970s, many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made both our code and our publications available freely online,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 servers and later, once they were invented, web 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tended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 copyright agreements we had to sign with academic journals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papers published – or if we were careful we crossed out the ‘exclusive’ clause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agreements, which back then were paper forms that the publishers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1994 saw a couple of publications with real impact. Andrew Odlyzko calcu-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that the U.S. government spent about $100M a year doing mathematics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law varies from one country to another. In some countries, such as the USA, you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own copyright in a program written by an employee, while in others you have to make it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term in an employment contract; and contractors are another matter altogether. And since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pandemic lockdown, half my team are working from home in di↵erent countries. It really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prudent to have a written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(by paying professors’ salaries and the stipends of grad students) and a fur-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$100M a year marketing mathematics (being the money that was spent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 and conferences, plus the unpaid labour that mathematicians put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journal publishers could make their proﬁts) [1459]. If publication went 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and all papers were available for all to read, perhaps the amount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actual mathematics could be increased. A quarter of a century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later, most government and charitable funders insist that the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pay for is made available to all (though the journals have survived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comfortably by imposing page charges on authors, and also demanding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libraries buy subscriptions for online access to their back catalogue).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second, and better-known, was a paper by EFF founder John Perry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Barlow, who was also a lyricist for the Grateful Dead. He pointed out that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copying is zero with digital technology, ‘information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free’ (which he ascribed to Stewart Brand). Both the physical containers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(books, CDs) were vanishing, as was jurisdiction, as the Internet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swap ﬁles across national boundaries. He warned against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departments trying to protect by force what could no longer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practical e�ciency or general social consent, and about the USA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compliance into trade treaties: “Ideally, laws ratify already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consensus.” He called for ﬁrms to develop business models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with the grain of the information age. His band, the Grateful Dead,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tape their songs from the 1970s, and became one of the biggest stadium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draws. He suggested that other industries explore models of live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 rather than selling bundles of bits [170].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vigorous debate and innovation on the copyright front during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dotcom boom of the later 1990s. Quite apart from arguments about books,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nals, music and ﬁlms – to which we will return shortly – there was a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realisation of the need for shared infrastructure and tools. Many common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of the communications infrastructure, such as BGP, DNS and SMTP,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ﬁrst implemented at taxpayer expense and published, and ﬁrms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they needed to add still more code to the commons. For example,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Netscape made available the ﬁrst popular web browser in 1994, Microsoft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by giving away its own browser, Internet Explorer, free with Windows,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create a monopoly at the server side with a product then called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Server which it launched in 1995. Other ﬁrms who were racing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 a presence in the growing e-commerce industry were so alarmed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Microsoft extracting all the value that they set up Apache,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the leading web server the following year. This may have been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pieces of software ever written, as it meant that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control both ends of the link in the early days of the web, so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turn it into something proprietary from which they could extract rent.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the web remained open for many years, and it was possible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Google and Facebook to get going. (We may now have a policy struggle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 instead, but a lot of innovation happened meantime.)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from the policy to the mechanics, when software engineers – or book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authors or musicians – place works in the public domain, we have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conditions we may want to attach. Some writers are happy for their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anyone, so opt for a BSD-style license; others want their work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in the commons rather than being incorporated into closed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so prefer the GPL; academics generally want our stu↵ to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provided we’re acknowledged as the creators. In 2001 Larry Lessig founded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Creative Commons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(CC) to bring some order to this; it makes available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which parametrise this and enable you to specify how your work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used. For example, you can specify whether a user can share your work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others; whether commercial uses are allowed; whether they must give you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attribution; whether they can adapt and build on it, and if so whether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distribute their contributions under the same license as the original.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are now used widely outside of software. In fact, most of my 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are available under CC licenses, and my agreement with the publishers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speciﬁes that I may make all the chapters available freely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42 months after the manuscript is sent for publication. I appreciate it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 book, but I want it to be available to everybody – even if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go online after a delay.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development came in 1996 with section 230 of the US Communi-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Decency Act (CDA). This let the online service providers o↵ the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copyright law by stating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– making ﬁrms like Google and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possible, and leaving the corporate lawyers to chase individual ﬁle sharers.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are supposed to take down infringing content when they’re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of it; in practice, the boundaries are hard to police, and the incentives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(section 230 shelters them when they run ads for counterfeiters [1830]).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return to this later, in this chapter and in Chapter 26.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many alternative business models, both for software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of human creativity. One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freemium</w:t>
      </w:r>
      <w:r>
        <w:rPr>
          <w:rFonts w:ascii="CMR10" w:hAnsi="CMR10" w:eastAsia="CMR10"/>
          <w:b w:val="0"/>
          <w:i w:val="0"/>
          <w:color w:val="000000"/>
          <w:sz w:val="20"/>
        </w:rPr>
        <w:t>: you give away a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the product, and sell a premium version. (Even once this book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as PDF ﬁles, you’ll have to pay money for a printed book.) Another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your software away free, and make your money from selling services,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advertising, or by acting as spyware and selling data about the user.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 them: get customers addicted to your free product, and then sell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storage or an ad-free experience. The success of these models in software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Linux industry living from consulting and Google from ads –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approach to other online businesses.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 in 2008, I suggested then that“the solution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Hollywood’s problem lies in a change of business model.” As this third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to press in August 2020, the New York Times was lamenting the death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[1791]. The studio that led Hollywood, Warner, had its executives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ﬁred, without the usual golden parachutes; no longer masters of the universe,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become the employees of the video production arm of a phone company.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had changed from a wholesale business which did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 over a handshake by the pool into a retail one where maximising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revenue is the core skill. The only studio to remain in recognisable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Disney, which managed the transition to subscription early –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by having Steve Jobs as its largest shareholder and as a main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return to copyright policy later in section 24.5, but let’s now take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 historical tour at the world of protecting media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Books and music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1800, there were only 80,000 frequent readers in England; most of the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till then were serious philosophical or theological tomes. After the invention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novel, a mass market appeared for books, and circulating libraries sprang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service it. The educated classes were appalled, and printers were frightened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libraries would deprive them of sales.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libraries so whetted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appetite for books that the number of readers grew to 5,000,000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1850. Sales of books soared as people bought books they’d ﬁrst borrowed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library. The library movement turned out to have been the printers’ greatest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ally and helped create a whole new market for mass-market books [1718].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been copying music much longer than software. Paganini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worried that people would copy his violin concertos that he distributed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scores himself to the orchestra just before rehearsals and performances,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them again afterwards. (As a result, many of his works were lost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posterity.)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collecting societies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were established from the mid-19th century,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Paris; composers who were members would charge venues or bands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fee for performing their compositions. In many countries these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backed by law; to perform at our university’s concert hall,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the Performing Rights Society a levy. You can submit them a playlist,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you play all your own compositions then some of the money may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way back to you eventually.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tunes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orphan 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that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composers’ heirs are unknown, so the societies can either keep the money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it among their known composers. The free culture movement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pirate parties advocate restricting or abolishing copyright in order to erase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injustices; but while they’ve won a few parliamentary seats in some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they always seem to be outgunned by the copyright lobbyists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stage (an issue to which I’ll return later in section 24.5.1).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cassette recorder came along in the 1960s, the record industry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lobbied for (and in some countries got) a tax on audiocassettes, to be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copyright holders. Technical measures were also tried. The Beatles’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Sergeant Pepper contained a 20KHz spoiler tone that should in theory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the 21KHz bias frequency of the tape to produce a 1KHz whistle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spoil the sound. In practice it didn’t work, as many record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the bandwidth to pick up the spoiler tone. But in practice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matter. Cassettes turned out not to be a huge problem because sound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is noticeably poorer on home equipment; people mostly used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music to listen to in their cars. Then, in the 1980s, the arrival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Sony Walkman made cassettes into big business, and although there was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there were huge sales of pre-recorded cassettes and the music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Audio copying became a headline concern again in the 1990s, thanks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format for compressing audio. Previously, digital audio was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size: a CD of uncompressed music can take 650Mb. However, MP3 enables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squeeze an audio track into a few megabytes, and broadband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of this size to be shared easily. By 1998, some 40% of the network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 was MP3 tra�c.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response was to push for technical ﬁxes. This led to the growth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rights-management industry. It had its origins in work on digital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lishing and in the mechanisms used to protect pay-TV and DVDs, so let’s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quick look at those ﬁrst.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Video and pay-TV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history of videocassettes was a replay of the history of audio 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settes. At ﬁrst Hollywood was terriﬁed, and refused to release movies for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viewing. Crude technical measures were taken to prevent copying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Macrovision system which added spurious synchronization pulses to confuse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recording circuitry of domestic VCRs – which again turned out to be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defeat. Then Hollywood became paranoid about video rental stores,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publishers had been about libraries. Once more, libraries turned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publisher’s friend, as being able to rent videos got people to buy VCRs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whetted their desire to own their favorite movies. VCRs and videocassettes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mass-market products rather than rock stars’ toys, and by 2000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prerecorded cassettes made up most of the income of ﬁrms like Disney.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changed so that the cinema release was really just advertising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sales of the video.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many of the world’s pre-teens demanded that their parents build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 collection of Disney cassettes, just like their friends had, so a videocas-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 pirate had to make the packaging look original. This reduced the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industrial counterfeiting one. As with mass-market software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onset of online registration, or with perfumes and Swiss watches today,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involves sending out ﬁeld agents to buy products, look for forgeries,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chain and bring prosecutions.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interesting technical protection mechanisms were built into broadcast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advent of pay-TV, whether delivered by cable or satellite, created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conditional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which would allow a station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reception of a channel in various ways. If the operator had only bought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to screen a movie in Poland, they’d have to block German 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viewers within the satellite footprint from watching. Porn channel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prevent reception in countries like Ireland with strict censorship laws.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operators also wanted to be able to charge extra for speciﬁc events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boxing matches.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Typical system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evolution of early systems was determined largely by the hardware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deciphering video (for a history of set-top boxes, see [425]). The ﬁrst 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systems, available since the 1970s, were crude analog devices which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such as inverting the video signal from time to time, interfering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synchronization, and inserting spikes to confuse the TV’s automatic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They were easy enough to implement, but also easy to defeat;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didn’t involve cryptanalysis, just an oscilloscope and persistence.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systems appeared in the late 1980s and employed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hybrid of analog and digital technologies: the broadcast was analog,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control was digital. These included systems such as Videocrypt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Nagravision, and typically had three components: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subscription management service at the station enciphers the outgoing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entitlement control messages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(ECMs) in it, and issues access tokens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smartcards to subscribers;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set-top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converts the cable or satellite signal into one the TV can deal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5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subscriber smartcard personalises the device and controls what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preting the ECMs and providing keys to the descrambling circuit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set-top box.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architecture means that the complex, expensive processes such as bulk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scrambling could be done in a mass-produced custom chip with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life, while key-management functions that may need to be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hack can be sold to the customer in a low-cost token that is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replace. If the set-top box itself had to be replaced every time the system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the economics would be much less attractive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mechanism is that the set-top box decodes the ECMs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 datastream and passes them to the card. The card deciphers the ECMs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both control messages (such as “smartcard number 123356, your subscriber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paid, stop working until further notice”) and keys,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words</w:t>
      </w:r>
      <w:r>
        <w:rPr>
          <w:rFonts w:ascii="CMR10" w:hAnsi="CMR10" w:eastAsia="CMR10"/>
          <w:b w:val="0"/>
          <w:i w:val="0"/>
          <w:color w:val="000000"/>
          <w:sz w:val="20"/>
        </w:rPr>
        <w:t>, that are passed to the set-top box. The set-top box then uses the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to descramble the video and audio streams. There’s a detailed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[456].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Video scrambling techniques</w:t>
      </w:r>
    </w:p>
    <w:p>
      <w:pPr>
        <w:autoSpaceDN w:val="0"/>
        <w:tabs>
          <w:tab w:pos="1040" w:val="left"/>
          <w:tab w:pos="25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limitations on the chips available at low cost in the early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systems typically scrambled video by applying a transposition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picture elements. A typical scheme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cut-and-rotate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algorithm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Videocrypt.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scrambles one line of video at a time by cutting it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point determined by a control byte and swapping the left and right halves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(Figure 24.1):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involved analog-to-digital conversion of the video signal, storage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bu↵er, and digital-to-analog conversion after rotation – a process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shoehorned into a low-cost custom VLSI chip by 1990. However,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Now that set-top boxes cost a few dollars, and the shipping costs dominate, the smartcard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often just soldered to the motherboard and the whole box is replaced if there’s a hack.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2256"/>
        <w:gridCol w:w="2256"/>
        <w:gridCol w:w="2256"/>
        <w:gridCol w:w="2256"/>
      </w:tblGrid>
      <w:tr>
        <w:trPr>
          <w:trHeight w:hRule="exact" w:val="2716"/>
        </w:trPr>
        <w:tc>
          <w:tcPr>
            <w:tcW w:type="dxa" w:w="2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Plain�</w:t>
            </w:r>
          </w:p>
        </w:tc>
        <w:tc>
          <w:tcPr>
            <w:tcW w:type="dxa" w:w="1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  <w:tc>
          <w:tcPr>
            <w:tcW w:type="dxa" w:w="19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Cipher�</w:t>
            </w:r>
          </w:p>
        </w:tc>
        <w:tc>
          <w:tcPr>
            <w:tcW w:type="dxa" w:w="95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</w:tr>
    </w:tbl>
    <w:p>
      <w:pPr>
        <w:autoSpaceDN w:val="0"/>
        <w:tabs>
          <w:tab w:pos="2720" w:val="left"/>
        </w:tabs>
        <w:autoSpaceDE w:val="0"/>
        <w:widowControl/>
        <w:spacing w:line="198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24.1: – cut-and-rotate scrambling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systemic vulnerability of such systems is that video is highly redundant,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possible to reconstruct the image using ‘oscilloscope and persistence’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enhanced by simple signal processing. This was ﬁrst done by Markus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Kuhn in 1995 and required the use of a university supercomputer to do in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 Figure 24.2 shows a frame of enciphered video, and Figure 24.3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 after processing. By 2000, it was possible to do this on a PC [1824].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attack had been feasible earlier, it would have given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as regardless of how well the smartcard managed the keys, the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could be retrieved without them. Hybrid systems are still used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in less developed countries, together with frequent key changes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 inconvenient for the pirates – whose problem is to distribute the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as they crack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major developed-world operators moved to digital systems in the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2000s. These digital systems work on the same principle – a set-top box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hardware and a smartcard to hold the personal keys that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 the content keys from ECMs. However the crypto now typically uses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to protect the entire digital video stream. I’ll describe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 systems in the 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hybrid scrambling techniques lasted (just) long enough. However,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some interesting lessons to teach, as they were subjected to quite deter-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attack in the decade after 1995, so I’ll go brieﬂy through what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0.0" w:type="dxa"/>
      </w:tblPr>
      <w:tblGrid>
        <w:gridCol w:w="4513"/>
        <w:gridCol w:w="4513"/>
      </w:tblGrid>
      <w:tr>
        <w:trPr>
          <w:trHeight w:hRule="exact" w:val="2748"/>
        </w:trPr>
        <w:tc>
          <w:tcPr>
            <w:tcW w:type="dxa" w:w="3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5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5190" cy="161498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16149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3920" cy="165730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657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200" w:lineRule="exact" w:before="46" w:after="398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24.2 – scrambled video frame</w:t>
      </w:r>
      <w:r>
        <w:rPr>
          <w:rFonts w:ascii="CMBX10" w:hAnsi="CMBX10" w:eastAsia="CMBX10"/>
          <w:b/>
          <w:i w:val="0"/>
          <w:color w:val="000000"/>
          <w:sz w:val="20"/>
        </w:rPr>
        <w:t>Figure 24.3 – processed video frame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Attacks on hybrid scrambling systems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population of set-top boxes that can use a stream of control words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unscramble broadcast video, the next problem was to ensure that only paying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could get the control 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this could be done with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and deny messages.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bandwidth available was typically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of ten ECMs per second. So sending an allow message to each of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subscribers would take over a week, and deny messages were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smartcard interprets the ECMs. If the current programme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the subscriber is allowed to watch, then a keyed hash – essentially a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 (MAC) – is computed on a series of ECMs using a 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held in the card and supplied to the set-top box as the control word:</w:t>
      </w:r>
    </w:p>
    <w:p>
      <w:pPr>
        <w:autoSpaceDN w:val="0"/>
        <w:tabs>
          <w:tab w:pos="2360" w:val="left"/>
        </w:tabs>
        <w:autoSpaceDE w:val="0"/>
        <w:widowControl/>
        <w:spacing w:line="216" w:lineRule="exact" w:before="348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CW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MAC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ECM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a subscriber stops paying their subscription, their card can be inacti-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vated by sending an ECM ordering it to stop issuing control words; and it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ECM stream in order to compute control words at all.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cards can be made tamper-resistant, only compliant devices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should commit suicide on demand.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could go wrong?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attacks were on the protocol. Since the control word sent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is the same for every set-top box currently unscrambling the program,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can record the stream of control words, by placing a PC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and the set-top box, and post them online. Other people can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the scrambled program, and unscramble it later [1255]. Servers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for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key-log attack</w:t>
      </w:r>
      <w:r>
        <w:rPr>
          <w:rFonts w:ascii="CMR10" w:hAnsi="CMR10" w:eastAsia="CMR10"/>
          <w:b w:val="0"/>
          <w:i w:val="0"/>
          <w:color w:val="000000"/>
          <w:sz w:val="20"/>
        </w:rPr>
        <w:t>, but were only a minor nuisance to the industry;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viewers were prepared to buy or build a special adapter to connect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to their set-top box. Hobbyists with such equipment found other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blockers</w:t>
      </w:r>
      <w:r>
        <w:rPr>
          <w:rFonts w:ascii="CMR10" w:hAnsi="CMR10" w:eastAsia="CMR10"/>
          <w:b w:val="0"/>
          <w:i w:val="0"/>
          <w:color w:val="000000"/>
          <w:sz w:val="20"/>
        </w:rPr>
        <w:t>, programs that would prevent ECMs addressed to your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delivered to it; this way, you could cancel your subscription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 being able to cancel your service [1255].</w:t>
      </w:r>
    </w:p>
    <w:p>
      <w:pPr>
        <w:autoSpaceDN w:val="0"/>
        <w:tabs>
          <w:tab w:pos="1340" w:val="left"/>
          <w:tab w:pos="54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also gave some opportunities.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half-second or so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supplies the set-top box with a new control word, and this is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keystream generator which works as follows. There are two linear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registers, of lengths 31 and 29 in the Eurocrypt system, which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linear sequences. Some of the bits of register 1 are used as address lines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multiplexer, which selects a bit from register 2; this bit becomes the next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keystream sequence. Each successive byte of output becomes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for the scrambler (Figure 24.4).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1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6.0000000000002" w:type="dxa"/>
      </w:tblPr>
      <w:tblGrid>
        <w:gridCol w:w="4513"/>
        <w:gridCol w:w="4513"/>
      </w:tblGrid>
      <w:tr>
        <w:trPr>
          <w:trHeight w:hRule="exact" w:val="974"/>
        </w:trPr>
        <w:tc>
          <w:tcPr>
            <w:tcW w:type="dxa" w:w="3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0" w:val="left"/>
                <w:tab w:pos="2220" w:val="left"/>
                <w:tab w:pos="2540" w:val="left"/>
                <w:tab w:pos="2900" w:val="left"/>
              </w:tabs>
              <w:autoSpaceDE w:val="0"/>
              <w:widowControl/>
              <w:spacing w:line="92" w:lineRule="exact" w:before="264" w:after="20"/>
              <w:ind w:left="0" w:right="0"/>
            </w:pPr>
            <w:r>
              <w:tab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(address)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87.9999999999995" w:type="dxa"/>
            </w:tblPr>
            <w:tblGrid>
              <w:gridCol w:w="3446"/>
            </w:tblGrid>
            <w:tr>
              <w:trPr>
                <w:trHeight w:hRule="exact" w:val="262"/>
              </w:trPr>
              <w:tc>
                <w:tcPr>
                  <w:tcW w:type="dxa" w:w="152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46" w:after="0"/>
                    <w:ind w:left="0" w:right="0"/>
                  </w:pPr>
                  <w:r>
                    <w:tab/>
                  </w:r>
                  <w:r>
                    <w:rPr>
                      <w:rFonts w:ascii="CMCSC10" w:hAnsi="CMCSC10" w:eastAsia="CMCSC10"/>
                      <w:b w:val="0"/>
                      <w:i w:val="0"/>
                      <w:color w:val="000000"/>
                      <w:sz w:val="20"/>
                    </w:rPr>
                    <w:t>Multiplexer</w:t>
                  </w:r>
                </w:p>
              </w:tc>
            </w:tr>
          </w:tbl>
          <w:p/>
          <w:p>
            <w:pPr>
              <w:autoSpaceDN w:val="0"/>
              <w:tabs>
                <w:tab w:pos="2300" w:val="left"/>
              </w:tabs>
              <w:autoSpaceDE w:val="0"/>
              <w:widowControl/>
              <w:spacing w:line="180" w:lineRule="exact" w:before="3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(select)</w:t>
            </w:r>
          </w:p>
        </w:tc>
        <w:tc>
          <w:tcPr>
            <w:tcW w:type="dxa" w:w="23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346" w:lineRule="exact" w:before="51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output</w:t>
            </w:r>
          </w:p>
        </w:tc>
      </w:tr>
    </w:tbl>
    <w:p>
      <w:pPr>
        <w:autoSpaceDN w:val="0"/>
        <w:tabs>
          <w:tab w:pos="3740" w:val="left"/>
          <w:tab w:pos="4100" w:val="left"/>
          <w:tab w:pos="4440" w:val="left"/>
          <w:tab w:pos="4780" w:val="left"/>
          <w:tab w:pos="5120" w:val="left"/>
        </w:tabs>
        <w:autoSpaceDE w:val="0"/>
        <w:widowControl/>
        <w:spacing w:line="346" w:lineRule="exact" w:before="2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2</w:t>
            </w:r>
          </w:p>
        </w:tc>
      </w:tr>
    </w:tbl>
    <w:p>
      <w:pPr>
        <w:autoSpaceDN w:val="0"/>
        <w:tabs>
          <w:tab w:pos="2780" w:val="left"/>
        </w:tabs>
        <w:autoSpaceDE w:val="0"/>
        <w:widowControl/>
        <w:spacing w:line="198" w:lineRule="exact" w:before="122" w:after="1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24.4 – the multiplexer generator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6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1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designers intended that breaking this cipher should involve guessing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key, and as this is 60 bits long a guess would take on average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trials which is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uneconomic – as it has to be done about twice a second. But it turns out that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cipher has a shortcut attack. The trick is to guess the contents of register 1,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this address information to place bits of the observed keystream in register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2, and if this causes a clash, reject the current guess for register 1. (I discovered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attack in 1985 and it’s what got me interested in cryptography.) The high-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four bits or so of each control word are easy to deduce from inter-line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correlations – it’s the least signiﬁcant bits you really have to work hard for. So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can reconstruct the latter using cryptanalysis. But this computation is still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interest to hobbyists rather than the mass market.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powerful of the ‘amateur’ attacks exploited a master-key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leakage: someone who bought a second-hand PC, looked at the hard disk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curiosity, and managed to undelete a complete subscriber management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for one pay-TV operator, including embedded master keys. This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to write software to emulate a subscriber smartcard completely –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it could even be ‘improved’ so it would not turn itself o↵ when ordered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by an ECM.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commercial pirates turned to reverse engineering smartcards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microprobing techniques, and in section 18.5 I described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hardware ﬁxes were limited to new card issues,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didn’t want to issue a new card more than once a year as it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dollars per subscriber, and the subscriptions were usually less than $20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month. So other defensive techniques were tried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Litigation was one route, but it took time. A lawsuit was lost against a pirate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Ireland, which for a while became a haven from which pirates sold cards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order all over Europe. The industry’s lobbying muscle was deployed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 in European law to override Dublin, but this took years. By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1995, the main UK satellite TV station (Sky-TV) was losing 5% of its revenue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pirate cards, mostly sold by mail order from Dublin.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through the mid 1990s, pirates and the operators engaged in a war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countermeasures and counter-countermeasures. The operators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a new card, and within months the pirates would have reversed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o↵ering clones for sale. The operators would buy some, analyze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tricks to cause them to fail. The problem faced by the operators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this: when all the secrets in your system can be compromised within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still ﬁght back against the pirates without having to reissue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came up with all sorts of cunning tricks. One of their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 ones was an ECM whose packet contents were executed as code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smartcard; in this way, the existing card base could be upgraded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ﬂy and implementation di↵erences between the genuine and pirate cards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exploited. Any computation that would give a di↵erent answer on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– even if only as a result of an unintentional timing condition – could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5520" w:val="left"/>
        </w:tabs>
        <w:autoSpaceDE w:val="0"/>
        <w:widowControl/>
        <w:spacing w:line="104" w:lineRule="exact" w:before="682" w:after="34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2.0" w:type="dxa"/>
      </w:tblPr>
      <w:tblGrid>
        <w:gridCol w:w="4513"/>
        <w:gridCol w:w="4513"/>
      </w:tblGrid>
      <w:tr>
        <w:trPr>
          <w:trHeight w:hRule="exact" w:val="570"/>
        </w:trPr>
        <w:tc>
          <w:tcPr>
            <w:tcW w:type="dxa" w:w="315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12</w:t>
            </w:r>
          </w:p>
        </w:tc>
      </w:tr>
    </w:tbl>
    <w:p>
      <w:pPr>
        <w:autoSpaceDN w:val="0"/>
        <w:tabs>
          <w:tab w:pos="5040" w:val="left"/>
        </w:tabs>
        <w:autoSpaceDE w:val="0"/>
        <w:widowControl/>
        <w:spacing w:line="104" w:lineRule="exact" w:before="124" w:after="16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8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2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0" w:val="left"/>
              </w:tabs>
              <w:autoSpaceDE w:val="0"/>
              <w:widowControl/>
              <w:spacing w:line="102" w:lineRule="exact" w:before="1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2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75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104" w:lineRule="exact" w:before="16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5020" w:val="left"/>
        </w:tabs>
        <w:autoSpaceDE w:val="0"/>
        <w:widowControl/>
        <w:spacing w:line="104" w:lineRule="exact" w:before="194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•�</w:t>
      </w:r>
    </w:p>
    <w:p>
      <w:pPr>
        <w:autoSpaceDN w:val="0"/>
        <w:tabs>
          <w:tab w:pos="4060" w:val="left"/>
        </w:tabs>
        <w:autoSpaceDE w:val="0"/>
        <w:widowControl/>
        <w:spacing w:line="104" w:lineRule="exact" w:before="198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•�</w:t>
      </w:r>
    </w:p>
    <w:p>
      <w:pPr>
        <w:autoSpaceDN w:val="0"/>
        <w:tabs>
          <w:tab w:pos="3020" w:val="left"/>
        </w:tabs>
        <w:autoSpaceDE w:val="0"/>
        <w:widowControl/>
        <w:spacing w:line="102" w:lineRule="exact" w:before="530" w:after="336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n</w:t>
      </w:r>
      <w:r>
        <w:rPr>
          <w:shd w:val="clear" w:color="auto" w:fill="000000"/>
          <w:w w:val="98.32709052345969"/>
          <w:rFonts w:ascii="Palatino" w:hAnsi="Palatino" w:eastAsia="Palatino"/>
          <w:b w:val="0"/>
          <w:i w:val="0"/>
          <w:color w:val="000000"/>
          <w:sz w:val="11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8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257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34" w:lineRule="exact" w:before="338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31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4" w:lineRule="exact" w:before="3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4020" w:val="left"/>
        </w:tabs>
        <w:autoSpaceDE w:val="0"/>
        <w:widowControl/>
        <w:spacing w:line="134" w:lineRule="exact" w:before="86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</w:t>
      </w:r>
    </w:p>
    <w:p>
      <w:pPr>
        <w:autoSpaceDN w:val="0"/>
        <w:tabs>
          <w:tab w:pos="2880" w:val="left"/>
        </w:tabs>
        <w:autoSpaceDE w:val="0"/>
        <w:widowControl/>
        <w:spacing w:line="20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24.5: – binary revocation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into the MAC algorithm to make the pirate cards deliver invalid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systems (Eurocrypt) had an e�cient revocation scheme designed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from the start, and it’s worth looking at brieﬂy. Each of the subscriber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contains a subscriber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is a binary tree of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KGij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linking the subscriber keys to the currently active master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. Each operational card knows all the group keys in the path between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master key, as in Figure 24.5.</w:t>
      </w:r>
    </w:p>
    <w:p>
      <w:pPr>
        <w:autoSpaceDN w:val="0"/>
        <w:tabs>
          <w:tab w:pos="1340" w:val="left"/>
        </w:tabs>
        <w:autoSpaceDE w:val="0"/>
        <w:widowControl/>
        <w:spacing w:line="228" w:lineRule="exact" w:before="140" w:after="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scheme, if (say)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appears in pirate cards and has to be revoked,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0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operator will send out a stream of packets that let all the other sub-</w:t>
            </w:r>
          </w:p>
        </w:tc>
      </w:tr>
      <w:tr>
        <w:trPr>
          <w:trHeight w:hRule="exact" w:val="97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680" w:val="left"/>
                <w:tab w:pos="4580" w:val="left"/>
                <w:tab w:pos="5320" w:val="left"/>
                <w:tab w:pos="6680" w:val="left"/>
              </w:tabs>
              <w:autoSpaceDE w:val="0"/>
              <w:widowControl/>
              <w:spacing w:line="196" w:lineRule="exact" w:before="1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scriber cards compute a new master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ﬁrst packet will be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once; then there will be a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22; and so on. The e↵ect is that even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encrypted under an updated version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11: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then this new</w:t>
            </w:r>
          </w:p>
        </w:tc>
      </w:tr>
      <w:tr>
        <w:trPr>
          <w:trHeight w:hRule="exact" w:val="124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ten million customers the operator has to transmit less than ﬁfty ECMs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order to do a complete key change. Of course, this isn’t a complete solution: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 also needs to think about how to deal with pirate cards that contain several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subscriber keys, and how leaked keys can by identiﬁed without having to go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trouble of breaking into pirate cards. But it’s a useful tool in the box.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measures were also used. For example, one cable TV station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a special o↵er for a free T-shirt, and stopped legitimate viewers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seeing the 0800 number to call; this got them a list of the pirates’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factors also matter here, as everywhere. Pay-TV pirates depend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success on time-to-market as much as conventional software ﬁrms: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produce a 99% correct forgery in three weeks would wipe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who produced a 99.9% forgery after three months. So pirates race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 just like legitimate vendors, and pirate cards have bugs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 of economics teaches that it’s best to let a pirate build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user base before you pull the plug on him, as this gives him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wipe out his competitors, and also as switching o↵ his cards once he’s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destroy his credibility with more potential customers than an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would. But if you leave him too long, he may acquire the ﬁnancial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resources to become a persistent problem.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pay-TV industry learned to plan in advance for security recovery, and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hide features in their products that weren’t used initially but could be activated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the smartcards were made much harder to forge by including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encryption algorithms in the processor hardware. As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simply read out the algorithm with a probing station but had to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 thousands of gates in the chip, they reduced to a handful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laboratories with the technical capability to do attacks. Many of these labo-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ratories were drawn into the industry’s orbit by consultancy deals or other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sponsorship. Those who remained outside the tent were watched. Vigorous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enforcement provided the last link in the chain. The industry hunted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commercial pirates and put them out of business, whether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jailed or by drowning them in litigation.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big pay-TV piracy case in the 20th century, British pirate Chris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Cary was convicted of forging Sky-TV smartcards whose design he had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engineered by a company in Canada for $105,000.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sold forgeries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 front company in Ireland, where counterfeit cards were not illegal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[1368]. So Sky TV’s security consultants inﬁltrated a spy into his Dublin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o�ce, and she quietly photocopied enough documents to prove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was really being run from the UK [956]. The British authorities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prosecute, so Sky brought a private prosecution and had him convicted.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authorities put him in an open prison and he absconded, Sky’s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detectives relentlessly hunted him down and caught him in New Zealand,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ﬂed using a passport in a dead person’s name [847]. He then ended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proper jail. Sky-TV’s relentless unpleasantness served as a warning to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DVB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broadcasting (DVB) largely operates using a set of standards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evolved over the years since 1996 and that are controlled by the DVB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Consortium, an industry group of over 250 members. The standards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relating to IPTV and digital terrestrial TV as well as satellite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TV, and to free-to-air services as well as pay-TV. DVB has been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analog/hybrid systems, starting with the UK and Germany in 2003.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standards, DVB-T2, were promulgated by ETSI in 2009.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mechanisms are complex, and some of them are covered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nondisclosure agreements, but here is a telegraphic summary. The conditional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mechanisms for DVB are similar to the hybrid system: the content 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We discussed in section 16.3.1 how banknote printers learned years ago to include a whole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series of security printing features that could be disclosed one at a time as needed.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24.2.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is digital, but the keys are generated by subscriber smartcards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on EMMs and ECMs as before. The encryption uses the DVB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Scrambling Algorithm, which was available only under NDA, but leaked in 2002.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an attack was found by Erik Tews, Julian W¨alde and Michael Weiner,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then barely practical as it requires an 8TB rainbow table [1872].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are not standardised (except at the interface level) so each broad-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caster can use his favorite crypto tricks and suppliers; the piracy to date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involved smartcard cloning, and there have been various lawsuits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operators have accused each other of hacking.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Pay-TV, whether cable or satellite, peaked in 2008 with 75% of US house-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holds. What dislodged it was Netﬂix, and more generally the move to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services based on broadband.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DVD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DVD was both a warning of trouble to come between Holly-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wood and the computer industry, and an object lesson on how not to do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consumer electronics industry introduced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video disk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(DVD),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renamed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versatile disk</w:t>
      </w:r>
      <w:r>
        <w:rPr>
          <w:rFonts w:ascii="CMR10" w:hAnsi="CMR10" w:eastAsia="CMR10"/>
          <w:b w:val="0"/>
          <w:i w:val="0"/>
          <w:color w:val="000000"/>
          <w:sz w:val="20"/>
        </w:rPr>
        <w:t>, in 1996. As usual, Hollywood took fright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said that unless DVD had a decent copy protection mechanism,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 wouldn’t be released for it. So a mechanism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content scrambling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(CSS) was built in at the last minute; arguments over this held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of DVD and it was designed in a rush. (The story of how the DVD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evolved is told in Jim Taylor’s standard reference [1865],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describes most of them.)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had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region coding</w:t>
      </w:r>
      <w:r>
        <w:rPr>
          <w:rFonts w:ascii="CMR10" w:hAnsi="CMR10" w:eastAsia="CMR10"/>
          <w:b w:val="0"/>
          <w:i w:val="0"/>
          <w:color w:val="000000"/>
          <w:sz w:val="20"/>
        </w:rPr>
        <w:t>: disks were supposed to run only on players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designated list of regions, to support the traditional practice of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movie in the USA ﬁrst, then in Europe and so on, in order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of producing physical ﬁlm prints, and the ﬁnancial loss if the ﬁlm bombs.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users preferred to buy DVD players in which region coding could be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o↵. So every DVD vendor wanted to have the second most insecure player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market; they didn’t want to be the ﬁrm that Hollywood was beating up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 wanted prospective customers to be conﬁdent that their player’s region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 could be hacked.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CSS, which was known to be vulnerable by the time that DVD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[1494]. It has a keylength of 40 bits so the equipment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foul of US export regulations, but the design was so poor that the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keylength was only 16 bits. A Norwegian teenager, Jon Lech Johansen,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the algorithm and wrote decryption software for it, DeCSS.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got injunctions against people who put it online but these were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so it started appearing on websites outside the USA, on T-shirts,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songs, and in other forms of speech that traditionally enjoy constitutional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This just got it distributed ever more widely, and made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foolish [1127]. Their lawyers blundered on, persuading the government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was a full description of CSS and how to break it in the ﬁrst and second editions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book; as DVDs are going the way of the dinosaur, I’ve dropped it for this edition.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Norway to prosecute Johansen. He was acquitted on appeal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set of problems came from the fact that the PC is an open plat-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form. The DVD consortium required people producing DVD player software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their code so that it would be hard to reverse engineer. Papers duly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on tricks for systematic software obfuscation [141]. But this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came into conﬂict with Linux, the open-source PC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already used by millions of people. The DVD consortium’s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consistent with making DVD drivers available to the Linux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as PCs with CD drives started being replaced in the shops with PCs ﬁtted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DVD drives, the Linux user community either had to break CSS, or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using Linux in favour of Windows. Under the circumstances, it was only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 of time before someone ﬁgured out CSS and DeCSS appeared.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DVD followed the usual pattern: Hollywood terriﬁed, and refusing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release their best movies; technical measures taken to prevent copying,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got broken; then litigation. I wrote in 2001: “A reasonable person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that once again the studios will see sense in the end, and make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selling DVDs. There will be copying, of course, but it’s not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yet – even a DSL modem takes hours to send a 4Gb DVD movie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friend, and PC disk space is also an issue.” This came true; although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studios held out for a year or two, they all climbed on the DVD bandwagon,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second edition in 2008, Disney was making most of its money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sales.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then an attempt to market higher-density optical media,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 war in 2007 between HD-DVD and Blu-Ray, which both used shorter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wavelength lasers to encode information more densely giving up to 50Gb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disk. Both used the Advanced Access Content System (AACS), which I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the second edition of this book. However, only the Playstation 3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full implementation of Blu-Ray, and HD-DVD never got real traction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destroyed, as distribution media, by the growth of broadband,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storage media by the falling cost of USB memory sticks.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 Shear patented self-destruct software in the 1980s and his company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InterTrust [1793]; their DigiBox system is described by Olin Sibert,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Bernstein and David Van Wie in [1735]. This enabled a DRM mechanism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real-world ownership, so that I could sell you a photo and you’d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it once you had the receipt; what’s more, you could give it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after which you’d no longer have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Intertrust were the most successful of a number of ﬁrms who worked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mid-90s on ways to control the sale and distribution of digital goods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to customers with personal computers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The original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distribution of newspapers and articles from scientiﬁc journals [315],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InterTrust patents were one of only four computer-related patents from the 20th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century that caused a nine-ﬁgure sum to change hands, the others being the Harvard virtual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memory patents, the RSA public-key patents and the Fraunhofer MP3 patents.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always understood that music and video would follow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had enough bandwidth.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a PC, being a general-purpose computer, can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copy any ﬁle and send it to any other computer; unlike with analog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copies are perfect, so millions of copies might be made from one original.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compounded by the fact that, from the viewpoint of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the PC owner is the ‘enemy’. The music industry believed that unlimited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 would destroy their business; the computer industry told them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was intrinsically impossible on a general-purpose computer, so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get a new business model. The music and ﬁlm industries, despite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tenth of the computer industry’s size, had much more clout in Congress (a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guy complained that the average Congressman was much keener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photographed with Madonna than with Bill), and they still controlled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and video that the computer industry wanted their PCs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play. The result was a push for DRM.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 Media Rights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Media Player (WMP) was an early deployment of DRM, replacing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media player when Windows 98 was released. It enabled a user to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music, watch video and view photos, with features ranging from MP3 player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to synchronisation of lyrics for karaoke. It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Windows Media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(WMRM), which works as follows.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store wanting to sell digital media encrypts each item using a content 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puts the encrypted ﬁles on a streaming media server linked to their web site.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access a media object, the customer must get hold of a license,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the object identiﬁer, the license key seed, and a set of instructions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rights management language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state what they can do with it;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they may play it, whether they can burn it to a CD, and so on.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generated by a license server and encrypted using a public key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WMP application. License acquisition may involve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payment, but it may also happen silently in the background [1558].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architecture is similar to pay-TV conditional access, in that the bulk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task of protecting the music or video is separated from the person-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task of key management, so the video doesn’t have to be encrypted anew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customer. And just as pay-TV smartcards can be replaced when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leaked or the key management mechanism compromised, so the key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functions of WMRM are performed in an ‘individualized blackbox’ (IBX)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of the software, which gets replaced as needed during the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IBX internals have been reverse-engineered from time to time [1693].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private key is obscured by the blackbox and hidden in a ﬁle;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the customer has previously acquired are kept in a license store;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keys are encrypted using the customer’s public key; and the protocol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tweaked from time to time as Microsoft has to recover from hacks.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6.2.5 how in the early 2000s Microsoft, Intel and some other big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the Trusted Computing Group to try to build DRM properly into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architecture. The attempt failed for both business and technical reasons,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led to TPM chips for trusted boot, to TrustZone enclaves in Arm processors,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eventually to SGX enclaves in Intel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launched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(IRM) with Windows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2003, which aimed to extend DRM to general users;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over a document or other digital object would be retained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creator.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DRM wouldn’t just beneﬁt Hollywood; I could send you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that you could only read, and never copy, and that would vanish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 vision was that this would be supported by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across the entire Windows ecosystem, and conveniently fortify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against challenges from the likes of Linux or Google docs.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didn’t like the lock-in, though, and Microsoft couldn’t get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mechanisms to work. Nowadays, it’s easy to implement such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controls in cloud-based systems such as O�ce365 or Gmail, but it’s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across such ecosystems; so we’ve ended up not too far from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been had Trusted Computing been made to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WMRM was then replaced in Windows 10 by PlayReady, a newer Microsoft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‘media ﬁle copy prevention technology’. WMP is used at its most basic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a streaming media service, to support music subscription services,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geographically-linked services, such as MLB.com which makes major 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baseball games available everywhere except in the team’s home area –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have usually been sold to local TV stations.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Fairplay, HTML5 and other DRM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Microsoft o↵ering was fairly typical of rights-management systems. Apple’s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FairPlay, which was launched in the iPod and in its media player QuickTime,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has tunes encrypted under master keys. When a tune is bought the cus-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is sent the master key encrypted under a random session key, plus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 key encrypted under his iTunes player’s RSA public key. Session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backed up online on Apple’s servers. As with Windows, a number of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appeared from time to time that unlocked protected content, and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duly upgraded iTunes. Apple iTunes was replaced with Apple Music in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ﬁrms’ rights-management systems were downright abusive, and a par-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extreme case arose in 2005 with Sony’s XCP system.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inserted a CD with this system into a PC, it presented an end-user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cense agreement; if the user declined, the CD was ejected, and if they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loaded and hid a rootkit that intercepted all accesses to the CD drive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prevented Sony music being played by any other media player. Microsoft classi-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it as malware and had it removed by Windows Defender and the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Removal Tool [1307]. It later turned out that Sony had even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rootkit some software that violated the copyrights of others.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signiﬁcant controversy in 2012–14 when the World Wide Web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 (W3C) was debating whether to adopt HTML5 which provides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sandbox in browsers to support multimedia content with DRM, and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Extensions (EME) as a means for the software in the sandbox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municate with online license managers. When they eventually went ahead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2014, W3C chair Tim Berners-Lee was ﬁercely criticised for adopting a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which excludes open-source browsers in the future. Since 2017,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license ‘Widevine’ DRM software from Google to support services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Netﬂix. Mozilla was the last major browser to switch, after they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refusing would just cause most of their users to switch browsers. In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stopped supplying this technology to open-source browsers;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new browsers will have to be proprietary; this had been predicted by EFF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debate in 2012–4 [571].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development in 2020 is Microsoft’s launch of “double encryption”,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 of DRM to make regulated industries like banking happier about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in the O�ce365 / Azure cloud: content keys are kept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device, but the whole thing is integrated with the Microsoft structure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[432]. Whether DRM operated by Microsoft would stop an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armed with a FISA warrant getting access to data on a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interesting question; I suppose we’ll only know the answer when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comes out.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early software protection mechanisms used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obscurity to hide keys and to check for the presence of machine ﬁngerprints,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dongles and license servers. Kids with disasssemblers and time on their hands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to defeat such tricks, so where possible ﬁrms would move some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to the cloud, to trustworthy hardware,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 is not always possible, and in 2020 the critical applications include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runtime 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(RASP). As I discussed in section 12.7.4,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set of techniques used by some mobile app developers to protect apps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that may have been rooted or jailbroken by malware. It’s used by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to protect customers using its Android app in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many Android phones are secondhand, out of patch support and rooted,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local sales agents. And following a mandate from the European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tral Bank, RASP is becoming mandatory for banking apps in Europe, or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authenticator apps on which they rely. In both cases the objective is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 from an attacker who roots the device. This was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for 1990s products such as Windows Media Player.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early attempts to write obfuscating compilers that would produce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software; an early Intel project is described at [141]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used in early software DVD players. These were duly broken, as I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24.2.5 earlier, and led Intel to move towards Trusted Computing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SGX, as I described in section 6.3.1.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Theoretical computer scientists have written many papers on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indistinguishability; a seminal result by Boaz Barak and colleagues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we can’t write obfuscating compilers with strong and sustainable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[166]. But – as with other impossibility results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on malware detection – the question then arises whether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obfuscation isn’t possible in theory, practical obfuscation might be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some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moved to a philosophy of security renewal: the key-management</w:t>
      </w:r>
    </w:p>
    <w:p>
      <w:pPr>
        <w:autoSpaceDN w:val="0"/>
        <w:tabs>
          <w:tab w:pos="1040" w:val="left"/>
          <w:tab w:pos="2020" w:val="left"/>
          <w:tab w:pos="5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for Windows Media Player was hidden in IBX and moved around,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in the Windows error handler one month and an obscure device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took a similar trajectory.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21.3.5, they often obfuscate their code by running it through a packer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polymorphic header which in turn decrypts the malware body.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headers are all di↵erent, making malware harder to recognise.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 can sometimes be made to work moderately well, provided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tainers are capable and motivated. Very often, though, they aren’t; naive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buying RASP from salesy vendors should expect the worst.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security research conferences have tended not to accept papers on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they see it as a tactical arms race rather than the accumulation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knowledge. There is nonetheless a small research community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obfuscation, and as of 2020 the state of the art when protecting an engine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or decryption is to implement a virtual machine that has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in which you implement the crypto, and then further obfuscate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virtual machine itself (custom opcodes had already been used in Sky-TV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back in the 1990s). It is still a real problem though to evaluate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scheme, or even guess how much e↵ort it will take to break it [555]. If a RASP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tester can’t extract the crypto key despite trying for a fortnight, that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 any guarantee against someone who tries for a month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Decompilation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techniques improve all the time, and many engineers spend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lives trying to ﬁgure out what other people’s code actually does.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acquire a real knack for this, but they might not be working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testing lab! A lemons market is therefore to be expected.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there are some less heavyweight aspects to this. Some tools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Java bytecode as they shrink and optimise it; one such, ProGuard,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distributed as part of the Android SDK. And for entertainment,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Obfuscated C Code Contest, where people have fun trying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in plain sight.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Gaming, cheating,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were one of the ﬁrst applications of all – pretty well as soon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ﬁrst proper computer, the EDSAC, was operational, research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writing games for it. Computer games have been big business for decades.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drove the home-computer boom of the 1970s that in turn spawned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industry; games consoles have been a huge market for microprocessors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chips; and gaming – whether on consoles or PCs – has largely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computer graphics [2056]. Game sales in the USA surpassed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 box-o�ce sales in 2001; and as games moved online, game ﬁrms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subscriptions, not just one-o↵ tickets [280].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 bear the scars personally. Back in the 1990s, Intel paid us to spend a fortnight trying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hack a prototype DVD player binary that had been produced by Beelzebub, their internal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obfuscating compiler. We only got about halfway through, and the company then boasted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its customers that ‘Cambridge couldn’t break this’. Jon Lech Johansen later spent a month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staring at the code and broke it, making us look stupid – but at least Intel ended up looking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stupider.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Nintendo moved console games into the home, they subsidised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from later sales of software cartridges and other add-ons, so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 was put into controlling which accessories could be used, as I discuss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24.6; copy-protection of game software for PCs was also a big 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move to online computer games has mitigated these concerns.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part of the game logic runs on a server, the client software can be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and the residual issue is whether players can get an unfair advantage.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many ways in which gamers can cheat [2057]. Some games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 collusion, such as contract bridge, and it’s hard to stop people playing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platform from using an entirely separate channel to cheat.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allegations of cheating are heard by a jury of experienced players,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view on whether the outcome was better than could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honest play. Even so, some decisions remain controversial for years: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lucky, and partners who’ve played together for years may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subconsciously without trying to. Online play can help as you can have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for statistical analysis, online tournaments where many players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deal of cards, and new forms of play where people play with many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games require collusion, such as adventure games involving teams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As I discuss in section 8.6.8, these are currently, in 2020,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DDoS-for-hire services. Players, who are often schoolkids, pay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for a service that will knock key members of the opposing team o✏ine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critical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cheating tactics are those that emerge from the nature</w:t>
      </w:r>
    </w:p>
    <w:p>
      <w:pPr>
        <w:autoSpaceDN w:val="0"/>
        <w:tabs>
          <w:tab w:pos="1040" w:val="left"/>
          <w:tab w:pos="7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games. In tactical shooters, for example, success should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player’s tactics and shooting skill, not on the game mechanics.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always shortcomings in the game’s physics model, often introduced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latency and by the optimisations game designers use to deal with it.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you’d normally expect that in a shooting duel, you’d have an advantage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the lowest network latency, or if you move ﬁrst. Yet the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used in many game clients cache information about nearby players,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leap round a corner, see your enemy and shoot, then the slower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connection is, the longer it will take him to see you and respond. Mike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 coined the term ‘neo-tactic’ to refer to players subliminally exploiting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anomalies [280]. That may not of itself be cheating, but in recent years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started manipulating network connections deliberately to create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lag, whether of incoming packets to delay other players, or our outgoing 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see what other players are about to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brings us on to one of the classic game cheats, namely to have code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own for automation and support. People have written a huge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from simple routines that repeatedly click a ﬁre button (to hack the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rate at which you can physically ﬁre is a factor) through proxies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the incoming network packets, identify the bad guys, examine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outgoing shots, and optimise their aim.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aimbots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come with di↵erent levels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sophistication, from code that does all the target acquisition and shooting,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human-controlled versions that merely improve your aim. They can hook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stream as proxies, into the graphics card, or even into the client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variant on the same theme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wall hack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player modiﬁes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see through walls – for example, by changing the graphics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them translucent rather than opaque. Such hacks are possible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ﬁrst-person shooters typically send out raw positional information to all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game, and leave it up to client software to render it according to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physics model.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companies who sell ﬁrst-person shooters reckon that aimbots and 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client-side hacks seriously spoil other players’ fun, so they use a variety of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cryption, authentication and DRM mechanisms to reduce not only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the perception of cheating – which is almost as damaging to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[281]. Guard software such as Punkbuster has been around since 2000,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anti-virus techniques to detect attempts to hook into game code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on which it relies. The large gaming platforms such as Steam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DRM mechanisms that attempt to block aimbots and other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protecting their own revenue by making it harder for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resell games [1288]. This is a constant battle, as I discussed in section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techniques such as artiﬁcial lag are di�cult to deal with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gaming is one of the applications in which trustworthy client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protection involves DRM-like mechanisms, has become well entrenched,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most modern games are locked to customer accounts and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logic now runs on a server. The server is also often fortiﬁed with analytics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cheating after the event, just like in a professional bridge tournament.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Peer-to-peer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1990s, peer-to-peer ﬁle-sharing became one of the main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music was distributed online. Once people had CD drives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and broadband connections, they could copy and share their favourite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tracks. In 1999, Shawn Fanning, an 18-year-old drop-out, revolutionised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business by creating the Napster service, which enabled people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audio ﬁles with each other [1381]. Rather than keeping the ﬁles centrally,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would invite legal action, Napster just provided an index so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a given track could ﬁnd out who else had it and was prepared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trade. It attracted tens of millions of users, but lawsuits from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it down in September 2002. Systems such as Gnutella and Freenet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borrowed ideas from the world of censorship-resistant systems to set up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 central node that could be closed down by legal attacks [439].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followed by other systems such as Kazaa and Bittorrent.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the designer of an early censorship-resistant system, the Eternity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vice. The motivation came when an early anonymous remailer,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anon.penet.fi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to post a message that upset the Scientologists and was closed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got a court order forcing its operator to disclose the linkage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users’ real email addresses and the pseudonyms they used on his system [881].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messages that were the subject of the case contained an a�davit by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of their church to the e↵ect that once members had been fully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told that the rest of the human race was su↵ering from false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sciousness; that, in reality, Jesus was the bad guy and Lucifer was the good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history has many examples of religions that denounced their competitors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both deluded and wicked; the Scientologists’ innovation was to claim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scriptures were their copyright, so the whistleblower’s leak was a breach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copyright. They got away with this argument in a number of jurisdictions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eventually a court in the Netherlands put a stop to it by allowing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to publish the ‘Fishman a�davit’, as it was called.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Eternity Service was designed to provide long-term ﬁle storage by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tributing ﬁle fragments across the net, encrypted so that the people hosting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tell which fragments they had, and so that reconstruction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only be performed via remailer mechanisms [61]. A later version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Publius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, which also provided a censorship-resistant anonymous publishing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[1974].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Copyright O�ce deﬁnes peer-to-peer networks as net-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where computers are linked to one another directly rather than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central server. The absence of a server that can be closed down by court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an interesting problem for music industry enforcers. The two tactics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music industry relied were suing uploaders and technical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attack peer-to-peer systems is to ‘walk the network’ by intro-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ducing a modiﬁed peer, contacting as many other peers as possible,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mid-2000s, the music industry tried harassing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at scale, ﬁling tens of thousands of lawsuits. In many cases people agreed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cease and desist and pay a small penalty rather than ﬁght a case; but in Octo-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2007 a federal jury in Duluth, MN., convicted 30-year-old Jammie Thomas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 infringement for sharing material on Kazaa and ordered her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$9,250 for each of the 24 songs involved in the case. Firms working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were also uploading damaged music ﬁles to spam out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will usually be legal), and it was suspected that they were also conduct-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denial-of-service attacks (which in many jurisdictions isn’t). In September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a company called Media Defender that worked for the music industry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‘ﬁle-sharing mitigation’ had several thousand of its internal emails leaked,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employee forwarded his email to Gmail and his password was compromised.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Media Defender’s business model was to charge $4,000 per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bum per month, and $2,000 per track per month, for ‘protection’ that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twelve million users of ﬁfteen P2P networks [1501].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Peer-to-peer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also allegedly been attacked by Comcast, which is said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disrupted its customers’ connections by sending forged reset packets to tear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Bittorrent connections. Comcast might prefer its customers to watch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its cable network, so they see its ads, but the allegations raise public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if true: Comcast is not a law-enforcement agency [219].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play in 2020 is that some jurisdictions su↵er from this kind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extortion, from law ﬁrms sometimes referred to as Torrent trolls: in Sweden,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 have been tens of thousands of cases where lawyers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from families claiming that their kids uploaded some copyrighted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[1655]. This appears to be a function of local procedural law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else; in many countries, lawyers can’t be as crooked, or at least not in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For non-US readers: the revolutionaries Alexander Hamilton, John Jay, and James Madi-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son used the pen name Publius when they wrote the Federalist Papers, a collection of 85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articles published in New York State newspapers in 1787–8 and which helped convince New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York voters to ratify the United States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24.3. 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particular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larger global ecosystem, the big service ﬁrms are now dominant and</w:t>
      </w:r>
    </w:p>
    <w:p>
      <w:pPr>
        <w:autoSpaceDN w:val="0"/>
        <w:tabs>
          <w:tab w:pos="1040" w:val="left"/>
          <w:tab w:pos="7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deciding factor in copyright infringement is the notice-and-takedown regime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under the US DMCA, and followed by similar laws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section 24.5.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hardware design rights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rights-management ecosystem is the protection of designs licensed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in hardware. Companies like Arm earn their living by licensing designs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and other components that to ﬁrms who make custom chips,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application-speciﬁc integrated circuits (ASICs) or by using Field-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Programmable Gate Arrays (FPGAs).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case for hardware protection is when such devices are used to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to counterfeit products, for example by overrun production.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 company licenses a circuit that they integrate into a bitstream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into an FPGA, that then becomes a key component in a new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have made in a factory in China. They pay for 100,000 licenses,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200,000 cameras arrive on the market. There are two failure modes: the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could have ordered the extra production and lied to the IP owner,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factory could be cheating the camera company. In fact,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be cheating, each having decided to make an extra 50,000 units.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mechanisms that the camera company could use to stop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cheating it, such as personalising each camera with a serial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after manufacture – but these could make it harder to cheat the IP owner.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second problem is how the IP owner can tell whether a product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tains a particular circuit. The camera company might have licensed a processor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ﬁlter for one model, then built it into another cheaper model too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declaring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risks cause some large IP vendors to prefer to license their best designs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to other large ﬁrms, so small startups can be disadvantaged.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depress sales of FPGAs, whose manufacturers o↵er mechanisms to tackle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problem by distributing encrypted bitstreams and updates for whole chips;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harder, because chip design tools come within the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boundary. Customers need to be able to evaluate designs, and debug designs,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in tension with controlling dissemination. There has been some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side-channels for forensics. Owners of semiconductor IP can buy samples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goods, then measure the chips’ precise analog behaviour such as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and timing, which can often reveal the presence of a given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component. Components can even be deliberately designed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suitable signal in their power trace. (Similar techniques are used by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to look for hardware Trojans.)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question of copyright marking.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Hiding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Hollywood’s interest in ﬁnding new mechanisms for protecting copyright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 the mid-1990s with the military’s interest in unobtrusive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and public concerns over government e↵orts to control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started to drive rapid developments in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hiding</w:t>
      </w:r>
      <w:r>
        <w:rPr>
          <w:rFonts w:ascii="CMR10" w:hAnsi="CMR10" w:eastAsia="CMR10"/>
          <w:b w:val="0"/>
          <w:i w:val="0"/>
          <w:color w:val="000000"/>
          <w:sz w:val="20"/>
        </w:rPr>
        <w:t>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refers to techniques for hiding data in other data, such as when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message is hidden in an MP3 audio ﬁle, or a program’s serial number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in the order in which certain instructions are executed.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sought salvation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embedded unobtrusively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audio, video and artwork. These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>, copyright messages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or may not be hidden but are hard to remove,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ﬁngerprints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hidden serial numbers. For example, when you downloaded an mp3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iTunes music store, it contained a ﬁngerprint embedded in the 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identiﬁed you. The idea was that if you then uploaded your copy to a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system, the copyright owner could sue you. (Some people believed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ﬁngerprinting depressed sales overall because of the legal hazards it created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purchasers. Amazon, for example, did not mark MP3 downloads [852].)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interest is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steganography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whose purpose is to embed a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cover medium in such a way that its very existence remains undetectable.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conceptual model, proposed by Gus Simmons [1745], is as follows.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 are in jail and wish to hatch an escape plan; all their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through the warden, Willie; and if Willie detects any encrypted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frustrate their plan by throwing them into solitary conﬁnement.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ﬁnd some way of hiding their secret messages in an innocuous covertext.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related ﬁeld of cryptography, we assume that the mechanism in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to the warden, and so the security must depend solely on a secret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Alice and Bob have somehow managed to share [1753].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similarity with electronic warfare. First, if steganography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low-probability-of-intercept communication, then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like jam-resistant communication: it may use much the same methods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resist focused attacks it is likely to have a much lower bit rate.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of Willie as the pirate who tries to mangle the audio or video signal in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as to cause the copyright mark detector to fail. Second, techniques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direct-sequence spread spectrum that were originally developed for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found use in the information hiding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marks don’t have to be hidden to be e↵ective. Some TV stations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their logo in a visible but unobtrusive manner in the corner of the picture,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I noted, academic journal downloads do something similar.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I’ll concentrate on hidden copyright marks.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Watermarks and copy generation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DVD consortium became concerned that digital video or audio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to analog format and then redistributed (the so-called ‘analog hole’).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set out to invent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management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 analog signals. The idea was that a video or music track might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unmarked, or marked ‘never copy’, or marked ‘copy once only’; compliant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record a video marked ‘never copy’ and when recording one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‘copy once only’ would change its mark to ‘never copy’.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 sold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would be marked ‘never copy’, while TV broadcasts and similar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marked ‘copy once only’.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way, the DVD players available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consumers would allow unlimited copying of home videos and time-shifted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 of TV programmes, but could not easily be abused for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piracy. The mechanisms depended on hiding copyright marks in the content,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are reviewed in [1167]. For each disk, choose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ticket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number, plus copy control information, plus possibly some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to the physical medium such as the wobble in the lead-in track.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one-way hash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compute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and 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)). Embed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video as a hidden copyright mark. Have compliant machines look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watermark, and if they ﬁnd one refuse to play a track unless they are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which they check by hashing it and comparing it with the mark.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Compliant devices will only record a marked track if given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is written to the new disc. In this way, a ‘copy once only’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medium becomes a ‘copy no more’ track in the new medium.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ended up in Blu-ray, but that failed in the marketplace, as well as being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pain for developers to work with.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 depends on many things including our old friend, the receiver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characteristic or ROC, which sets the trade-o↵ between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missed alarms. It’s not enough for a marking mechanism to have a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rate; it needs a low false alarm rate too [1318]. If your player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a ‘no-copy’ mark by mistake in the video you made of your child’s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birthday party, then you’d have to buy a pirate player to watch it. So what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marks are possible, and how robust are they against forgery,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information hiding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hiding goes back even further than cryptology, having its roots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camouﬂage. Herodotus records tricks used during the wars between the Greeks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Persians, including hiding a message in the belly of a hare carried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hunter, tattooing it on the shaven head of a slave whose hair was then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lowed to grow back, and writing it on the wooden base under the wax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tablet [889]. Francis Bacon proposed a system which embedded a 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nary message in a book at one bit per letter by alternating between two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fonts [1513]. Until quite modern times, most writers considered hiding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information much more important than enciphering it [2021].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organizations are keenly aware that tra�c security is often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than content conﬁdentiality, and have used all sorts of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microdots used by spies to low-probability-of-intercept radios.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comes to hiding data in other data, the modern terminology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is as follows [1521]. The copyright mark, or in the case of steganography,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embedded text</w:t>
      </w:r>
      <w:r>
        <w:rPr>
          <w:rFonts w:ascii="CMR10" w:hAnsi="CMR10" w:eastAsia="CMR10"/>
          <w:b w:val="0"/>
          <w:i w:val="0"/>
          <w:color w:val="000000"/>
          <w:sz w:val="20"/>
        </w:rPr>
        <w:t>, is hidden 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cover-text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marked 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steganography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stego-text</w:t>
      </w:r>
      <w:r>
        <w:rPr>
          <w:rFonts w:ascii="CMR10" w:hAnsi="CMR10" w:eastAsia="CMR10"/>
          <w:b w:val="0"/>
          <w:i w:val="0"/>
          <w:color w:val="000000"/>
          <w:sz w:val="20"/>
        </w:rPr>
        <w:t>. In most cases, additional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used during this process; this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marking 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stego-key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function of it is typically needed to recover the mark or embedded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text. Here, the word ‘text’ can be replaced by ‘audio’, ‘video’ and so 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variety of embedding schemes has been proposed.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people have proposed hiding mark or secret message in the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strategy, as the hidden data is easy to detect statistically (the least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 bits are no longer correlated with the rest of the image), and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to remove or replace. It’s also severely damaged by lossy compres-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better technique is to hide the mark at one or more locations determined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had copies of a paper mask with holes cut out of it at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The sender would place his mask over a blank sheet of paper,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his message in the holes, then remove it and compose a cover message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characters of the secret embedded message. This trick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reinvented in the 16th century by the Italian mathematician Cardan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known to cryptographers as the Cardan grille [1001].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modern version of this hides a mark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 image as follows.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pixels. The embedded message is the parity of the color codes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pixels. In practice even a quite large number of the pixels in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can have their color changed to that of a similar one in the palette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visible e↵ects [972]. However, if all the pixels are tweaked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way, then again the hidden data is easy to remove by just tweaking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again. A better result is obtained if the cover image and embedding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 are such that 1% of the pixels can safely be tweaked. Then,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warden repeats the process but with a di↵erent key, a di↵erent 1% of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pixels will be tweaked and only 1% of the bits of the hidden data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corrupted. These can then be recovered using an error-correcting code.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the introduction of noise or distortion – as happens with lossy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of the embedding method unless some kind of error correcting code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added. A system proposed for banknote marking, Patchwork, uses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code – the key selects two subsets of pixels, one of which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by increasing the luminosity and the other by decreasing it.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embeds a single bit; the note is either watermarked using that key, or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[225, 830]. This is reminiscent of di↵erential power analysis: the 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you how to sort your input data into two piles, and if the key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they’re noticeably di↵erent.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6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general case, one may want to embed more than one bit, and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is to use direct-sequence spread-spectrum techniques borrowed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electronic warfare [1890]. You have a number of secret sequences,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coding a particular symbol, and you add one of them to the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Spread spectrum encoding is often done in a transform space to make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pression. These techniques are also commonly used in conjunction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perceptual ﬁltering, which emphasises the encoding in the noisiest or per-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ceptually most signiﬁcant parts of the image or music track, where it will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least obtrusive, and de-emphasises it in quiet passages of music or large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expanses of color [288].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schemes use the characteristics of particular media, such as a scheme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hundredth of an inch [315], or adding extra echoes to music below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of perception [225]. So far, such techniques don’t seem to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as robust, or as widely used, as generic techniques based on keyed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using transform spaces, spread spectrum and perceptual ﬁlter-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in copyright marking was very rapid in the late 1990s: people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vented marking schemes which other people broke, until some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in banknotes and in some tools such as Adobe’s. From the mid-2000s,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in copyright marking waned with the move to broadband, but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steganography and steganalysis continued, merging with research in image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copyright marking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this book, we’ve seen attacks on cryptographic systems that occa-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involved cryptanalysis but more often relied on mistaken assumptions,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the wrong things, protocol failures and implementation bugs.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of technology as a whole, inventions tend to end up being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problems somewhat di↵erent from the problems the inventor was originally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about. Copyright marking has been no di↵erent on either count.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0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beginning, many people tackled the problem of embedding hidden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a non-problem. Lawyers almost never have any di�culty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proving ownership of an exhibit; they don’t rely on technical measures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might confuse a jury, but on documents such as contracts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and model release forms.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usual, many designers ignored Kerckho↵s’ principle – that the security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marks are used to prove whether a particular digital object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licensed, this means disclosing them in court together with the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so it may be necessary to use multiple keys.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example, color copiers sold in the US hide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Identiﬁcation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 forgers [2002]. Introduced by Xerox and Canon in the 1980s,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following a secret agreement with one or more governments,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existence was disclosed in a court case in the Netherlands in 2004.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was then reverse engineered in a crowdsourced e↵ort 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EFF. The MIC is a pattern of yellow dots 0.1mm in diameter that is barely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to the human eye and repeated about 150 times on an A4 colour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copy. There is now software to identify and remove it, so whistleblowers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sanitise sensitive documents before leaking them to the press [1602].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marks simply add some noise to the signal. But if all the frames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subtract it out. Or you supply some known content to a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compare its input and output. Even if the mark is applied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tamper-resistant process immediately after decryption, and every device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 di↵erent mark, then if the mark consists of small signals added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discrete points in the content, an opponent can just decrypt the same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ciphertext with several di↵erent devices and compare them to remove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attempts to develop a marking equivalent of public-key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principal could detect, or anyone could detect a mark that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principal could have inserted. The former seems just about feasible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mark can be inserted as the cover audio or video is being manufac-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tured [494]. The latter seems a lot harder. First, you can’t authenticate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an image by embedding a signature in it, as then you’d be modifying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order to prove that it has not been modiﬁed. Second, if you 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just the high-order bits or the salient features, then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robustness issues: given a device that will detect a mark, an attacker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remove it by applying small changes to the image until the decoder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ﬁnd it anymore [1511, 1168], then apply their own signature.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e↵ort was invested in mechanisms that put a di↵erent mark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instance of the content, as it is decrypted.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Steganalysis techniques were developed to break most embedding schemes.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at the Information Hiding Workshop, and the following year they’d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broken. The most proliﬁc attack team was Jessica Fridrich and 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Binghamton; her book on steganography is the starting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serious work on the subject [724].</w:t>
      </w:r>
    </w:p>
    <w:p>
      <w:pPr>
        <w:autoSpaceDN w:val="0"/>
        <w:tabs>
          <w:tab w:pos="1340" w:val="left"/>
          <w:tab w:pos="1540" w:val="left"/>
          <w:tab w:pos="6040" w:val="left"/>
        </w:tabs>
        <w:autoSpaceDE w:val="0"/>
        <w:widowControl/>
        <w:spacing w:line="252" w:lineRule="exact" w:before="4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successful marking startup – Digimarc – set up a service to track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invisible ﬁngerprints, and had a bot which crawled the web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marked pictures and reported them to the copyright owner.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 to defeat this. For example, a marked image could often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chopped up into smaller images which together look just like the original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rendered on a web page but in which a copyright mark won’t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(Figure 24.6) [1516]. Digimarc worked for a while on monitoring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streams; but over time, AI improved to the point that software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song is being played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Digimarc moved into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printing, licensing their marking technology to central banks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counterfeit detection measure. For example, it’s found in Euro banknotes,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24.4. INFORMATION HIDING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0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4118610" cy="26197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19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40" w:val="left"/>
          <w:tab w:pos="1840" w:val="left"/>
          <w:tab w:pos="2680" w:val="left"/>
          <w:tab w:pos="3020" w:val="left"/>
          <w:tab w:pos="3540" w:val="left"/>
          <w:tab w:pos="4380" w:val="left"/>
          <w:tab w:pos="5160" w:val="left"/>
          <w:tab w:pos="6200" w:val="left"/>
          <w:tab w:pos="670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24.6: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Mosaic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(courtesy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Photographic,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www.jetphotographic.com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540" w:val="left"/>
          <w:tab w:pos="28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prevents from being scanned or copied using the latest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[2061].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 such as Photoshop and Paintshop Pro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refuse to handle marked images. Digimarc now monitors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provides labeling systems.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general attacks on imperceptible copyright marking schemes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domly duplicating or deleting sound samples to introduce inaudible jitter;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for click removal and resampling are also powerful mark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movers. For images, a tool my students developed, called Stirmark, intro-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duces the same kind of errors into an image as printing it on a high quality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and then scanning it again with a high quality scanner. It applies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minor geometric distortion: the image is slightly stretched, sheared,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shifted, and/or rotated by an unnoticeable random amount This defeated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marking schemes in existence when it was developed and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benchmark for copyright mark robustness [1516].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fuller account of attacks on copyright marking schemes, see [724].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still di�cult to design marking schemes that remain robust once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algorithm is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key technical factor that killed copyright marking wasn’t an 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but latency. This is really important for streamed sports events;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hear cheering from next door before you see the goal. Recently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standards (DASH, HLS) have been updated to support downloading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chunks before they have been written completely to ‘ﬁx’ this.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server-side watermarking to identify who re-streamed a stream can introduce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latency. This helped drive the adoption of direct recognition of infringing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instead. One pioneer, Shazam, was bought by Apple in 2017; Google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its own Content ID for YouTube with a database of content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with information about where copyright has been claimed,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are uploaded or live streamed they are looked up in this database.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owners can opt to monetize the video by getting a share of ad revenue,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block it. Similar technology is used to block content that’s objectionable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reasons: child sex abuse material is mostly recognised using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called PhotoDNA.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vigorous policy debate in the 1990s and 2000s between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and many of the owners of ‘intellectual property’ (IP) – copyright,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patents and trademarks – as the opening up of the Internet made copying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threatened traditional music, book and ﬁlm publishers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The reaction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cluded a series of laws from copyright term extension through America’s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Millennium Copyright Act (DMCA) to an IP Enforcement Directive in Europe,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shifted power in ways that many people in tech and elsewhere felt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threatening. The get-out for tech was section 230 of the US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Decency Act of 1996 (CDA) which states that ‘No provider or user of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teractive computer service shall be treated as the publisher or speaker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provided by another information content provider’ so platforms can-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 held liable for copyright infringement by users. This favoured the growth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service ﬁrms in the USA rather than Europe.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DMCA does give copyright owners the power (‘Notice and Take</w:t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Down’) to compel ISPs to take down websites with infringing material.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there is also a provision (‘Notice and Put Back’) for the subscriber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a counter notice and have his stu↵ put back within 14 days unless the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 ﬁles suit, in practice many ISPs will just terminate a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get involved in litigation. This led not just to a lot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copying using peer-to-peer systems, but to ﬂoods of takedown requests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lawyers, as well as to the push for DRM that we discussed earlier.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of the takedown requests to Google come from the top 16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owners, with the top three generating over a billion a year – many of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that are not even on Google. Many complaining organisations get few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 links they complain about removed, as they are either not relevant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judged to be non-infringing; see Google’s transparency reports for details [800].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real policy consequences: censoring a Chinese shop that pretends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Nike is one thing, while censoring Black Lives Matter Peckham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complaint from a white supremacist is quite another.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side-e↵ects: for example, the legal rules that allowed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personal use (‘fair use’ in the USA and ‘fair dealing’ in the UK) are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 by technical controls that don’t. For example, when I applied for plan-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permission to extend my kitchen, I had to ﬁle four copies of a local plan;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term ‘intellectual property’ is controversial. Many activists object to it as a pro-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paganda term coined by corporate lobbyists who want people to start seeing patents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copyrights as permanent natural rights, like title to real estate or human rights, rather than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the temporary monopolies that they are.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map software at our university library only lets you print three copies.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entirely deliberate act by the Ordnance Survey to maximise its rev-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enue. Legal controls are supplemented by access controls, and the legal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to those access controls by the DMCA and comparable EU laws creates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bundle of rights, described by legal scholars as ‘paracopyright’ [532].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e↵ect, copyright regulations are no longer made by lawmakers in Washing-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 or Brussels, but by programmers working for Microsoft or Apple or Amazon.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has been to erode the rights of copyright users. In one spectacular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Amazon quietly removed from its customers’ Kindles an edition of George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Orwell’s ‘1984’ and ‘Animal Farm’ over which some dispute had arisen [1831].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sobering reminder of the huge gap between owning a physical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book, and ‘owning’ an e-book – in fact you just bought a license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who wrote the license so as to give you next to no rights at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copyright law suddenly became relevant to millions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Whereas in the past it was only a concern of specialists such as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lishers, it now touches the lives of everyone who downloads music, time-shifts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movies, or maintains a personal web page. As the law has failed to keep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technology, the gap between what it permits and what people actually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wider. In the UK, for example, it’s technically illegal to rip a 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listen to on your phone; yet as this is one of the main reasons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buy CDs, the British Phonographic Industry (the trade body) graciously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it won’t sue anybody. But many of the minor infringements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place in private, or unsurveilled public spaces (such as singing a song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pub), now go online (as when a phone video clip of the song gets on someone’s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page). John Tehranian calculates that a typical law professor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commits over 80 copyright infringements a day, carrying statutory penalties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[1866]. In e↵ect, we only tolerated copyright law because it wasn’t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against private individuals. Technology makes enforcement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into an ever smaller number of corporate 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collecting societies makes for a concentrated lobby, greed makes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happen, and the frictions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also leads to injustice in the distribution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income. I already mentioned the problems with collecting societies,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 tax venues and distribute the proceeds in such a way that the rich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and the small fry not so much at all; this has become worse with streaming,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payouts are a function of plays rather than users. So if my granddaughter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a month and listens to Ariana Grande four hours a day while I pay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and listen to Kathryn Tickell two hours a week, then rather than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each (less Apple’s 30% commission), Ariana will get fourteen 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Kathryn gets [1553]. This means that most of your subscription –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of the money the tech ﬁrms don’t take one way or another – goes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megastars like Ariana, and Ed Sheeran and Lady Gaga.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privacy concerns. In the old days, people would buy a book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record for cash; the move to downloads means that servers run by ﬁrms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Google, Spotify and Apple have a record of what people watch and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to, and this can be subpoena’ed. (The move to online bookselling and then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Kindles has created similar records at Amazon.) These records are also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marketing. A survey for the Privacy Commissioner of Canada found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of intrusive behavior, including e-book software proﬁling individuals,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DoubleClick advertising in a library service, systems tracking individuals via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and contradictions between vendors’ stated privacy policies and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behaviour – including undisclosed communications to third parties [682].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do copyright owners, or big tech ﬁrms claiming to act on their behalf,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so much? The answer lies in the dynamics of lobbying.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IP lobby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 has its modern origins in an e↵ort by the drug company Pﬁzer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patent protection on its drugs from the USA to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Brazil and India in the 1970s. The history is told by Peter Drahos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Braithwaite [581]; in summary, Pﬁzer and the other drug companies 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with the music and ﬁlm industry (who wanted to cut bootlegging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copying), the luxury-goods industry (who wanted to reduce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knock-o↵s), and a number of other US players (including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Alliance), and persuaded the US government to start applying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on other countries to bring their patent, copyright and trade-mark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line with America’s. From the mid-1980s this was largely a matter of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less developed countries who wanted trade deals, but in 1995 a treaty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Trade-Related Aspects of Intellectual Property Rights (TRIPS) took e↵ect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the World Trade Organisation (WTO), followed by two treaties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Intellectual Property Organisation (WIPO) in 1996. Essentially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EU got together and bullied holdouts like India and Brazil.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these treaties stirred up opposition in developed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as people began to realise how they might be a↵ected. In the USA,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Millennium Copyright Act of 1998 made it an o↵ence to circumvent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copyright-protection mechanism, as required by WIPO, while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the Copyright Directive of 2001 had a similar e↵ect. This was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 vendors to create closed platforms and control competition;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threat by the free and open source software movement, and by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researchers – especially after the Russian researcher Dmitri Sklyarov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at a US conference at the request of Adobe, after his employer had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circumventing password protection on PDF documents.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many other high-proﬁle incidents; for example, I was on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committee of the 2001 Information Hiding Workshop when an attempt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made by the Recording Industry Association of America (RIAA) to force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chair to pull a paper by Ed Felten and his students describing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 a copyright marking scheme being touted for a digital music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[495]. Ed then sued RIAA, in a landmark academic-freedom case [620].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irony is that the promoters of this scheme had issued a public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academics and others to break it. The next case was Bunnie Huang’s book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“Hacking the Xbox”: this described how, as an MIT student, he’d overcome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in the ﬁrst version of Microsoft’s games console [930].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he wrote caused his publisher to take fright, but he found another one.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encroachment on liberties threatened by rights-management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anti-hacking laws led to the growth of digital-rights NGOs in a number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(others had them already as a result of the ‘Crypto Wars’; I’ll discuss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in more detail in section 26.2.7).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turning point came in 2003–4, as the IP lobby was trying to steer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measure through Brussels, the IP Enforcement Directive. In its original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form, this would have further ratcheted up the penalties on infringers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the prospects for public-interest defences based on free speech or fair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time opponents of the measure managed to assemble a su�ciently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of opposing interests that the measure was substantially amended.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opposition led to the establishment the following year of EDRi,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promotes European digital rights, and is supported by several dozen NGOs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who realised that a lobbying presence in Brussels was essential.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lobby’s mistake was trying to compel every country in Europe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patent infringement a crime, rather than just a civil matter.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intended by Big Pharma to undermine ﬁrms who make low-cost generic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of drugs once they have come o↵ patent. At present, drug patent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prolong their patents by ‘evergreening’ – ﬁling subsidiary, later patents,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often dubious derivative claims – which the generic drugmakers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o↵ering their distributors indemnities against having to pay damages.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infringement a criminal matter would have upset these arrangements.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generic drugmakers to oppose the directive vigorously, along with su-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permarkets, car parts dealers and consumer groups. Even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get nervous: we pointed out to Microsoft that thousands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Microsoft is infringing their patents, but don’t have the money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in a civil court. If patent infringement became a crime, surely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take their grievances to the police? Would Bill risk arrest on some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 to Europe? The attempt to criminalise patent infringement collapsed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ﬁrms withdrew their support. A rich, powerful lobby isn’t stopped by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or by outrage from university professors and free-software activists.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when it comes up against another rich, powerful lobby pushing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opposite direction.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copyright activists hope that once copyright expires – or assuming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material can be made available under a Creative Commons license –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will be hunky-dory. I doubt it. The theory behind both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patent was to o↵er creators a temporary monopoly in order to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of creations. Initially copyright was for 18 years, then 35, then 50,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creator’s lifetime plus 70 years after that. Cynics noted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Mickey Mouse was in danger of going out of copyright, the US government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 in to increase the copyright term, and bully other governments to fall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line. (Other cynics noted that the copyright term for musical performance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from 50 years to 70 after Sir Cli↵ Richard let the then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holiday at his mansion in Barbados.) Some lawyers would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copyright term indeﬁnitely, but that violates the social contract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is based and it also doesn’t solve the problem of preservation: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have failed to look after their own back catalogue properly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retrieve copies from national deposit collections.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Curating old bits costs money, just as curating old manuscripts does; indeed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has recently discovered that archiving digital productions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tually costs more than they used to pay in the old days, when they just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the master copies in an old salt mine. There’s just an awful lot of bits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24.5.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during digital production, and copying them to new disks every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isn’t cheap. In the long term, once bitstrings belong to nobody, who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their upkeep? Might we extend the existing taxpayer-funded deposit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brary system to digital materials? But such organisations typically fail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progress with digital materials for a number of reasons, from lack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to being too defensive about copyright law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There has been a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creditable e↵ort by the Internet Archive, a San Francisco NGO, to preserve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material for future generations, and it has run an open library project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2006. Google scanned many books in university libraries, eventually getting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settlement with authors and other interested parties following a long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 As a result, Google Books can make millions of volumes searchable,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the full contents of books that are out of copyright. Where a books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in copyright, it can let people search and see snippets as a fair use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copyright law, but it cannot sell an electronic version without the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lisher’s agreement. (It had wanted to sell electronic versions of everything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pay the publishers a ﬁxed royalty, so as to challenge Amazon’s hold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market.) The latest development in 2020 is a lawsuit by book publish-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(including Wiley, the publisher of this book) to stop the Internet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lending out electronic copies of books [1000]. The copyright wars drag on,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Who beneﬁts?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mentioned in section 8.6.4, a turning point in the copyright wars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2005. In January of that year, Google’s chief economist Hal Varian addressed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DRM conference in Berlin and asked who would beneﬁt from stronger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pointed out that, in classical economic theory, a technical link between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would usually beneﬁt the more concentrated industry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 and car parts). But the platform industry was concentrated (then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Apple, Microsoft and Sony) while the music industry was less so (four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and many independents): so why should the music industry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winners from better DRM? Economic theory says that platform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win more. The music industry sco↵ed, and yet by the end of that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hurting – by the fall of that year, they were tearfully lobbying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government and the European Commission to ‘do something’ about Apple,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forcing it to open its FairPlay DRM scheme.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Hal’s prediction came true.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majors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their market power to ﬁrms like Apple, Amazon and Spotify, while Netﬂix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a dominant position in distributing video. Music downloading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without DRM – changed the structure and dynamics of the music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used to rely on the majors to promote them, but now they can do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by giving away their albums on their websites; they always made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the British Library wanted to archive our NGO web page they wanted us to sign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 release and indemnity forms, which we couldn’t do for material from third parties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written by people who’d left or died. The only practical way forward is to just put stu↵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 and take it down if anyone makes a convincing objection. That’s what tech ﬁrms do;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legacy organisations often don’t have the conﬁdence.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Authors Guild, Inc. et al v. Google, Inc.; October 16, 2015 (2d Circuit); November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14, 2013 (SDNY).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24.6. ACCESSORY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their money from performances, and now they make more than ever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John Perry Barlow had predicted back in 1994. In fact, smart bands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with an indie label, as then they’ll get a bigger share of the streaming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revenues. And thanks to the pandemic, there is now a rapidly-growing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sector of online concerts, where bands perform in empty venues and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to their fans, cutting out both the subscription streaming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that own the big venues [1685].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Accessory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important and rapidly-growing uses of cryptographic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and of rights-management technology generally is in accessory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starts in 1895 when King Camp Gillette invented the disposable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razor blade, and subsidised razors from later sales of blades. Economists call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two-part pricing</w:t>
      </w:r>
      <w:r>
        <w:rPr>
          <w:rFonts w:ascii="CMR10" w:hAnsi="CMR10" w:eastAsia="CMR10"/>
          <w:b w:val="0"/>
          <w:i w:val="0"/>
          <w:color w:val="000000"/>
          <w:sz w:val="20"/>
        </w:rPr>
        <w:t>, or even just the ‘razors and blades’ model, in Gillette’s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industry ﬁrst adopted it for games consoles; it was then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by printer makers who subsidise the printers from the ink cartridges,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1996 with the Xerox N24 (see [1822] for the history of cartridge chips).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typical system, if the printer senses a third-party cartridge, or a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cartridge, it may silently downgrade from 1200 dpi to 300 dpi, or even refuse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at all. In 2003, expiry dates and ink usage controls were added [1207];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cartridges now limit the amount of ink dispensed electronically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waiting for it to run out physically.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development is region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coding: you can’t use US ink cartridges in a recently UK-purchased HP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industries are adopting this technology. For example, the amount of 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allowed to use in our lab oscilloscope depends on how much you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some grumbling, European regulators decided to put up with this,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the USA, the matter was decided in court. The printer maker Lexmark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SCC, which had reverse-engineered their print-cartridge crypto, alleging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violation of the Digital Millennium Copyright Act. Although they won at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instance, they lost on appeal in 2004 [1157]. In a similar case, Chamberlain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(who make garage door openers) sued Skylink (who made compatible openers)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lost, losing the appeal too in 2004. This settled US law in favour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for cryptologists, which was the position before the DMCA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[1647]. A ﬁrm wanting to control its aftermarket using crypto chips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hire the smartest cryptographers it can ﬁnd to build authentication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really hard to hack, while its competitors are free to hire the smartest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cryptanalysts they can ﬁnd to try to reverse-engineer them.</w:t>
      </w:r>
    </w:p>
    <w:p>
      <w:pPr>
        <w:autoSpaceDN w:val="0"/>
        <w:tabs>
          <w:tab w:pos="1340" w:val="left"/>
          <w:tab w:pos="50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many, many more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things that never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electronics in them, and that don’t need electronics for any purpose,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acquired chips to enforce predatory business models. There are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examples: one that came up in 2020 as I was revising this chapter is their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water ﬁlters in GE fridges. Six months after he bought a ‘smart’ fridge, Jack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Busch got a demand that he buy another water ﬁlter for $54.99. It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ﬁltered water option would turn itself o↵ unless you bought a new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six months, whether you needed it or not. Jack duly ﬁgured out a hack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24.6. ACCESSORY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published it [353].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accessory control objectionable? The view that I took in the second edi-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this book was that of standard economics: depends on how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markets are. If ink cartridges have a high proﬁt margin but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printers is competitive, competition will push down the price of printers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compensate for the high-priced cartridges [1942]. But in many other industries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anticompetitive; it just depends on how concentrated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is, and in winner-take-all platform markets it could be particularly objection-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[73].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since changed my mind. Competition matters, and we’re seeing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 as one industry after another adopts software in its products and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 the software industry, with the tendency to monopoly that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Chapter 8. For example, John Deere now ﬁts its tractors with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 repairs to authorised dealers, causing great resentment among farmers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having to pay a $230 call-out and $135 an hour for a technician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spare part [1070]. The use of cryptographic mechanisms for product tying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bundling is among the anti-competitive factors with which our policymakers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realising they have to deal. In the case of tractors, a right-to-repair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one of the necessary mitigations.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also matters, and technical tying mechanisms are often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shortening product lives, leading to unnecessary consumption. Forcing a six-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monthly change of water ﬁlter cartridges is a good example; we use ours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ﬁve years. Such mechanisms also lead to products that are fragile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 to maintain. Another common outcome if you buy a ‘smart fridge’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will turn into a frosty brick a couple of years later, when the vendor stops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server that it speaks to. I will discuss this at greater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covid pandemic has illustrated other side-e↵ects of accessory control.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in the lockdown, some hospitals didn’t have enough batteries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respirators used by their intensive-care clinicians, now they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 x 7 rather than occasionally. The market-leading 3M respirators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batteries that powered them had authentication chips, so the company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batteries for over $200 that cost $5 to make. Hospitals would happily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more for $200, but China had nationalised the factory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month, and 3M wouldn’t release the keys to other component suppliers.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in this case was indeed competition. Respirators from other suppliers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and don’t insist on proprietary batteries, while in Southampton, Paul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Elkington and colleagues at the medical school designed their own respirator,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design open to everyone in the world who wants to make them [623].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luck 3M will lose the dominant market position they abused, but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real cost to clinical sta↵ who didn’t have enough personal protective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the early months of the pandemic. Market-control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have implications not just for sustainability tomorrow, but for safety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24.7.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protection of digital content against unauthorised copying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problem both technically and politically. It’s di�cult technically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general-purpose computers can copy bitstrings at no cost, and it’s di�cult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because rights-management technology has done a lot of collateral damage.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music industry itself was one of the casualties may have been just,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solve the continuing problems. These are tied up with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deeper problems of competition, consumer protection and sustainability.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tough problems around copyright in 2020 are policy problems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technical ones. If you want to do technical work on information hiding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image forensics, you might read Jessica Fridrich’s books as a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[724].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obfuscation, you might start with the report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 Dagstuhl seminar on the subject organised by Bjorn De Sutter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[555]. One open problem that spans both technology and policy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the anti-cheat engines used in computer games. What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they collect from your PC, where do they send it, and is this reasonable?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legal?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 is, as usual, good historical background reading [1001].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protection techniques of the PC era are discussed in [829]; there’s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pay-TV systems in [1255]. As for information hiding, there’s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Katzenbeisser and Petitcolas [1023], as well as Jessica Fridrich’s books [724].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game security is by Greg Hoglund and Gary Mc-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Graw [912]; see also Je↵ Yan and Brian Randell for the history of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cheating [2054, 2056].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principled discussion of the policy issues around copyright and open cul-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ture, you might start with Pam Samuelson [1646, 1647] and Larry Lessig [1144,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1145]. Then I’d suggest you read up on whatever application areas are rele-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 to you. If you’re an academic, you ought to read up about the tragedy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Swartz – the founder of Reddit who killed himself after putting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scientiﬁc papers online and being hounded by publishers’s lawyers –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long-running battles around Sci-Hub, which makes scientiﬁc papers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deﬁance of copyright. If you play music for money you may want to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tussles around streaming and the antitrust settlement between Live 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Ticketmaster. If you play music in pub sessions you might be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controversy around the Irish Music Rights Organisation.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a lawyer or policymaker, you would do well to talk to NGOs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 on copyright issues. Here for example is the view of European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(EDRi): “In the digital environment, citizens face disproportionate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measures from states, arbitrary privatised enforcement measures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24.7.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5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a lack of innovative o↵ers, all of which reinforce the impression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failed and illegitimate legal framework that undermines the relationship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creators and the society they live in. Copyright needs to be funda-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mentally reformed to be ﬁt for purpose, predictable for creators, ﬂexible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credible.”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5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