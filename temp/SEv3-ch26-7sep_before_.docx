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Surveillance or Privacy?</w:t>
      </w:r>
    </w:p>
    <w:p>
      <w:pPr>
        <w:autoSpaceDN w:val="0"/>
        <w:tabs>
          <w:tab w:pos="15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Experience should teach us to be most on our guard to protect</w:t>
      </w:r>
    </w:p>
    <w:p>
      <w:pPr>
        <w:autoSpaceDN w:val="0"/>
        <w:tabs>
          <w:tab w:pos="21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liberty when the government’s purposes are beneﬁcient...</w:t>
      </w:r>
    </w:p>
    <w:p>
      <w:pPr>
        <w:autoSpaceDN w:val="0"/>
        <w:tabs>
          <w:tab w:pos="3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greatest dangers to liberty lurk in insidious</w:t>
      </w:r>
    </w:p>
    <w:p>
      <w:pPr>
        <w:autoSpaceDN w:val="0"/>
        <w:tabs>
          <w:tab w:pos="35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encroachment by men of zeal, well meaning</w:t>
      </w:r>
    </w:p>
    <w:p>
      <w:pPr>
        <w:autoSpaceDN w:val="0"/>
        <w:tabs>
          <w:tab w:pos="5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without understanding.</w:t>
      </w:r>
    </w:p>
    <w:p>
      <w:pPr>
        <w:autoSpaceDN w:val="0"/>
        <w:tabs>
          <w:tab w:pos="44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Supreme Court Justice Louis Brandeis</w:t>
      </w:r>
    </w:p>
    <w:p>
      <w:pPr>
        <w:autoSpaceDN w:val="0"/>
        <w:tabs>
          <w:tab w:pos="126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Every thing secret degenerates, even the administration of justice;</w:t>
      </w:r>
    </w:p>
    <w:p>
      <w:pPr>
        <w:autoSpaceDN w:val="0"/>
        <w:tabs>
          <w:tab w:pos="4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nothing is safe that does not show how</w:t>
      </w:r>
    </w:p>
    <w:p>
      <w:pPr>
        <w:autoSpaceDN w:val="0"/>
        <w:tabs>
          <w:tab w:pos="4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can bear discussion and publicity.</w:t>
      </w:r>
    </w:p>
    <w:p>
      <w:pPr>
        <w:autoSpaceDN w:val="0"/>
        <w:tabs>
          <w:tab w:pos="67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Lord Acton</w:t>
      </w:r>
    </w:p>
    <w:p>
      <w:pPr>
        <w:autoSpaceDN w:val="0"/>
        <w:tabs>
          <w:tab w:pos="21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arguments of lawyers and engineers pass through one</w:t>
      </w:r>
    </w:p>
    <w:p>
      <w:pPr>
        <w:autoSpaceDN w:val="0"/>
        <w:tabs>
          <w:tab w:pos="5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another like angry ghosts.</w:t>
      </w:r>
    </w:p>
    <w:p>
      <w:pPr>
        <w:autoSpaceDN w:val="0"/>
        <w:tabs>
          <w:tab w:pos="3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Nick Bohm, Ian Brown and Brian Gladman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ever more interests online, ranging from surveillance to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sorship, from privacy to safety, and from market competition to fair elections.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goals are often in tension with the reality of a globalised online world,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each other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crystallise around a number of speciﬁc pol-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 concerns, from terrorism and counterinsurgency, through national strategic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 advantage, to the suppression of harmful or unpopular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maintenance of human rights. In this chapter we explore the nexus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surveillance, censorship, forensics and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has transformed the world in lots of complicated ways, like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technologies before it – electricity, the steam engine, writing, agriculture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ﬁre. The relationship between the citizen and the state has changed everywhere,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state usually acquiring more power and control. In the early years,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PC replaced the mainframe and the Internet opened up to all, many pioneers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820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utopians: we believed that free access to information would be liberating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personal level, and would destabilise authoritarian governments too.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and large companies learned in time to use the new tools.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 attacks of September 11, 2001, on New York and Washington had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impact, by creating the incentive for mass surveillance and weakening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opposition to it. The move of business online created the tools, and a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 personal information to pay for them. While the pendulum swung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during the 2010s towards surveillance capitalism, the COVID-19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set to increase state surveillance once more, with the trade-o↵ being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versus security but privacy versus health.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been a boom time for surveillance. It’s not just the NSA capabilities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in 2013 by Ed Snowden; nation-state competitors like Russia and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serious capabilities; while there are more primitive but still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less developed countries like Syria.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also saw growing cyber conﬂict and disruption with states inter-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fering covertly in other states’ a↵airs. The USA and Israel used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to damage and delay Iran’s push to acquire nuclear weapons, and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a rush by other states to acquire cyber-weapons of various kinds.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interference in the 2016 US election, legislators in a number of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want to regulate social media: a lot of politicians have stopped ignoring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once they realised their jobs were on the line.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thorny issues. First, are open societies with democracy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press more vulnerable, because we’re easier to exploit? And if so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do about it? We face real challenges to our core values – expressed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as the Constitution, and in Europe as the Convention on Human Rights.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9/11 we’ve seen one authoritarian measure after another,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large-scale surveillance of communications to detention without trial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torture. Many of these measures were not just illegal and immoral but ine↵ective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counterproductive: torturing Iraqi secret policemen alongside al-Qaida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in the Abu Ghraib prison was what forged them into the core of Islamic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State. Can’t we ﬁnd better ways to defend freedom? And how can we reassert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defend our core values?</w:t>
      </w:r>
    </w:p>
    <w:p>
      <w:pPr>
        <w:autoSpaceDN w:val="0"/>
        <w:tabs>
          <w:tab w:pos="1340" w:val="left"/>
          <w:tab w:pos="60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the political economy of security.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Eisenhower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warned in his valedictory speech that ‘we must guard against the acquisition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unwarranted inﬂuence, whether sought or unsought, by the military indus-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 complex. The potential for the disastrous rise of misplaced power exists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will persist’. Since 9/11, we’ve seen a security-industrial complex capturing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in the same ways that the defence industry did at the start of the Cold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War. Politicians of left and right have stoked a culture of fear, abetted by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agencies and the press. This has been deepened since the ﬁnancial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2008 by the rise of nationalism.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technology arguments are often used to bamboozle or intimidate</w:t>
      </w:r>
    </w:p>
    <w:p>
      <w:pPr>
        <w:autoSpaceDN w:val="0"/>
        <w:tabs>
          <w:tab w:pos="1040" w:val="left"/>
          <w:tab w:pos="536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legislators. For example, all through the Irish republican terrorist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1970s through 1990s, the British police had to charge arrested terrorist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 within four days. But after 9/11, this was quickly raised to 28 days;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government said it needed 90 days, claiming they might have di�culty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decrypting data on PCs seized from suspects.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problem was 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ine�ciency at managing forensics. Now if the police had just said ‘we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suspects for 90 days because we don’t have enough Somali interpreters’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sense could have kicked in; Parliament might well have told them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 from commercial translation agencies. But talk of decryption seems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turn legislators’ brains to mush. People who understand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duty to speak 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focus on terrorism starved the rest of law enforcement. About half of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is now online, and yet the resources devoted to ﬁghting it are tiny.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scammers operate with impunity.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further problems around censorship. Concerns about online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real, but this is a di�cult area. Abuses range in seriousness from videos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murder and child rape at the top end, down through hate speech, rape threats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cyber-bullying to news manipulation which, at scale, can be toxic.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pass laws requiring ﬁrms like Facebook to do the censorship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which causes many tensions. The companies don’t like the extra costs,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thoughtful citizens don’t like the idea of censorship being in the hands of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– or the idea that everything we upload, from pictures and videos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private messages, is ﬁltered. So the ﬁrms have an incentive to redesign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so that they’re harder to abuse; Facebook, for example, claims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rebuilding its systems to focus more on groups, which are harder for extremists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game, and to make more use of end-to-end encryption, so it can claim ignorance.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arguments cut no ice in major incidents, such as when a shooter killed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at two mosques in Christchurch, New Zealand, in March 2019 and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to share live video of the crime. This forced the company to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censoring white supremacist groups, a politically sensitive task it had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avoided [1913]. The COVID-19 pandemic led the company to rapidly do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that the industry had previously denounced as impossible, undesirable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impractical: removing misinformation, banning exploitative ads and pushing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o�cial advice [984]. The tensions between privacy and censorship may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out in unpredictable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regulation is already complex. U.S. laws are fragmented, with federal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on speciﬁc topics such as health data and video rentals and the FTC pun-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ishing ﬁrms that violate their published privacy policies, while state laws drive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security-breach disclosure. Europe is very di↵erent: the General Data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Regulation provides a comprehensive framework, backed up by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law that has been used to strike down laws on surveillance. The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e↵ect, from the viewpoint of the IT industry, is that Europe is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privacy regulator; Washington doesn’t care, and nobody else is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matter. (There are strong signs that this regulatory power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steadily to safety as well, although we’ll leave that to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assurance.)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I’m going to discuss the evolution of surveillance, then look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terrorism before discussing censorship and privacy regulation, and ﬁnally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put the whole thing in context.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saw a huge increase in technical surveillance, not just by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by commercial ﬁrms monitoring our clickstream and location history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target ads better – described by Shoshana Zubo↵ as ‘Surveillance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Capitalism’ [2075]. The two interact in various ways. In some countries,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law enforcement and intelligence agencies don’t just get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their own collection systems but use warrants to get it from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Facebook too. In others, like China, these ﬁrms are banned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refused to give complete access to the authorities; in others, like Iran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Syria, the police agencies just beat people’s passwords out of them, or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friends, or hack their phones.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huge subject, and all I can reasonably provide is a helicopter tour: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place surveillance in its historical context, sketch what’s going on, and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pointers to primary sources.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history of government wiretapping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Rulers have always tried to control communications. In classical times, couriers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checked at customs posts, and from the Middle Ages, many kings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operated a postal monopoly or granted it to a crony. The letter-opening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codebreaking facilities of early modern states, the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 Chambers</w:t>
      </w:r>
      <w:r>
        <w:rPr>
          <w:rFonts w:ascii="CMR10" w:hAnsi="CMR10" w:eastAsia="CMR10"/>
          <w:b w:val="0"/>
          <w:i w:val="0"/>
          <w:color w:val="000000"/>
          <w:sz w:val="20"/>
        </w:rPr>
        <w:t>,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David Kahn’s history, ‘The Codebreakers’ [1001].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electronic communications came along, governments tried to keep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trol. In most of Europe, the telegraph service was set up as part of the post o�ce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owned by the government; in Britain, the telegraph industry was national-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ized by Gladstone in 1869. A profusion of national rules caused so much trouble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Telegraph Union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(ITU) was set up in 1865 to standardise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[1818]. In the USA, Western Union was the ﬁrst nationwide 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monopoly and dominated the market through the nineteenth century. Union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Confederate soldiers tapped each others’ telegraph lines, and the New York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Department started wiretapping operations in 1895.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the telephone led to tussles over privacy. In the USA,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ruled in 1928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Olmstead vs United States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wiretapping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violate the fourth amendment provisions on search and seizure as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physical breach of a dwelling; Justice Brandeis famously dissented.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1967, the Court reversed itself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Katz vs United States</w:t>
      </w:r>
      <w:r>
        <w:rPr>
          <w:rFonts w:ascii="CMR10" w:hAnsi="CMR10" w:eastAsia="CMR10"/>
          <w:b w:val="0"/>
          <w:i w:val="0"/>
          <w:color w:val="000000"/>
          <w:sz w:val="20"/>
        </w:rPr>
        <w:t>, ruling that the amend-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protects people, not places. The following year, Congress legalized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wiretapping (in ‘title III’ of the Omnibus Crime Control and Safe Streets Act)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testimony on the scale of organized crime. In 1978, following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vestigation into the Nixon administration’s abuses, Congress passed the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Surveillance Act (FISA), which controls wiretapping for national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curity. In 1986, the Electronic Communications Protection Act (ECPA) relaxed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Title III warrant provisions. By the early 1990s, the spread of deregulated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from mobile phones to call forwarding had started to undermine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authorities’ ability to wiretap, as did technical developments such as adaptive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echo cancellation in modems.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1994 Communications Assistance for Law Enforcement Act (CALEA)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all communications companies to make their networks tappable in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by the FBI. By 1999, over 2,450,000 telephone conversations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legally tapped following 1,350 court orders [634, 1257]; by 2017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wiretap orders had almost tripled to 3,813, but 94% were against portable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such as cellphones [1927]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A further 1,598 orders were granted in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part by the Foreign Intelligence Surveillance Court (FISC) while 26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before 9/11, some analysts believed that there were at least as 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unauthorized wiretaps as authorized ones [558]. First was phone company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lusion: while a phone company must give the police access if they present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warrant, in many countries they are also allowed to help – and there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reports over the years of phone companies being cosy with the government.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intelligence-agency arbitrage: if the NSA wants to wiretap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citizen without a warrant they can get an ally to do it, and return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favour later. It was said, for example, that Margaret Thatcher used the Cana-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dian intelligence services to wiretap ministers suspected of disloyalty [728].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practices were denied by the agencies for years but the Snowden leaks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be reality; for example, the NSA got GCHQ to tap the links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data centres, as I described in 2.1. Third, in some countries, wiretapping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uncontrolled if one of the subscribers consents – so calls from phone boxes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to tap (the owner of the phone box is the legal subscriber). Companies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 their sta↵ to detect fraud and voluntarily pass the product to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security agencies; there was a scandal in the UK when it emerged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services were involved in an unlawful, clandestine scheme to blacklist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construction industry sta↵ who had tried to organise unions [658]. Finally,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countries, the police get hold of email and other stored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subpoena rather than warrant. They did this in America too before a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stopped the practice in 2007 [1161] – but the judgment didn’t stop private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such as bounty hunters and bail agents buying phone location histories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aggregators [489].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if the o�cial ﬁgures have to be doubled or tripled, democratic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regimes use wiretapping very much less than authoritarian ones. The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leader now is China, which uses pervasive technical monitoring in regions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minority populations such as Xinjiang and Tibet, with surveillance cameras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mounted over street corners, mosques and schools hooked up via face-recognition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to databases recording who was seen where and when. There are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intrusive physical measures ranging from frequent street checkpoints,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billeting party members in the homes of minority families, to mass incarceration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labour camps [1110].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incidence of wiretapping has also been highly variable within and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democracies. In the USA, for example, only about half the states use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much of the 20th century most taps were in the ‘Maﬁa’ states of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York, New Jersey and Florida (though Nevada and California have now caught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up) [1927]. There is similar variation in Europe. Wiretaps are very common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Netherlands: they have up to 1,000 taps on the go at once with a tenth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relevant law is 18 USC (US Code) 2510–2521, while FISA’s regulation of foreign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intelligence gathering is now codiﬁed in US law as 50 USC 1801–1811.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America’s population [356]. In a Dutch homicide investigation, it’s routine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 everyone in the victim’s address book for a week to monitor how they react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death. The developed country with the most wiretaps is Italy, thanks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history of organised crime [1160]. In the UK, domestic wiretaps are supposed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need a ministerial warrant, and cannot be used in evidence; so the police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bugs and computer exploits instead. If you can root a gangster’s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laptop you can record, and mail home, everything said nearby, whether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to someone in the same room, or on a call. International calls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routinely recorded for decades and stored for some days to weeks in case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out to be of interest, a model followed by many other countries;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after the Mumbai massacre in 2008, India could dig out recordings of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the terrorists made to their controllers in Pakistan.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 is shifting the costs of wiretapping from per-call labour costs to</w:t>
      </w:r>
    </w:p>
    <w:p>
      <w:pPr>
        <w:autoSpaceDN w:val="0"/>
        <w:tabs>
          <w:tab w:pos="1040" w:val="left"/>
          <w:tab w:pos="6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one-o↵ capital costs. Before CALEA was introduced, in 1993, US police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spent only $51.7 million on wiretaps – perhaps a good estimate of their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issue became politicised [862]. The implementation of CALEA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$500m, and that was before it was extended to VOIP in 2007. VOIP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harder: “The paradigm of VoIP intercept di�culty is a call between two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warriors who constantly change locations and who, for example, may call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cafe in Boston to a hotel room in Paris and an hour later from an o�ce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Cambridge to a giftshop at the Louvre” [220]. During the 2010s things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still as people moved from physical platforms, such as their cellphone,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virtual platforms such as Facebook, Skype and Signal.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trend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policymakers has been to make capital investments that cut the marginal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access. For example, ten years ago, if the UK police were investigating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rapes, they might have had to pay the phone companies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pounds to assemble cellsite dumps so they could look for any mobile phones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present at all three locations. Now, after spending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getting several laws passed, they have access to databases of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locations, and all it takes is a database query. This changes the nature of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and intelligence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also changed its laws to facilitate bulk surveillance. 43 days after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9/11 attacks, Congress passed the Patriot Act, which allowed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by law enforcement to stored records (including ﬁnancial, medical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records), ‘sneak-and-peek’ searches of homes and businesses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owner’s knowledge, and the use by the FBI of National Security Letters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access to ﬁnancial, email and telephone records.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was not enough for the agencies. In December 2005, the New York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revealed that President Bush had signed a secret 2002 order mandat-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warrantless wiretapping of US residents suspected of terrorism, contrary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[1606]. In 2006, USA Today revealed that the NSA had covertly obtained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call-data records (CDRs) for the 200m customers of AT&amp;T, Verizon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BellSouth, the nation’s three biggest phone companies. The CDR program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started by the DEA in 1992 under the older President Bush, and tar-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geted calls by Americans to and from certain countries; it was ramped up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9/11, when his son authorised the collection of CDRs for all internal US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[877]. Qwest did not cooperate, because its CEO at the time, Joe Nac-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chio, maintained that the NSA needed a court order. The NSA put pressure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Qwest by threatening to withhold classiﬁed contracts, so Qwest’s lawyers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to take its proposal to the FISA court. They refused, saying the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not agree with them. It’s since emerged that they had put pressure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Qwest to hand over data even before 9/11 [768]. In October 2007, Verizon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mitted to senators that it had given the FBI second-generation call data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against national security letters on 720 occasions since 2005 [1376].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November 2007, the Washington Post revealed that the NSA had tapped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purely domestic phone calls and tra�c data, and had also tapped AT&amp;T’s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peering centre in San Francisco to get access to Internet tra�c [1377].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of debate, Congress amended FISA to grant retroactive immunity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who cooperated with unlawful wiretapping, and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so that the NSA no longer needs even a FISA warrant to tap a call if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party’s believed to be outside the USA or a non-US person. (This split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parties, with Senators Obama and Feinstein supporting the amendment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Senators McCain, Biden, Reid, Leahy and Clinton opposed it.)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Call data records (CDRs)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Historically, more police communications intelligence has come from the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telephone call data records and other metadata rather than wiretaps.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the chapter on telecoms security how the police use such data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 networks of criminal contacts, and how criminals respond by burying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 innocuous tra�c using techniques such as pre-paid mobile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PBX hacking.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Again, this is nothing new. Rulers have long used their control over postal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to track the correspondents of suspects, even when the letters weren’t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opened. The introduction of postage stamps in 1840 was an advance for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made it much easier to send a letter anonymously. Some countries got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worried about the threat of sedition that they passed laws requiring a return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to be written on the back of the envelope. The development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telegraph, on the other hand, was an advance for surveillance; as messages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logged by sender, receiver and word count, tra�c totals could be compiled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found to be an e↵ective indicator of economic activity [1818]. The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taught the combatants how much intelligence could be gleaned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measuring the volume of enemy radio tra�c, even when it couldn’t conveniently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deciphered [1001, 1380]. Later twentieth-century conﬂicts reinforced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wrote the ﬁrst edition of this book, I noted that the USA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1,329 wiretap applications approved in 1998, while there were 4886 subpoenas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(plus 4621 extensions)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pen registers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(devices which record all the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dialed from a target phone line) and 2437 subpoenas (plus 2770 extensions)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trap-and-trace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devices (which record the calling line ID of incoming calls,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 caller tries to block it). Law-enforcement agencies were also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switch in the 1990s to using subpoenas for the call-detail records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companies’ databases. Bell Atlantic, for example, responded to 25,453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subpoenas or court orders for toll billing records of 213,821 of its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1989–92, while NYNEX processed 25,510 subpoenas covering an unrecorded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customers in 1992 alone [402]. Scaled up across the seven Baby Bells,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suggests that perhaps half a million customers were having their records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every year in the 1990s, and that tra�c data were collected on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hundred times as many people as were subjected to wiretapping.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 went dark after 9/11, during the period of unlawful collection,</w:t>
      </w:r>
    </w:p>
    <w:p>
      <w:pPr>
        <w:autoSpaceDN w:val="0"/>
        <w:tabs>
          <w:tab w:pos="1040" w:val="left"/>
          <w:tab w:pos="5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NSA did reveal in 2006 that it wanted “to create a database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call ever made within the nation’s borders” so it could map the entire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network for the War on Terror [395]. After Snowden revealed in 2013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had built databases of pretty well all tra�c data for all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worldwide, Congress passed the Freedom Act in 2015 and we started to get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 Statistical Transparency Report from the Director of National Intelli-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gence. The April 2018 report gives some ﬁgures for 2017; these relate only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national-security matters, but give some feel for the balance between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tra�c data. Wiretap warrants are stable at about 1,500 per year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(targeting about 300 US persons and 1000 others), as well as a rising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targets overseas – 106,469 in 2016 and 129,080 in 2017. In addition,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7,512 US residents whose communications content was retrieved (e.g.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poenas for email) while 16,924 residents had non-content (such as tra�c data)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retrieved, along with 56,064 non-residents.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also 87,834 collected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records, which might include records of which subscriber was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IP address [1464].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US intelligence community only considers a communication to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‘intercepted’ when a human analyst looks at it; analysis by software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 (UK law counts both). As I described in Section 23.3.1, the usual proce-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dure when hunting for suspects is contact chaining, also known as a ‘snowball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search’. If someone blows themselves up in a terror attack, analysts will use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that looks at all the people they communicated with, and then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direct contacts communicated with, and exceptionally even out to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degree of separation. The standard depth-two search typically gives some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indirect contacts. These contacts are then compared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names on various suspect lists – religious extremists, right-wing hate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organised crime – and the analysts then home in on the links with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suspects. (The analogy is rolling a snowball downhill, then melting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seeing what dirt you ﬁnd in the bottom of the bucket.) So the analyst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only half a dozen people who were in contact with the dead terrorist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with members of some religious group, but tens of thousands of innocent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had their call data records looked at by the software. The DNI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estimates that in 2017, 534,396,285 call data records (CDRs) were examined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in this way – a large increase from 151,230,968 in 2016.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there was a long debate in Congress about allowing Section 215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Patriot Act (as amended by FISA) to lapse. This was the section that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bulk collection of CDRs [416]; the NSA has said that it doesn’t want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collection of communications data was one of the matters highlighted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Snowden that sparked the most controversy. On June 8th 2013, the 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Boundless Informant, an NSA visualisation tool that shows a heat map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where metadata are collected for both voice and computer communications;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30-day period ending in March 2013, 3 billion records were collected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504 sources (or SIGADs). Although the most intensive collection was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East, Snowden said that more records were collected on Americans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than on Russians in Russia [756]. On another reading of the material,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Boundless Informant collected 3 billion phone records via US telecommunica-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providers, plus a further 97 billion emails and 124 billion phone calls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[816, p. 92]; overall, 20 billion events a day are collected [816, p. 98].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 declassiﬁed report revealed that while the NSA call-data record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 in the USA cost over $100m, it produced only two leads and one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[1656]. In 2020, the clause was allowed to lapse in March but rein-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stated in May; the politics was messy. Susan Landau and Asaf Lubin explained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with 4g mobile networks, traditional CDRs don’t identify both the caller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called party reliably any more [1126]. In any case, the action is shifting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plain old telephone system to messaging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targeted collection in speciﬁc criminal investigations, under 18 USC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3123 [1925], the investigative o�cer merely has to certify to a magistrate ‘that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likely to be obtained by such installation and use is relevant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ongoing criminal investigation’. This can be any crime – felony or misde-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meanour – and under either Federal or State law. Since CALEA, warrants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required for such communications data as the addresses to which a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scriber has sent e-mail messages, but basic toll records can be obtained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 – the subscriber need not be notiﬁed, and there is no court supervision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the order has been made. The US Department of Justice is required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to publish statistics for its non-national-security law-enforcement activities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appears reluctant to do so; the American Civil Liberties Union (ACLU)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extracted ﬁgures for 2011–12 only after freedom-of-information (FOI) litigation,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revealed that the combined number of original orders for pen registers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trap and trace devices used to spy on phones increased by 60%, from 23,535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 to 37,616 in 2011 [765]. I’ve been unable to ﬁnd anything more recent.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access to tra�c data has been also led to serious political tussles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Europe. The UK pushed through a Data Retention Directive in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in 2006, under which member states had to store telecommunications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– including IP address and timing of every email, phone call and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sent or received – for between 6 months and 24 months, and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available to law enforcement and intelligence agencies. The Directive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struck down in 2014 by the European Court of Justice after Digital 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Ireland brought a lawsuit arguing that blanket data collection violated the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Charter of Fundamental Rights.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Britain, targeted access to communications data requires only a notice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senior police o�cer to the phone company or ISP, not a warrant;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can be provided to a wide range of public-sector bodies, just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USA. Following the Data Retention Directive, the Blair government wanted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centralise things; it argued that the police needed a ‘communications database’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pushed a law to establish it. Fate intervened when some wicked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 a copy of all the expenses claims ﬁled by members of parliament and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the Daily Telegraph. It turned out that numerous ministers and others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making embarrassing claims; several honourable members went to jail,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well-known politicians in Britain had to make repayments. (I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tragic tale of the Home Secretary, Jacqui Smith – who had been promoting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database – in section 8.6.5 above.) We heard nothing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communications database until Ed Snowden told us in 2013 that they’d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built it anyway, even without parliamentary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European Court struck down data retention, and Snowden revealed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highly objectionable activities by GCHQ, the UK passed the 2014 DRIP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 to assert that what GCHQ had been doing was legal after all. It was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European Court would object eventually, but some breathing space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and the Act gave this (it had a two-year sunset clause;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Cameron’s liberal coalition partners wouldn’t give him any more).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wake of the Brexit vote, Parliament passed the Investigatory Powers 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pretty well enables GCHQ to do as it pleases and compel any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jurisdiction to assist it. The interesting action in the future will be,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extent to which the large US ﬁrms will help, and second, the line to be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European Court of Human Rights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I’ll return to these issues later.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Search terms and location data</w:t>
      </w:r>
    </w:p>
    <w:p>
      <w:pPr>
        <w:autoSpaceDN w:val="0"/>
        <w:tabs>
          <w:tab w:pos="1040" w:val="left"/>
          <w:tab w:pos="17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become ever clearer over the past 20 years that the regulation of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that evolved in the phone-company era is not really ﬁt for purpose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era of the Internet. Back then, you got either a full wiretap and recorded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content, or made do with tra�c data from call data records. But as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online, communications data and content got all mixed up, as what’s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at one level of abstraction is often communications data at the next.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might think of a URL as just the address of a page to be fetched, but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URL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http://www.google.com/search?q=marijuana+cultivation+UK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the terms entered into a search engine as well as the search engine’s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Clearly, some policemen would like a list of everyone who submitted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enquiry. This became a live issue in 1999, when the UK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modernised its surveillance law; academics, NGOs and industry managed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‘Big Browser Amendment’ into the resulting Regulation of Investigatory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Act of 2000 deﬁning tra�c data as the information necessary to identify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communicating machine; for URLs, this means everything up to the ﬁrst slash.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Department of Justice issued a subpoena to a number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engines to hand over two full months’ worth of search queries,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URLs in their index, claiming it needed the data to bolster its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Child Online Protection Act did not violate the constitution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ﬁltering could be e↵ective against child pornography. (Recall we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11.2.3 how when AOL released some search histories, a number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easily identiﬁable to individuals.) AOL, Microsoft and Yahoo quietly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plied, but Google resisted. A judge ﬁnally ruled in 2006 that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get no search queries, and only a random sample of 50,000 of the URLs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originally sought [2035].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issue was mobile-phone location data, which ended up being treated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di↵erently in di↵erent jurisdictions. In Britain, all information about the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mobile phones counts as tra�c data, and o�cials get it easily; but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the Court of Appeals ruled in 2000 that when the police get a warrant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location of a mobile, the cell in which it is active is su�cient,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 triangulation on the device (an interpretation the police had wanted)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Britain’s departure from the EU will let it escape the European Court of Justice, which is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 EU institution, but not the Court of Human Rights, as this is an institution of the Council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Europe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invade privacy [1926]. Also, even cell-granularity location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available under the lower standards applied to pen-register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poenas. Yet despite these rules, there were massive leaks of information.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in 2019 that AT&amp;T and Sprint had both been selling their customers’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information to data brokers for years, including not just cellsite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GPS; and this had routinely been bought by bounty hunters and bail agents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defaulters [489]. Location data is now being collected by many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with a view to tracing contacts of COVID-19 su↵erers and epidemiology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generally. It’s also collected by lots of apps: the Untappd beer-rating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run by millions of beer drinkers who record hundreds of time-stamped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which enabled journalists to track US military and intelligence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the world [1538].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Algorithmic processing</w:t>
      </w:r>
    </w:p>
    <w:p>
      <w:pPr>
        <w:autoSpaceDN w:val="0"/>
        <w:tabs>
          <w:tab w:pos="1040" w:val="left"/>
          <w:tab w:pos="52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analysis of call data is only one aspect of a much wider issue: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matching of bulk datasets. The earliest serious use of multiple-source data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pears to have been in Germany in the late 1970s to track down safe houses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the Baader-Meinhof terrorist group.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looked for rented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apartments with irregular peaks in utility usage, and for which the rent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bills were paid by remote credit transfer from a series of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locations. This worked: it yielded a list of several hundred apartments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were several safe houses. The tools to do this kind of analysis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with a number of the products used for tra�c analysis and for managing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police investigations. The extent to which they’re used depends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regulatory climate; there have been rows in the UK over police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of the prescriptions ﬁlled by pharmacists, while in the USA doctors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alarmed at the frequency with which personal health information is subpoe-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naed from insurance companies by investigators. There are also practical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imposed by the cost of understanding the many proprietary data formats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commercial and government data processors. But it’s common for police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access at least to utility data, such as electricity bills which get trawled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ﬁnd marijuana growers, and there’s little to stop them using commercially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data such as feeds from credit reference agencies.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AlphaGo beat Lee Sedol in 2016, there’s been a host of machine-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startups, and quite a few aim to make law enforcement easier one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another. But it’s not as easy as it looks. Terrorists are so rare as a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centage of the population that any tests you use to ‘detect’ them would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extraordinary speciﬁcity if you’re not to drown in false positives. Combining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sensors is hard, and if you’re looking for a needle in a haystack,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always smart to build a bigger haystack. As Je↵ Jonas, once the chief sci-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entist at IBM’s data-mining operation, put it, “techniques that look at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 to predict terrorist intent are so far from reaching the level of accu-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racy that’s necessary that I see them as nothing but civil liberty infringement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engines” [757].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ISPs and CSPs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2000s saw rapid growth of intrusive surveillance at both Internet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(ISPs) and Communications Service Providers (CSPs –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Yahoo). Tapping data tra�c at an ISP is harder than voice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be; there are many obstacles, such as transient IP addresses given to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and the increasingly distributed nature of tra�c. In the old days (say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2002), an ISP might have had modem racks, and a LAN where a wiretap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located; nowadays many customers come in via DSL, and providers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switched networks that often don’t have any obvious place to put a tap.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 simply became the natural control point.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now have laws requiring ISPs to help, and the usual way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 at a large ISP is to have equipment already installed that will send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packets of interest (or NetFlow records) to a separate classiﬁed network.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FBI’s system, DCSNet, is very slick – allowing agents point-and-click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tra�c and content from participating phone companies [1761]. (Information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companies have been brought onboard is closely held, but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use small ISPs.) And things often go wrong because the police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ISPs; they subpoena the wrong things, or provide inaccurate times-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tamps so that the wrong user is associated with an IP address. For an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failure modes, see Clayton [442].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smartphone revolution has changed the natural control point from the</w:t>
      </w:r>
    </w:p>
    <w:p>
      <w:pPr>
        <w:autoSpaceDN w:val="0"/>
        <w:tabs>
          <w:tab w:pos="1040" w:val="left"/>
          <w:tab w:pos="7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 to the CSP. A modern criminal might get up, check his messages on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WhatsApp using his home wiﬁ, then get on a bus into town and do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his 3G or 4G data connection, then perhaps use wiﬁ at a Starbucks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 library ... and in none of these cases does a wiretap at the ISP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much beyond the fact that a particular service has been used.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tra�c to that communications service is encrypted, the police have to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paperwork on the service to get anywhere. This is what led the FBI to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Prism system, whereby intelligence agencies can get customer data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Google, Yahoo, Apple, Microsoft, Facebook and others at the press of a button.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what led the UK, in its 2016 Investigatory Powers Act, to grant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to order any company to do anything it physically can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assist law-enforcement of intelligence investigations. More and more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passing such laws, which put the service providers in conﬂict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countries’ laws.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big ﬂashpoint is the tension between EU privacy and data-protection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law, which requires due process for privacy infringement, and US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which demands that US ﬁrms hand over foreigners’ data on demand.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more. Google left China rather than give the police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user data. And as a senior Google executive told me, ‘If a family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in India orders you to hand over the Gmail of someone who lives in Canada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imposes a lifelong secrecy order, how do you simultaneously employ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India, and give believable assurances of privacy to people in Canada?’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are lots of issues around the much richer data available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CSPs like Facebook, which not only collect highly sensitive data at scale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sensitive facts to be deduced from tra�c data in ways that were not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viously possible. As I discussed in section 11.2.5, Michal Kosinski and colleagues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that he could tell whether someone was straight or gay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likes [1086], after which some of his colleagues collected Facebook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industrial scale and weaponised it for political campaigning, leading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Cambridge Analytica scandal when it was discovered that social-network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2016 to intervene unlawfully and at scale in both the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 in the UK and the presidential election in the USA.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should there be on the use of social analysis methods by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agencies, or for that matter by public-health agencies? (We’ll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the broader issues raised by these techniques later.)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Five Eyes’ system of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the technical meat of the Snowden revelations in 2.2.1. These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come entirely from the blue; there had been many previous disclosures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collection. David Kahn’s inﬂuential history of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the scene by describing what happened up till the start of World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 [1001]. An anonymous former NSA analyst, later identiﬁed as Perry Fellwock,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revealed the scale of NSA operations in 1972 [674]. “Information 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NSA is complete,” he wrote. “It covers what foreign governments are doing,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planning to do, have done in the past: what armies are moving where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whom; what air forces are moving where, and what their capabilities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are. There really aren’t any limits on NSA. Its mission goes all the way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calling in the B-52s in Vietnam to monitoring every aspect of the Soviet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Fellwock’s motive was opposition to Vietnam, the next major whistle-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blower was a British wartime codebreaker, Frederick Winterbotham, who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a memoir of his wartime achievements and, as he was dying,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bothered about prosecution. In 1974, he revealed the Allies’ success in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and Japanese cipher systems during that war [2031], which led to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books on World War 2 signals intelligence (Sigint) [438, 1002, 2007].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Thereafter there was a slow drip of revelations by investigative journalists,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of whose sources were concerned about corruption or abuse of the fa-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cilities by o�cials monitoring targets they should not have, such as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groups. Whistleblower Peg Newsham revealed that the NSA had ille-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gally tapped a phone call made by Senator Strom Thurmond [373, 374]. James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Bamford pieced together a lot of information on the NSA from open 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talking to former employees [160], while New Zealand journalist Nicky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Hager [849] dug up a lot of information following the New Zealand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community’s failure to obey an order from their Prime Minister to downgrade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cooperation with the USA.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high-proﬁle expos´e of US economic espionage was made in a 1999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 to the European parliament [644], which was concerned that after the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lapse of the USSR, European Union member nations were becoming the NSA’s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targets [377]. By then, people who paid attention were aware that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faxes and phone calls get collected at a large number of nodes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international communications cables land in friendly countries (or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tapped clandestinely underwater), through observation of tra�c to and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communications satellites and special Sigint satellites that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over hostile countries, to listening posts in member states’ embassies [644].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Cold War, much of the e↵ort was military, aimed at understand-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Soviet radar and communications, and at gaining a decisive advantage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location, jamming and deception. Without an ability to conduct electronic war-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fare, a modern state is not competitive in air or naval warfare or even in tank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battles. Most of the personnel at NSA were military, and its director has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 serving general or admiral. A lot of e↵ort still goes into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signals of potential adversaries.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might question whether this huge worldwide system of systems still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value for money. Politicians have justiﬁed its budgets since 9/11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terrorism, and there have indeed been some successes against terrorists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the arrest of an alleged 9/11 terrorism planner after he used a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SIM from a batch bought by a known terrorist in Switzerland. But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warfare against insurgents in Iraq proved less productive,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Chapter 19. And it’s clear that more e↵ort should have been put into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intelligence. In an article published just before 9/11, an analyst wrote “The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 probably doesn’t have a single truly qualiﬁed Arabic-speaking o�cer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Eastern background who can play a believable Muslim fundamentalist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would volunteer to spend years of his life with shitty food and no women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mountains of Afghanistan. For Christ’s sake, most case o�cers live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suburbs of Virginia. We don’t do that kind of thing.” Another put it even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bluntly: “Operations that include diarrhea as a way of life don’t happen” [758].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Nearly two decades after the start of the wars in Afghanistan, Iraq, Syria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Africa, we haven’t trained enough soldiers to carry a basic conversation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Arabic, Dari or Pushtu.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other countries may complain about US Sigint collection, for them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moralise about it is hypocritical. Other countries also run intelligence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ations, and are often much more aggressive in conducting economic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non-military espionage.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di↵erence between the Five Eyes countries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others is that no-one else has built the ‘system-of-systems’.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network e↵ects in Sigint as elsewhere: while non-aligned countries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were happy to buy their warplanes from the old Soviet Union, they nowa-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tend to share intelligence with the USA, as it has a much bigger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Russians or the Chinese [84]. The Snowden documents reveal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sharing with over 60 other countries.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view is that, like the armed forces of which they are often a part,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agencies are both necessary but potentially dangerous.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army can be a good servant but is likely to be an intolerable master. The issue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whether such resources should exist, but how they are held accountable.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hearings by Senator Church in 1975 detailed a number of abuses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illegal monitoring of US citizens [423]; this led to FISA. The Snowden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revelations in turn led to action by all three arms of the US government, albeit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limited e↵ect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structural problems remain, though. The NSA is responsible for both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President Obama set up the NSA review group and accepted most of its recommendations,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his positive work was undone by President Trump. Congress passed the USA Freedom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 which imposed some limits on the bulk collection of communications data on US residents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US agencies. Chief Justice Roberts made some changes to the FISA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and defence, and defence tends to play second ﬁddle. Imagine that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Director of the NSA, and one of your engineers comes to you with a cool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zero-day exploit of Windows. Do you tell Microsoft, thereby protecting 300m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Americans, or do you keep it secret, so you can attack 1.2bn Chinese? Stated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terms, the answer is obvious.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equities issue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one issue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Obama declined to follow the advice of the NSA review group.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recommended that in almost all cases, vulnerabilities that come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of the NSA should be reported to vendors for ﬁxing; the NSA prefers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stockpile them instead. Indeed it has a $100m a year budget for Bullrun,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program to insert them into commercial products by means fair and foul,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2.2.1.5. And when bugs occur naturally, the NSA uses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can; it was reported in 2014, for example, that the hugely disruptive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Heartbleed bug in SSL had been exploited by the NSA for two years before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discovered independently and ﬁxed [2065].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countries things are cleaner: in both France and Germany, 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agencies for attack and defence. But in most countries, the oversight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intelligence isn’t even discussed. In the UK, it’s only the European courts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forced the government to admit to the scale of surveillance, and to legislate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controls on it. New cases continually highlight excessive collection,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electronic and human methods. In 2019, the European Court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ordered the UK police to delete from its ‘extremism’ database the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60 demonstrations attended by John Catt, a 94-year-old protester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criminal record – a verdict applauded even in the conservative press [2024].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the high-level picture of how surveillance has evolved over the past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decades. Another aspect is scale. Cross-border bandwidth increased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11Tbit/sec in 2007, when the systems described by Ed Snowden were being built,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704Tbit/sec in 2017; this ﬁrehose creates yet more pressure for the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tra�c from CSPs or other edge systems rather than from ISPs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backbone, as they can target the collection much better.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for government access to data is remarkably similar to the pressure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access to cryptographic keys in the 1990s, which was a formative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for many governments (as well as for industry and civil society)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of surveillance and technology policy.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crypto wars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policy during the 1990s was dominated by acrimonious debates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escrow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Clinton administration doctrine that anyone who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data should give the government a copy of the key, so that the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cryptography would not interfere with intelligence gathering.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involved as one of the academics whose research and teaching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threat from the proposed controls, and in 1998 I was one of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set up the Foundation for Information Policy Research, a UK Internet-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think-tank, which wrestled with crypto policy, export policy,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related issues. In 2003 we set up European Digital Rights (EDRi)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European NGOs to campaign on these issues in Brussels.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sections I’ll lay out a brief background to the crypto wars, and then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governments have failed to get to grips with the Internet.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back story to crypto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made laws in the mid-19th century banning the use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in telegraph messages, and some even forbade the use of languages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those on an approved list. Prussia went as far as to require telegraph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to keep copies of the plaintext of all messages [1818]. Sometimes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excuse was law enforcement – preventing people obtaining horse race results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stock prices in advance of the ‘o�cial’ transmissions – but the real concern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national security. This pattern was to repeat itself again in the twentieth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immense success that the Allies had during World War 2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intelligence, the UK and US governments agreed in 1946 to continue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cooperation. This ‘BRUSA agreement’ was joined by Canada in 1948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Australia and New Zealand in 1956, giving the ‘Five Eyes’ partnership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intelligence. They decided to prevent the proliferation of cryptographic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and know-how. Until the 1980s, about the only vendors were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selling into government markets, who could mostly be trusted not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overseas which would upset their major customers at home.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reinforced by export controls that were operated “in as covert a way as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minimum of open guidance to anyone wanting, for example, an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licence. Most things were done in behind-the-scenes negotiation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o�cials and a trusted representative of the would-be exporter.” [206]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these negotiations, the authorities would try to steer applicants towards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weak cryptography where possible, and where confronted with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user would try to see to it that systems had a ‘back door’ (known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trade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 thread</w:t>
      </w:r>
      <w:r>
        <w:rPr>
          <w:rFonts w:ascii="CMR10" w:hAnsi="CMR10" w:eastAsia="CMR10"/>
          <w:b w:val="0"/>
          <w:i w:val="0"/>
          <w:color w:val="000000"/>
          <w:sz w:val="20"/>
        </w:rPr>
        <w:t>) which would give access to tra�c. Anyone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sell decent crypto domestically could be dissuaded by various means.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a large company, they would be threatened with loss of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contracts; if a small one, they could be strangled with red tape as they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licenses and product approvals. The upshot was that most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weak crypto, and the NSA could break it with ease. But this wasn’t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story, as we learned in the B¨uhler case.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Hans B¨uhler worked as a salesman for the Swiss ﬁrm Crypto AG, a leading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 of cryptographic equipment to governments without the technical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pability to build their own. He was arrested in 1992 in Iran when the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that the Iraqis had been reading their tra�c during the Iran-Iraq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war; they accused him of selling them cipher machines which had been tampered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so that the NSA could get at the plaintext. Crypto AG paid 1.44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Rials – then about a million US dollars – to bail him, but ﬁred him once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back to Switzerland. B¨uhler then alleged on Swiss radio and TV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was secretly controlled by the German intelligence services and that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involved in intelligence work for years [335]. One story was that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founder of Crypto AG, Boris Hagelin, decided to retire, he contacted William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Friedman, the NSA’s chief scientist; Friedman was a friend, and the US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had been a big customer, buying Hagelin machines during World War 2.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Hagelin sold his company secretly to the NSA, which had it secretly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German nominees. The equipment it sold was routinely red threaded [1205].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AG’s line was that these allegations were concocted by the NSA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company, as it was one of the third world’s few sources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tographic equipment. B¨uhler’s story was told in a book by Res Strehle [1837].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now known that Crypto AG was run by the German Bundesnachrichten-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dienst in collaboration with the agencies of Denmark, Sweden, the Netherlands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France, and with the CIA. The backdoors in their equipment were used,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by the UK to decipher Argentinian communications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Falklands war in 1982 – the outcome of which was “materially inﬂuenced, if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decided” by this operation [970].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DES and crypto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poor quality of early banking cryptosystems, the NSA still worried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seventies that the banking sector might evolve good algorithms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escape into the wild. Many countries were still using rotor machines 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that could be broken using the techniques developed in World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How could the banking industry’s thirst for a respectable cipher be slaked,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the US but overseas, without this cipher being adopted by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and driving up the costs of intelligence collection?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was the Data Encryption Standard (DES). At the time, as</w:t>
      </w:r>
    </w:p>
    <w:p>
      <w:pPr>
        <w:autoSpaceDN w:val="0"/>
        <w:tabs>
          <w:tab w:pos="1040" w:val="left"/>
          <w:tab w:pos="2360" w:val="left"/>
          <w:tab w:pos="60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in section 5.4.3.2, there was controversy about whether 56 bits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enough.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know that this was deliberate.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did not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have the machinery to do DES keysearch; that came later.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 impression that they did, they managed to stop most foreign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adopting it. The rotor machines continued in service, in many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reimplemented using microcontrollers; Crypto AG and other biddable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continued to thrive; and the tra�c continued to be harvested. Foreigners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their important data with such ciphers merely marked that tra�c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collecting.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initiative was to undermine academic research in cryptology.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 this was done directly by harassing the people involved; by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evolved into a subtler strategy. While the Pentagon funded research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security, it tried to divert crypto research into theoretical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claimed that more practical published research work was all old hat: ‘we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all that stu↵ thirty years ago; why should the taxpayer pay for it twice?’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insinuation that DES may have had a ‘trapdoor’ inserted into it ﬁtted well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playbook. A side e↵ect we still live with is that the crypto and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communities got separated from each other in the early 1980s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worked to sideline one and build up the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mid 1990s this line had become exhausted. Agency blunders 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of key escrow systems debunked their story that they were way ahead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rest of us in cryptology, and in any case the ﬁght moved to a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battleﬁeld.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 War 1 – the Clipper chip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policy went mainstream in 1993 with the launch of the Clipper chip. Af-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AT&amp;T proposed the introduction to the US domestic market of an encrypting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that would have used Di�e-Hellman key exchange and triple-DES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tra�c, the NSA persuaded the Clinton administration to promote a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 standard. This would use a classiﬁed block cipher, Skipjack,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tamper-resistant chip and with a protocol that made a spare (‘escrowed’)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available to the agencies to decrypt tra�c. This ‘Escrowed Encryption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dard’ led to a public outcry; an AT&amp;T computer scientist, Matt Blaze, found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vulnerability in Clipper that defeated the escrow mechanism [258]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proposal was withdrawn.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more attempts were made through the 1990s to promote the 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cryptography with government access to keys. Key escrow acquired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names,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recovery</w:t>
      </w:r>
      <w:r>
        <w:rPr>
          <w:rFonts w:ascii="CMR10" w:hAnsi="CMR10" w:eastAsia="CMR10"/>
          <w:b w:val="0"/>
          <w:i w:val="0"/>
          <w:color w:val="000000"/>
          <w:sz w:val="20"/>
        </w:rPr>
        <w:t>; certiﬁcation authorities which kept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clients’ private decryption keys became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Third Parties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(TTPs) – somewhat emphasising the NSA deﬁnition of a trusted component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which can break security. In the UK, a key escrow protocol was introduced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public sector [980], and this was used to try to get the private sector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 it as well; but we found a number of vulnerabilities in it too [115].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pro-escrow people said that as crypto provided conﬁdentiality, and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ﬁdentiality could help criminals, there needed to be some way to defeat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anti-escrow lobby started out by arguing that since crypto was necessary for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vacy, there must not be a way to defeat it. Reality was more complex [56].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applications are about authentication rather than conﬁdentiality, so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 rather than hindering them. As for criminals, they mainly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unobtrusive communications – and back in the 1990s, encrypting a phone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good way to bring attention to yourself. If you wanted to be unobtrusive,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better to just buy a prepaid phone. As for privacy, most violations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abuse of authorized access by insiders. Finally, a much more severe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for policemen is to ﬁnd acceptable evidence, for which decent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be helpful.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debate got rapidly tangled up with export controls on weapons,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by which cryptography was traditionally controlled. US software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allowed to export products containing cryptography that was too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break, and this was also used as a means of controlling cryptography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home; Americans who put cryptography software on their websites were 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prosecution for making it available to foreigners. A US software author, Phil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Zimmermann, was hauled up before a grand jury for arms tra�cking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he wrote – PGP – ‘escaped’ on to the Internet. He became a folk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hero and made a fortune as his product grabbed market leadership. Others,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Bruce Schneier, printed cryptographic algorithms in books as a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exercising their constitutional right to free speech [1667]. The conﬂict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international: the US State Department tried hard to persuade other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cryptography too (I’ll go into more detail in Section 26.2.9 on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below). Imposing American policy worldwide became one of the missions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Vice-President Gore (a reason why many tech people contributed to the Bush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 in 2000).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apparent resolution of Crypto War 1 came in two phases. In 1999,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Union’s Commissioner for the Single Market, Martin Bangemann,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pushed through the Electronic Signature Directive, a law that banned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pulsory licensing of certiﬁcation authorities. This undermined the demand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and GCHQ that all private signing keys should be escrowed –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decryption keys, but also signature veriﬁcation keys. The Germans objected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escrowing signature keys would let the agencies not just read messages,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forge them too, undermining trust in electronic commerce and authentica-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generally. When the EU followed the German line rather than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it followed that individuals could either use their signature keypairs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or to authenticate Di�e-Hellman keys and use those for encryption.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o�cials molliﬁed the US administration by passing an export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 that extended EU export controls from physical goods to intangibles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software, so that European ﬁrms faced the same export controls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software as US ﬁrms [651].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in 2000 when Al Gore was running for president and wanted to get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Silicon Valley onside, the administration decided to call a halt. Meetings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held at the FBI o�ces in Quantico between the agencies and the tech majors,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to an agreement that the agencies would no longer push for vulnerabilites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inserted into products and systems. Instead, the agencies would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many naturally-occurring vulnerabilities, and the NSA inveigled itself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patching cycle.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software vulnerability is reported to the CERT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ecosystem, it ﬁnds its way to the CERT at the Software Engineering Institute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Pittsburgh, which is sponsored by the DoD. This shares it with the NSA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reports it to the vendor for ﬁxing. The patch cycle typically takes a month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two – sometimes more, if coordinating vulnerability disclosure and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is hard – giving the NSA a window to exploit the bug.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of us who were active in digital rights in Europe were generally pleased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e-signature directive but appalled at intangible export controls; we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European Digital Rights (EDRi) in 2003 to create a lobbying presence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Brussels, backed by dozens of individual NGOs in European countries.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that the surveillance issue had been largely settled and that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 would be over issues like software copyright and data protection. In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Snowden showed us how wrong we’d been. The NSA and the other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simply gone underground, and had been running a covert program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Bullrun with a budget of $100m a year to undermine commercial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interfering with standards, implementations, supply chains and much else.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came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engineering lessons from Crypto War 1 is that doing key escrow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 is hard. Making two-party security protocols into three-party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the complexity and the risk of serious design errors, and centralizing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escrow databases creates huge targets; I discussed this in a paper ‘The Risks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Key Recovery, Key Escrow, and Trusted Third-Party Encryption’ that I wrote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ten other cryptographers and that became the most highly-cited reference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subject [4]. Where escrow is required it’s usually better done with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mechanisms. In one army, every o�cer must write down his passphrase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piece of paper, put it in an envelope, stamp it ‘Secret’ and hand it to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commanding o�cer, who puts it in his o�ce safe. That way the keys are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 place as the documents whose electronic versions they protect,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central database for an airplane to bomb or a spy to steal. But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automate this and scale it up leads to trouble. The UK government idea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everyone’s private key would be generated from their email address using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  <w:tab w:pos="17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super-secret master key generated by GCHQ and kept in equipment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their departmental security o�cer, so that both the department and GCHQ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decrypt tra�c if they had to. The result was a clunky system that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deal with the frequent changes of name as government departments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reorganised and renamed. The demand for customised central control leads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vast IT projects that run years late and millions over budget, or just never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providing o�cials with working email systems led to them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private accounts instead, and eventually the Cameron government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less gave up; routine email in the Cabinet O�ce (the stu↵ below Top Secret)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use a branded version of G Suite, the paid-for version of Gmail.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coronavirus pandemic, the cabinet was using Zoom for meetings,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insecurities; there did in fact exist a secure videoconferencing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as it was classiﬁed, ministers weren’t allowed to take it home.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War 1 left a signiﬁcant legacy, with both technical and political as-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 On the technical front, the mandated use of weak cryptography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DVDs easy to rip, made cars easier to steal, made Bluetooth easy to hack,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millions of building locks easy to defeat – including the building where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The business models of ﬁrms selling hotel door locks have been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as they can no longer lock in their customers to buying their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stock. As for policy, authoritarian governments such as Russia’s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harsh crypto control laws; Britain went from a laissez-faire policy under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in the mid 1990s to Tony Blair’s Regulation of Investigatory Powers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(RIP) Act of 2000 which enables the police to demand that I hand over a key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in my possession, and the Export Control Act of 2002 instructs 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an export licence if I send any cryptographic software outside Europe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keys longer than 56 bits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I’ll return to export control later.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Crypto War 2 – Going spotty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2013 disclosures by Edward Snowden have led to a resumption,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fashion, of the crypto wars. In fact, the NSA and its partners never stopped,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just took their ‘crypto enabling’ activities underground. They were not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harvesting everyone’s SMSes and email from the backbone, and getting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major service providers using warrants at much larger scale than we imag-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ined. They were hacking allies, as when GCHQ hacked Belgacom [734] –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amazing story about how one EU member state attacked the critical infrastruc-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 of another, and went on to wiretap the European Commission.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was New Zealand’s contribution to the Five Eyes which includes spy-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on small neighbours such as Samoa, Tonga and French Polynesia [850].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had lied to Congress, for example about collecting call data records on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citizens. They were bypassing legal controls: GCHQ could get my gmail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using Prism, as I’m not a US resident, and we’d always suspected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had always been denied. They were also getting it from major services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means – by tapping the communications between Google’s data centres.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See section 4.3.1 for car theft, section 5.7.2.2 for attacks on Bluetooth and section [</w:t>
      </w:r>
      <w:r>
        <w:rPr>
          <w:rFonts w:ascii="CMBX8" w:hAnsi="CMBX8" w:eastAsia="CMBX8"/>
          <w:b/>
          <w:i w:val="0"/>
          <w:color w:val="000000"/>
          <w:sz w:val="16"/>
        </w:rPr>
        <w:t>?</w:t>
      </w:r>
      <w:r>
        <w:rPr>
          <w:rFonts w:ascii="CMR8" w:hAnsi="CMR8" w:eastAsia="CMR8"/>
          <w:b w:val="0"/>
          <w:i w:val="0"/>
          <w:color w:val="000000"/>
          <w:sz w:val="16"/>
        </w:rPr>
        <w:t>] for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on door locks.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Thankfully, the person who does the exporting is the person who clicks on the link – so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if you’re in Iran, you would be a very bad person if you clicked on the link on my website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download the Serpent block cipher. You have been warned!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a UK court ruled that for the UK to obtain mass surveillance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residents via the USA had been unlawful, as it contravened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 on Human Rights [304].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had a real e↵ect on behaviour. First, the service providers cleaned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their act; Google had been starting to encrypt its internal network but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celerated the program to ensure that the only way to get their users’ data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front door, by a warrant. Microsoft and Yahoo followed.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messaging systems o↵ered end-to-end encryption to reassure users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to save system operators the cost of complying with warrants). Third,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conversation started tackling more realistic problems, such as jurisdic-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tion; given that most of the material of interest to the world’s police forces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on servers belonging to US companies, who can get access to it,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terms? While countries like the UK worked at getting faster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data, others went for localisation. India had already insisted that all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vate Blackberry users keep their messages on servers in India; China banned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and Google to ensure its residents used Chinese systems instead;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have passed data-localisation laws to ensure that some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personal data are kept within the jurisdiction. Most countries in Africa,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require ﬁnancial data to be kept locally; I’ll discuss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Union’s data-protection regulation and its interaction with US ﬁrms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agencies no longer ask for access to all keys, the escrow ar-</w:t>
      </w:r>
    </w:p>
    <w:p>
      <w:pPr>
        <w:autoSpaceDN w:val="0"/>
        <w:tabs>
          <w:tab w:pos="1040" w:val="left"/>
          <w:tab w:pos="3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guments came back in new forms post-Snowden. GCHQ, along with the FBI,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argue that providers of messaging services such as WhatsApp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FaceTime should be compelled to build in a facility whereby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added as a silent conference-call party (so-called ‘ghost users’)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a warrant.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Director James Comey led the charge along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Director Robert Hannigan, who accused Facebook in 2014 of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terrorism [1566] by requiring him to go through the procedures of the UK/USA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Mutual Legal Assistance Treaty to get information. Facebook’s response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were just obeying US and EU privacy laws; the relevant service centre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 Ireland, not the UK, so Hannigan couldn’t simply use UK law to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help him. He and Comey were supported by UK Prime Minister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cryptographer colleagues and I reconvened to write an update of our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‘Keys Under Doormats’, which explains how many of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1990s key escrow proposals simply come back in a new form if you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government access to data instead of to keys [5]. The e↵ects if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likely to be worse, as we are now much more dependent on the Internet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1990s. It would be a bad thing if governments were to force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abandon security mechanisms such as forward secrecy, authenticated encryp-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strict transport security that have become widespread in the meantime;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because of the many interactions between systems that have been secured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di↵erent ways, the risk of mandated vulnerabilities having serious and unan-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ticipated side-e↵ects is now much greater. Building in exceptional access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creates huge targets in the wiretapping systems themselves, and extra complex-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that can lead to further security failures. Indeed, the 2010 Chinese hack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 wiretapping system suggests that even the best-run companies cannot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out state actors all the time – and that hack was aimed at the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built to service wiretaps. The Chinese obviously wanted to know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agents in the USA was under suspicion. There are huge problems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jurisdiction. If Facebook carries a WhatsApp message from a user in France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in Argentina, do only these two governments get access, or does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it too? Since Snowden, everyone knows they will, and nobody believes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keep such a capability under control. Any demand for such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raises a lot of questions of both law and engineering, some of which we spelled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 our analysis [5].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move came in 2016 when the FBI tried to force Apple to produce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operating system ‘upgrade’ for the iPhone that would unlock it, using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test case a locked iPhone that had been used in a terrorist attack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 Bernardino. Apple’s Tim Cook had resisted pressure to install back doors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before, and saw the case as a serious threat to Apple users’ privacy and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brand; he fought the FBI in court [1006]. Comey testiﬁed that the agency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able to get at such vital information without assistance from Apple.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divided American opinion, with Republicans supporting the FBI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Trump, as he then was, calling for a boycott of Apple) while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Democrats, and the tech industry, supported Tim Cook. My colleague Sergei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Skorobogatov worked out how to defeat the iPhone PIN retry counter [1777],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3.4.8.3. As for the FBI, they bought a commercial iPhone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an Israeli ﬁrm, Cellebrite, and dropped the case.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chaos following the Brexit referendum, the new UK Prime Minister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Theresa May (who as home secretary had been a surveillance hawk) pushed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Investigatory Powers Act through UK parliament. This law grants ministers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to order any company to do anything physically possible to facilitate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collection, and to keep quiet about it forever. In 2018,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GCHQ mathematicians, Ian Levy and Crispin Robinson, suggested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access to messaging services might work [1153]; their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GCHQ presented Facebook with a warrant, they would add a GCHQ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 key quietly to the target’s keyring, so that they’d become a silent conference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to all his calls. My colleague Bruce Schneier responded in detail [1678]: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such an approach would work with some systems (it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WhatsApp but not with Signal) is actually a bug that’s being ﬁxed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transparency mechanisms, and mandating it would prevent the bugﬁx.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such an access power is excessive; intelligence agencies should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it because of their history of abusing such access, or simply losing it.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2.2.3 I described how the NSA tool EternalBlue was stolen and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 against Ukraine in the NotPetya worm, causing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collateral damage to US ﬁrms in 2016; by 2019 it was being used in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somware that shut down email and other services in the city of Baltimore,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road from the NSA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Mark Zuckerberg announced that Facebook will shift its emphasis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public posts to emphemeral, end-to-end encrypted messaging by unifying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WhatsApp with Instagram and Messenger [1439]. Some cynics suggested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make it easier to hide fake news and hate speech from both the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law, and cut the costs of moderation as well as the PR damage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scandals; others that it was to prevent either the EU or the US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ordering the breakup of the company [1911, 1931]. In October, the 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26.2. SURVEILLANCE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Attorney General joined the UK Home Secretary and the Australian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Home A↵airs in asking Zuck to think again, highlighting the risk of ‘a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that would combine inaccessible messaging services with open proﬁles,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unique routes for prospective o↵enders to identify and groom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children’. Time will tell whether Zuck can do abuse detection using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alone; we’ll consider moderation and other forms of censorship below.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Export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spillover from the crypto wars was the imposition of more uniform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than before, particularly in Europe; here’s a quick summary.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arms control agreements (COCOM and Wassenaar) bind most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to implement export controls on cryptographic equipment, and the latter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implemented in the European Union by an EU regulation compelling Member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to control and license the export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dual-use goods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goods which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civilian and military uses. Cryptanalytic products fall under the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regime, whereas software that just uses cryptography for protection falls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dual-use.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policy used to vary more, and during the 1990s European re-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searchers like me could write crypto software and publish it on our web pages,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our US colleagues were prevented from doing that by the US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Tra�cking in Arms Regulations (ITAR). US ﬁrms complained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1997, Vice-President Al Gore persuaded the incoming British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to extend export control to intangibles. He initially tried to sell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UK parliament, but the relevant committees weren’t keen, so Blair had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pushed through as an EU regulation and his ministers then happily told us“Our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 are tied – we have to do this as it’s EU law”. (Such policy laundering,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it’s called, has been endemic in Europe and is one of the factors that fuelled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movement to get Britain to leave the EU.)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 of thousands of academics and small software companies are now break-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the law without knowing it by exporting products (or even by giving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software) containing crypto with keys longer than 56 bits. There are open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export licenses (OGELs) that you can use, but you have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mechanisms and ﬁle the paperwork. And it’s not just cryptography.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in our hardware tamper-resistance research we use an ion beam work-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station, which is like an electron microscope only it ﬁres metal ions at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electrons, so you can modify a chip by cutting tracks and adding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ones. Like cryptography, this is on the dual-use list. In the old days,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get an export licence when we bought one, and another seven years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threw it in a skip. Now, we’re in theory supposed to get a licence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we share a script we’ve written for the machine with someone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an EU citizen or resident. The practical outcome is that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scientists happily break the law – which can make them vulnerable to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from the agencies. The number has surely shot up now that the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led to many people working from home, often from overseas, and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has left the EU. How I deal with such issues personally is to be very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all such software and scripts are on my website, which enables me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public-domain exemption, and rely on the fact that it’s the person who clicks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link who performs the export.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civil war in Syria exposed the dark side of export control in 2012.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several digital rights NGOs lobbied the UK government, asking it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export control law to prevent a UK company selling bulk surveillance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Assad government. UK NGOs argued that mass surveillance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not just be on the dual-use list but the military list, that the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includes bulk collection in ‘cryptanalysis’ which is military;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 to a government involved in wholesale abuses was against human-rights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law. The lady from GCHQ fought this tooth and nail; the sales were going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an arms dealer in Dubai so how could the vendor be sure of the desti-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nation; they came from a German subsidiary so it was the Germans’ problem;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Wassennaar was a forum for military issues rather than human rights ones;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that mass surveillance is also used for marketing. The real issue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feared that UK troops would end up in Syria and they were determined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President Assad was going to have black boxes on his network,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British black boxes rather than Ukrainian ones. Eventually the 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chancellor Angela Merkel admitted in public that she had decided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equipment to be sold to Syria, and that it was one of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she’d taken. In August 2013, the UK Parliament voted against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rising military action in Syria, and President Obama decided not to go it alone.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due course, the export control issue was referred to European agencies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quietly forgotten.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unpleasant side-e↵ect of this ﬁght lingers: a system of vetting foreign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at UK universities. GCHQ was opposed to Chinese students studying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and the security service briefed that an Iraqi woman who’d got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PhD in Britain had gone on to direct part of Saddam Hussein’s alleged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 into weapons of mass destruction.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Briefers raised a scare about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countries on the terrorist list, such as Sudan, being allowed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medicine. Tony Minson, a professor of virology and Cambridge colleague, argued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nature can do much nastier things than people can, and if there were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competent public-health people in Khartoum when something like Ebola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the Nile, we’d regret it. He was of course ignored. We got an ‘Academic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Approval Scheme’, and graduate students coming to the UK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an ‘ATAS clearance’ to get a visa.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Terrorism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 about terrorism has driven a lot of policy around surveillance and privacy,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especially since 9/11. The tide is starting to recede, but it’s still a card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 play when they want to scare us, and the media often play along.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talk of cyber-terrorism; that basically hasn’t happened,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real concerns about encrypted chat services and social media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groom and recruit young people to criminal organisations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right-wing hate groups to Islamic State. So what can we say about terrorism?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violence is nothing new; anthropologists have found that tribal war-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fare was endemic among early humans, as indeed it is among chimpanzees [1132].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 has long been used to cow subject populations – by the Maya,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Inca, by William the Conqueror. Terrorism of the ‘modern’ sort also goes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centuries. Guy Fawkes tried to blow up Britain’s Houses of Parliament in 1605;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successors, the Irish Republican Army, ran a number of campaigns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UK. In the latest, from 1969–97, some three thousand people died,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even blew up a hotel where the Prime Minister, Margaret Thatcher,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staying for a party conference, killing several of her colleagues. During the Cold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War, the Russians supported not just the IRA but the Baader Meinhof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Germany and many others; the West armed and supported jihadists ﬁghting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 in Afghanistan. Some terrorists, like Baader and Meinhof,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jail, while others – such as the IRA leaders Gerry Adams and Martin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McGuinness, the Irgun leader Menachim Begin, the French resistance leader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Charles de Gaulle and the African anti-colonial leaders Jomo Kenyatta, Robert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Mugabe and Nelson Mandela – ended up in o�ce.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general lessons can be drawn from this history? Well, there’s good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news and bad news.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Causes of political violence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piece of good news is that the trend in terrorist violence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steadily downward [1350]. There were many insurgencies in the 1960s and 70s,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ethnic, some anti-colonial, and some ideological. Many were ﬁnanced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Union or its allies as proxy conﬂicts in the Cold War, although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handful (notably the Nicaraguan Contras and the resistance to the Soviets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Afghanistan) were ﬁnanced by the West. The end of the Cold War removed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and the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(and related) point is that the causes of civil conﬂict are partly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economic. An inﬂuential study by Paul Collier and Anke Hoe✏er for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looked at wars from 1960-1999 to see whether they were caused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grievances (such as high inequality, a lack of political rights, or ethnic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religious divisions), or by greed (some rebellions are more economically viable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others) [459].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has plenty of grievances, but the data show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incidence of rebellion was more determined by whether it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sustained. (Indeed, Cicero said two thousand years ago that “Endless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forms the sinews of war.”) Thus the IRA campaign got signiﬁcant support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bloc and Libya; the Tamil revolt in Sri Lanka was sustained by funds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ethnic Tamils in the USA and India; and Al-Qaida was ﬁnanced by 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donors in the Gulf states. So we know one way to tackle an insurgency: cut o↵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money supply. It’s not entirely that simple, of course; the loss of Soviet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for the ANC (and Angola and Mozambique) reduced the pressure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white government of South Africa but gave them the space to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 peace deal with Nelson Mandela.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psychology of political violence</w:t>
      </w:r>
    </w:p>
    <w:p>
      <w:pPr>
        <w:autoSpaceDN w:val="0"/>
        <w:tabs>
          <w:tab w:pos="1040" w:val="left"/>
          <w:tab w:pos="1780" w:val="left"/>
          <w:tab w:pos="78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encouraging ﬁndings come from scholars of psychology, politics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gives a lot of insight into the underlying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the a↵ect heuristic in Section 3.2.5: where people rely on a↵ect,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emotion, calculations of probability tend to be disregarded. The prospect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happy event, such as winning the lottery, will blind most people to the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odds and the low expected return; similarly, a dreadful event, such as a terrorist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attack, will make most people disregard the fact that such events are exceedingly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rare [1787]. Most of the Americans who died as a result of 9/11 probably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since then in car crashes, after deciding to drive rather than ﬂy: the shift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ﬂying to driving led to about 1,000 extra fatalities in the following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months, and about 500 a year since then [1677].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e↵ects at the border between psychology and culture. A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the psychology of terror by Tom Pyszczynski, Sheldon Solomon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Je↵ Greenberg looked at how people cope with the fear of death [1564]. They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22 municipal court judges in Tucson, Arizona, to participate in an experiment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were asked to set bail for a drug-addicted prostitute. They were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personality questionnaire ﬁrst, in which half were asked questions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‘Please brieﬂy describe the emotions that the thought of your own death arouses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you” to remind them that we all die one day. The judges for whom mortality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made salient set an average bail of $455 while the control group set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bond of $50 – a huge e↵ect for such an experiment. Further experiments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the mortality-salience group had not just become mean: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prepared to give larger rewards to citizens who performed some public act.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turns out that when you remind people of death, it makes them adhere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strongly to their cultural norms and defend their worldview more vigorously.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helps explain why cyber-terrorism just hasn’t happened. Hacking a couple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substations and turning o↵ a town’s electricity can be mighty inconvenient,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just doesn’t have the same emotional e↵ect as a bleeding child.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analysis conﬁrms this; coverage is strongly correlated with fatalities,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by 46% for each extra dead body [1026].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9/11 attacks brought mortality to the forefront of people’s minds,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also an assault on symbols of national and cultural pride. It was natu-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that the response included religion (the highest level of church attendance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1950s), patriotism (in the form of a high approval rating for the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ident), and for some people bigotry too. It was natural that, as the memory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attacks receded, society would repolarise because of divergent core values.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Curiously, when they’re reminded that they’re mortal, both conservatives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liberals take a more polarised view of an anti-American essay written by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– except in experiments where they are ﬁrst reminded of the Constitu-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in which case conservatives defend the student’s right to free speech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vigorously than liberals do [1564].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 national leader trying to keep a country together following an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constantly remind people what they’re ﬁghting for. This is what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leaders do, from Churchill’s radio broadcasts to Roosevelt’s ﬁreside chats.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 years, some countries have taken a bipartisan approach to terrorism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as when Germany faced the Baader-Meinhof Gang, and Britain the IRA.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others, politicians have given in to the temptation to use fearmongering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re-elected.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study by the University of Alabama of over 200,000 articles on the 136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attacks in the USA between 2005 and 2016 showed that attacks by Mus-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lims get 357% more news coverage than other terrorist attacks [1026]. Islamic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  <w:tab w:pos="62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extremists were labelled terrorists 78.4% of the time, whereas far-right extrem-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 were identiﬁed as terrorists only 23.6% of the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leadership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matter. Perhaps the best recent response was that of New Zealand Prime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Jacinda Ardern to the Christchurch shooting; she not only described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immediately as terrorism but refused to name the shooter. On the other hand,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Pittsburgh synagogue shooting was simply described as a ‘wicked 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murder’ by the US President. In each case, the media followed [1335].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are the dynamics here, and which approaches work best?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role of institutions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whole academic subject –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public-choice economics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devoted to ex-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plaining why governments act the way they do, and for which one of its founders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James Buchanan won the Nobel prize in 1986. As he put it in his prize lecture,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“Economists should cease pro↵ering policy advice as if they were employed by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benevolent despot, and they should look to the structure within which political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are made.” Much government behaviour is explained by the incentives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facing individual public-sector decision makers. It’s natural for o�cials to build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empires as they’re ranked by their span of control rather than by the proﬁts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generate. Similarly, politicians maximise their chances of reelection rather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abstract welfare of the public. Understanding their decisions requires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methodological individualism – analysis of the incentives facing individual pres-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idents, congressmen, generals, police chiefs and newspaper editors, rather than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potential gains or losses of a nation. We know it’s prudent to design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stitutions so that their leaders’ incentives are aligned with its goals – we give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managers stock options to make them act like shareholders. But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harder in a polity. What’s the equivalent for presidents and prime ministers?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is the national interest even to be deﬁned?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Public-choice scholars argue that both markets and politics are instruments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exchange. In the former we seek to optimise our utility individually, while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 we do the same but using collective actions to achieve goals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attain in markets because of externalities or other failures. The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process in turn is thus prone to speciﬁc types of failure. Intergenerational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bargaining is hard: it’s easy for politicians to borrow money to buy votes now,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leave the bill with the next generation, who can’t vote yet. But then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 countries have much worse public debt than others? The short answer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institutions matter. Political results depend critically on the rules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constrain political action.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public-choice economics emerged in response to problems in public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in the 1960s, it has some clear lessons. Constitutions matter,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the ground rules of the political game.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do administrative structures,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o�cials are self-interested agents too. In the UK, for example, the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to 9/11 was to increase the budget for the security service;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million dollars or so didn’t o↵er real pork to the security-industrial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So all the pet projects got dusted o↵, and the political beauty contest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won by a national ID card, a grandiose project that in its original 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cost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billion [1182]. Washington insiders remarked that a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dynamic was involved in the decision to invade Iraq: although the 2001 invasion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26.3. TERRORISM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Afghanistan had been successful, it had not given much of a role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Pentagon barons who’d spent careers assembling ﬂeets of tanks, capital ships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ﬁghter-bombers, or much of a payo↵ to the defense industry either.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USAF Colonel Karen Kwiatkowski retired at the start of the Iraq war,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intelligence assessments were politically manipulated, and later ran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[1113]. Similar things were said in the aftermath of World War 1,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blamed on the ‘merchants of death’.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institution of particular concern must be the media, whether the old-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fashioned press or the social media that are taking over some of their functions.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‘If it bleeds, it leads’, as the saying goes; bad news sells more papers than good.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self-interest of media owners combines with that of politicians who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re-elected, o�cials who want to build empires, and vendors who want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stu↵. They pick up on, and amplify, the temporary blip in patriotism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need for heroes that terrorist attacks naturally instil. Fearmongering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politicians on the front page and helps them control the agenda.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recommender algorithms of many social media platforms learn to promote fear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outrage, as they increase the time people spend on the platform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ads they click 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democratic response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people also learn over time. The worldwide reaction to 9/11 was sharp;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more muted four years later, in July 2005, when four suicide bombers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 52 people on London’s public transport and injured about 700. The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of the public was gritty resignation: ‘Oh, well, we knew something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going to happen – bad luck if you were there, but life goes on.’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populations learn, so might political elites. John Mueller has written</w:t>
      </w:r>
    </w:p>
    <w:p>
      <w:pPr>
        <w:autoSpaceDN w:val="0"/>
        <w:tabs>
          <w:tab w:pos="1040" w:val="left"/>
          <w:tab w:pos="7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history of the attitudes to terrorism of successive US administrations [1350].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Presidents Kennedy, Johnson, Nixon and Ford ignored terrorism.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Carter made a big deal of the Iran hostage crisis, and like 9/11 it gave him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boost in the polls at the beginning, but later it ended his presidency.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Secretary of State Cyrus Vance later admitted they should have played down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crisis rather than giving undeserved credibility to the Iranian ‘students’ who’d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kidnapped US diplomats. President Reagan mostly ignored provocations,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succumbed to temptation over the Lebanese hostages and shipped arms to Iran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secure their release. However, once he’d distanced himself from this error,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ratings recovered quickly. In America, people got fed up with President Bush’s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fear-based policies and elected President Obama whose line was “9/11 is not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scare up votes but a challenge that should unite America and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common threats of the 21st century”. Much the same happened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UK, where Margaret Thatcher was re-elected twice after treating terrorists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common criminals. Later, Tony Blair played the fear game, and his departure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o�ce was met with a sigh of relief; his successor Gordon Brown forbade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ministers from using the phrase ‘war on terror’, and David Cameron’s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continued that. Mature voters prefer politicians who stand up to terrorists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 press went along with this for a couple of days: then there was an explosion of</w:t>
      </w:r>
    </w:p>
    <w:p>
      <w:pPr>
        <w:autoSpaceDN w:val="0"/>
        <w:tabs>
          <w:tab w:pos="1040" w:val="left"/>
          <w:tab w:pos="228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fearmongering.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seems that ministers needed a day or two of meetings to sort out their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shopping lists and decide what they would try to shake out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using them as props in their re-election campaigns.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harshest teacher may be the coronavirus. For years, a pandemic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at the top of Britain’s risk register, yet far less was spent preparing for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anti-terrorist measures, many of which were ostentatious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e↵ective. This misallocation of resources looks set to cost far more of us our lives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 terrorist could have dreamed of. The US and UK governments justiﬁed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torture in the 2000s by talking of an al-Qaida cell stealing a nuclear bomb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detonating it in New York or London. Yet a 10 kT atomic demolition munition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o↵ in a major city might cost 50–100,000 lives, compared with the 50–100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who died in the 1918–19 pandemic. The rhetoric of terror pu↵ed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agencies at the expense of public health, predisposing governments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America, Europe, India and Africa to disregard the lesson of SARS in 2003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 the governments of China, Singapore, Taiwan and South Korea.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Censorship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wrote in the ﬁrst edition that “the 1990s debate on crypto policy is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test run for an even bigger battle, which will be over anonymity, censorship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copyright.” By the second edition, I noted that “copyright law has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stabilised”, and it was during 2008 that power over content distribution shifted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music majors and Hollywood to tech ﬁrms like Apple and Amazon.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noted that “censorship has become a much bigger issue over the past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years”. Now, a decade later, censorship is front and centre. It has two faces: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censorship, and content ﬁltering by service companies.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Rulers have long censored books, although the invention of the printing press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their job a whole lot harder. When John Wycli↵e translated the Bible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in 1380–1, the Lollard movement he started was suppressed along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Peasants’ Revolt. But when William Tyndale had another go in 1524–5,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let him spread the word so widely that the princes and bishops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suppress it. They had him burned at the stake, but by then over 50,000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copies of the New Testament had been printed, and the Reformation was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way. After that upset, printers were closely licensed and controlled; things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eased up in the eighteenth century.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nowadays is done for a variety of motives. Most countries block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 of child sex abuse; during the 1990s, as the dotcom boom got underway,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started looking for some handle on the Internet, and a view arose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images of child sex abuse were about the one thing that all states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should be banned. In due course the 2004 Cybercrime Convention obliged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signatory states to ban sexual images of under-18s. Most governments go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block some kinds of hate speech. Britain bans websites that ‘radicalise’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young people by glorifying terrorism. Finally, censorship is sometimes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courts.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the Internet has made the censors’ job easier in some 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harder in others. It’s easier for the authorities to order changes in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not many people care about: for example, courts that ﬁnd a newspaper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guilty of libel order the o↵ending material to be removed. Changing the histor-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record wasn’t possible when it consisted of physical copies in libraries,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centralisation of human knowledge in the servers of a small number of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from Amazon’s e-book system to the servers of the major news organisations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takes us, in some sense, back to the 15th century. It’s also easier for the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to observe the transmission of disapproved material, as they can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communications more easily than physical packages.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nowadays everyone can be a publisher; much of the really unpleasant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online comes from millions of individuals posting sort-of anonymously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social media, to the comment pages of newspapers, and to individuals whom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wish to harass and intimidate. Censors have learned to harness this.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 China had tens of thousands of people who took down dissident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speech, now they have millions of citizen volunteers who drown it out. Once,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 was scarce, and the censors tried to silence the speaker; now it’s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listener’s attention that’s scarce, and so di↵erent tactics 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tease out the issues, let’s look at some contexts.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Censorship by authoritarian regimes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wrote the second edition of this book, I was cautiously optimistic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of China would fail in its attempts to censor all online content.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authorities there have become steadily more e↵ective at suppressing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forms of organisation and human solidarity outside of party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2006, observers noted that online discussion of local news events had 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emergence of ‘public opinion’ that for the ﬁrst time was not in thrall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managers [1470]. China had 137 million Internet users then, including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quarter of the population in the big cities, and ‘the Great Firewall of China’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a complex system of controls giving defence in depth against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material, from pornography to religious material to political dissent [1469].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defences work at three levels.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 are the perimeter defences. China’s border routers ﬁlter on 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to block access to known ‘bad’ sites like the Voice of America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BBC; they also use DNS cache poisoning. Deep packet inspection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 level is used to identify emails and web pages containing forbidden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‘Falun Gong’; such connections are torn down. Ten years ago,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work was done at this level. Nowadays, since most tra�c is encrypted,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not so easy. In 2020, the ﬁrewall started dropping TLS 1.3 tra�c using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Encrypted Server Name Indication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(ESNI) as this stops the censor telling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subdomain the tra�c’s going to; this amounted to over 30% of tra�c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beginning of July [433].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are application-level defences, which now do much of the work.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 some services are blocked and some aren’t, depending on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provider is prepared to help the regime with both surveillance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Facebook are largely blocked; China has promoted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Tencent, Alibaba and Baidu instead. Now that the borders that matter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those of ﬁrms rather than of nations, the Chinese government has aligned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industrial policy with its politics. This is the big change; we never believed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 that China would build an entire ecosystem of Chinese-owned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service providers to keep western inﬂuence at bay. Language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barrier, but there are strong technical barriers too: the perimeter defences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focus on blocking Tor and VPNs that could be used by Chinese residents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non-approved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social defences. There were already 30,000 online police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ago; now many more citizens have been engaged in the process,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trying to block all dissident speech the strategy is to swamp it. Loyal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citizens are expected to post lots of pro-regime comments and to ﬂame anybody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criticises authority, whether local or national. A social credit system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positive points for such pro-social behaviour, while they can lose points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anything considered antisocial. Online monitoring is being integrated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monitoring of physical space, such as by CCTV cameras with face recog-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and emotion recognition – which is particularly aggressive in areas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rebellious minority populations, such as the Tibetans and Uighurs. Since 2014,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in Sinkiang for ‘re-education’ has pioneered a fusion of techniques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western ‘war on terror’ and Maoist social control, leading to the internment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hundreds of thousands of Muslims on the basis of a scoring system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inputs include whether a suspect prays regularly or has a VPN on their phone.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U.S. Congress has denounced this regime for ‘crimes against humanity’: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of the contractor companies have been placed on the sanctions list [359].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China appears to be winning the censorship battle, using populist but</w:t>
      </w:r>
    </w:p>
    <w:p>
      <w:pPr>
        <w:autoSpaceDN w:val="0"/>
        <w:tabs>
          <w:tab w:pos="1040" w:val="left"/>
          <w:tab w:pos="34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Russia’s Internet is fairly open, and although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had an ally take over the main social network, and has organised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armies of trolls to shout down its opponents, the opposition politician Alexei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Navalny has his own YouTube channel with millions of viewers, and attempts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censor Telegram have been met with street protests. Putin has fought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‘digital sovereignty’ law enabling him to order ISPs to install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censorship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Spring has also been signiﬁcant. This series of uprisings started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Tunisia in December 2010 after a street vendor, Mohamed Bouazizi, set himself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ﬁre after an o�cial conﬁscated his wares and humiliated him. Protests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 using Facebook and other social media, leading to the downfall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and spreading to neighbouring countries too. The government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Egypt also fell, along with those of Libya and the Yemen; in Egypt’s case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employee, Wael Ghonim, turned Internet activist after the police beat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 to death in Alexandria on suspicion that he had video evidence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involvement in a drug deal. The government of Syria almost fell, but fought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a civil war that killed hundreds of thousands and displaced millions.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other Arab countries, such as Bahrain, su↵ered signiﬁcant unrest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cracked down. As I write in 2020, only Tunisia has managed the transition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democracy. In Egypt, one military dictator has been replaced by another;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is in chaos, and Yemen, like Syria, is racked by war. The lesson drawn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autocrats is that, to stay in power, they’d better study the methods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China. Arab countries do censor the Internet (as do most of the less-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countries) but their infrastructure is still fairly easily defeated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or Tor. They also buy in kit for both bulk surveillance and targeted work;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description of how the UAE hired US mercenaries to set up an equivalent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NSA, see Bing and Schectman [247].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what extent was the Arab Spring a function of technology, and to what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extent was this just marketing hype put out in 2011 by companies like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while things seemed to be going well? It’s unclear.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populations that rose up made little use of the Internet, particularly those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and the Yemen; on the other hand, a revolt in Burma in 2007 was catalysed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Internet, even though only 1% of the population had access [1471].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world, the Qatari TV station Al-Jazeera may have done more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Internet, by showing news videos of uprisings elsewhere in the region.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Filtering, hate speech and radicalisation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Democracies’ laws on hate speech vary widely. At one end, the USA has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stitutional protection for free speech; so do France and Germany. But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pretations di↵er. France and Germany both prohibit the sale of Nazi memo-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rabilia, and hate speech (‘Volksverhetzung’) has been a crime in Germany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decades. In January 2018 the authorities started enforcing it against online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providers, with the threat of a ﬁne of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50m if any service provider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2m customers doesn’t take down any such material within 24 hours.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service companies say about the cost of taking down bad stu↵,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example shows they can do it when they have to.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ban terrorist material and extreme violence, the deﬁnition of which is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straightforward. It might seem a good thing to ban not just beheading videos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all videos of murder, such as drug gangs shooting a customer who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his debts. But it gets complex quickly. Platforms that enforce such a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up deleting evidence, both of local killings and of human-rights violations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overseas.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much of the material you put online gets ﬁltered automatically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material that’s forbidden by local laws, or by a platform’s terms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Facebook’s former CISO Alex Stamos described the tension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censorship as a spectrum: people expect end-to-end encrypted chat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WhatsApp to be private rather than censored, and broadcast media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censored rather than private, with the di�cult stu↵ in the middle, like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groups. By now, most social media are censored. The platforms vary widely;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is perhaps the tightest, and bans even nudity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; though it is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forgiving of hate speech from President Trump than from others,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appears to receive much less attention on the antitrust front [1790].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thoritarian countries are becoming more aggressive about forcing service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content they deem to be illegal; for example, Facebook’s service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slowed to a crawl in Vietnam in early 2020 until the company agreed to suppress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dissent [1506].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AI systems that try to spot forbidden content are thousands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moderators. Filtering is expensive, and the costs are not just ﬁnan-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cial, but human; we’ve seen an increasing number of news articles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 toll on sta↵ who have to spend all day looking at videos of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murders and terrorist beheadings, animal cruelty, child abuse, and other un-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Facebook bans photos of female nipples but not male ones, so dozens of naked women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demonstrated in 2019 in New York holding pictures of men’s nipples over their own; men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women demonstrated with pictures of female nipples [616].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pleasantness [1438]. Many moderators are in less developed countries;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dump a lot of unpleasant refuse there, we also dump a lot of the Internet’s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nastiest trash [414]. It’s also problematic to outsource censorship to large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monopolies. They act in a quasi-judicial manner, regulating the speech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billions of people but without the transparency and due process we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government decisions. The world sees them allowing abuse by the rich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powerful while ignoring the weak. Perhaps it was inevitable that ﬁrms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snuggle up to power and then try to direct political speech; this has become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the backlash against the whole tech sector.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focus of debate is section 230 of the US Communications Decency Act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1996 (CDA) which states that ‘No provider or user of an interactive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shall be treated as the publisher or speaker of any information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another information content provider’ so platforms cannot be held 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bad stu↵ provided by users; it also left platforms free to remove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‘obscene, lewd, lascivious, ﬁlthy, excessively violent, harassing, or otherwise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objectionable.’ When it passed the CDA, Congress was concerned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moderated content could be treated as publishers and held liable for all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(including copyright infringement and libel) while ﬁrms that didn’t would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as distributors and escape liability. How could we get a civil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killing innovation? Section 230 made ﬁrms like YouTube and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possible, but protected sites whose business model is based on revenge porn,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defamation, or getting a cut of illegal gun sales [1419]. It also enabled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to acquire some of the powers of states.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then, the Internet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10-20m users, mostly geeks; now most human activity is online, and it’s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sustainable for a handful of American ﬁrms to act as censor, prosecutor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 for 200-odd countries. As a result the CDA, and similar laws elsewhere,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be trimmed: in the USA in 2018 with laws on sex tra�cking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with a 2019 law on copyright [1598]. The tensions can only get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making laws to restrict speech, it’s a good idea to stop and look 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 context. Tim Wu’s ‘The attention merchants’ [2050] is a history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since the 1830s when the ﬁrst mass-market newspapers appeared,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stu↵ed with grisly crime reports and adverts for patent medicines; this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 their ﬁrst industrial mass-market channel. Radio followed, and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skilfully by Hitler. TV was next, and its nature was shaped by advertising;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invented quiz shows, soaps and much else to grab eyeballs. A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perspective is Yochai Benkler’s ‘Network propaganda’ which analyses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US election campaign. He traces the history of political polarisation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argues that the root cause of the outcome wasn’t technology or Russian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 so much as the asymmetric media systems of right and left that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over the past 20 years; the left and centre-right are fact-based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is a propaganda feedback loop [227]. A third perspective is the cri-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tique of recommender systems by former Googler Tristan Harris: the platforms’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learn that to maximise the time people spend on site, they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articles that stoke fear, anxiety and outrage.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reactions of governments to fake news are mostly ine↵ective. The most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may be Finland, which has been a target of Russian propaganda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Tsarist times. Its government has been promoting critical thinking and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literacy in schools and elsewhere since 2014, making it every citizen’s job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26.4. CENSORSHIP</w:t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spot and counter information that’s designed to sow division.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laws designed to please tabloid newspapers rather than to push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them. Schoolteachers and university professors are supposed to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who seem at risk of being radicalised, and have procedures to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whether seminars or other talks could radicalise them; there are also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online material that might lead them astray. If such an approach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consistently it might lead to banning much of the literature produced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funded by religious institutions from Saudi Arabia [1263], but action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largest arms export customer isn’t going to happen anytime soon.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supremacists are at least as much of a threat, having murdered a member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parliament during the Brexit campaign; but our government is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keen on cracking down on them, and the people who broke the law by spend-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too much money on that campaign (including Russian money) did not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jail, but at the heart of government. In general, Internet censorship 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claim it’s doing something, but doesn’t really work well,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undermines whatever our diplomats might say about freedom of speech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despots. I’d prefer to enforce existing laws on incitement to murder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 ﬁnance, leave other political material in the open, let the police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itor the tra�c to the worst of the sites, and train them to use the existing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[642]. In the longer term, the key is education, as Finland has shown.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targeting Muslim students, this runs directly against the criminologi-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evidence. The few UK students who’ve signed up to extremist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those who experienced lack of respect socially, perhaps being rejected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their peers, were searching for identity but couldn’t ﬁnd it in the religion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parents – then fell in with small groups of other disa↵ected youngsters.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came under the inﬂuence of radical preachers, who o↵ered ideals,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munity, kinship, caring and brotherhood. The radicalisation of white boys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supremacist groups is not hugely di↵erent. Research by Max Abrahms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shows that terrorists mostly joined their movement in a search for social sol-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idarity; that’s why they recruit from lonely young men rather than from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activists. Their groups become institutions to which members cleave,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agents of change; that’s why they can respond to sensible peace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o↵ers with increased violence, and indulge in fratricidal conﬂict with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[6]. In fact, as Lydia Wilson pointed out after interviewing large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bers of young people who’d gone to Syria to join Daesh and ended up in Kurdish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jails, the process whereby young men (and occasionally women) ﬁnd their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tity by joining terror groups or crime gangs is no di↵erent from ﬁnding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joining religions, sports clubs or dance bands [2022]. Zo¨e Quinn’s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 experience of angry online mobs during the Gamergate drama, which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2.5.1, draws much the same conclusion [1567].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join extreme organisations in search of social solidarity need to think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as the good guys; you need to undermine that, and you can’t do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excluding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all these reasons, it is unwise to model terrorist groups as rational eco-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actors, and just as unwise to try to prevent radicalisation on similar 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sumptions. The best approach is to have an environment that doesn’t exclude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– one in which students get to know others from di↵erent backgrounds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staircase in their residence, in small teaching groups, and in project groups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with hundreds of sports and student societies to choose from, so everyone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26.5. FORENSICS AND RULES OF EVIDENCE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ﬁnd a gang to belong to. That’s how great universities have always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Forensics and Rules of Evidence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last main policing topic is how information can be recovered from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mobile phones and other electronic devices for use in evidence. This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getting more problematic over the past twenty years because of ﬁrst,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sheer volumes of data; and second, the fact that while much of it is seized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such as mobile phones and laptops, more and more of it is held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services that require paperwork and often quite substantial delays.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rising costs and operational di�culties lead to more selective law enforcement,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whole categories of online harms where states rarely intervene. As a result,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bad people, from cybercriminals to creeps, bullies and extremists,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with near-total impunity.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Forensics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forensics has been a growing problem for the police since at least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1980s; by the early 2000s both the facilities and the sta↵ training were hopelessly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behind. The move of everything online during the 2010s has made matters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worse. When the police raid even a small-time drug dealer nowadays,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half-a-dozen mobile phones, several laptops, and gadgets such as a navigator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Fitbit that hold his location history. The suspect may also have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for webmail, social-networking sites and other services. We have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clever ways of extracting information from the data – for example,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identify which camera took a picture from the pattern noise of the CCD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array [1192], and even use this to ﬁgure out which parts of a photo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tampered with.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digital material in evidence depends, however, on both law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economics. Material has to be lawfully collected, whether with a search warrant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equivalent powers; and the forensic o�cer has to maintain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chain of custody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means being able to satisfy a court that evidence wasn’t tampered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afterwards. That means using trustworthy tools to make evidential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data; to document everything that’s done; and to have means of dealing 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priately with any private material that’s found (such as privileged lawyer-client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emails, or the trade secrets of a suspect’s employer). The traditional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computer forensics is described in standard textbooks such as Sammes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Jenkinson [1644].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world moved to smartphones and cloud services, the centre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gravity has shifted to a handful of companies that sell mobile forensics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and intelligence agencies. They supply kiosks to police forces that enable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unskilled o�cers to download mobile-phone contents, and to use the tokens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download data from suspects’ accounts in the cloud. Some police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working hard to get the legal issues sorted out (such as Police Scotland,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use ‘cloud forensics’ without a warrant) but many just grab and keep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26.5. FORENSICS AND RULES OF EVIDENCE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more sophisticated end of the trade, there’s an arms race between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and countermeasures. Police forces used to always turn PCs o↵,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hard disks could be copied for prosecution and defence lawyers.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gangs exploited this by making their phishing software memory-resident,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evidence would self-destruct. And since laptops started to ship with decent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the risk is multiplied. By 2013, when the FBI arrested Ross Ulbricht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creator of the Silk Road underground drugs market – one agent’s 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put his hand in the laptop to stop Ulbricht closing it, and he already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kind of power cord to plug it in [482].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people – and small businesses – who got caught up in a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investigation and had their computers seized could wait years to get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back, even if they were just a bystander, or if they were charged but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acquitted. Nowadays, people have seizure-proof o↵site backup thanks to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services also make life harder for the police where suspects’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sits on servers overseas. The ﬁght between Facebook and GCHQ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in Section 26.2.8 arose when two terrorists murdered a British soldier,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Lee Rigby, near Woolwich barracks in March 2013 by running him over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 and then stabbing him. While they were at the crime scene, facing o↵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police, Facebook fed the police and security services data instantly,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once the two had been shot and were in custody in hospital, requests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through the UK/US mutual legal assistance treaty. This involves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ﬁling forms at the US Embassy in London that are then considered at length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Justice in Washington. The forms are often sent back as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sta↵ don’t understand US law and complete them incorrectly. Even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goes right, it can take six weeks for the FBI to serve the paperwork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Facebook in Menlo Park, California, and collect the data. So we found we’d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from a world in which, after a raid, the police would have your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wouldn’t, to one in which you still have your data but the police don’t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you cooperate, or unless you’re a serious enough bad guy to be worth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and attention of diplomats.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2017, there’s been a third option: cloud forensics. What this</w:t>
      </w:r>
    </w:p>
    <w:p>
      <w:pPr>
        <w:autoSpaceDN w:val="0"/>
        <w:tabs>
          <w:tab w:pos="1040" w:val="left"/>
          <w:tab w:pos="4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in practice is that your phone is hacked by the police’s forensic kiosk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gives up access tokens to your email, your photos, your Facebook and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cloud services. Some UK police forces think this is wonderful; they treat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downloaded data as ‘data at rest’ as if it had been found on the phone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keep it forever. Others consider that it can only be obtained by consent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further warrant. The incentives to grab cloud data are strong,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involved (phone hacking followed by impersonation of the user)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likely to strike most citizens as unfair. And ever more devices are now acquiring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attached cloud service and an app. Will the police investigate tra�c o↵ences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future by seizing the driver’s phone and using it to download the car’s logs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manufacturer’s server?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current policy topic in 2020: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6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UK privacy regulator called for a statutory code of practice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developed [958]. As it happens, courts already have some rules about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 can be 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26.5. FORENSICS AND RULES OF EVIDENCE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Admissibility of evidence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courts were ﬁrst confronted with computer evidence in the 1960s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many concerns about its reliability. There was not just the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of whether the data were accurate, but the legal issue of whether computer-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data were inadmissible as hearsay. Di↵erent legislatures tackled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di↵erently. In the US, most of the law is found in the Federal Rules of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803(6) allows computer data to be introduced as records ‘made at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the time by, or from information transmitted by, a person with knowledge,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kept in the course of a regularly conducted business activity...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 of information or the method or circumstances of preparation indicate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trustworthiness.’ The UK is similar, and the rules of electronic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common-law countries (including Canada, Australia, South Africa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Singapore) are analysed by Stephen Mason [1236].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 ‘writing’ and ‘signature’ is of interest, and varies by juris-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diction. In Britain, courts took the view that an email is writing just as a letter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is: the essence of a signature is the signer’s intent [2042, 2043]. The US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similarly pragmatic. In 2000, Congress enacted the Electronic Signatures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Global and National Commerce (‘ESIGN’) Act, which gives legal force to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‘sound, symbol, or process’ by which a consumer assents to something. So press-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 telephone keypad (‘press 0 to agree or 9 to terminate this transaction’),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clicking a hyper-link to enter a web site, or clicking ‘continue’ on a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installer, the consumer consents to be bound to a contract [669]. This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click-wrap licenses perfectly valid in America. Nonetheless, Docusign has built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business o↵ering digital signatures as a service for ﬁrms who want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 more showy.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the Electronic Signature Directive, which came into force in 2000,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gave special force to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electronic signature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basically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digital signature generated with a smartcard or hardware security module.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Europe’s smartcard industry thought this would earn them lots of money,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languished for years. In many countries, the risk that a paper check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forged is borne by the relying party: if someone forges a check on my account,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it’s not my signature, and I have not given the bank my mandate to debit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account; so if they negligently rely on a forged signature and do so,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lookout. However, if I ever accept an advanced electronic signature device,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 become liable to anyone in the world for any signature that appears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made by this device, regardless of whether or not I actually made it!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coupled with the facts that smartcards don’t have a trusted user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and that the PCs which most people would use as an interface are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subverted, made such electronic signatures unattractive. Following further lob-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bying, Europe updated the law with the eIDAS Regulation (910/2014)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improve the incentives for adoption, by requiring all organisations deliv-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ering public services to accept electronic signatures since 2018. A number of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now insist that you use such a signature to ﬁle your taxes,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permitting it. There’s a hierarchy whereby a signature can be ‘advanced’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‘qualiﬁed’ depending on the certiﬁcation of the technology used, and a qualiﬁed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signature must be accepted for any purpose for which a handwrit-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signature was previously required. Dozens of signature creation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duly certiﬁed and brought to market. The assurance mechanisms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26.5. FORENSICS AND RULES OF EVIDENCE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certify such products are defective in many ways, as I will discuss later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28.2.7.2. The European Commission duly made a reference implementa-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available to help governments get started with verifying all the signatures;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bugs were discovered in it that would let any citizen impersonate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[429].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things can go wrong with police investigations, and the computerised kind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 di↵erent. An old pitfall is relying on evidence extracted from the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of one party to a dispute, without applying enough scepticism about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dependability. Recall the Munden case described in Section 12.4.3. A man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falsely accused and wrongly convicted of attempted fraud after he complained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unauthorized withdrawals from his bank account. On appeal, his defence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got an order from the court that the bank open its systems to the defence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 as it had done to the prosecution. The bank refused, the bank state-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were ruled inadmissible and the case collapsed. The same has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times since then, including two terror cases involving curfew tags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section 14.4.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worst failure of computer evidence of which I’m aware was Operation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Ore. After the US Postal Service raided a porn site in Texas, they discovered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thousands of credit card numbers that they thought had been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child sex abuse images, and some eight thousand of these were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cardholders.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3,000 homes got raided in the early 2000s, until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ﬁnally realised that most of the cardholders were probably victims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The vice squad used unskilled sta↵ in their initial analysis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material, and were slow to learn – because they were ﬁxated on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porn convictions, because they didn’t have the forensic capacity to process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seized computers quickly, because they didn’t understand card fraud (they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preferred to leave that to the banks) and because of politics (Prime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himself had ordered the raids). So several thousand men had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 disrupted for months or even years, and the sad story of police bungling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cover-up is told by Duncan Campbell in [375, 376]. For some, the revelation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police had screwed up came too late; over thirty men, faced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prosecution, killed themselves. At least one of them, Commodore David White,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commander of British forces in Gibraltar, appears to have been innocent [886].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gangsters in Indonesia and Brazil who organised and photographed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abuse do not seem to have been seriously pursued. America handled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much better. Some 300,000 US credit card numbers were found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servers, but US police forces used the data for intelligence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evidence, identifying suspects of concern – such as people working with children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quietly investigating them. Over a hundred convictions for actual child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followed.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systems are deliberately designed to not provide evidence;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policy adopted by Microsoft after embarrassing emails came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their antitrust battles with the US government in the 1990s. The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reacted with a policy that all emails are discarded after a ﬁxed period of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someone takes positive action to save them, and many other ﬁrms followed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suit. Another example is the move by service ﬁrms in the mid-2010s to adopt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end-to-end encryption, so they don’t have access to customer message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don’t have to employ hundreds of lawyers to deal with requests for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problem with computer forensics, though, has always been sheer</w:t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money. Despite all the cool tricks that intelligence agencies can 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information from computer systems, a county drugs squad often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budget to do even basic computer forensics except for occasional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cases. They can’t even a↵ord to send every wrap of white powder o↵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 to see if it’s illegal or not.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normal cases, they were only able to 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material that was easily available, such as copies of messages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of cooperative witnesses, until mobile-phone forensic kiosks came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2016–8 and made masses of data available from seized handsets at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 costs. Hence the huge pressure to use the kiosks, even before robust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procedures could be developed. And, of course, the use of forensic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regular police o�cers with no specialist training raises the risk of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miscarriages of justice. Judicial education is also an issue; few judges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theory, and indeed the UK Court of Appeal has refused to accept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of evidence based on Bayes’ theorem. Quite apart from the injustice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system that denies mathematics, there’s the practical issue that defendants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faced with computer evidence that’s the result of bugs, or simply misrepresented,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no practical way to prove their innocence.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Privacy and Data Protection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data protection are one subject on which the USA and Europe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separate paths. A concentrated interest (such as business wanting to use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personal information to exploit us) usually prevails over a di↵use interest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the desire of individuals to keep control of our personal information),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usual remedy is law. The remedy is imperfect because the concentrated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 lobbies the lawmakers and will attempt to capture any regulator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up. And Europe, for historical reasons regulates more than America does.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gulf was highlighted powerfully in May 2014 when, in the USA,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Presidential Council of Advisers on Science and Technology (PCAST) published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“Big Data: A Technological Perspective” [1546]. This report, whose authors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Google’s Eric Schmidt and Microsoft’s Craig Mundie, painted a picture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world full of smart objects connected to cloud servers, with an ecology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sensors reported to cloud analytics which in turn provided information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such as advertisers. PCAST warned that the spread of voice and gesture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meant that pretty soon, every inhabited space on the planet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microphones and cameras in it, whose output would be processed centrally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energy e�ciency. They argued that privacy controls could not be imposed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sensors, as they’ll be too numerous; that they should not be imposed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central service aggregators; and that the controls would therefore have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on how the information was used.</w:t>
      </w:r>
    </w:p>
    <w:p>
      <w:pPr>
        <w:autoSpaceDN w:val="0"/>
        <w:tabs>
          <w:tab w:pos="1340" w:val="left"/>
          <w:tab w:pos="77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than two weeks later, the European Court of Justice disagreed.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Spanish lawyer, Mario Costeja Gonz`alez, had complained that searches for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brought up two ancient press reports of an auction sale of his repossessed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house. He asked the Spanish data protection authorities to order Google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serving these results as they were out of date and no longer relevant.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argued that it was just reporting the contents of a newspaper. The case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ECJ, which found in Gonz`alez’ favour, creating what the media colour-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if inaccurately called a ‘right to be forgotten’, later codiﬁed into Europe’s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Data Protection Regulation from 2018. Google and other online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providers had to set up mechanisms whereby people could complain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results that are ‘inadequate, irrelevant or no longer relevant, or excessive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relation to the purposes for which they were processed’ and have them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moved. The mechanisms are contentious: Gonz`alez’ results are removed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searches in Spain, but European regulators want them removed globally.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 supporters claim that this would interfere with its right to free speech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did this rift come about?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European data protection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of technology undermining privacy isn’t a recent development. As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1890, Justices Warren and Brandeis warned of the threat to privacy 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‘recent inventions and business methods’ – speciﬁcally photography and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vestigative journalism [1988]. After banks, tax collectors and welfare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using computers in the early 1960s, people started to worry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implications if all our transactions could be collated and analyzed.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Europe, business argued that only government could a↵ord enough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 serious privacy threat. This became a human-rights issue, given living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of the Gestapo in most European countries and of communist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 in the East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patchwork of data protection laws started to appear starting with the Ger-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state of Hesse in 1969. Because of the rate at which technology changes,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successful laws have been technology neutral. Their common theme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(whether at national or state level) to whom users of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report and who could instruct them to cease and desist from inappro-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 processing. The practical e↵ect was usually that the general law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expressed through a plethora of domain-speciﬁc codes of practice.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processing by multinational businesses became an issue too,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realised that purely local or national initiatives were likely to be ine↵ec-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 against them. Following a voluntary code of conduct promulgated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OECD in 1980 [1476], data protection was entrenched by a Council of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 in January 1981, which entered into force in October 1985 [475].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strictly speaking this convention was voluntary, many states 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it for fear of losing access to data-processing markets. It required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minimum safeguards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personal information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generally means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kept on an identiﬁable human being,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subject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bank account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In Germany, privacy is now entrenched in the constitution, and trumps even the ‘war on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terror’. The highest court found unconstitutional a 2001 police action to create a ﬁle on over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30,000 male students or former students from Muslim-majority countries – even though no-one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was arrested as a result. It ruled that such exercises could be performed only in response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concrete threats, not as a precautionary measure [344].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and credit card purchasing patterns. Data subjects have the right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 personal data held on them, have records changed if inaccurate,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 how they’re processed, and in many cases prevent them being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other organizations without their consent. Almost all commercial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covered. There are exemptions for national security, but they are not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as the spooks would like: there was a big row when it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SWIFT, which processes interbank payment instructions, were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copied to the Department of Homeland Security without the knowledge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subjects; SWIFT eventually agreed to stop processing European data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[1485, 1486].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quality of implementation varied widely. In the UK, for example, Mar-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garet Thatcher unashamedly did as little as possible to comply; a data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body was established but starved of funds and technical expertise, and many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emptions were provided for both government and industry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In Germany,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written a right to privacy into its post-war constitution, the data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bodies became proper law-enforcement agencies. Many other countries,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Australia, Canada, New Zealand and Switzerland passed comparable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in the 1980s and early 1990s: some, like Switzerland, went for the German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while others, like Iceland and Ireland, followed the British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1990s the di↵erence between national laws was creating barriers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businesses avoided controls altogether by moving their data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to the USA. So data protection was ﬁnally elevated to the status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Union law in 1995 with a Data Protection Directive [647]. This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 minimum standards than before, with particularly stringent controls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sensitive data such as health, religion, race and political a�liation.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set out to prevent personal information being shipped to ‘data havens’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USA in the absence of comparable controls enforced by contract or treaty.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British implementation was again minimal, falling far short of European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[597]. For example, data controllers could pretend that lightly-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anonymised information was no longer personal information, just so long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themselves did not possess the auxiliary data needed to re-identify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Commissioner’s O�ce was overwhelmed, and severely conﬂicted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 of being simultaneously the public sector’s adviser on privacy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enforcer; the enforcement arm was reluctant to take action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blessed by their colleagues in the advisory arm. Ireland’s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even weaker – its industrial strategy for the past 50 years has been to attract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ﬁrms’ European headquarters. So in addition to having low corporate taxes,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Dublin government located its data protection o�ce in Portarlington, a town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less than 10,000 people, gave it only 30 sta↵, and did not allow it to publicise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results of investigations.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 annoyed countries with tighter privacy laws such as France and Ger-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that they pushed for the General Data Protection Regulation (GDPR),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passed in 2016 and came into force in May 2018. This was the most heav-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 lobbied piece of European legislation ever, with over 3,000 amendments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in committee in the European Parliament [82]; it was helped over the line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In one case where you’d expect there to be an exemption, there wasn’t; journalists who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kept notes on their laptops or PCs which identiﬁed people were formally liable to give copies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this information to the data subjects on demand.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Snowden disclosures, although it had been cooking for some time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GDPR took direct e↵ect in all EU member states, removing the wriggle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for Britain or Ireland to introduce loopholes; but lobbyists got quite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of those in the Regulation already (particularly for ‘research’, whether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scientiﬁc or marketing kind). The main e↵ect on normal businesses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document all their uses of personal information and write 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advance, what the legal basis is for each of them; it’s not enough to try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 things out once challenged. For information-intensive businesses,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plications could be more signiﬁcant, and there have been fascinating disclosures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Facebook executives lobbied to amend the regulation – e↵ectively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Irish prime minister, Enda Kenny, as their advocate in Brussels [1418].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many carve-outs inserted by the lobbyists, GDPR is still pro-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viding regulators with tools to push back. France ﬁned Google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50m for failing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users enough about its data consent policies or give them enough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how their information is used [1534]. The fact that consent can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coerced or presumed may become a big deal, and there are many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in the pipeline.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Privacy regulation in the USA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business has mostly managed to persuade government to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largely to ‘self-regulation’. Although there’s a patchwork of state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federal laws, they are application-speciﬁc and fragmented. In general, privacy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federal government records and in communications is regulated, while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largely uncontrolled. The few islands of regulation include the Fair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Reporting Act of 1970, which governs disclosure of credit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is broadly similar to European rules; the Video Privacy Protection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“Bork Bill”, enacted after a Washington newspaper published Judge Robert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Bork’s video rental history following his nomination to the US Supreme Court;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Drivers’ Privacy Protection Act, enacted to protect privacy of DMV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actress Rebecca Schae↵er was murdered by an obsessed fan who hired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eye to ﬁnd her address; and the Health Insurance Portability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Act which protects medical records and which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9. Most states also have a breach disclosure law, which requires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su↵ering any security failure that compromises residents’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inform them about it. Several torts also provide a basis for civil action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surprising number of circumstances; for a survey, see Daniel Solove [1801].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case that started to put privacy on CEOs’ radar came in 2006,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Choicepoint paid $10m to settle a lawsuit brought by the FTC after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vet subscribers properly and let crooks buy the personal information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160,000 Americans, leading to at least 800 cases of ‘identity theft’ [671].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2007, it came out that the store chain TJ Maxx had had 45.7 million customers’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details stolen [1159]; Albert Gonzales got 20 years in prison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and it’s reckoned that the breach cost the company $800m. The FTC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sued Facebook over deceptive changes to privacy settings and settled in 2011,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before its IPO, requiring it to get user consent for certain changes and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Snowden revealed some egregious abuses such as the large-scale collection of by GCHQ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Yahoo video chats in Operation Optic Nerve, including intimate video chats [14].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1770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subjecting it to 20 years of audits [181]. The real shock to CEO-land came</w:t>
            </w:r>
          </w:p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Target’s CEO, Gregg Steinhafel, was ﬁred in May 2014 following a hack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more than 100m credit card numbers the previous December; the CIO was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also replaced [702]. The C-suite carnage has continued, both in the USA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elsewhere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moving cybersecurity steadily up the corporate agenda.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California passed a consumer privacy law, the California Consumer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Act (CCPA). This followed a privacy ballot initiative which, if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to a ballot and passed, would have entrenched an even tougher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law. The ballot in turn followed the Cambridge Analytica scandal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data of 87 million users was harvested without their knowledge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and used to target behavioural advertising during the 2016 election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campaign. The big tech companies’ defence was to negotiate the new law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ballot initiative, so they could have it amended later, or even trumped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Federal law. CCPA is somewhat similar to European data-protection law: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empowers consumers to request the deletion of personal information, opt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sale, and access it in a format that enables its transfer to third parties.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right to be forgotten is a non-starter thanks to the US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Amendment. CCPA can be enforced by the state attorney general but also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action. A really important policy question now is whether this law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progressively copied by other states, or whether Big Tech manages to emasculate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. But the USA is not the only serious player here.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Fragmentation?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1998, European law has forbidden companies from sending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organizations in countries where the law does not provide comparable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or other safeguards – in practice, that means America and India.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attempt to resolve this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 Harbour Agreement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in America or India would promise their European customer to abide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European law. In 2000, the European Commission adopted an executive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to the e↵ect that this would give ‘adequate protection’. However, it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practical recourse for EU citizens who felt their rights had been violated.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that killed Safe Harbour was brought by Max Schrems, an Austrian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lawyer, against Facebook. Following the Snowden revelations, he argued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Facebook in Ireland (its EU headquarters) to pass his data to the USA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was unlawful, as the law and practice of the United States o↵er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against surveillance by the public authorities, speciﬁcally the NSA,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collect it all via Prism. The European Court of Justice agreed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 it struck down the Safe Harbour principles. The USA and the EU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agreed to replace them with a fresh arrangement, called Privacy Shield, which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Amy Pascal of Sony in 2014, Walter Stephan of FACC in 2016, Richard Smith of Equifax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2017; and maybe we can note Marissa Meyer of Yahoo who forfeited her bonus and stock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2017, and perhaps even Travis Kavalnick of Uber whose successor publicised a hack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 been covered up.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Dido Harding of TalkTalk, UK, in 2017; Bruce Liang of Integrated Health Information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Systems, Singapore, in 2019; and maybe we can count Martin Winterkorn of VW and Rupert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Stadler of Audi too, who presided over the company hacking its car emissions.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Their lobbyists are already attacking it, but as I write in 2020, there’s a ballot initiative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would entrench it in California law and put it beyond the grasp of state legislators.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26.6. PRIVACY AND DATA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adds and ombudsperson to whom an EU citizen can complain if they think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might have spied on them [1474]; Max too this to the European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Justice, which duly struck it down in July 2020[1683]. The defendant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Irish Data Protection Commissioner, who spent almost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3M defending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that she had the right to look the other way as US tech ﬁrms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EU headquarters in Ireland ride roughshod over privacy law. The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ruled that privacy authorities have a duty to take action when they receive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complaint. It also made clear that the NSA’s right under US law to get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data of people who are not US persons is not consistent with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keeping data on EU citizens under US custody and control</w:t>
      </w:r>
      <w:r>
        <w:rPr>
          <w:rFonts w:ascii="CMR7" w:hAnsi="CMR7" w:eastAsia="CMR7"/>
          <w:b w:val="0"/>
          <w:i w:val="0"/>
          <w:color w:val="000000"/>
          <w:sz w:val="14"/>
        </w:rPr>
        <w:t>14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companies that process data in the USA had in the meantime fallen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on contract, forcing customers to agree to their personal data being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they do business with them. This has a long and sordid history (it’s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insurers get away with selling your data to drug companies),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ECJ allowed the continued use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standard contractual clauses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(SCCs)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data. But this isn’t straightforward. First, the data controller has to establish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there’s an adequate level of protection in the country where the data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held, and second, you can’t simply impose such terms on consumers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of the GDPR as coercive consent is speciﬁcally disallowed.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hard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how US ﬁrms can establish adequacy when US law provides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foreigners’ data on US soil and the Snowden disclosures document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use (and, from the EU law viewpoint, abuse) of this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this is developing into a real ﬁght, with real consequences for how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world’s server farms are located and controlled. Some of the better-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informed ﬁrms assume that they will eventually have to process European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and under European law; Microsoft put a data centre in Germany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control of a German trustee for a couple of years, but then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mind, while Google has done its privacy research and development for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in Munich. And public opinion in the USA isn’t that di↵erent from Europe: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Americans think their personal data is less secure now, that the risks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capitalism outweigh the beneﬁts, that they don’t understand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on, that they have no control and neither companies nor government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accountable for abuse, but that they just don’t have any alternative. Oh,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20% su↵ered some kind of online fraud in the last twelve months [144].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data-protection law is pushing into new areas where it gives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1526"/>
        </w:trPr>
        <w:tc>
          <w:tcPr>
            <w:tcW w:type="dxa" w:w="7426"/>
            <w:tcBorders>
              <w:start w:sz="0.0" w:val="single" w:color="#FFFFFF"/>
              <w:top w:sz="0.0" w:val="single" w:color="#FFFFFF"/>
              <w:end w:sz="0.0" w:val="single" w:color="#FFFFFF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way of responding to abuses. For example, after the Brexit referendum, the UK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Information Commissioner ﬁned Facebook</w:t>
            </w:r>
            <w:r>
              <w:rPr>
                <w:rFonts w:ascii="CMU10" w:hAnsi="CMU10" w:eastAsia="CMU10"/>
                <w:b w:val="0"/>
                <w:i w:val="0"/>
                <w:color w:val="000000"/>
                <w:sz w:val="20"/>
              </w:rPr>
              <w:t xml:space="preserve"> £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500,000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after they let Cambridge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Analytica harvest personal data on 87 million people worldwide, and used this to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target election ads in both the Brexit referendum and the US 2016 presidential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election [957]. As many modern practices in marketing and in political propa-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ganda involve o↵ences under data-protection law, this gives scope for regulatory</w:t>
            </w:r>
          </w:p>
        </w:tc>
      </w:tr>
    </w:tbl>
    <w:p>
      <w:pPr>
        <w:autoSpaceDN w:val="0"/>
        <w:tabs>
          <w:tab w:pos="1200" w:val="left"/>
        </w:tabs>
        <w:autoSpaceDE w:val="0"/>
        <w:widowControl/>
        <w:spacing w:line="184" w:lineRule="exact" w:before="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14</w:t>
      </w:r>
      <w:r>
        <w:rPr>
          <w:rFonts w:ascii="CMR8" w:hAnsi="CMR8" w:eastAsia="CMR8"/>
          <w:b w:val="0"/>
          <w:i w:val="0"/>
          <w:color w:val="000000"/>
          <w:sz w:val="16"/>
        </w:rPr>
        <w:t>There is also a case pending at the European Court of Human Rights, brought by Big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Brother Watch against US mass surveillance [420], which has been granted an appeal to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Grand Chamber. If this goes the same way, the ECJ judgment will be extended to those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countries that are members of the Council of Europe but not of the EU, such as the UK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Russia.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15</w:t>
      </w:r>
      <w:r>
        <w:rPr>
          <w:rFonts w:ascii="CMR8" w:hAnsi="CMR8" w:eastAsia="CMR8"/>
          <w:b w:val="0"/>
          <w:i w:val="0"/>
          <w:color w:val="000000"/>
          <w:sz w:val="16"/>
        </w:rPr>
        <w:t>The UK ﬁne was the maximum allowed under pre-GDPR data-protection law; since then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9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maximum is 4% of the defendant’s turnover, which should bring European penalties into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line with American 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26.7. FREEDOM OF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2182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innovation. The US equivalent is the FTC’s use of truth-in-advertising law to</w:t>
            </w:r>
          </w:p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punish ﬁrms that break their privacy policies or previous agreements about user</w:t>
            </w:r>
          </w:p>
          <w:p>
            <w:pPr>
              <w:autoSpaceDN w:val="0"/>
              <w:autoSpaceDE w:val="0"/>
              <w:widowControl/>
              <w:spacing w:line="238" w:lineRule="exact" w:before="2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privacy; and Facebook was in due course ﬁned $5bn by the FTC. The Elec-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tronic Privacy Information Center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had been arguing arguing ever since the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Cambridge Analytica scandal broke that Facebook had violated the terms of its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2011 settlement with the FTC.</w:t>
            </w:r>
          </w:p>
        </w:tc>
      </w:tr>
    </w:tbl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238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Freedom of Information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tends to ﬂow from the weak to the powerful, increasing their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making it harder for others to hold them to account. As James Madison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wrote: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popular government without popular information or the means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acquiring it is but a prologue to a farce or a tragedy, or perhaps both.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will forever govern ignorance: And a people who mean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their own Governors, must arm themselves with the power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gives.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aftermath of Watergate, Congress passed the Freedom of Information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26" w:lineRule="exact" w:before="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Act, and other countries followed; Britain got one in 1997</w:t>
      </w:r>
      <w:r>
        <w:rPr>
          <w:rFonts w:ascii="CMR7" w:hAnsi="CMR7" w:eastAsia="CMR7"/>
          <w:b w:val="0"/>
          <w:i w:val="0"/>
          <w:color w:val="000000"/>
          <w:sz w:val="14"/>
        </w:rPr>
        <w:t>17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radical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have been tried: tax returns are published in Iceland and in some Swiss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cantons, and the practice cuts evasion, as rich men fear the loss of social status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low declared income would bring. The most radical version is proposed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Brin, in ‘The Transparent Society’ [322]. He reasons that the falling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acquisition, transmission and storage will make pervasive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available to the authorities, so the only real question is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available to the rest of us too. He paints a choice between two futures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one in which the citizens live in fear of a Chinese–style policing system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 which o�cials are held to account by public scrutiny. He argues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all information should be open – including, for example, all our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accounts. The cameras will exist: will they be surveillance cams or webcams?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media often seem to be pushing us in that direction. In any case, Freedom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Acts typically let the citizen demand copies of information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state unless there’s a good reason to withhold it, and help ensure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ﬂow of information between the citizen and the state isn’t entirely one-way.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transparency leads to interesting tussles. Many European coun-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have clean-slate laws whereby most criminal convictions are expunged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period of time that depends on the severity of the o↵ence, and in 2019 Penn-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sylvania, Utah and California followed suit [607]. But how can such laws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enforced now that web search engines exist? Do you tag the names of o↵enders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newspaper accounts of trials with an expiration date, and pass laws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pelling search and archive services to respect them? The Google Spain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us the answer: someone whose conviction has expired has a right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suppressed in searches, although it may remain in the newspaper archive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who know where to look.</w:t>
      </w:r>
    </w:p>
    <w:p>
      <w:pPr>
        <w:autoSpaceDN w:val="0"/>
        <w:tabs>
          <w:tab w:pos="1200" w:val="left"/>
        </w:tabs>
        <w:autoSpaceDE w:val="0"/>
        <w:widowControl/>
        <w:spacing w:line="190" w:lineRule="exact" w:before="96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16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I’m a member of their advisory board.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17</w:t>
      </w:r>
      <w:r>
        <w:rPr>
          <w:rFonts w:ascii="CMR8" w:hAnsi="CMR8" w:eastAsia="CMR8"/>
          <w:b w:val="0"/>
          <w:i w:val="0"/>
          <w:color w:val="000000"/>
          <w:sz w:val="16"/>
        </w:rPr>
        <w:t>Tony Blair later described it as his biggest mistake.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26.8. SUMMARY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one example of the shifting boundary between data protection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freedom of information. Another has been the monitoring of former child sex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fenders, with laws in some states requiring that registers of o↵enders be publicly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available, and riots in the UK following the naming of some former o↵enders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Sunday newspaper and at least one innocent person being lynched.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release of crime statistics: home owners object to their neighbourhood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stigmatised, and if the data are too granular there may be some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victims being identiﬁed. For further examples, see Section 11.1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security.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176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policy is increasingly entangled with the work of the security engineer.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single concern of governments, if we measure it in dollar terms,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intelligence; a typical government spends a hundred times more money collecting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on its enemies, real and potential, than it does on ﬁghting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collection is also in conﬂict with both defensive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privacy, both of which have historically come second. However,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Snowden revelations made clear the scale of US data collection worldwide,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of Five Eyes operations against allied countries, the balance has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shift, and the e↵ects have propagated through privacy and data protection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slowly and with so far little e↵ect on the agencies themselves.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analysis is done, Snowden’s e↵ect on the agencies’ capabilities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technical (through getting people to use cryptography more,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intelligently) while the policy e↵ect may be to curb some of the excesses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‘surveillance capitalism’ by making privacy more salient to more people.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strains between the US and European ways of dealing with privacy are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signiﬁcant and in the medium term we may see more localisation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companies have to keep data on EU citizens on servers in Europe and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under the control of European trustees. Other countries are starting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suit.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is a real issue; some countries, like China, ban many of the large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service ﬁrms outright, while more and more are demanding that they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not just abusive material but also material that o↵ends local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sensitivities. The Internet still makes it harder for countries that won’t go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as China to censor subversive content, but much of the optimism we had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ago has dissipated with the failure of the Arab Spring. Even the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push the large service ﬁrms to moderate and ﬁlter user-generated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at scale, and despite the cost and complexity, it’s becoming universal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on end-to-end encrypted services. It’s now 25 years since AOL barred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from living in Scunthorpe, and large-scale ﬁltering still raises a host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issues whether we’re talking about copyright, radicalisation, harassment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fake news.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security-industrial complex, whose growth was fuelled by the climate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whipped up after the 9/11 attacks, has got a second wind from China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Spring, as the world’s authoritarians buy surveillance systems to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 of their populations. This has led to the proliferation of computer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26.8. SUMMARY</w:t>
      </w:r>
    </w:p>
    <w:p>
      <w:pPr>
        <w:autoSpaceDN w:val="0"/>
        <w:tabs>
          <w:tab w:pos="1040" w:val="left"/>
          <w:tab w:pos="2420" w:val="left"/>
          <w:tab w:pos="47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exploitation tools that erode our security, our liberty, and our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life. This proliferation is aided and abetted by Western governments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know better, and is bound to be extended as social media ﬁrms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are co-opted into ever more content screening as a condition of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business. Understanding and pushing back on the surveillance ecosystem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mitigating online harms is the highest priority for security engineers who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get involved in public life – whether directly, or via our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teaching.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research also helps.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academics can’t hope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 with national leaders in the mass media, but the careful accumulation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and knowledge over the years can and will undermine their excuses.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mean just knowledge about why extreme airport screening measures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waste of money; we also must disseminate knowledge about the economics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that underlie maladaptive government behaviour, and its terrible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consequences in terms of spending money on security theatre that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spent on pandemic preparedness.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policy involves a complex interplay between science, engineering,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psychology, law and economics. There is still too little serious cross-disciplinary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research, and initiatives which speed up this process are almost certainly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thing. Since 2002 I’ve worked to build up the security-economics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community; and since 2008 we’ve run an annual workshop on security and 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behaviour to engage psychologists, anthropologists and philosophers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 need much, much more. Where are the historians, the sociologists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political scientists? (And perhaps if there’s a fourth edition, we’ll add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philosophers.)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extraordinarily easy for technology policy arguments to get detached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reality, and many of the scares conjured up to get attention and money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‘cyberterrorism’) are the modern equivalent of the monsters that 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medieval maps to cover up the cartographer’s ignorance. An engineer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primary sources – from material written by experienced insiders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R.V. Jones [992] to the thousands of documents leaked by Ed Snowden.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use of information warfare techniques in the Brexit referendum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US election, Carole Cadwalladr’s movie ‘The Great Hack’ is unmissable.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good book on the history of wiretapping and crypto policy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 Di�e and Susan Landau, who had a long involvement in the policy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[558], and an NRC study on cryptography policy was also inﬂuential [1411].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video on my website of the history of the crypto wars from a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perspective.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export control is tied up with Soviet attempts to buy US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computer, semiconductor and energy technology during the 1970s and 80s,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and French intelligence community’s work to block them and feed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26.8.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misleading information: see the memoir on Gus Weiss, a CIA maverick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work [723].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Resources on online censorship include Reporters without Borders, who pub-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 a ‘Handbook for bloggers and cyber-dissidents’ on how to circumvent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sorship, with a number of case histories of how blogging has helped open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in less liberal countries [1594].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work on computer forensics is by Tony Sammes and Brian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Jenkinson [1644], while Privacy International has a survey of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[1555] and the Department of Justice’s “Guidelines for Searching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Seizing Computers” also bear some attention [550]. For early computer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histories, see Peter Neumann [1429] and Dorothy Denning [539]. The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work on computer evidence in the common law countries is by Stephen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Mason [1236].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topic of privacy versus data protection, there is a huge literature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 concise recent guide that I know of. Recent material can be found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web sites of organizations such as EPIC [631], EFF [618], FIPR [708]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EDRi [643], and of Max Schrems [1683].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policy problems around the ﬁltering of inﬂammatory content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propaganda, the two most thought-provoking books for me are those by Tim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Wu [2050] and Yochai Benkler [227], while Facebook’s former CISO Alex Stamos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discusses the tech companies’ view of ﬁltering political ads [999].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deﬁnitive story of the Cambridge Analytica scandal is told 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by the whistleblower Chris Wylie [2052], and in the journalism by Carole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Cadwalladr based on information that he and others supplied [363].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2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