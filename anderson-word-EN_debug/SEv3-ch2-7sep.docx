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Who is the Opponent?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Going all the way back to early time-sharing systems we systems</w:t>
      </w:r>
    </w:p>
    <w:p>
      <w:pPr>
        <w:autoSpaceDN w:val="0"/>
        <w:tabs>
          <w:tab w:pos="1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people regarded the users, and any code they wrote, as the mortal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enemies of us and each other. We were like</w:t>
      </w:r>
    </w:p>
    <w:p>
      <w:pPr>
        <w:autoSpaceDN w:val="0"/>
        <w:tabs>
          <w:tab w:pos="4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police force in a violent slum.</w:t>
      </w:r>
    </w:p>
    <w:p>
      <w:pPr>
        <w:autoSpaceDN w:val="0"/>
        <w:tabs>
          <w:tab w:pos="5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5900" w:val="left"/>
        </w:tabs>
        <w:autoSpaceDE w:val="0"/>
        <w:widowControl/>
        <w:spacing w:line="198" w:lineRule="exact" w:before="4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False face must hide</w:t>
      </w:r>
    </w:p>
    <w:p>
      <w:pPr>
        <w:autoSpaceDN w:val="0"/>
        <w:tabs>
          <w:tab w:pos="47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the false heart doth know</w:t>
      </w:r>
    </w:p>
    <w:p>
      <w:pPr>
        <w:autoSpaceDN w:val="0"/>
        <w:tabs>
          <w:tab w:pos="6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MACBETH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Ideologues may deal with the world as they would wish it to be, but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the world as it is. If you’re going to defend systems against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ﬁrst need to know who your enemies 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days of computing, we mostly didn’t have real enemies;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and the military had to protect their systems, most other people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bother. The ﬁrst computer systems were isolated, serving a single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or university. Students might try to hack the system to get more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sysadmins would try to stop them, but it was mostly a game. When dial-up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 started to appear, pranksters occasionally guessed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joke messages, as they’d done at university. The early Internet was a friendly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place, inhabited by academics, engineers at tech companies, and a few hobby-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ists. We knew that malware was possible but almost nobody took it seriously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late 1980s when PC viruses appeared, followed by the Internet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1988. (Even that was a student experiment that escaped from the lab; I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in section 21.3.2.)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changed once everyone started to get online. The mid-1990s saw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spam, the late 1990s brought the ﬁrst distributed denial-of-service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explosion of mail-order business in the dotcom boom introduced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To begin with, online fraud was a cottage industry; the same person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39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steal credit card numbers and use them to buy goods which he’d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sell, or make up forged cards to use in a store. Things changed in the mid-2000s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emergence of underground markets. These let the bad guys specialise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gang could write malware, another could harvest bank credentials,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others could devise ways of cashing out. This enabled them to get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jobs, to scale up and to globalise, just as manufacturing did in the 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 century. The 2000s also saw the world’s governments putting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to ‘Master the Internet’ (as the NSA put it) – working out how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at scale and index it, just as Google does, to make it available to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saw the emergence of social networks, so that everyone could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online – not just geeks with the skills to create their own handcrafted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pages. And of course, once everyone is online, that includes not just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crooks but also the jerks, creeps, racists and bullies.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decade, this threat landscape has stabilised. We also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lot about it. Thanks to Ed Snowden and other whistleblowers, we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about the capabilities and methods of Western intelligence services;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learned a lot about China, Russia and other nation-state threat actors.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a lot about cybercrime; online crime now makes up about half of all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volume and by value. There’s a substantial criminal infrastructure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and botnets with which we are constantly struggling; there’s also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of scams. Many traditional crimes have gone online, and a typical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worry not just about external fraudsters but also about dishonest insiders.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have to worry about hostile governments, some about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about activists. Many people have to deal with online hostility,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suffering cyber-bullying at school through harassment of elected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people who are stalked by former partners. And our politics may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polarised because of the dynamics of online extremism.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things the security engineer needs to do when tackling a</w:t>
      </w:r>
    </w:p>
    <w:p>
      <w:pPr>
        <w:autoSpaceDN w:val="0"/>
        <w:tabs>
          <w:tab w:pos="1040" w:val="left"/>
          <w:tab w:pos="4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problem is to identify the likely opponents. Although you can design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system components (such as cryptography) to resist all reasonable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versaries, the same is much less true for a complex real-world system. You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it against all possible threats and still expect it to do useful work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cost. So what sort of capabilities will the adversaries have,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motivation? How certain are you of this assessment, and how might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the system’s lifetime?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will classify online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threats depending on motive. First, I’ll discuss surveillance,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manipulation done by governments for reasons of state, ranging from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cyber-conﬂict operations. Second, I’ll deal with criminals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is mainly money. Third will be researchers who ﬁnd vulnerabilities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 or for money, or who report them out of social conscience – compelling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patch their software and clean up their operations. Finally, I’ll discuss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whose reasons are personal and who mainly commit crimes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person, from cyber-bullies to stalkers.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service ﬁrms, such as Microsoft, Google and Facebook, have to worry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all four classes of threat. Most ﬁrms and most private individuals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concerned with some of them. But it’s important for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the big picture so you can help clients work out what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should be, and what sort of attacks they should plan to forestall.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a range of tools for both passive surveillance of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attacks on computer systems. Hundreds of ﬁrms sell equipment for wire-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tapping, for radio intercept, and for using various vulnerabilities to take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phones and other digital devices. However, there are signiﬁcant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 among governments in scale, objectives and capabilities.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representative categories – the USA and its allies, China, Russia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world – from the viewpoint of potential opponents. Even if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in your threat model today, the tools they use will quite often end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 of the crooks too, sooner or later.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everyone in a certain age range remembers where they were when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Lennon was shot, everyone who’s been in our trade since 2013 remembers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when they learned of the Snowden revelations on Friday 7th June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year.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 a hotel in Palo Alto, California, reading the Guardian online before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scheduled visit to Google where I’d been as a scientiﬁc visitor in 2011,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contactless payments for Android phones. The headline was ‘NSA Prism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taps in to user data of Apple, Google and others’; the article,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Glenn Greenwald and Ewen MacAskill, describes a system called Prism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the gmail and other data of users who are not US citizens or permanent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residents, and is carried out under an order from the FISA court [817].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breakfast I drove to the Googleplex, and found that my former colleagues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perplexed as I was. They knew nothing about Prism. Neither did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 team. How could such a wiretap have been built? Had an order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on Eric Schmidt, and if so how could he have implemented it without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and security teams knowing? As the day went on, people stopped talking.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Prism was an internal NSA codename for an access channel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provided to the FBI to conduct warranted wiretaps.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law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US citizens to be wiretapped provided an agency convinces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issue a warrant, based on ‘probable cause’ that they were up to no good;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foreigners could be wiretapped freely. So for a foreign target like me,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intelligence analyst had to do was click on a tab saying he believed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non-US person. The inquiry would be routed automatically via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and pipe my Gmail to their workstation. According to the article,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program had started at Microsoft in 2007; Yahoo had fought it in court,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lost, joining in late 2008; Google and Facebook had been added in 2009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ﬁnally in 2012. A system that people thought was providing targeted,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warranted wiretaps to law enforcement was providing access at scale for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purposes, and according to a slide deck leaked to the Guardian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72" w:lineRule="exact" w:before="4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‘the SIGAD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most used in NSA reporting’.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day we learned that the source of the story was Edward Snow-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den, an NSA system administrator who’d decided to blow the whistle.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was that he’d smuggled over 50,000 classiﬁed documents out of a facility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Hawaii on a memory stick and met Guardian journalists in Hong Kong [818].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tried to ﬂy to Latin America on June 21st to claim asylum, but after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cancelled his passport he got stuck in Moscow and eventually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asylum in Russia instead. A consortium of newspapers coordinated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describing the signals intelligence capabilities of the ‘Five Eyes’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USA, the UK, Canada, Australia and New Zealand – as well as how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capabilities were not just used but also abused.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story based on the leaked documents had actually appeared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before the Prism story; it was about how the FISA court had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to hand over all call data records (CDRs) to the NSA in February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[814]. This hadn’t got much attention from security professionals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agencies did that anyway. But it certainly got the attention of lawyers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politicians, as it broke during the Privacy Law Scholars’ Conference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US Director of National Intelligence James Clapper had 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when he’d testiﬁed that the NSA collects Americans’ domestic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‘only inadvertently’. And what was to follow changed everything.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Tempora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June 21st, the press ran stories about Tempora, a program to collect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from international ﬁbre optic cables [1199]. This wasn’t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surprise; the journalist Duncan Campbell had described a system called Eche-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 in 1988 which tapped the Intelsat satellite network, keeping voice calls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while making metadata available for searching so that analysts could select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to or from phone numbers of interest [373, 374] (I’ll give more historical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background in section 26.2.6). Snowden gave us an update on the technology.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Cornwall alone, 200 transatlantic ﬁbres were tapped and 46 could be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time. As each of these carried 10Gb/s, the total data volume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 high as 21Pb a day, so the incoming data feeds undergo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massive volume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reduction</w:t>
      </w:r>
      <w:r>
        <w:rPr>
          <w:rFonts w:ascii="CMR10" w:hAnsi="CMR10" w:eastAsia="CMR10"/>
          <w:b w:val="0"/>
          <w:i w:val="0"/>
          <w:color w:val="000000"/>
          <w:sz w:val="20"/>
        </w:rPr>
        <w:t>, discarding video, news and the like. Material was then selected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selectors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not just phone numbers but more general search terms such as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– and stored for 30 days in case it turns out to be of interest.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Tempora program, like Echelon before it, has heavy UK involvement.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has physical access to about a quarter of the Internet’s backbone,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cables tend to go where phone cables used to, and they were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laid between the same end stations as nineteenth-century telegraph cables.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UK’s major intelligence assets turns out to be the legacy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infrastructure it built to control its nineteenth-century empire.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asset is indeed signiﬁcant: by 2012, 300 analysts from GCHQ, and 250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NSA, were sifting through the data, using 40,000 and 31,000 selectors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respectively to sift 600m ‘telephone events’ each day.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1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SIGINT (Signals Intelligence) Activity Designator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Muscular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applications running on top of Tempora was Muscular. Revealed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30th, this collected data as it ﬂowed between the data centres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such as Yahoo and Google [2016]. Your mail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SSL en route to the service’s front end, but it then ﬂowed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between each company’s data centres. After an NSA PowerPoint slide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‘Google Cloud Exploitation’ was published in the Washington Post – see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2.1 – the companies scrambled to encrypt everything on their networks. Execu-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tives and engineers at cloud service ﬁrms took the smiley as a personal affront.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reminded people in the industry that even if you comply with warrants,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will also hack you if they can. It made people outside the industry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think: Google had accreted so much access to all our lives via search, 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maps, calendars and other services that unrestricted intelligence-service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records (and to Facebook’s and Microsoft’s too) was a major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breach.</w:t>
      </w:r>
    </w:p>
    <w:p>
      <w:pPr>
        <w:autoSpaceDN w:val="0"/>
        <w:tabs>
          <w:tab w:pos="1940" w:val="left"/>
        </w:tabs>
        <w:autoSpaceDE w:val="0"/>
        <w:widowControl/>
        <w:spacing w:line="240" w:lineRule="auto" w:before="158" w:after="0"/>
        <w:ind w:left="0" w:right="0"/>
      </w:pPr>
      <w:r>
        <w:tab/>
      </w:r>
      <w:r/>
    </w:p>
    <w:p>
      <w:pPr>
        <w:autoSpaceDN w:val="0"/>
        <w:tabs>
          <w:tab w:pos="306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2.1: Muscular – the slide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later, at a meeting at Princeton which Snowden attended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telepresence robot, he pointed out that a lot of Internet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appear to be encrypted aren’t really, as modern websites use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networks (CDNs) such as Akamai and Cloudﬂare; while the web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encrypted from the user’s laptop or phone to the CDN’s point of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their ISP, it isn’t encrypted on the backhaul unless they pay extra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them don’t [86]. So the customer thinks the link is encrypted,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casual snooping – but not from nation states or ﬁrms who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backbone traffic.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04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Special collection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CIA jointly operate the Special Collection Service (SCS)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visible activity may be the plastic panels near the roofs of US and allied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embassies worldwide; these hide antennas for hoovering up cellular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(a program known as ‘Stateroom’). Beyond this, SCS implants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foreign telcos, Internet exchanges and government facilities.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involve classical spy tradecraft, from placing bugs that monitor speech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communications, through recruiting moles in target organisations,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covert deployment of antennas in target countries to tap internal microwave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links. Such techniques are not restricted to state targets: Mexican drug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 leader ‘El Chapo’ Guzman was caught after US agents suborned his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Close-access operations include Tempest monitoring: the collection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leaked by the electromagnetic emissions from computer monitors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equipment, described in 19.3.2. The Snowden leaks disclose the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screen data and other electromagnetic emanations from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embassies and UN missions including those of India, Japan, Slovakia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EU.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Bullrun and Edgehill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collection increasingly involves supply-chain tampering. SCS routinely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intercepts equipment such as routers being exported from the USA, adds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implants, repackages them with factory seals and sends them onward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And an extreme form of supply-chain tampering was when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bought Crypto AG, a Swiss ﬁrm that was the main supplier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 to non-aligned countries during the Cold War; I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in more detail later in section 26.2.7.1.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is the NSA codename, and Edgehill the GCHQ one, for ‘crypto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enabling’, a $100m-a-year program of tampering with supplies and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levels of the stack.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starts off with attempts to direct, or misdi-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rect, academic research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it continued with placing trusted people on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committees, and using NIST’s inﬂuence to get weak standards adopted.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spectacular incident was the Dual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EC_DRBG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debacle, where NIST standardised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random number generator based on elliptic curves that turned out to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backdoor. Most of the actual damage, though, was done by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cryptographic key length, dovetailed with diplomatic pressure on allies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export controls, so that ﬁrms needing export licenses could have their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twisted to use an ‘appropriate’ standard, and was entangled with the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(which I discuss in section 26.2.7). The result was that many of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today were compelled to use weak cryptography, leading to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in everything from hotel and car door locks to VPNs. In addition to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attacks introduce covert vulnerabilities into widely-used software;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nation states play this game, along with some private actors [890].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vulnerabilities that result from surveillance and cryptography policies in one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If the NSA needs to use high-tech collection against you as they can’t get a software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implant into your computer, that may be a compliment!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1990s, when I bid to run a research program in coding theory, cryptography 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computer security at the Isaac Newton Institute at Cambridge University, a senior official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from GCHQ offered the institute a</w:t>
      </w:r>
      <w:r>
        <w:rPr>
          <w:rFonts w:ascii="CMU10" w:hAnsi="CMU10" w:eastAsia="CMU10"/>
          <w:b w:val="0"/>
          <w:i w:val="0"/>
          <w:color w:val="000000"/>
          <w:sz w:val="16"/>
        </w:rPr>
        <w:t xml:space="preserve"> £</w:t>
      </w:r>
      <w:r>
        <w:rPr>
          <w:rFonts w:ascii="CMR8" w:hAnsi="CMR8" w:eastAsia="CMR8"/>
          <w:b w:val="0"/>
          <w:i w:val="0"/>
          <w:color w:val="000000"/>
          <w:sz w:val="16"/>
        </w:rPr>
        <w:t>50,000 donation not to go ahead, saying “There’s nothing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interesting happening in cryptography, and Her Majesty’s Government would like this state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affairs to continue”. He was shown the door.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after another, and return in Part 3 of the book to discuss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in more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Xkeyscore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such a vast collection of data, you need good tools to search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Five Eyes search computer data using Xkeyscore, a distributed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an analyst to search collected data remotely and assemble the results.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Exposed on July 31 2013, NSA documents describe it as its “widest-reaching”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developing intelligence; it enables an analyst to search emails, SMSes,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chats, address book entries and browsing histories [815]. Examples in a 2008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 deck include “my target speaks German but is in Pakistan. How can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him?” “Show me all the encrypted Word documents from Iran” and “Show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all PGP usage in Iran”. By searching for anomalous behaviour,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suspects and identify strong selectors (such as email addresses,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or IP addresses) for more conventional collection.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is a federated system, where one query scans all sites. Its compo-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buffer information at collection points – in 2008, 700 servers at 150 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appear to be hacked systems overseas from which the NSA malware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exﬁltrate data matching a submitted query. The only judicial approval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prompt for the analyst to enter a reason why they believe that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to the conversation is not resident in the USA. The volumes 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traffic data are kept for 30 days but content for only 3–5 days. Tasked items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extracted and sent on to whoever requested them, and there’s a notiﬁcation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(Trafficthief) for tipping off analysts when their targets do anything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interest. Extraction is based either on ﬁngerprints or plugins – the latter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 to respond quickly with detectors for new challenges like steganography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homebrew encryption.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can also be used for target discovery: one of the training queries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“Show me all the exploitable machines in country X” (machine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compiled by a crawler called Mugshot). For example, it came out in 2015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GCHQ and the NSA hacked the world’s leading provider of SIM cards,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Franco-Dutch company Gemalto, to compromise the keys needed to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tercept (and if need be spoof) the traffic from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[1658]. The hack used Xkeyscore to identify the ﬁrm’s sysadmins,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then phished; agents were also able to compromise billing servers to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SMS billing and authentication servers to steal keys; another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harvest keys in transit from Gemalto to mobile service providers.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cording to an interview with Snowden in 2014, Xkeyscore also lets an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ﬁngerprint of any target’s online activity so that they can be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round the world. The successes of this system are claimed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capture of over 300 terrorists; in one case, Al-Qaida’s Sheikh Atiy-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atallah blew his cover by googling himself, his various aliases, an associate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name of his book [1658].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collection of decks on Xkeyscore with a survey by Morgan Marquis-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Boire, Glenn Greenwald and Micah Lee [1230]; a careful reading of the decks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 good starting point for exploring the Snowden hoard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Longhaul</w:t>
      </w:r>
    </w:p>
    <w:p>
      <w:pPr>
        <w:autoSpaceDN w:val="0"/>
        <w:tabs>
          <w:tab w:pos="1040" w:val="left"/>
          <w:tab w:pos="216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key theft and supply-chain tampering are not the only ways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cryptography. The Xkeyscore training deck gives an example: “Show me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startups in country X, and give me the data so I can decrypt and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appear to be easily defeated; a decryption service called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Longhaul ingests ciphertext and returns plaintext.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detailed description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cryptanalytic techniques is held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Extremely Compartmented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(ECI) and is not found in the Snowden papers, but some of them talk of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breakthroughs in cryptanalysis. What might these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leaks do show diligent collection of the protocol messages used to set up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encryption, so some cryptographers suggested in 2015 that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“Logjam attack” is feasible for a nation-state attacker against the 1024-bit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used by most VPNs and many TLS connections with Diffie-Hellman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[26]. Others pointed to the involvement of NSA cryptographers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standard, and a protocol ﬂaw discovered later; yet others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even with advances in number theory or protocol exploits,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enough money to simply break 1024-bit Diffie-Hellman by brute force,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be easily justiﬁed if many people used the same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moduli – which they do [853]. I’ll discuss cryptanalysis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5.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2.2.1.8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Quantum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long history of attacks on protocols, which can be spoofed, replayed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manipulated in various ways. (We’ll discuss this topic in detail in Chap-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4.)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best-documented NSA attack on Internet traffic goes under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codename of Quantum and involves the dynamic exploitation of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 end-points. Thus, to tap an encrypted SSL/TLS session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provider, the Quantum system ﬁres a ‘shot’ that exploits the browser.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ﬂavours; in ‘Quantuminsert’, an injected packet redirects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to a ‘Foxacid’ attack server. Other variants attack software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advertising networks whose code runs in mobile phone apps [1995].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2.2.1.9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CNE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and Network Exploitation (CNE) is the generic NSA term for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it can be used for more than just key theft or TLS session hijacking;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acquire access to traffic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Socialist was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codename for a hack of Belgium’s main telco Belgacom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in 2010–11.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attackers used Xkeyscore to identify three key Belgacom technical staff,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used Quantuminsert to take over their PCs when they visited sites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LinkedIn. The attackers then used their sysadmin privileges to install malware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50" w:after="29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There’s also a search engine for the collection at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https://www.edwardsnowden.com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is now called Proximus.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dozens of servers, including authentication servers to leverage further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 servers so they could cover their tracks, and the company’s core Cisco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[734]. This gave them access to large quantities of mobile roaming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Belgacom provides service to many foreign providers when their subscribers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 in Europe. The idea that one NATO and EU member state would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cyber-attack on the critical infrastructure of another took many by surprise.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also gave GCHQ access to the phone system in the European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 and other European institutions. Given that these institutions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laws for the UK and other member states, this was almost as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governor had got his state troopers to hack AT&amp;T so he could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and the White House.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Belgacom engineers started to suspect something was wrong in 2012,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they’d been hacked in the spring of 2013; an anti-virus company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malware masquerading as Windows ﬁles. The story went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in September 2013, and the German news magazine Der Spiegel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documents showing that GCHQ was responsible. After the Belgian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 reported in February 2018, we learned that the attack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authorised by then UK Foreign Secretary William Hague, but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evidence to prosecute anyone; the investigation had been hampered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 sorts of ways both technical and political; the software started deleting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within minutes of discovery, and institutions such as Europol (whose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British) refused to help. The Belgian minister responsible for telecomms,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Alexander de Croo, even suggested that Belgium’s own intelligence service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informally given the operation a green light [735]. Europol later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that it will help investigate hacks of ‘suspected criminal origin’;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say about hacks by governments.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GCHQ slide deck on CNE explains that it’s used to support conventional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both by redirecting traffic and by “enabling” (breaking) cryptography;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must always be “UK deniable”; and that it can also be used for “ef-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fects”, such as degrading communications or “changing users’ passwords on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tremist website” [735]. Other papers show that the agencies frequently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admins of phone companies and ISPs in the Middle East, Africa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– compromising a key technician is “generally the entry ticket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network” [1139]. As one phone company executive explained, “The MNOs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clueless at the time about network security. Most networks were open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for remote maintenance with an ID and password and the techie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or India had no clue that their PC had been hacked”.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hacking tools and methods used by the NSA and its allies are now fairly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understood; some are shared with law enforcement. The Snowden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an internal store where analysts can get a variety of tools;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in 2016–7 by the Shadow Brokers (thought to be Russian military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gence, the GRU) disclosed a number of actual NSA malware samples,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at the NSA’s Tailored Access Operations team to launch attacks [238].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of these tools were repurposed by the Russians to launch the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and by the North Koreans in Wannacry, as I’ll discuss later.)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documentation of all is probably about a separate store of goodies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CIA, disclosed in some detail to Wikileaks in the ‘Vault 7’ leaks in 2017.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manuals for tools that can be used to install a remote access Trojan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machine, with components to geolocate it and to exﬁltrate ﬁles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SSH credentials), audio and video; a tool to jump air gaps by infecting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 drives; a tool for infecting wiﬁ routers so they’ll do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and even a tool for watermarking documents so a whistleblower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them could be tracked. Many of the tools are available not just for Win-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but also for OSX and Android; some infect ﬁrmware, making them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remove. There are tools for hacking TVs and IoT devices too, and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hamper forensic investigations. The Vault 7 documents are useful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curious about the speciﬁcations and manuals for modern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[2019]. As an example of the law-enforcement use of such tools,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it emerged that the French police in Lille had since 2018 installed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Android phones running EncroChat, an encrypted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favoured by criminals, leading to the arrest of 800 criminal suspects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France, the Netherlands, the UK and elsewhere, as well as the arrest of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officers for corruption and the seizure of several tons of drugs [1332].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2.2.1.10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analyst’s viewpoint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analyst thus has a big bag of tools. If they’re trying to ﬁnd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people in an organisation – whether the policymakers advising on a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decision, or the lawyers involved in laundering an oligarch’s proﬁts –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traffic data in Xkeyscore to map contact networks. There are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neat tools to help, such as ‘Cotraveler’ which ﬂags up mobile phones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traveled together. We have some insight into this process from our own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cybercrime, where we scrape tens of millions of messages from underground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forums and analyse them to understand crime types new and old.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the process as ‘adaptive message mining’. Just as you use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mining when you do a web search, and constantly reﬁne your search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samples of what you ﬁnd, with message mining you also have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you can follow threads, trace actors across forums, do clustering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various other tricks to ‘ﬁnd more messages like this one’.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 back and forth between the detailed view you get from reading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messages, and the statistical view you get from analysing bulk collections,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extremely powerful.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analyst moves from the hunting phase to the gathering phase,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 Prism to look at the targets’ accounts at Facebook, Google and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crosoft, while Xkeyscore will let them see what websites they visit. Traffic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gives still more: despite the growing use of encryption, the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 and from a home reveal what app or device is used when and for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agencies are pushing for access to end-to-end messaging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WhatsApp; in countries like the UK, Australia and China,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already authorised this, though it’s not at all clear which US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comply (I’ll discuss policy in Chapter 26).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high-value target, there’s a big bag of tools the analyst can install</w:t>
      </w:r>
    </w:p>
    <w:p>
      <w:pPr>
        <w:autoSpaceDN w:val="0"/>
        <w:tabs>
          <w:tab w:pos="1040" w:val="left"/>
          <w:tab w:pos="4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laptop or cellphone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locate it physically, turn it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room bug and even use it as a remote camera.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download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See for example Hill and Mattu who wiretapped a modern smart home to measure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[900].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address book and contact history and feed that into Xkeyscore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recursively for their direct and indirect contacts. Meanwhile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bug messaging apps, beating the end-to-end encryption by collecting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contents once they’ve been decrypted. They can set up an alarm to notify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the target sends or receives messages of interest, or changes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coverage is pretty complete. And when it’s time for the kill,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can be used to guide a bomb or a missile. Little wonder Ed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journalists interviewing him put their phones in the fridge!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analyst has also a proxy through which they can access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surreptitiously – typically a machine on a botnet. It might even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 your home office.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Offensive operations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NSA also heads the US Cyber Command, which since 2009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one of ten uniﬁed commands of the United States Department of Defense.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responsible for offensive cyber operations, of which the one that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difference was Stuxnet.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worm designed to damage Iran’s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uranium enrichment centrifuges by speeding them up and slowing them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patterns designed to cause mechanical damage, and was developed jointly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Israel [325, 826]. It was technically sophisticated, using four zero-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exploits and two stolen code-signing certiﬁcates to spread promiscuously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Windows PCs, until it found Siemens programmable logic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type used at Iran’s Natanz enrichment plant – where it would then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rootkit that would issue the destructive commands, while the PC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that everything was ﬁne.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apparently introduced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USB drives to bridge the air gap to the Iranian systems, and came to light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after copies had somehow spread to central Asia and Indonesia.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varieties of malware (Flame and Duqu) were then discovered using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and common code, performing surveillance at a number of companies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Middle East and South Asia; more recent code-analysis tools have traced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lineage of malware that goes back to 2002 (Flowershop) and continued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until 2016 (with the Equation Group tools) [2068].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acted as a wake-up call for other governments, which rushed to ac-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‘cyber-weapons’ and develop offensive cyber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doctrine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principles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what cyber warriors might do, developed with some thought given to ratio-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nale, strategy, tactics and legality. Oh, and the price of zero-day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 sharply.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 scaling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4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know the importance of how algorithms scale, and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attacks. Tapping a single mobile phone is hard.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around behind the suspect with radio and cryptanalysis gear in your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being spotted, and hope that you manage to catch the suspect’s signal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roam from one cell to another. Or you can drive behind them with a false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and hope his phone will roam to it as the signal is louder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genuine one; but then you risk electronic detection too. Both are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skilled work and low-yield: you lose the signal maybe a quarter of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want to wiretap someone in central Paris often enough, why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everyone? Put antennas on your embassy roof, collect it all, write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calls and text messages into a database, and reconstruct the sessions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electronically. If you want to hack everyone in France, hack the telco,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subverting the equipment it uses. At each stage the capital cost goes up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each tap goes down. The Five Eyes strategy is essentially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everything in the world; it might cost billions to establish and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infrastructure, but once it’s there you have everything.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applies to offensive cyber operations, which are rather like sabo-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tage. In wartime, you can send commandos to blow up an enemy radar station;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do it more than once or twice, your lads will start to run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sentries. So we scale kinetic attacks differently: by building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aircraft, or artillery pieces, or (nowadays) thousands of drones. So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scale a cyber attack to take down not just one power station,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whole power grid? The Five Eyes approach is this. Just as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keeps a copy of the Internet on a few thousand servers, with all the content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indexed, US Cyber Command keeps a copy of the Internet that indexes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version of software all the machines in the world are using – the Mugshot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mentioned above – so a Five Eyes cyber warrior can instantly see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can be taken over by which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question for competitor states, therefore, is not just to what extent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create some electronic spaces that are generally off-limits to the Five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the extent to which they can scale up their own intelligence and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offensive capabilities rather than having to rely on America.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scans and probes that we see online indicates that the NSA are not alone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build cyber weapons that scale.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them might be nation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states; some might simply be arms vendors or mercenaries. This raises a host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policy problems to which we’ll return in Part 3. For now we’ll continue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capabilities.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China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is now the leading competitor to the USA, being second not just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GDP but as a technology powerhouse. The Chinese lack the NSA’s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alliances and access to global infrastructure (although they’re working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that).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China itself, however, they demand unrestricted access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data. Some US service ﬁrms used to operate there, but trouble followed.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Yahoo’s systems were used to trap the dissident Wang Xiaoning in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Alibaba took over Yahoo’s China operation in 2005; but there was still a 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Wang’s wife sued Yahoo in US courts in 2007, and showed that Yahoo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misled Congress over the matter [1760]. In 2008, it emerged that the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available in China had been modiﬁed so that messages were scanned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keywords and, if they were found, the user’s texts were uploaded to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These devices are known in the USA as a Stingray and in Europe as an IMSI-catcher;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conduct a man-in-the-middle attack of the kind we’ll discuss in detail in section 22.2.1.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3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in China [1959]. In December 2009, Google discovered a Chinese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corporate infrastructure, which became known as Operation Aurora;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had hacked into the Google systems used to do wiretaps for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Prism above) in order to discover which of their own agents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under surveillance.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had already suffered criticism for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censored version of their search engine for Chinese users, and a few months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they pulled out of China. By this time, Facebook, Twitter and YouTube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already been blocked. A Chinese strategy was emerging of total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augmented by ever-more aggressive collection overseas.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2002, there had been a series of hacking attacks on US and UK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agencies and contractors, codenamed ‘Titan Rain’ and ascribed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armed forces. According to a 2004 study by the US Foreign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Office (FMSO), Chinese military doctrine sees the country in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 with the West; we are continuing the Cold War by attacking China,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overthrow its communist regime by exporting subversive ideas to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Internet [1881]. Chinese leaders see US service ﬁrms, news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anonymity tools such as Tor (which the State Department funds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and other people can defeat censorship) as being of one fabric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surveillance satellites and aircraft that observe their military defences.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Yahoo and Google were thus seen as fair game, just like Lockheed Martin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own group’s ﬁrst contact with the Chinese came in 2008. We were asked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help by the Dalai Lama, who had realised that the Chinese had hacked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systems in the run-up to the Beijing Olympics that year.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students, Shishir Nagaraja, happened to be in Delhi waiting for his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visa to be renewed, so he volunteered to go up to the Tibetan HQ in Dharamsala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run some forensics. He found that about 35 of the 50 PCs in the office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Tibetan government in exile had been hacked; information was being siphoned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to China, to IP addresses located near the three organs of Chinese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charged with different aspects of Tibetan affairs. The attackers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got in by sending one of the monks an email that seemed to 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colleague; when he clicked on the attached PDF, it had a JavaScript buffer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 that used a vulnerability in Adobe Reader to take over his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technique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as it works by offering a lure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bites on; when it’s aimed at a speciﬁc individual (as in this case)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phishing</w:t>
      </w:r>
      <w:r>
        <w:rPr>
          <w:rFonts w:ascii="CMR10" w:hAnsi="CMR10" w:eastAsia="CMR10"/>
          <w:b w:val="0"/>
          <w:i w:val="0"/>
          <w:color w:val="000000"/>
          <w:sz w:val="20"/>
        </w:rPr>
        <w:t>. They then compromised the Tibetans’ mail server, so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in the office sent a .pdf ﬁle to another, it would arrive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attack. The mail server itself was in California.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pretty sobering, when you stop to think about it. You get an email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colleague sitting ten feet away, you ask him if he just sent it – and when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yes, you click on the attachment. And your machine is suddenly infected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you rent ten thousand miles away in a friendly country. We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up in a tech report on the ‘Snooping Dragon’ [1374]. After it came out,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deal for a while with attacks on our equipment, and heckling at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talks by Chinese people who claimed we had no evidence to attribute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government. Colleagues at the Open Net Initiative in Toronto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eventually found from analysis of the hacking tools’ dashboard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espionage network had targeted 1,295 computers in 103 countries [1223]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ranging from the Indian embassy in Washington through Associated Press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York to the ministries of foreign affairs in Thailand, Iran and Laos.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followed a series of further reports of Chinese state hacking, from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dispute with Rio Tinto in 2009 over the price of iron ore and a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Melbourne International Film festival in the same year when it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ﬁlm about a Uighur leader [1898]. In 2011, the Chinese hacked the CIA’s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communications system, after the Iranians had traced it, and executed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 agents – though that did not become publicly known till later [578].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ﬂashbulb moment was a leaked Pentagon report in 2013 that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had stolen some of the secrets of the F35 joint strike ﬁghter,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other weapon systems [1379]. Meanwhile China and Hong Kong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amounting for over 80% of all counterfeit goods seized at US ports. The Obama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vowed to make investigations and prosecutions in the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secrets a top priority, and the following year ﬁve members of the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Army were indicted in absentia.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White House felt compelled to act once more after the June 2015 news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Chinese had hacked the Office of Personnel Management (OPM),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access to highly personal data on 22 million current and former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employees, ranging from ﬁngerprints to sensitive information from security clear-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interviews. Staff applying for Top Secret clearances are ordered to divulge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information that could be used to blackmail them, from teenage drug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closeted gay relationships. All sexual partners in the past ﬁve years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declared for a normal Top Secret clearance; for a Strap clearance (to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material) the candidate even has to report any foreigners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meet regularly at their church. So this leak affected more than just 22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people. Officially, this invasive data collection is to mitigate the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intelligence agency staff can be blackmailed. (Cynics supposed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whistleblowers could be discredited.) Whatever the motives, putting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information in one place was beyond stupid; it was a real ‘database of ruin’.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Chinese to get all the compromising information on every American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sensitive government job was jaw-dropping. (Britain screwed up too;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navy officer lost a laptop containing the personal data of 600,000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joined the Royal Navy, or tried to [1072].) At a summit in September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Presidents Obama and Xi agreed to refrain from computer-enabled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intellectual property for commercial gain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Nothing was said in public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military secrets – or the sex lives of federal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attacks of the 2000s used smart people plus simple tools;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Tibetans used Russian crimeware as the remote access Trojans.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also co-opted groups of ‘patriotic hackers’, or perhaps used them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deniability; some analysts noted waves of na¨ıve attacks on western ﬁrms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correlated with Chinese university terms, and wondered whether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tasked to hack as coursework. The UK police and security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UK ﬁrms in 2007. By 2009, multiple Chinese probes had been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 electricity ﬁrms, and by 2010, Chinese spear-phishing attacks had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Chinese have kept their promise; according to US ﬁrms doing business in China, IP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now sixth on the list of concerns, down from second in 2014 [704]. In any case, the phrase ‘IP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theft’ was always a simpliﬁcation, used to conﬂate the theft of classiﬁed information defence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contractors with the larger issue of compelled technology transfer by other ﬁrms who wanted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access to Chinese markets and the side-issue of counterfeiting.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on government targets in the USA, Poland and Belgium [1304].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Tibetan attacks, these typically used crude tools and had such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security that it was fairly clear where they came from.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2020 the attacks had become more sophisticated, with a series of ad-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vanced persistent threats (APTs) tracked by threat intelligence ﬁrms. 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to hack the phones of Uighurs involved multiple zero-day attacks,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iPhones, that were delivered via compromised Uighur websites [393];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not only Uighurs in China but the diaspora too. China also conducts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industrial and commercial espionage, and Western agencies claim they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service providers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approach was attacking software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chains; a Chinese group variously called Wicked Panda or Barium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updates from computer maker Asus, a PC cleanup tool and a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management tool, as well as three popular computer games, getting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installed on millions of machines; rather than launching banking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ransomware, it was then used for spying [810]. Just as in GCHQ’s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Socialist, such indirect strategies give a way to scale attacks in territory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not the sovereign. And China was also playing the Socialist game: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in 2019 that someone had hacked at least ten western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over the previous seven years and exﬁltrated call data records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perpetrators appeared to be the APT10 gang, linked to the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[2017].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2018 there has been a political row over whether Chinese ﬁrms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permitted to sell routers and 5g network hardware in NATO countries,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Trump administration blacklisting Huawei in May 2019.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previous spat over another Chinese ﬁrm, ZTE; in 2018 GCHQ warned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ZTE equipment “would present risk to UK national security that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mitigated effectively or practicably” [1475]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President Trump banned ZTE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sanctions on North Korea and Iran, but relented and allowed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back in the USA subject to security controls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controls route had been tried with Huawei, which set up a cen-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 in Oxfordshire in 2010 where GCHQ could study its software as a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company’s being allowed to sell in the UK. While the analysts did not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backdoors, their 2019 report surfaced some scathing criticisms of Huawei’s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practices [931]. Huawei had copied a lot of code,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what they didn’t understand, and no progress was being made in tackling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despite years of promises. There was an unmanageable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versions of OpenSSL, including versions that had known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were not supported: 70 full copies of 4 different OpenSSL versions,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304 partial copies of 14 versions.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could the Chinese hack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systems; so could anybody. Their equipment had been excluded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This became public in 2019 with the claim that they had hacked Wipro and used this to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compromise their customers [1093]; but it later emerged that Wipro had been hacked by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crime gang operating for proﬁt.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only router vendor to have actually been caught with a malicious backdoor in its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 is the US company Juniper, which not only used the NSA’s Dual-EC backdoor to make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VPN traffic exploitable, but did it in such a clumsy way that others could exploit it too –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 least one other party did so [413].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as a favour to President Xi, according to former National Security Adviser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John Bolton, who declared himself ‘appalled’ that the president would interfere in a criminal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prosecution [156].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from UK backbone routers and from systems used for wiretapping.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demanded “sustained evidence of improvement across multiple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multiple product ranges” before it will put any more trust in it.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countries, including Australia and New Zealand, then banned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outright, and in 2019 Canada arrested Huawei’s CFO (who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founder’s daughter) following a US request to extradite her for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defraud global banks about Huawei’s relationship with a company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Iran. China retaliated by arresting two Canadians, one a diplomat on 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spurious espionage charges, and by sentencing two others to death on drugs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charges. The USA hit back with a ban on US suppliers selling chips,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support to Huawei. The UK banned the purchase of their telecomms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from the end of 2020 and said it would remove it from UK networks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2027. Meanwhile, China is helping many less developed countries modernise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networks, and this access may help them rival the Five Eyes’ scope in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course. Trade policy, industrial policy and cyber-defence strategy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intertwined in a new Cold War.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Strategically, the question may not be just whether China could use Huawei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wiretap other countries at scale, so much as whether they could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time of tension to launch DDoS attacks that would break the Internet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subverting BGP routing. I discuss this in more detail in the section 21.2.1.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years, China’s doctrine of ‘Peaceful Rise’ meant avoiding conﬂict with other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jor powers until they’re strong enough. The overall posture is one of largely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fensive information warfare, combining pervasive surveillance at home, a walled-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domestic Internet that is better defended against cyber-attack than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else’s, plus considerable and growing capabilities, which are mainly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diligent intelligence-gathering in support of national strategic interests.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bully other countries in various ways that sometimes involve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operations. In 2016, during a dispute with Vietnam over some islands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South China Sea, they hacked the airport systems in Hanoi and Ho Chi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Minh City, displaying insulting messages and forcing manual check-in for pas-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sengers [1195]. In 2020, the EU has denounced China for spreading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 about the coronavirus pandemic [1577], and Australia has denounced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cyber-attacks that have happened since it called for an international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pandemic’s origins [935]. These information operations displayed a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overt and covert disinformation capability and followed previous more 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in Hong Kong and Taiwan [564].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Diplomatic commentators note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8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China’s trade policy, although aggressive, is no different from Japan’s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and not as aggressive as America’s; that the new Cold War is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misguided and just as likely to be wasteful and dangerous as the last one;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still upholds the international order more than it disrupts it; and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upholds it more consistently than the USA has done since WWII [704].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propaganda aim is to present itself as a positive socio-economic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for the world, as it competes for access and inﬂuence and emerges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 competitor to the USA and Europe.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Russia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like China, lacks America’s platform advantage and compensates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teams that use spear-phishing and malware. Unlike China, it takes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road, acting frequently as a spoiler, trying to disrupt the international order,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sometimes beneﬁting directly via a rise in the price of oil, its main export.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historian Timothy Snyder describes Putin’s rise to power and his embrace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oligarchs, orthodox Christianity, homophobia and the fascist ideologue Ivan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Ilyin, especially since rigged elections in 2012. This leaves the Russian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of perpetual struggle against external enemies who threaten the purity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people [1798]. Its strategic posture online is different from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four ways. First, it’s a major centre for cybercrime; underground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emerged in Russia and the Ukraine in 2003–5, as we’ll discuss in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section on cybercrime. Second, although Russia is trying to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like China, its domestic Internet is relatively open and intertwined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West’s, including major service ﬁrms such as VK and Yandex [605].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strategy of re-establishing itself as a regional power has been pursued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aggressively than China’s, with direct military interference in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bours such as Georgia and the Ukraine. These interventions have involved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mixed strategy of cyber-attacks plus ‘little green men’ – troops without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insignia on their uniforms – with a political strategy of denial. Fourth, Russia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humiliated by the USA and Europe when the USSR collapsed in 1989,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feels encircled. Since about 2005 its goal has been to undermine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EU, and to promote authoritarianism and nationalism as an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rules-based international order. This has been pursued more forcefully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2013; Snyder tells the history [1798]. With Brexit, with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governments in Hungary, Turkey and Poland, and with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itarians in coalition governments in Italy, Slovakia and Austria, this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winning.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cyber-attacks came to prominence in 2007, after Estonia moved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much-hated Soviet-era statue in Tallinn to a less prominent site,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felt insulted. DDoS attacks on government offices, banks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forced Estonia to rate-limit its external Internet access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[692]. Russia refused to extradite the perpetrators, most of whom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Russian, though one ethnic-Russian Estonian teenager was ﬁned. Sceptics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attacks seemed the work of amateurs and worked because the Estoni-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hadn’t hardened their systems the way US service providers do. Estonia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appealed to NATO for help, and one outcome was the Tallinn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ual, which sets out the law of cyber conﬂict [1664]. I’ll discuss this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 on electronic and information warfare, in section 23.8.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year, after the outbreak of a brief war between Russia and Georgia,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hackers set up a website with a list of targets in Georgia for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patriots to attack [1990].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Georgia were little more than warm-ups for the Ukraine. Fol-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demonstrations in Maidan Square in Kiev against pro-Russian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Yanukovich, and an intervention in February 2014 by Russian mercenaries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about a hundred demonstrators, Yanukovich ﬂed. The Russians invaded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Ukraine on February 24th, annexing Crimea and setting up two puppet states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Donbass area of eastern Ukraine. Their tactics combined Russian spe-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forces in plain uniforms, a welter of propaganda claims of an insurgency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Russian-speaking Ukrainians or of Russia helping defend the population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fascists or of defending Russian purity against homosexuals and Jews;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this coordinated with a variety of cyber-attacks. For example, in May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hacked the website of the Ukrainian election commission and rigged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display a message that a nationalist who’d received less than 1%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had won; this was spotted and blocked, but Russian media announced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 result anyway [1798].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as the conﬂict dragged on, Russia took down 30 elec-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tricity substations on three different distribution systems within half an hour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leaving 230,000 people without electricity for several hours.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multiple different attack vectors that had been implanted over a period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months, and since they followed a Ukrainian attack on power distribution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Crimea – and switched equipment off when they could have destroyed it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seemed to have been intended as a warning [2067]. This attack was still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compared with the other effects of the conﬂict, which included the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of a Malaysian Airlines airliner with the loss of all on board; but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cyber-attack to disrupt mains electricity. Finally on June 27 2017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– by far the most damaging cyber-attack to date [813].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was initially distributed using the update service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MeDoc, the accounting software used by the great majority of Ukrainian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nesses. It then spread laterally in organisations across Windows ﬁle-shares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EternalBlue vulnerability, an NSA exploit with an interesting history.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2016, a Chinese gang started using it against targets in Vietnam,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 and the Philippines, perhaps as a result of ﬁnding and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(it’s said that you don’t launch a cyberweapon; you share it). It was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gang called the ‘Shadow Brokers’ in April 2017, along with other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the Chinese didn’t deploy, and then used by the Russians in June.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used EternalBlue together with the Mimikatz tool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recovers passwords from Windows memory. The worm’s payload pretended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ransomware; it encrypted the infected computer’s hard disk and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ransom of $300 in bitcoin. But there was no mechanism to decrypt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owners who paid the ransom, so it was really a destructive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worm. The only way to deal with it was to re-install the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restore ﬁles from backup.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took down banks, telcos and even the radiation moni-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systems at the former Chernobyl nuclear plant. What’s more, it 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Ukraine to international ﬁrms who had offices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container shipping company, Maersk, had to replace most of its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compensate customers for late shipments, at a cost of $300m; FedEx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lost $300m, and Mondelez $100m. Mondelez’ insurers refused to pay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 that it was an ‘Act of War’, as the governments of the Ukraine,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the UK all attributed NotPetya to Russian military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GRU [1232].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was marked by the Brexit referendum in the UK and the election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Trump in the USA, in both of which there was substantial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interference. In the former, the main intervention was ﬁnancial support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campaigns, which were later found to have broken the law by spending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[1265]; this was backed by intensive campaigning on social media [363].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Russian interference was denounced by President Obama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campaign, leading to renewed economic sanctions, and by the US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afterwards. An inquiry by former FBI director Robert Mueller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Russia interfered very widely via the disinformation and social media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paigns run by its Internet Research Agency ‘troll farm’, and by the GRU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 the emails of the Democratic national and campaign committees,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those of the Clinton campaign chair John Podesta. Some Trump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ciates went to jail for various offences.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in section 26.4.2, it’s hard to assess the effects of such inter-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ventions. On the one hand, a report to the US Senate’s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sets out a story of a persistent Russian policy, since Putin came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to undermine the inﬂuence of democratic states and the rules-based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order, promoting authoritarian governments of both left and 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causing trouble where it can. It notes that European countries use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measures including bipartisan agreements on electoral conduct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raising media literacy among voters; it recommends that these be adopted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as well [385]. On the other hand, Yochai Benkler cautions Democrats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believing that Trump’s election was all Russia’s fault; the roots of popu-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 disaffection with the political elite are much older and deeper [227]. Russia’s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 with the West predates Putin; it continues the old USSR’s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of weakening the West by fomenting conﬂict via a variety of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movements and terrorist groups (I discuss the information-warfare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 in section 23.8.3). Timothy Snyder places this all in the context of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history and politics [1798]; his analysis also outlines the playbook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disruptive information warfare against a democracy. It’s not just about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substations, but about hacking voters’ minds; about undermining trust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and even in facts, exploiting social media and recasting politics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showbusiness. Putin is a judo player; judo’s about using an opponent’s strength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momentum to trip them up.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rest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the world’s governments have quite a range of cyber capabilities,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themes, including the nature and source of their tools. Middle Eastern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badly shaken by the Arab Spring uprisings, and some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off the Internet for a while, such as Libya in April–July 2010,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were using Google maps to generate target ﬁles for US, UK and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warplanes.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Arab states have developed strategies that combine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and hacking against high-proﬁle targets, through troll farms pumping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abusive comments in public fora, with physical coercion.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operations of the United Arab Emirates were described in 2019 by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Lori Stroud [247]. An NSA analyst – and Ed Snowden’s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– she was headhunted by a Maryland contractor in 2014 to work in Dubai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mercenary, but left after the UAE’s operations started to target Americans.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UAE’s main technique was spear-phishing with Windows malware,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most effective tool, called Karma, enabled them to hack the iPhones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statesmen and local dissidents. They also targeted foreigners critical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regime. In one case they social-engineered a UK grad student into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on his PC on the pretext that it would make his communications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trace. The intelligence team consisted of several dozen people, both mercenaries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Emiratis, in a large villa in Dubai. The use of iPhone malware by the UAE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was documented by independent observers [1219].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the government of Saudi Arabia murdered the Washington Post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Jamal Khashoggi in its consulate in Istanbul. The Post campaigned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expose Saudi crown prince Mohammed bin Salman as the man who gave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and in January 2019 the National Enquirer published a special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texts showing that the Post’s owner Jeff Bezos was having an affair.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Bezos pre-empted the Enquirer by announcing that he and his wife were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vorcing, and hired an investigator to ﬁnd the source of the leak. The Enquirer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attempted to blackmail Bezos over some photos it had also obtained;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both him and the investigator to declare that the paper hadn’t relied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upon ‘any form of electronic eavesdropping or hacking in their news-gathering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process’. Bezos went public instead. According to the investigator, his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hacked by the Saudi Arabian government [199]; the malicious What-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sApp message that did the damage was sent from the phone of the Crown Prince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[1053]. The US Justice Department later charged two former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with spying, by disclosing to the Saudis personal account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who criticised their government [1500].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unpleasant example is Syria, where the industrialisation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brutality is a third approach to scaling information collection. Malware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dissidents were reported from 2012, and initially used a variety of spear-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lures. As the civil war got underway, police who were arresting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threaten female family members with rape on the spot unless the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his passwords for mail and social media. They would then spear-phish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his contacts while he was being taken away in the van to the torture chamber.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victim-based approach to attack scaling resulted in the compromise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machines not just in Syria but in America and Europe. The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steadily more sophisticated as the war evolved, with false-ﬂag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retained a brutal edge with some tools displaying beheading videos [737].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John Scott-Railton and colleagues at Toronto, we have many fur-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documented examples of online surveillance, computer malware and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being used to target dissidents; many in Middle Eastern and African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but also in Mexico and indeed in Hungary [1219]. The real issue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ecosystem of companies, mostly in the USA, Europe and Israel, that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hacking tools to unsavoury states. These tools range from phone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mass-surveillance tools you use on your own network against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dissidents, to tools that enable you to track and eavesdrop on phones overseas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abusing the signaling system [488]. These tools are used by dictators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monitor their enemies in the USA and Europe.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NGOs have made attempts to push back on this cyber arms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case NGOs argued that the Syrian government’s ability to purchase mass-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from the German subsidiary of a UK company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subject to export control, but the UK authorities were unwilling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GCHQ was determined that if there were going to be bulk surveillance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 President Assad’s network, they should be British devices rather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ones. (I describe this in more detail later in section 26.2.9.)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issues around conventional arms sales persist in the age of cyber;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be worse because these tools are used against Americans, Brits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who are sitting at home but who are unlucky enough to be on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someone an unpleasant government doesn’t like. In the old days,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to a far-off dictator didn’t put your own residents in harm’s way;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weapons can have global effects.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been isolated for years by sanctions, Iran has developed an indige-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nous cyber capability, drawing on local hacker forums.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Syria, its 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is on intelligence operations, particularly against dissident Iranians,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home and overseas. It has also been the target of US and other attacks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best known was Stuxnet, after which it traced the CIA’s covert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 and rounded up a number of agents [578]. It has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espionage operations and attacks of its own overseas. An example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was its hack of the Diginotar CA in the Netherlands which enabled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monitor dissidents’ Gmail; while its Shamoon malware damaged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PCs at Aramco, Saudi Arabia’s national oil company. The history of Ira-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nian cyber capabilities is told by Collin Anderson and Karim Sadjadpour [49].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recently, it attacked Israeli water treatment plants in April 2020; Israel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the following month with an attack on the Iranian port of Bandar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Abbas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mentioning North Korea. In 2014, after Sony Pictures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working on a comedy about a plot to assassinate the North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leader, a hacker group trashed much of Sony’s infrastructure, released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rassing emails that caused its top ﬁlm executive Amy Pascal to resign,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some unreleased ﬁlms. This was followed by threats of terrorist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movie theatres if the comedy were put on general release. The company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on limited release, but when President Obama criticised them for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 North Korean blackmail, they put it on full release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North Korea again came to attention after their Wannacry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over 200,000 computers worldwide, encrypting data and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bitcoin ransom – though like NotPetya it didn’t have a means of selective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decryption, so was really just a destructive worm. It used the NSA Eternal-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vulnerability, like NotPetya, but was stopped when a malware researcher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a kill switch. In the meantime it had disrupted production at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 Nissan and Renault and at the Taiwanese chip foundry TSMC,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several hospitals in Britain’s National Health Service to close their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 and emergency units. In 2018, the US Department of Justice unsealed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indictment of a North Korean government hacker for both incidents,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for a series of electronic bank robberies, including of $81m from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Bangladesh [1653]. In 2019, North Korean agents were further blamed,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United Nations report, for the theft of over $1bn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[346].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Attribution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often said that cyber is different, because attribution is hard. As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proposition this is untrue; anonymity online is much harder than you think.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smart people make mistakes in operational security that give them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 intelligence companies have compiled a lot of data that enable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attribute even false ﬂag operations with reasonable probability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[180]. Yet sometimes it may be true, and people still point to the Cli-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mategate affair. Several weeks before the 2009 Copenhagen summit on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change, someone published over a thousand emails, mostly sent to or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climate scientists at the University of East Anglia, England. Climate sceptics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on some of them, which discussed how to best present evidence of global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warming, as evidence of a global conspiracy. Official inquiries later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emails had been quoted out of context, but the damage had been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wonder whether the perpetrator could have been the Russians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or even an energy company. However one of the more convincing analy-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 suggests that it was an internal leak, or even an accident; only one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was leaked, and its ﬁlename (</w:t>
      </w:r>
      <w:r>
        <w:rPr>
          <w:rFonts w:ascii="CMTT10" w:hAnsi="CMTT10" w:eastAsia="CMTT10"/>
          <w:b w:val="0"/>
          <w:i w:val="0"/>
          <w:color w:val="000000"/>
          <w:sz w:val="20"/>
        </w:rPr>
        <w:t>FOIA2009.zip</w:t>
      </w:r>
      <w:r>
        <w:rPr>
          <w:rFonts w:ascii="CMR10" w:hAnsi="CMR10" w:eastAsia="CMR10"/>
          <w:b w:val="0"/>
          <w:i w:val="0"/>
          <w:color w:val="000000"/>
          <w:sz w:val="20"/>
        </w:rPr>
        <w:t>) suggests it may have been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for a freedom-of-information disclosure in any case. The really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here may be how the emails were talked up into a conspiracy theory.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possible state action was the Equifax hack. The initial story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 8th March 2017, Apache warned of a vulnerability in Apache Struts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a patch; two days later, a gang started looking for vulnerable systems;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May 13th, they found that Equifax’s dispute portal had not been patched,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got in. The later story, in litigation, was that Equifax had used the default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username and password ‘admin’ for the portal [358]. Either way, the breach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preventable; the intruders found a plaintext password ﬁle giving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51 internal database systems, and spent 76 days helping themselves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of at least 145.5 million Americans before the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reported on July 29th and access blocked the following day. Executives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 before they notiﬁed the public on September 7th; Congress was outraged,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CEO Rick Smith was ﬁred. So far, so ordinary. But no criminal use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of any of the stolen information, which led analysts at the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that the perpetrator was a nation-state actor seeking personal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 at scale [1444]; in due course, four members of the Chinese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indicted for it [552].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worlds of intelligence and crime have long been entangled,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cyber age they seem to be getting more so. We turn to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is now about half of all crime, both by volume and by value,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countries. Whether it is slightly more or less than half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deﬁnitions (do you include tax fraud now that tax returns are ﬁled online?)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the questions you ask (do you count harassment and cyber-bullying?)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even with narrow deﬁnitions, it’s still almost half. Yet the world’s law-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typically spend less than one percent of their budgets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ﬁghting it. Until recently, police forces in most jurisdictions did their best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it; in the USA, it was dismissed as ‘identity theft’ and counted separately,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in the UK victims were told to complain to their bank instead of the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2005–15. The result was that as crime went online, like everything else,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online component wasn’t counted and crime appeared to fall.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the truth emerged in those countries that have started to ask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in regular victimisation surveys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and I run the Cambridge Cybercrime Centre where we collect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curate data for other researchers to use, ranging from spam and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malware and botnet command-and-control traffic to collections of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underground crime forums. This section draws on a survey we did in 2019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cybercrime and how they’ve been changing over time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fraud has been around since the 1960s, a notable early case being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Equity Funding insurance company which from 1964-72 created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60,000 bogus policies which it sold to reinsurers, creating a special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to keep track of them all. Electronic frauds against payment systems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since the 1980s, and spam arrived when the Internet was opened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the 1990s. Yet early scams were mostly a cottage industry, where individ-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uals or small groups collected credit card numbers, then forged cards to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shops, or used card numbers to get mail-order goods. Modern cybercrime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be dated to 2003–5 when underground markets emerged that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 to specialise and get good at their jobs, just as happened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economy with the Industrial 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sense of cybercrime, it’s convenient to consider the shared infras-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tructure ﬁrst, and then the main types of cybercrime that are conducted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proﬁt. There is a signiﬁcant overlap with the crimes committed by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considered in the last section, and those committed by individuals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individuals that we’ll consider in the next one; but the actors’ motives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useful primary ﬁlter.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Criminal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2005, the emergence of underground markets has led to people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cialising as providers of criminal infrastructure, most notably botnet herders,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writers, spam senders and cashout operators. I will discuss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in much greater detail in section 21.3; in this section my focus is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the ecosystem in which they operate. Although this ecosystem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sists of perhaps a few thousand people with revenues in the tens to low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millions, they impose costs of many billions on the industry and on society.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cybercrime has been industrialised, the majority of ‘jobs’ are now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boring roles such as customer support and system administration, including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tedious setup work involved in evading law enforcement takedowns [453].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‘ﬁrms’ they work for specialise; the entrepreneurs and technical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real money. (What’s more, the cybercrime industry has been booming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coronavirus pandemic.)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66" w:after="746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USA, the UK, Australia, Belgium and France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2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Botnet herders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botnets – networks of compromised computers – may have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with an attack on the ISP Panix in New York, using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machines in hospitals to conduct a SYN ﬂood attack [368]. The next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spam, and by 2000 the Earthlink spammer sent over a million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emails; its author was sued by Earthlink. Once cyber-criminals started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organised, there was a signiﬁcant scale-up.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started to see professionally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maintained botnets that could be rented out by bad guys,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spammers, phishermen or others; by 2007 the Cutwail botnet was sending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 million spams a minute from over a million infected machines [1832]. Bots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initially contact a command-and-control server for instructions;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taken down, or taken over by threat intelligence companies for use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sinkholes to monitor infected machines, and to feed lists of them to ISPs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spammers’ ﬁrst response was peer-to-peer botnets. In 2007 Storm sud-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denly grew to account for 8% of all Windows malware; it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by malware in email attachments and had them use the eDonkey peer-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ﬁnd other infected machines. It was used not just for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DDoS, for pump-and-dump stock scams and for harvesting bank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dentials. Defenders got lots of peers to join this network to harvest lists of bot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so the bots could be cleaned up, and by late 2008 Storm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to a tenth of the size. It was followed by Kelihos, a similar botnet that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bitcoins; its creator, a Russian national, was arrested while on holiday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Spain in 2017 and extradited to the USA where he pled guilty in 2018 [661].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criminal innovation arrived with the Conﬁcker botnet: the domain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algorithm (DGA). Conﬁcker was a worm that spread by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Windows network service vulnerability; it generated 250 domain names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infected machines would try them all out in the hope that the botmaster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managed to rent one of them. Defenders started out by simply buying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domains, but a later variant generated 50,000 domains a day and an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group made agreements with registrars that these domains would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put beyond use. By 2009 Conﬁcker had grown so large, with maybe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machines, that it was felt to pose a threat to the largest websites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even to nation states. As with Storm, its use of randomisation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two-edged sword; defenders could sit on a subset of the domains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 feeds of infected machines. By 2015 the number of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under a million.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whether something can be done to take out the command-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and-control system, whether by arresting the botmaster or by technical tricks,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universal ﬁx for botnet infections is to clean up infected machines.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raises many issues of scale and incentives. While AV companies make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Microsoft supplies patches, many people don’t use them. So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your infected PC is merely sending occasional spam but works well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otherwise, why should you go to the trouble of doing anything? But 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ISPs money, so the next step was that some ISPs, particularly the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like Comcast, would identify infected machines and conﬁne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to a ‘walled garden’ until they promised to clean up. By 2019 that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common as people now have all sorts of devices on their wiﬁ,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have no user interface; communicating with human users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2020, we ﬁnd many botnets with a few tens of thousands of machines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too small for most defenders to care about, plus some large ones that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multilayer – typically with peer-to-peer mechanisms at the bottom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the footsoldier bots to communicate with a few control nodes,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use a domain generation algorithm to ﬁnd the botmaster. Fragmenting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footsoldiers into a number of small botnets makes it hard for defenders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inﬁltrate all of them, while the control nodes may be located in places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defenders to get at. The big money for such botnets in 2020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clickfraud.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innovation – since October 2016 – is Mirai, a family of botnets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exploit IoT devices. The ﬁrst Mirai worm infected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manufactured by Xiaomi and that had a known factory default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couldn’t be changed. Mirai botnets scan the Internet’s IPv4 address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 vulnerable devices which typically get infected within minutes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powered up. The ﬁrst attack was on DynDNS and took down Twitter for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on the US eastern seaboard. Since then there have been over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which researchers study to determine what’s changed and to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countermeasures might be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time, there may be half a dozen large botnet herders. The Mirai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operators, for example, seem to be two or three groups that might have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dozen people.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Malware devs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several hundred software engineers who write malware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intelligence agencies and their contractors, there may be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writing malware for the criminal market; nobody really knows (though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monitor traffic on hacker forums to guess the order of magnitude).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this community there are specialists. Some concentrate on turning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into exploits, a nontrivial task for modern operating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stack canaries, ASLR and other techniques we’ll discuss later in section 6.4.1.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specialise in the remote access Trojans that the exploits install;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the peer-to-peer and DGA software for resilient command-and-control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communications; yet others design specialised payloads for bank fraud.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highest-value operations seem to be platforms that are maintained with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upgrades to cope with the latest countermeasures from the anti-virus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each specialist market segment there are typically a handful of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when we arrest one of them it makes a difference for a while.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providers are based in jurisdictions that don’t extradite their nationals,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and Russian crimeware is used not just by Russian state actors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has taken over from Windows as the most frequently used oper-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 we’ve seen a rise in Android malware. In China and in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lot of second-hand and older phones, this may be software that uses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unpatched vulnerability to root an Android phone; 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unpatched phones (as many OEMs stop offering patches once a phone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on sale) but it’s often just apps that do bad things, such as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SMSes used to authenticate banking transactions.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Spam senders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Spamming arrived on a small scale when the Internet opened to the public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mid-1990s, and by 2000 we saw the Earthlink spammer making millions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phishing lures. By 2010 spam was costing the world’s ISPs and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about $1bn a year in countermeasures, but it earned its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one percent of that. The main beneﬁciaries may have been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Yahoo, Hotmail and Gmail, which can operate better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because of scale; during the 2010s, hundreds of millions of people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their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is now a highly specialised business, as getting past modern spam ﬁlters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 whole toolbox of constantly-changing tricks. If you want to use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ransomware, you’re better off paying an existing service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it all from scratch. Some spam involves industrial-scale email compromise,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expensive for the victim; some $350m was knocked off the $4.8bn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at which Yahoo was sold to Verizon after a bulk compromise [771].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Bulk account compromise</w:t>
      </w:r>
    </w:p>
    <w:p>
      <w:pPr>
        <w:autoSpaceDN w:val="0"/>
        <w:tabs>
          <w:tab w:pos="1040" w:val="left"/>
          <w:tab w:pos="1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botnets are constantly trying to break into email and other online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trying to guess passwords and password recovery questions. A large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might be recovering several tens of thousands of accounts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peaks, typically when hackers compromise millions of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passwords at one website and then try them out at all the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stuffing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still accounts for the largest number of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compromises by volume [1882]. Compromised accounts are sold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exploit them in various ways. Primary email accounts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information for other accounts, including bank accounts if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lucky. They can also be used for scams such as the stranded traveler,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victim emails all their friends saying they’ve been robbed in some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and asking for urgent ﬁnancial help to pay the hotel bill. If all else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email accounts can be used to send spam.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theme is the pay-per-install service, which implants malware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phones or PCs to order and at scale. This can involve a range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lures in a variety of contexts, from free porn sites that ask you to install a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viewer, to sports paraphernalia offers and news about topical events.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more technical means such as drive-by downloads. Such services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botnets which need them to maintain their own numbers;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third party customers $10-15 per thousand machines infected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Europe, and perhaps $3 for Asia.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the emergence of hack-for-hire operators who will try to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 target account for a fee, of typically $750 [1882]. They will investi-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 the target, make multiple spear-phishing attempts, try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procedures, and see if they can break in through related accounts. This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a tradition of private eyes who traditionally helped in divorce cases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stalked celebrities on behalf of red-top newspapers – though with even fewer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constraints now that services can be purchased anonymously online.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Scott-Railton and colleagues exposed the workings of Dark Basin, a hack-for-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company that had targeted critics of ExxonMobil, and also net neutrality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advocates, and traced it to a company in India [1692].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targeted attacks have also been used at scale against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owners and the ﬁnance staff of larger ﬁrms in order to carry out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payment fraud, as I’ll discuss below in 2.3.2.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Cashout gangs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twentieth century, people who stole credit card numbers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the trouble of shopping for goods and then selling them to get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out. Nowadays there are specialists who buy compromised bank credentials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and exploit them. The prices reveal where the real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lies in the criminal chain; a combination of credit card number and expiry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for under a dollar, and to get into the single dollars you need a CVV,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cardholder’s name and address, and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Cashout techniques change every few years, as paths are discovered through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money-laundering controls, and the regulations get tweaked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Some cashout ﬁrms organise armies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whom they transfer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risk. Back in the mid-2000s, mules could be drug users who would 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stores and buy goods with stolen credit cards; then there was a period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unwitting mules were recruited by ads promising large earnings to ‘agents’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 foreign companies but who were used to remit stolen funds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personal bank accounts.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laundrymen next used Russian banks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Latvia, to which Russian mules would turn up to withdraw cash. Then Liberty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Reserve, an unlicensed digital currency based in Costa Rica, was all the 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it was closed down and its founder arrested in 2013. Bitcoin took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while but its popularity with the cybercrime community tailed off as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became more volatile, as the US Department of the Treasury started arm-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twisting bitcoin exchanges into identifying their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spam, cashout is a constantly evolving attack-defence game.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it and analyse the trends using CrimeBB, a database we’ve assembled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tens of millions of posts in underground hacker forums where cybercriminals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and sell services including cashout [1499]. It also appears to favour gangs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scale up, until they get big enough to attract serious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attention: in 2020, one Sergey Medvedev pleaded guilty to inﬂicting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$568 million in actual losses over the period 2010–15 [1928].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Ransomware</w:t>
      </w:r>
    </w:p>
    <w:p>
      <w:pPr>
        <w:autoSpaceDN w:val="0"/>
        <w:tabs>
          <w:tab w:pos="1040" w:val="left"/>
          <w:tab w:pos="430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for the decline in cryptocurrency may have been the growth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and as the gangs involved in this switched to payment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easier for victims to use. By 2016–17, 42% of ransomware encountered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 victims demanded prepaid vouchers such as Amazon gift cards; 14%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demanded wire transfers and only 12% demanded cryptocurrency; a lot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low-end ransomware aimed at consumers is now really scareware as it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encrypt ﬁles at all [1742].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2017, we’ve seen ransomware-as-a-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platforms; the operators who use these platforms are often amateurs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can’t decrypt even if you’re willing to pay.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number of more professional gangs penetrate systems, install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wait until several days or weeks of backup data have been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substantial sums of bitcoin. This has grown rapidly over 2019–20,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most high-proﬁle ransomware victims in the USA being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bodies; several hundred local government bodies and a handful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suffered service failures [358]. During the pandemic, more hospitals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targeted; the medical school at UCSF paid over $1m [1480].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phenomenon, though, and many private-sector ﬁrms fall victim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 operators have also been threatening large-scale leaks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bully victims into paying.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banking and payment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card payment systems started with lost and stolen cards, with forgery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 arriving in the 1980s; the dotcom boom ramped things up further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1990s as many businesses started selling online with little idea of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fraud; and it was card fraud that spawned underground markets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as criminals sought ways to buy and sell stolen card numbers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related equipment and services.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signiﬁcant component is pre-issue fraud, known in the USA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tity theft’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[670], where criminals obtain credit cards, loans and other assets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and leave you to sort out the mess. I write ‘identity theft’ in paren-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theses as it’s really just the old-fashioned offence of impersonation. Back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if someone went to a bank, pretended to be me, borrowed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them and vanished, then that was the bank’s problem, not mine.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twenty-ﬁrst, banks took to claiming that it’s your identity that’s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rather than their money [1727]. There is less of that liability dumping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but the FBI still records much cybercrime as ‘identity theft’ which helps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it out of the mainstream US crime statistics.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fraud ecosystem is now fairly stable. Surveys in 2011 and 2019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that while card fraud doubled over the decade, the loss fell slightly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percentage of transaction value [90, 91]; the system has been getting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as it grows. Many card numbers are harvested in hacking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retailers, which can be very expensive for them once they’ve paid to notify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affected customers and reimburse banks for reissued cards. As with the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the total costs may be easily two orders of magnitude greater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anything the criminals actually get away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online banking ramped up in 2005 with the arrival of large-scale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attacks; emails that seemed to come from banks drove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imitation bank websites that stole their passwords. The banks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two-factor authentication, or the low-cost substitute of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only a few letters of the password at a time; the crooks’ response, from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has been credential-stealing malware. Zeus and later Trojans lurk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until the user logs on to a bank whose website they recognise; they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payments to mule accounts and hide their activity from the user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so-called ‘man-in-the-browser attack’. (Some Trojans even connect in real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human operator.) The crooks behind the Zeus and later the Dridex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were named and indicted by US investigators in December 2019,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accused of stealing some $100m, but they remain at liberty in Russia [795].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gangs have been broken up and people arrested for such scams,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 to net in the hundreds of millions to low billions a year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also have to pay attention to business email compromise, where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compromises a business email account and tells a customer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 has changed; or where the crook impersonates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orders a ﬁnancial controller to make a payment; and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people pretending to be from your bank who talk you into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 to authorise a payment. Most targeted attacks on company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in theory be prevented by the control procedures that most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already have, and so the typical target is a badly-run large ﬁrm,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medium-sized ﬁrm with enough money to be worth stealing but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to lock everything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the technicalities of such frauds in Chapter 12, along with a grow-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number of crimes that directly affect only banks, their regulators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customers. I’ll also discuss cryptocurrencies, which facilitate cybercrimes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ransomware to stock frauds, in Chapter 20.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Sectoral cybercrime ecosystems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6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sectors other than banking have their own established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scenes. One example is travel fraud. There’s a whole ecosystem of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fraudulently obtained air tickets, which are sometimes simply bought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credit card numbers, sometimes obtained directly by manipulating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the systems of travel agents or airlines, sometimes booked by corrupt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at these ﬁrms, and sometimes scammed from the public directly by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air miles. The resulting cut-price tickets are sold directly using spam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various affiliate marketing scams. Some of the passengers who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ﬂy know they’re dubious, while others are dupes – which makes it hard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problem just by arresting people at the boarding gate. (The scammers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supply tickets at the last minute, so that the alarms are usually too late.)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account and analysis of travel fraud, see Hutchings [936]. An increasing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other business sectors are acquiring their own dark side, and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some of them in later chapters.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9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Internal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by insiders has been an issue since businesses started hiring people.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ployees cheat the ﬁrm, partners cheat each other, and ﬁrms cheat their share-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holders. The main defence is bookkeeping. The invention of double-entry book-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keeping, of which our earliest records are from the Cairo of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enabled businesses to scale up beyond the family that owned them.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ecosystem is evolving as technology does, and its design is driven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Four accounting ﬁrms who make demands on their audit clients that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drive the development of accounting software and the supporting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 discuss all this at length in Chapter 12. There are also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involving whistleblowing, which I discuss 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CEO crimes</w:t>
      </w:r>
    </w:p>
    <w:p>
      <w:pPr>
        <w:autoSpaceDN w:val="0"/>
        <w:tabs>
          <w:tab w:pos="1040" w:val="left"/>
          <w:tab w:pos="4280" w:val="left"/>
          <w:tab w:pos="770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attack each other, and their customers too. From the 1990s, printer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have used cryptography to lock their customers in to using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cartridges, as I describe in section 24.6, while companies selling reﬁlls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breaking the crypto. Games console makers have been playing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game with aftermarket vendors. The use of cryptography for acces-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sory control is now pervasive, being found even on water ﬁlter cartridges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fridges [1071]. Many customers ﬁnd this annoying and try to circumvent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The US courts decided in the Lexmark v SCC case that this was ﬁne: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printer vendor Lexmark sued SCC, a company that sold clones of its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to independent ink vendors, but lost. So the incumbent can now hire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cryptographers they can ﬁnd to lock their products, while the challenger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hire the best cryptanalysts they can ﬁnd to unlock them – and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hack them any way they can.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 conﬂict is legal and open.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state actors, corporates sometimes assemble teams with multiple PhDs,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dollars in funding, and capital assets such as electron microscopes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 this in greater detail later 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corporate attacks are conducted as openly. Perhaps the best-known</w:t>
      </w:r>
    </w:p>
    <w:p>
      <w:pPr>
        <w:autoSpaceDN w:val="0"/>
        <w:tabs>
          <w:tab w:pos="1040" w:val="left"/>
          <w:tab w:pos="75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hack was by Volkswagen on the EU and US emissions testing schemes;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engines sold in cars were programmed to run cleanly if they detected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emission test conditions, and efficiently otherwise. For this,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VW was ﬁred and indicted in the USA (to which Germany won’t extradite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him), while the CEO of Audi was ﬁred and jailed in Germany [1084].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set aside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25bn to cover criminal and civil ﬁnes and compensation.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carmakers were cheating too; Daimler was ﬁned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860m in Europe in 2019 [1466],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reached a US settlement consisting of a ﬁne of $1.5bn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agencies plus a class action of $700m [1856]. Settlements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 and other countries are in the pipeline.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products are designed to break whole classes of protection system,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being the overlay SIM cards described later in Chapter 12.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SIM cards with two sides and only 160 microns thick, which you stick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the SIM card in your phone to provide a second root of trust; they were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both our hardware lab and our NGO activities have on occasion received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funding from such actors.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enable people in China to defeat the high roaming charges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2010s. The overlay SIM essentially does a man-in-the-middle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SIM, and can be programmed in Javacard. A side-effect is that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SIMs make it really easy to do some types of bank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putting together the threat model for your system, stop and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capable motivated opponents you might have among your competitors,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ﬁrms competing with suppliers on which products you depend. The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attacks include industrial espionage, but nowadays it’s much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Whistleblowers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agencies, and secretive ﬁrms, can get obsessive about ‘the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threat’. But in 2018, Barclays Bank’s CEO was ﬁned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642,000 and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repay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500,000 of his bonus for attempting to trace a whistleblower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[698]. So let’s turn it round and look at it from the other perspective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whistleblower. Many are trying to do the right thing, often at a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mundane level such as reporting a manager who’s getting bribes from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is sexually harassing staff. In regulated industries such as banking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a legal duty to report wrongdoing and legal immunity against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breach of conﬁdence by their employer. Even then, they often lose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power imbalance; they get ﬁred and the problem goes on. Many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think the right countermeasure to leakers is technical, such as data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prevention systems, but robust mechanisms for staff to report wrongdoing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more important. Some organisations, such as banks, police forces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services, have mechanisms for reporting crimes by staff but no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raising ethical concerns about management decisions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basic whistleblowing mechanisms are often an afterthought; they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lead the complainant to HR rather than to the board’s audit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mittee. External mechanisms may be little better. One big service ﬁrm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“Whistle-blowing hotline” for its clients in 2019; but the web page code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from LinkedIn, Facebook and Google, who could thus identify unhappy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members, and also JavaScript from CDNs, littered with cookies and refer-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rers from yet more IT companies. No technically savvy leaker would use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service. At the top end of the ecosystem, some newspapers offer ways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make contact using encrypted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mechanisms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clunky and the web pages that promote them do not always educate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leakers about either the surveillance risks, or the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that might counter them. I discuss the usability and support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whistleblowing in more detail in Chapter 25.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mostly a policy problem rather than a technical one. It’s difficult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technical mechanism whereby honest staff can blow the whistle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that have become ingrained in an organisation’s culture, such as pervasive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or ﬁnancial misconduct. In most cases, it’s immediately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the whistleblower is, so the critical factor is whether the whistleblower will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Google staff ended up going on strike in 2018 about the handling of sexual harassment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scandals.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external support. For example, will they ever get another job? This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matter of formal legal protection but also of culture.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rape conviction of Harvey Weinstein empowered many women to protest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and discrimination; hopefully the Black Lives Matter protests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similarly empower people of colour [31].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where anonymity did help, though, was the UK parliamentary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expenses scandal of 2008–9. During a long court case about whether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access to the expense claims of members of parliament, someone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PC where the records were kept, copied them to a DVD and sold the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Daily Telegraph. The paper published the juicy bits in instalments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May and June, when MPs gave up and published the lot on Parliament’s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Half-a-dozen ministers resigned; seven MPs and peers went to prison;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MPs stood down or lost their seats at the following election;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both mirth and outrage at some of the things charged to the taxpayer.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may have technically committed a crime, but their action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in the public interest; now all parliamentary expenses are public,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all along. If a nation’s lawmakers have their hands in the till,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will clean up the system?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case of Ed Snowden, there should have been a robust way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 report unlawful conduct by the NSA to the appropriate arm of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ernment, probably a Congressional committee. But he knew that a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Bill Binney, had been arrested and harassed after trying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 In hindsight, that aggressive approach was unwise, as President Obama’s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review group eventually conceded. At the less exalted level of a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ﬁrm, if one of your staff is stealing your money, and another wants to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about it, you’d better make that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Geeks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third category of attacker are the people like me – researchers who inves-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tigate vulnerabilities and report them so they can be ﬁxed. Academics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new attacks out of curiosity, and get rewarded with professional acclaim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promotion for professors and jobs for the students who help 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working for security companies also look for newsworthy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publicity at conferences such as Black Hat can win new customers. Hobby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break into stuff as a challenge, just as people climb mountains or play chess;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hacktivists do it to annoy companies they consider to be wicked. Whether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side of the law or not, we tend to be curious introverts who need to feel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control, but accept challenges and look for the ‘rush’. Our reward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fame – whether via academic publications, by winning customers for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consulting business, by winning medals from academic societies 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or even on social media. Sometimes we break stuff out of irritation,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circumvent something that stops us ﬁxing something we own;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there’s an element of altruism. For example, people have come to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past complaining that their bank cards had been stolen and used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stuff, and the banks wouldn’t give them a refund, saying their PIN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used, when it hadn’t. We looked into some of these cases and discovered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No-PIN and preplay attacks on chip and PIN systems,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(the bad guys had actually discovered these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replicated them and got justice for some of the victims).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who discovered and reported vulnerabilities to a software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or system operator used to risk legal threats, as companies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this would be cheaper than ﬁxing things. So some researchers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disclosing bugs anonymously on mailing lists; but this meant that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could use them at once. By the early 2000s, the IT industry had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of responsible disclosure whereby researchers disclose the bug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 some months in advance of disclosure.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operate bug-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that offer rewards for vulnerabilities; as a result, independent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can now make serious money selling vulnerabilities, and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assiduous researcher has now earned over $1m doing this. Since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worm, governments have raced to stockpile vulnerabilities, and we now see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buy vulnerabilities from researchers in order to weaponise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them to cyber-arms suppliers. Once they’re used, they spread, are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reverse-engineered and patched. I’ll discuss this ecosystem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chapters on economics and 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more traditional sectors still haven’t adopted responsible disclosure.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researchers in the universities of Birmingham and Nijmegen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reverse-engineered some online car theft tools and documented how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remote key entry system was. The company lost, making fools of them-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 and publicising the insecurity of their vehicles (I’ll discuss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section 4.3.1 and the policy in section 27.5.7.2). Eventually, as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permeates everything, software industry ways of working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too. In the meantime, we can expect turbulence. Firms that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problems that harm their customers will have to reckon with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either an internal whistleblower, or an external security researcher,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out what’s going on, and when that happens there will often be an estab-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lished responsible disclosure process to invoke. This will impose costs on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to align their business models with it.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fourth category is abuse, by which we usually mean offences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rather than against property. These range from cyber-bullying at schools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way to state-sponsored Facebook advertising campaigns that get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swamp legislators with death threats. I’ll deal ﬁrst with offences that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political harassment and child sex abuse material, and then with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fences that don’t, ranging from school bullying to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Hacktivism and hate campaigns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protest evolved as technology did. Ancient societies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do with epic poetry; cities enabled people to communicate with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others directly, by making speeches in the forum; and the invention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a further scale-up. The spread of printing in the sixteenth century 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wars of religion in the seventeenth, daily newspapers in the eighteenth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mass-market newspapers in the nineteenth. Activists learned to compete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in the mass media, and honed their skills as radio and then TV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Activism in the Internet age started off with using online media to mobilise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do conventional lobbying, such as writing to legislators;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Indymedia and Avaaz developed expertise at this during the 2000s.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activists such as Wael Ghonim used social media to trigger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we discuss in more detail in section 26.4.1. Since then,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have started to crack down, and activism has spread into online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and radicalisation.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hate campaigns are covertly funded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or opposition parties, but by no means all: single-issue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are also players. If you can motivate hundreds of people to send angry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or tweets, then a company or individual on the receiving end can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problem. Denial-of-service attacks can interrupt operations while doxxing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real brand damage as well as causing distress to executives and staff.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Activists vary in their goals, in their organisational coherence and in the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to which they’ll break the law.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spectrum,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law-abiding NGOs who get their supporters to email legislators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slightly edgy, who may manipulate news by getting bots to click on news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stories, to game the media analytics and make editors pay more attention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issue. Then there are whistleblowers who go to respectable newspapers,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partisans who harass people behind the mild anonymity of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accounts, hackers who break into target ﬁrms and vandalise their websites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doxx them. The Climategate scandal, described in 2.2.5 above,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doxing by a hacktivist. At the top end, there are the hard-core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who end up in jail for terrorist offences.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I happily used email and usenet to mobilise people against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bills going through the UK parliament, as I’ll describe later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26.2.7. I found myself on the receiving end of hacktivism in 2003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Animal Liberation Front targeted my university because of plans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monkey house, for primates to be used in research. The online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consisted of thousands of emails sent to staff members with distressing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monkeys with wires in their brains; this was an early example of ‘brigading’,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hundreds of people gang up on one target online. We dealt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attack easily enough by getting their email accounts closed down.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persisted with physical demonstrations and media harassment; our 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Chancellor decided to cut her losses, and the monkey house went to Oxford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 Some of the leaders were later jailed for terrorism offences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assaulted staff at a local pharmaceutical testing company and placed bombs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cars of medical researchers [21].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shaming has become popular as a means of protest. It can be quite</w:t>
      </w:r>
    </w:p>
    <w:p>
      <w:pPr>
        <w:autoSpaceDN w:val="0"/>
        <w:tabs>
          <w:tab w:pos="1040" w:val="left"/>
          <w:tab w:pos="5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spontaneous, with a ﬂash mob of vigilantes forming when an incident goes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example happened in 2005 when a young lady in Seoul failed to clean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her dog defecated in a subway carriage. Another passenger photographed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incident and put it online; within days the ‘dog poo girl’ had been hounded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hiding, abandoning her university course [418].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cases since.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of platforms such as Twitter became evident in Gamergate,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sparked by abusive comments about a female game developer made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licly by a former boyfriend in August 2014, and cascading into a torrent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misogynistic criticism of women in the gaming industry and of feminists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criticised the industry’s male-dominated culture. A number of people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doxxed, SWATted, or hounded from their homes [1932]. The harassment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on anonymous message boards such as 4Chan and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gang up on a particular target – who then also got criticised by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conservative journalists [1130]. The movement appeared leaderless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constantly, with one continuing theme being a rant against ‘social jus-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warriors’. It appears to have contributed to the development of the alt-right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which inﬂuenced the 2016 election two years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appreciation of the power of angry online mobs is leading politi-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cians to stir them up, at all levels from local politicians trying to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rivals to nation states trying to swing rival states’ elections. Angry mobs are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unpleasant enough feature of modern politics in developed countries; in less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countries things get even worse, with real lynchings in countries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(where the ruling BJP party has been building a troll army since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to harrass political opponents and civil-society critics [1637]).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targeted less frequently, but it does happen. Meanwhile the social-media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are under pressure to censor online content, and as it’s hard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program to tell the difference between a joke, abuse, a conspiracy theory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 by a foreign government, they end up having to hire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moderators. I will return to the law and policy aspects of this in 26.4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Child sex abuse material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Internet came to governments’ attention in the 1990s and they won-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dered how to get a handle on it, the ﬁrst thing to be regulated was images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sex abuse (CSA), in the Budapest Convention in 2001. We have little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real prevalence of CSA material as the legal restrictions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anyone outside law enforcement to do any research. In many countries,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to CSA material has less focus on actual harm reduction than it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serves. Indeed, many laws around online sexual offences are badly designed,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be driven more by exploiting outrage than by minimising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and the harm they suffer. CSA may be a case study on how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regulation because of forensic failures, takedown failures, weaponisation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law-norm gap.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notorious forensic failure was Britain’s Operation Ore, which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more detail in 26.5.3. Brieﬂy, several thousand men were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CSA offences after their credit card numbers were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abuse website, and perhaps half of them turned out to be victims of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Hundreds of innocent men had their lives ruined. Yet nothing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for the child victims in Brazil and Indonesia, and the authorities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nowhere near efficient at taking down websites that host CSA material. In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CSA takedown is a monopoly of either the police, or a regulated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operates under public-sector rules (NCMEC in the USA and the IWF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UK), and takes from days to weeks; things would go much more quickly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to use the private-sector contractors that banks use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phishing sites [938]. The public-sector monopoly stems from laws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that make the possession of CSA material a strict-liability offence.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not only makes it hard to deal with such material using the usual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channels, but also allows it to be weaponised: protesters can send it to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report them to the police. It also makes it difficult for parents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to deal sensibly with incidents that arise with teens using dating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having remote relationships. The whole thing is a mess, caused by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to talk tough without understanding the technology. (CSA material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signiﬁcant annoyance for some legislators’ staff, and also makes journalists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newspapers reluctant to make their email addresses public.)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emerging law-norm gap with the growth in popularity of sexting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teenagers.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sending intimate photographs to partners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(real and intended) became normal behaviour for teens in many countries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smartphones arrived in 2008. This was a mere seven years after the Budapest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convention, whose signatories may have failed to imagine that sexual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under-18s could be anything other than abuse. Thanks to the convention,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possessing an intimate photo of anyone under 18 can now result in a prison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sentence in any of the 63 countries that have ratiﬁed it. Teens laugh at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schoolteachers to not take or share such photos, but the end result is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may be tricked or pressured into sharing photos of themselves,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the initial sharing is consensual, the recipient can later use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blackmail or just pass it round for a laugh. Recipients – even if innocent –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committing criminal offences by simply having the photos on their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kids can set up other kids and denounce them. This leads to general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bullying and more speciﬁc issues of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School and workplace bullying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harassment and bullying are a fact of life in modern societies,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schools but in workplaces too, as people jostle for rank, mates and resources.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media stories of teens who kill themselves following online abuse,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that cyber-bullying now accounts for most of the problem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at school – but the ﬁgures show that it’s less than half. An annual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survey discloses that about a quarter of children and young people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bullied (13% verbal, 5% cyber and 3% physical) while about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bullied sometimes (24%, 8% and 9% respectively) [565]. The only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all ages of which I’m aware is the French national victimisation survey,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since 2007 has collected data not just on physical crimes such as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online crimes such as fraud, but on harassment too [1458]. This is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face-to-face interviews with 16,000 households and the 2017 survey reported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cases of threatening behaviour, 7% were made on social networks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9% by phone. But have social media made this worse? Research suggests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effects of social media use on adolescent well-being are nuanced,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best, and contingent on analytic methods [1473].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is talk in the media of a rise in teen suicide which some commen-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tators link to social media use. Thankfully, the OECD mortality statistics show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also untrue: suicides among 15–19 year olds have declined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8 to about 7 cases per 100,000 over the period 1990–2015 [1477].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Intimate relationship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 ended the last section by discussing whistleblowers – the insider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companies – I’ll end this section with intimate relationship abuse, 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to families and individuals. Gamergate may have been a ﬂashbulb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but protection from former intimate partners and other family members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problem that exists at scale – with about half of all marriages ending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divorce, and not all breakups being amicable. Intimate partner abuse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suffered by 27% of women and 11% of men. Stalking is not of course limited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partners. Celebrities in particular can be stalked by people they’ve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 – with occasional tragic outcomes, as in the case of John Lennon. But 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 partners account for most of it, and law enforcement in most countries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been reluctant to do anything effective about them. Technology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 victims’ plight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subproblem is the publication of non-consensual intimate imagery (NCII),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called ‘revenge porn’ – until California Attorney General Kamala Harris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objected that this is cyber-exploitation and a crime. Her message got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big service ﬁrms who since 2015 have been taking down such material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from the victims [1690]. This followed an earlier report in 2012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Harris documented the increasing use of smartphones, online marketplaces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in forcing vulnerable people into unregulated work including prosti-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 – raising broader questions about how technology can be used to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with, and assist, crime victims [866].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faced by a woman leaving an abusive and controlling husband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among the hardest in the universe of information security. All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advice is the wrong way round: your opponent knows not just your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such deep contextual knowledge that he can answer all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questions. There are typically three phases: a physical control phase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abuser has access to your device and may install malware,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 devices; a high-risk escape phase as you try to ﬁnd a new home,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and so on; and a life-apart phase when you might want to shield location,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and phone numbers to escape harassment, and may have lifelong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It takes seven escape attempts on average to get to life apart,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disconnecting from online services can cause other abuse to escalate.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escape, you may have to restrict childrens’ online activities and sever mutual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relationships; letting your child post anything can leak the school location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the abuser turning up. You may have to change career as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work as a self-employed professional if you can no longer advertise.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such users, responsible designers should think hard about usabil-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during times of high stress and high risk; they should allow users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accounts; they should design things so that someone reviewing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not be able to tell you deleted anything; they should push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authentication, unusual activity notiﬁcations, and incognito mode.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think about how a survivor can capture evidence for use in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custody cases and possibly in criminal prosecution, while minimising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trauma [1248]. But that’s not what we ﬁnd in real life. Many banks don’t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know about disputes or ﬁnancial exploitation within families.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in some countries is stalkerware – apps designed to monitor partners,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ex-partners, children or employees. A report from Citizen Lab spells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information security practices of these apps, how they are marketed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plicitly to abusive men, and how they break the law in Europe and Canada;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USA and Australia, over half of abusers tracked women using stalk-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erware [1495]. And then there’s the Absher app, which enables men in Saudi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Arabia to control their women in ways unacceptable in developed countries;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 in app stores has led to protests against Apple and Google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world, but as of 2020 it’s still there.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Intimate abuse is hard for designers and others to deal with as it’s entan-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gled with normal human caregiving between partners, between friends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leagues, between parents and young children, and later between children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 parents. Many relationships are largely beneﬁcent but with some abu-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aspects, and participants often don’t agree on which aspects.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I know, by Karen Levy and Bruce Schneier, discusses the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multiple motivations, copresence which leads to technical vulnerabilities,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dynamics leading to relational vulnerabilities [1154]. Technology facil-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itates multiple privacy invasions in relationships, ranging from the casual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abuse; designers need to be aware that households are not units,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personal, and the purchaser of a device is not the only user. I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concerns about intimate abuse will expand in the next few years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cerns about victims of abuse by friends, teachers and parents, and will be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complex by new forms of home and school automation.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you build or operate can be attacked by a wide range of oppo-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It’s important to work out who might attack you and how, and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be able to ﬁgure out how you were attacked and by whom.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also be used to attack others, and if you don’t think about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you may ﬁnd yourself in serious legal or political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I’ve grouped adversaries under four themes: the spooks,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crooks, the hackers and the swamp. Not all threat actors are bad: many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report bugs responsibly and many whistleblowers are public-spirited. (‘Our’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are of course considered good while ‘theirs’ are bad; moral valence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pends on the public and private interests in play.) Intelligence and law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may use a mix of traffic data analysis and content sampling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hunting, and targeted collection for gathering; collection methods range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coercion via malware to deception. Both spooks and crooks use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botnets as infrastructure. Crooks typically use opportunistic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for mass attacks, while for targeted work, spear-phishing is the weapon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choice; intelligence agencies may have fancier tools but use the same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methods. There are also cybercrime ecosystems attached to speciﬁc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sectors; basically, crime will evolve where it can scale. As for the swamp,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of choice is the angry mob, wielded nowadays by states, activist groups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individual orators. There are many ways in which abuse can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designing a system you need to work out how crimes against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using it, might scale. It’s not enough to think about usability;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abusability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abuse matters too. Every police officer knows that the person who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assaults you or murders you isn’t usually a stranger, but someone you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maybe another boy in your school class, or your stepfather. This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by the security research community, perhaps because we’re mostly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or Asian boys from stable families in good neighbourhoods.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defending a company of any size, you’ll see enough machines on your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getting infected, and you need to know whether they’re just zombies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botnet or part of a targeted attack. So it’s not enough to rely on patching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antivirus. You need to watch your network and keep good enough logs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infected machine is spotted you can tell whether it’s a kid building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targeted attacker who responds to loss of a viewpoint with a scramble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another one. You need to make plans to respond to incidents, so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who to call for forensics – and so your CEO isn’t left gasping like a landed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 in front of the TV cameras. You need to think systematically about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controls: backup to recover from ransomware, payment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business email compromise, and so on. If you’re advising a large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should have much of this already, and if it’s a small company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them ﬁgure out how to do enough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this book will ﬁll in the details.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recently, research on cybercrime wasn’t really scientiﬁc. Someone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some data – often under NDA from an anti-virus company – work out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statistics, write up their thesis, and then go get a job. The data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else who wanted to check their results or try a new type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Since 2015 we’ve been trying to ﬁx that by setting up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Centre, where we collect masses of data on spam, phish,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malware as a shared resource for researchers. We’re delighted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use it. If you want to do research on cybercrime, call 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need something similar for espionage and cyber warfare.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implant malware into control systems and other operational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quite likely to be either state actors, or cyber-arms vendors who sell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The criticisms made by President Eisenhower of the ‘military-industrial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complex’ apply here in spades. Yet not one of the legacy think-tanks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tracking what’s going on. As a result, nations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strategic miscalculations, which could lead not just to cyber-conﬂict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kinetic variety,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research into cyber abuse, there is now some research, but the tech-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nologists, the psychologists, the criminologists and the political scientists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each other enough. There are many issues, from the welfare and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children and young people to our ability to hold fair and free elections.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more technologists with public-policy issues and educate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people about the realities of technology. We also need to get more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and people from poor communities in both developed and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countries, so we have a less narrow perspective on what the real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4" w:after="3378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enormous literature on the topics discussed in this chapter but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fragmented. A starting point for the Snowden revelations might be Glen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Greenwald’s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‘No Place to Hide’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[816]; for an account of Russian strat-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 and tactics, see the 2018 report to the US Senate’s Committee on Foreign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[385]; and for a great introduction to the history of propaganda see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[2050]. For surveys of cybercrime, see 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2012 paper “Measuring the Cost of Cybercrime” [90] and our 2019 follow-up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“Measuring the Changing Cost of Cybercrime” [91]. Criminologists such as Bill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Chambliss have studied state-organised crime, from piracy and slavery in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centuries through the more recent smuggling of drugs and weapons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 to torture and assassination; this gives the broader context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to assess unlawful surveillance. The story of Gamergate is told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Zo¨e Quinn’s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‘Crash Override’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[1567]. Finally, the tale of Marcus Hutchings,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expert who stopped Wannacry, is at [811].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5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