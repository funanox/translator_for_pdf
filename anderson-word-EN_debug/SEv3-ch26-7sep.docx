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26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Surveillance or Privacy?</w:t>
      </w:r>
    </w:p>
    <w:p>
      <w:pPr>
        <w:autoSpaceDN w:val="0"/>
        <w:tabs>
          <w:tab w:pos="158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Experience should teach us to be most on our guard to protect</w:t>
      </w:r>
    </w:p>
    <w:p>
      <w:pPr>
        <w:autoSpaceDN w:val="0"/>
        <w:tabs>
          <w:tab w:pos="21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liberty when the government’s purposes are beneﬁcient...</w:t>
      </w:r>
    </w:p>
    <w:p>
      <w:pPr>
        <w:autoSpaceDN w:val="0"/>
        <w:tabs>
          <w:tab w:pos="3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greatest dangers to liberty lurk in insidious</w:t>
      </w:r>
    </w:p>
    <w:p>
      <w:pPr>
        <w:autoSpaceDN w:val="0"/>
        <w:tabs>
          <w:tab w:pos="35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encroachment by men of zeal, well meaning</w:t>
      </w:r>
    </w:p>
    <w:p>
      <w:pPr>
        <w:autoSpaceDN w:val="0"/>
        <w:tabs>
          <w:tab w:pos="51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but without understanding.</w:t>
      </w:r>
    </w:p>
    <w:p>
      <w:pPr>
        <w:autoSpaceDN w:val="0"/>
        <w:tabs>
          <w:tab w:pos="440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Supreme Court Justice Louis Brandeis</w:t>
      </w:r>
    </w:p>
    <w:p>
      <w:pPr>
        <w:autoSpaceDN w:val="0"/>
        <w:tabs>
          <w:tab w:pos="126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Every thing secret degenerates, even the administration of justice;</w:t>
      </w:r>
    </w:p>
    <w:p>
      <w:pPr>
        <w:autoSpaceDN w:val="0"/>
        <w:tabs>
          <w:tab w:pos="40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nothing is safe that does not show how</w:t>
      </w:r>
    </w:p>
    <w:p>
      <w:pPr>
        <w:autoSpaceDN w:val="0"/>
        <w:tabs>
          <w:tab w:pos="4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can bear discussion and publicity.</w:t>
      </w:r>
    </w:p>
    <w:p>
      <w:pPr>
        <w:autoSpaceDN w:val="0"/>
        <w:tabs>
          <w:tab w:pos="67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Lord Acton</w:t>
      </w:r>
    </w:p>
    <w:p>
      <w:pPr>
        <w:autoSpaceDN w:val="0"/>
        <w:tabs>
          <w:tab w:pos="210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arguments of lawyers and engineers pass through one</w:t>
      </w:r>
    </w:p>
    <w:p>
      <w:pPr>
        <w:autoSpaceDN w:val="0"/>
        <w:tabs>
          <w:tab w:pos="53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another like angry ghosts.</w:t>
      </w:r>
    </w:p>
    <w:p>
      <w:pPr>
        <w:autoSpaceDN w:val="0"/>
        <w:tabs>
          <w:tab w:pos="3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Nick Bohm, Ian Brown and Brian Gladman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  <w:tab w:pos="348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have ever more interests online, ranging from surveillance to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sorship, from privacy to safety, and from market competition to fair elections.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goals are often in tension with the reality of a globalised online world,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each other too.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crystallise around a number of speciﬁc pol-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icy concerns, from terrorism and counterinsurgency, through national strategic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economic advantage, to the suppression of harmful or unpopular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maintenance of human rights. In this chapter we explore the nexus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surveillance, censorship, forensics and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Internet has transformed the world in lots of complicated ways, like other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 technologies before it – electricity, the steam engine, writing, agriculture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ﬁre. The relationship between the citizen and the state has changed everywhere,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state usually acquiring more power and control. In the early years,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PC replaced the mainframe and the Internet opened up to all, many pioneers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616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utopians: we believed that free access to information would be liberating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personal level, and would destabilise authoritarian governments too. Yet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and large companies learned in time to use the new tools.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 attacks of September 11, 2001, on New York and Washington had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impact, by creating the incentive for mass surveillance and weakening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opposition to it. The move of business online created the tools, and a commercial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market for personal information to pay for them. While the pendulum swung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during the 2010s towards surveillance capitalism, the COVID-19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set to increase state surveillance once more, with the trade-off being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versus security but privacy versus health.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been a boom time for surveillance. It’s not just the NSA capabilities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in 2013 by Ed Snowden; nation-state competitors like Russia and China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serious capabilities; while there are more primitive but still 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 less developed countries like Syria.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also saw growing cyber conﬂict and disruption with states inter-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fering covertly in other states’ affairs. The USA and Israel used the Stuxnet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to damage and delay Iran’s push to acquire nuclear weapons, and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a rush by other states to acquire cyber-weapons of various kinds.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 interference in the 2016 US election, legislators in a number of coun-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want to regulate social media: a lot of politicians have stopped ignoring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once they realised their jobs were on the line.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thorny issues. First, are open societies with democracy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free press more vulnerable, because we’re easier to exploit? And if so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we do about it? We face real challenges to our core values – expressed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as the Constitution, and in Europe as the Convention on Human Rights.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9/11 we’ve seen one authoritarian measure after another,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large-scale surveillance of communications to detention without trial and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torture. Many of these measures were not just illegal and immoral but ineffective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counterproductive: torturing Iraqi secret policemen alongside al-Qaida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terrorists in the Abu Ghraib prison was what forged them into the core of Islamic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State. Can’t we ﬁnd better ways to defend freedom? And how can we reassert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defend our core values?</w:t>
      </w:r>
    </w:p>
    <w:p>
      <w:pPr>
        <w:autoSpaceDN w:val="0"/>
        <w:tabs>
          <w:tab w:pos="1340" w:val="left"/>
          <w:tab w:pos="602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the political economy of security.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Eisenhower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warned in his valedictory speech that ‘we must guard against the acquisition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unwarranted inﬂuence, whether sought or unsought, by the military indus-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 complex. The potential for the disastrous rise of misplaced power exists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will persist’. Since 9/11, we’ve seen a security-industrial complex capturing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in the same ways that the defence industry did at the start of the Cold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War. Politicians of left and right have stoked a culture of fear, abetted by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 agencies and the press. This has been deepened since the ﬁnancial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2008 by the rise of nationalism.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technology arguments are often used to bamboozle or intimidate</w:t>
      </w:r>
    </w:p>
    <w:p>
      <w:pPr>
        <w:autoSpaceDN w:val="0"/>
        <w:tabs>
          <w:tab w:pos="1040" w:val="left"/>
          <w:tab w:pos="5360" w:val="left"/>
        </w:tabs>
        <w:autoSpaceDE w:val="0"/>
        <w:widowControl/>
        <w:spacing w:line="240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legislators. For example, all through the Irish republican terrorist campaign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1970s through 1990s, the British police had to charge arrested terrorist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suspects within four days. But after 9/11, this was quickly raised to 28 days;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government said it needed 90 days, claiming they might have difficulty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decrypting data on PCs seized from suspects.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problem was police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inefficiency at managing forensics. Now if the police had just said ‘we need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hold suspects for 90 days because we don’t have enough Somali interpreters’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common sense could have kicked in; Parliament might well have told them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staff from commercial translation agencies. But talk of decryption seems a good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turn legislators’ brains to mush. People who understand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duty to speak out.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focus on terrorism starved the rest of law enforcement. About half of all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 is now online, and yet the resources devoted to ﬁghting it are tiny.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scammers operate with impunity.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further problems around censorship. Concerns about online abuse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real, but this is a difficult area. Abuses range in seriousness from videos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murder and child rape at the top end, down through hate speech, rape threats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cyber-bullying to news manipulation which, at scale, can be toxic.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pass laws requiring ﬁrms like Facebook to do the censorship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them, which causes many tensions. The companies don’t like the extra costs,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thoughtful citizens don’t like the idea of censorship being in the hands of private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monopolies – or the idea that everything we upload, from pictures and videos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private messages, is ﬁltered. So the ﬁrms have an incentive to redesign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so that they’re harder to abuse; Facebook, for example, claims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rebuilding its systems to focus more on groups, which are harder for extremists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game, and to make more use of end-to-end encryption, so it can claim ignorance.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arguments cut no ice in major incidents, such as when a shooter killed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at two mosques in Christchurch, New Zealand, in March 2019 and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to share live video of the crime. This forced the company to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censoring white supremacist groups, a politically sensitive task it had previously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avoided [1913]. The COVID-19 pandemic led the company to rapidly do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that the industry had previously denounced as impossible, undesirable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impractical: removing misinformation, banning exploitative ads and pushing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 advice [984]. The tensions between privacy and censorship may continue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work out in unpredictable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regulation is already complex. U.S. laws are fragmented, with federal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on speciﬁc topics such as health data and video rentals and the FTC pun-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ishing ﬁrms that violate their published privacy policies, while state laws drive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security-breach disclosure. Europe is very different: the General Data Protec-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Regulation provides a comprehensive framework, backed up by human-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law that has been used to strike down laws on surveillance. The over-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effect, from the viewpoint of the IT industry, is that Europe is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privacy regulator; Washington doesn’t care, and nobody else is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to matter. (There are strong signs that this regulatory power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steadily to safety as well, although we’ll leave that to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assurance.)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I’m going to discuss the evolution of surveillance, then look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7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terrorism before discussing censorship and privacy regulation, and ﬁnally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trying to put the whole thing in context.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9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1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Surveillance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2010s saw a huge increase in technical surveillance, not just by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also by commercial ﬁrms monitoring our clickstream and location history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order to target ads better – described by Shoshana Zuboff as ‘Surveillance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Capitalism’ [2075]. The two interact in various ways. In some countries,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law enforcement and intelligence agencies don’t just get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their own collection systems but use warrants to get it from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Facebook too. In others, like China, these ﬁrms are banned because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refused to give complete access to the authorities; in others, like Iran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Syria, the police agencies just beat people’s passwords out of them, or phish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friends, or hack their phones.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huge subject, and all I can reasonably provide is a helicopter tour: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place surveillance in its historical context, sketch what’s going on, and provide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pointers to primary sources.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history of government wiretapping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Rulers have always tried to control communications. In classical times, couriers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checked at customs posts, and from the Middle Ages, many kings either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operated a postal monopoly or granted it to a crony. The letter-opening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codebreaking facilities of early modern states, the so-called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 Chambers</w:t>
      </w:r>
      <w:r>
        <w:rPr>
          <w:rFonts w:ascii="CMR10" w:hAnsi="CMR10" w:eastAsia="CMR10"/>
          <w:b w:val="0"/>
          <w:i w:val="0"/>
          <w:color w:val="000000"/>
          <w:sz w:val="20"/>
        </w:rPr>
        <w:t>,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described in David Kahn’s history, ‘The Codebreakers’ [1001].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electronic communications came along, governments tried to keep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trol. In most of Europe, the telegraph service was set up as part of the post office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owned by the government; in Britain, the telegraph industry was national-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ized by Gladstone in 1869. A profusion of national rules caused so much trouble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International Telegraph Union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(ITU) was set up in 1865 to standardise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[1818]. In the USA, Western Union was the ﬁrst nationwide 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monopoly and dominated the market through the nineteenth century. Union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Confederate soldiers tapped each others’ telegraph lines, and the New York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Department started wiretapping operations in 1895.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the telephone led to tussles over privacy. In the USA,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Supreme Court ruled in 1928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Olmstead vs United States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that wiretapping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violate the fourth amendment provisions on search and seizure as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physical breach of a dwelling; Justice Brandeis famously dissented.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1967, the Court reversed itself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Katz vs United States</w:t>
      </w:r>
      <w:r>
        <w:rPr>
          <w:rFonts w:ascii="CMR10" w:hAnsi="CMR10" w:eastAsia="CMR10"/>
          <w:b w:val="0"/>
          <w:i w:val="0"/>
          <w:color w:val="000000"/>
          <w:sz w:val="20"/>
        </w:rPr>
        <w:t>, ruling that the amend-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protects people, not places. The following year, Congress legalized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wiretapping (in ‘title III’ of the Omnibus Crime Control and Safe Streets Act)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testimony on the scale of organized crime. In 1978, following an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vestigation into the Nixon administration’s abuses, Congress passed the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Surveillance Act (FISA), which controls wiretapping for national se-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curity. In 1986, the Electronic Communications Protection Act (ECPA) relaxed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Title III warrant provisions. By the early 1990s, the spread of deregulated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from mobile phones to call forwarding had started to undermine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authorities’ ability to wiretap, as did technical developments such as adaptive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echo cancellation in modems.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1994 Communications Assistance for Law Enforcement Act (CALEA)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required all communications companies to make their networks tappable in 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approved by the FBI. By 1999, over 2,450,000 telephone conversations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legally tapped following 1,350 court orders [634, 1257]; by 2017 the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wiretap orders had almost tripled to 3,813, but 94% were against portable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such as cellphones [1927]</w:t>
      </w:r>
      <w:r>
        <w:rPr>
          <w:rFonts w:ascii="CMR7" w:hAnsi="CMR7" w:eastAsia="CMR7"/>
          <w:b w:val="0"/>
          <w:i w:val="0"/>
          <w:color w:val="000000"/>
          <w:sz w:val="14"/>
        </w:rPr>
        <w:t>1</w:t>
      </w:r>
      <w:r>
        <w:rPr>
          <w:rFonts w:ascii="CMR10" w:hAnsi="CMR10" w:eastAsia="CMR10"/>
          <w:b w:val="0"/>
          <w:i w:val="0"/>
          <w:color w:val="000000"/>
          <w:sz w:val="20"/>
        </w:rPr>
        <w:t>. A further 1,598 orders were granted in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in part by the Foreign Intelligence Surveillance Court (FISC) while 26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denied.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before 9/11, some analysts believed that there were at least as 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unauthorized wiretaps as authorized ones [558]. First was phone company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lusion: while a phone company must give the police access if they present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warrant, in many countries they are also allowed to help – and there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reports over the years of phone companies being cosy with the government.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there’s intelligence-agency arbitrage: if the NSA wants to wiretap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 citizen without a warrant they can get an ally to do it, and return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favour later. It was said, for example, that Margaret Thatcher used the Cana-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dian intelligence services to wiretap ministers suspected of disloyalty [728].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practices were denied by the agencies for years but the Snowden leaks showed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be reality; for example, the NSA got GCHQ to tap the links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data centres, as I described in 2.1. Third, in some countries, wiretapping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uncontrolled if one of the subscribers consents – so calls from phone boxes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 to tap (the owner of the phone box is the legal subscriber). Companies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wiretap their staff to detect fraud and voluntarily pass the product to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security agencies; there was a scandal in the UK when it emerged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services were involved in an unlawful, clandestine scheme to blacklist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construction industry staff who had tried to organise unions [658]. Finally,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countries, the police get hold of email and other stored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subpoena rather than warrant. They did this in America too before a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stopped the practice in 2007 [1161] – but the judgment didn’t stop private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such as bounty hunters and bail agents buying phone location histories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aggregators [489].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if the official ﬁgures have to be doubled or tripled, democratic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regimes use wiretapping very much less than authoritarian ones. The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leader now is China, which uses pervasive technical monitoring in regions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minority populations such as Xinjiang and Tibet, with surveillance cameras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mounted over street corners, mosques and schools hooked up via face-recognition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to databases recording who was seen where and when. There are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intrusive physical measures ranging from frequent street checkpoints,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billeting party members in the homes of minority families, to mass incarceration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labour camps [1110].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incidence of wiretapping has also been highly variable within and be-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democracies. In the USA, for example, only about half the states use it,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for much of the 20th century most taps were in the ‘Maﬁa’ states of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York, New Jersey and Florida (though Nevada and California have now caught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up) [1927]. There is similar variation in Europe. Wiretaps are very common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Netherlands: they have up to 1,000 taps on the go at once with a tenth of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The relevant law is 18 USC (US Code) 2510–2521, while FISA’s regulation of foreign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6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intelligence gathering is now codiﬁed in US law as 50 USC 1801–1811.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America’s population [356]. In a Dutch homicide investigation, it’s routine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 everyone in the victim’s address book for a week to monitor how they react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death. The developed country with the most wiretaps is Italy, thanks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history of organised crime [1160]. In the UK, domestic wiretaps are supposed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need a ministerial warrant, and cannot be used in evidence; so the police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bugs and computer exploits instead. If you can root a gangster’s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laptop you can record, and mail home, everything said nearby, whether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said to someone in the same room, or on a call. International calls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routinely recorded for decades and stored for some days to weeks in case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out to be of interest, a model followed by many other countries; for exam-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ple, after the Mumbai massacre in 2008, India could dig out recordings of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the terrorists made to their controllers in Pakistan.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Automation is shifting the costs of wiretapping from per-call labour costs to</w:t>
      </w:r>
    </w:p>
    <w:p>
      <w:pPr>
        <w:autoSpaceDN w:val="0"/>
        <w:tabs>
          <w:tab w:pos="1040" w:val="left"/>
          <w:tab w:pos="64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one-off capital costs. Before CALEA was introduced, in 1993, US police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spent only $51.7 million on wiretaps – perhaps a good estimate of their value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 issue became politicised [862]. The implementation of CALEA cost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$500m, and that was before it was extended to VOIP in 2007. VOIP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harder: “The paradigm of VoIP intercept difficulty is a call between two road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warriors who constantly change locations and who, for example, may call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cafe in Boston to a hotel room in Paris and an hour later from an office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Cambridge to a giftshop at the Louvre” [220]. During the 2010s things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harder still as people moved from physical platforms, such as their cellphone,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virtual platforms such as Facebook, Skype and Signal.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trend 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policymakers has been to make capital investments that cut the marginal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access. For example, ten years ago, if the UK police were investigating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rapes, they might have had to pay the phone companies thousands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pounds to assemble cellsite dumps so they could look for any mobile phones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present at all three locations. Now, after spending hundreds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getting several laws passed, they have access to databases of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locations, and all it takes is a database query. This changes the nature of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and intelligence work.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 also changed its laws to facilitate bulk surveillance. 43 days after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9/11 attacks, Congress passed the Patriot Act, which allowed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by law enforcement to stored records (including ﬁnancial, medical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records), ‘sneak-and-peek’ searches of homes and businesses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owner’s knowledge, and the use by the FBI of National Security Letters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access to ﬁnancial, email and telephone records.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was not enough for the agencies. In December 2005, the New York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Times revealed that President Bush had signed a secret 2002 order mandat-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warrantless wiretapping of US residents suspected of terrorism, contrary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[1606]. In 2006, USA Today revealed that the NSA had covertly obtained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 call-data records (CDRs) for the 200m customers of AT&amp;T, Verizon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BellSouth, the nation’s three biggest phone companies. The CDR program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started by the DEA in 1992 under the older President Bush, and tar-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geted calls by Americans to and from certain countries; it was ramped up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9/11, when his son authorised the collection of CDRs for all internal US calls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too [877]. Qwest did not cooperate, because its CEO at the time, Joe Nac-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chio, maintained that the NSA needed a court order. The NSA put pressure 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Qwest by threatening to withhold classiﬁed contracts, so Qwest’s lawyers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to take its proposal to the FISA court. They refused, saying the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not agree with them. It’s since emerged that they had put pressure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Qwest to hand over data even before 9/11 [768]. In October 2007, Verizon ad-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mitted to senators that it had given the FBI second-generation call data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against national security letters on 720 occasions since 2005 [1376].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November 2007, the Washington Post revealed that the NSA had tapped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lot of purely domestic phone calls and traffic data, and had also tapped AT&amp;T’s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peering centre in San Francisco to get access to Internet traffic [1377].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years of debate, Congress amended FISA to grant retroactive immunity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 who cooperated with unlawful wiretapping, and to change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so that the NSA no longer needs even a FISA warrant to tap a call if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party’s believed to be outside the USA or a non-US person. (This split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parties, with Senators Obama and Feinstein supporting the amendment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Senators McCain, Biden, Reid, Leahy and Clinton opposed it.)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Call data records (CDRs)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Historically, more police communications intelligence has come from the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telephone call data records and other metadata rather than wiretaps.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the chapter on telecoms security how the police use such data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 networks of criminal contacts, and how criminals respond by burying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 innocuous traffic using techniques such as pre-paid mobile phones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PBX hacking.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Again, this is nothing new. Rulers have long used their control over postal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 to track the correspondents of suspects, even when the letters weren’t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opened. The introduction of postage stamps in 1840 was an advance for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made it much easier to send a letter anonymously. Some countries got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worried about the threat of sedition that they passed laws requiring a return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 to be written on the back of the envelope. The development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telegraph, on the other hand, was an advance for surveillance; as messages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logged by sender, receiver and word count, traffic totals could be compiled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found to be an effective indicator of economic activity [1818]. The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War taught the combatants how much intelligence could be gleaned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measuring the volume of enemy radio traffic, even when it couldn’t conveniently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deciphered [1001, 1380]. Later twentieth-century conﬂicts reinforced this.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wrote the ﬁrst edition of this book, I noted that the USA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1,329 wiretap applications approved in 1998, while there were 4886 subpoenas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(plus 4621 extensions)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pen registers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(devices which record all the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dialed from a target phone line) and 2437 subpoenas (plus 2770 extensions)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trap-and-trace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devices (which record the calling line ID of incoming calls,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if the caller tries to block it). Law-enforcement agencies were also starting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switch in the 1990s to using subpoenas for the call-detail records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companies’ databases. Bell Atlantic, for example, responded to 25,453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subpoenas or court orders for toll billing records of 213,821 of its customers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1989–92, while NYNEX processed 25,510 subpoenas covering an unrecorded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customers in 1992 alone [402]. Scaled up across the seven Baby Bells,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suggests that perhaps half a million customers were having their records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every year in the 1990s, and that traffic data were collected on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hundred times as many people as were subjected to wiretapping.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Statistics went dark after 9/11, during the period of unlawful collection,</w:t>
      </w:r>
    </w:p>
    <w:p>
      <w:pPr>
        <w:autoSpaceDN w:val="0"/>
        <w:tabs>
          <w:tab w:pos="1040" w:val="left"/>
          <w:tab w:pos="50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NSA did reveal in 2006 that it wanted “to create a database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call ever made within the nation’s borders” so it could map the entire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network for the War on Terror [395]. After Snowden revealed in 2013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had built databases of pretty well all traffic data for all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worldwide, Congress passed the Freedom Act in 2015 and we started to get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annual Statistical Transparency Report from the Director of National Intelli-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gence. The April 2018 report gives some ﬁgures for 2017; these relate only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national-security matters, but give some feel for the balance between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traffic data. Wiretap warrants are stable at about 1,500 per year in the 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(targeting about 300 US persons and 1000 others), as well as a rising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targets overseas – 106,469 in 2016 and 129,080 in 2017. In addition,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7,512 US residents whose communications content was retrieved (e.g.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poenas for email) while 16,924 residents had non-content (such as traffic data)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retrieved, along with 56,064 non-residents.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were also 87,834 collected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 records, which might include records of which subscriber was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IP address [1464].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the US intelligence community only considers a communication to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‘intercepted’ when a human analyst looks at it; analysis by software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 (UK law counts both). As I described in Section 23.3.1, the usual proce-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dure when hunting for suspects is contact chaining, also known as a ‘snowball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search’. If someone blows themselves up in a terror attack, analysts will use soft-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that looks at all the people they communicated with, and then everyone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direct contacts communicated with, and exceptionally even out to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degree of separation. The standard depth-two search typically gives some tens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thousands of indirect contacts. These contacts are then compared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millions of names on various suspect lists – religious extremists, right-wing hate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groups, organised crime – and the analysts then home in on the links with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suspects. (The analogy is rolling a snowball downhill, then melting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seeing what dirt you ﬁnd in the bottom of the bucket.) So the analyst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at only half a dozen people who were in contact with the dead terrorist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with members of some religious group, but tens of thousands of innocent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had their call data records looked at by the software. The DNI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estimates that in 2017, 534,396,285 call data records (CDRs) were examined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automatically in this way – a large increase from 151,230,968 in 2016.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there was a long debate in Congress about allowing Section 215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Patriot Act (as amended by FISA) to lapse. This was the section that allows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bulk collection of CDRs [416]; the NSA has said that it doesn’t want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collection of communications data was one of the matters highlighted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Snowden that sparked the most controversy. On June 8th 2013, the 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disclosed Boundless Informant, an NSA visualisation tool that shows a heat map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where metadata are collected for both voice and computer communications;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30-day period ending in March 2013, 3 billion records were collected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504 sources (or SIGADs). Although the most intensive collection was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East, Snowden said that more records were collected on Americans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 than on Russians in Russia [756]. On another reading of the material,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Boundless Informant collected 3 billion phone records via US telecommunica-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providers, plus a further 97 billion emails and 124 billion phone calls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[816, p. 92]; overall, 20 billion events a day are collected [816, p. 98].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a declassiﬁed report revealed that while the NSA call-data record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gram in the USA cost over $100m, it produced only two leads and one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investigation [1656]. In 2020, the clause was allowed to lapse in March but rein-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stated in May; the politics was messy. Susan Landau and Asaf Lubin explained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with 4g mobile networks, traditional CDRs don’t identify both the caller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called party reliably any more [1126]. In any case, the action is shifting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plain old telephone system to messaging systems.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targeted collection in speciﬁc criminal investigations, under 18 USC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3123 [1925], the investigative officer merely has to certify to a magistrate ‘that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information likely to be obtained by such installation and use is relevant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ongoing criminal investigation’. This can be any crime – felony or misde-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meanour – and under either Federal or State law. Since CALEA, warrants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still required for such communications data as the addresses to which a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scriber has sent e-mail messages, but basic toll records can be obtained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subpoena – the subscriber need not be notiﬁed, and there is no court supervision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the order has been made. The US Department of Justice is required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to publish statistics for its non-national-security law-enforcement activities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appears reluctant to do so; the American Civil Liberties Union (ACLU)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extracted ﬁgures for 2011–12 only after freedom-of-information (FOI) litigation,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revealed that the combined number of original orders for pen registers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trap and trace devices used to spy on phones increased by 60%, from 23,535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2009 to 37,616 in 2011 [765]. I’ve been unable to ﬁnd anything more recent.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Bulk access to traffic data has been also led to serious political tussles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Europe. The UK pushed through a Data Retention Directive in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 in 2006, under which member states had to store telecommunications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– including IP address and timing of every email, phone call and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message sent or received – for between 6 months and 24 months, and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available to law enforcement and intelligence agencies. The Directive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struck down in 2014 by the European Court of Justice after Digital 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Ireland brought a lawsuit arguing that blanket data collection violated the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Charter of Fundamental Rights.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Britain, targeted access to communications data requires only a notice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senior police officer to the phone company or ISP, not a warrant;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can be provided to a wide range of public-sector bodies, just as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USA. Following the Data Retention Directive, the Blair government wanted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centralise things; it argued that the police needed a ‘communications database’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pushed a law to establish it. Fate intervened when some wicked person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stole a copy of all the expenses claims ﬁled by members of parliament and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to the Daily Telegraph. It turned out that numerous ministers and others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making embarrassing claims; several honourable members went to jail,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of the well-known politicians in Britain had to make repayments. (I told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tragic tale of the Home Secretary, Jacqui Smith – who had been promoting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communications database – in section 8.6.5 above.) We heard nothing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communications database until Ed Snowden told us in 2013 that they’d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built it anyway, even without parliamentary approval.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European Court struck down data retention, and Snowden revealed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highly objectionable activities by GCHQ, the UK passed the 2014 DRIP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 to assert that what GCHQ had been doing was legal after all. It was clear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European Court would object eventually, but some breathing space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needed and the Act gave this (it had a two-year sunset clause;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Cameron’s liberal coalition partners wouldn’t give him any more). Eventually,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wake of the Brexit vote, Parliament passed the Investigatory Powers Act,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pretty well enables GCHQ to do as it pleases and compel any company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jurisdiction to assist it. The interesting action in the future will be, ﬁrst,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extent to which the large US ﬁrms will help, and second, the line to be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European Court of Human Rights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 I’ll return to these issues later.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Search terms and location data</w:t>
      </w:r>
    </w:p>
    <w:p>
      <w:pPr>
        <w:autoSpaceDN w:val="0"/>
        <w:tabs>
          <w:tab w:pos="1040" w:val="left"/>
          <w:tab w:pos="172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has become ever clearer over the past 20 years that the regulation of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that evolved in the phone-company era is not really ﬁt for purpose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era of the Internet. Back then, you got either a full wiretap and recorded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content, or made do with traffic data from call data records. But as things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 online, communications data and content got all mixed up, as what’s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tent at one level of abstraction is often communications data at the next.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might think of a URL as just the address of a page to be fetched, but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URL such as</w:t>
      </w:r>
      <w:r>
        <w:rPr>
          <w:rFonts w:ascii="CMTT10" w:hAnsi="CMTT10" w:eastAsia="CMTT10"/>
          <w:b w:val="0"/>
          <w:i w:val="0"/>
          <w:color w:val="000000"/>
          <w:sz w:val="20"/>
        </w:rPr>
        <w:t xml:space="preserve"> http://www.google.com/search?q=marijuana+cultivation+UK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contains the terms entered into a search engine as well as the search engine’s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Clearly, some policemen would like a list of everyone who submitted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an enquiry. This became a live issue in 1999, when the UK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modernised its surveillance law; academics, NGOs and industry managed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‘Big Browser Amendment’ into the resulting Regulation of Investigatory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Act of 2000 deﬁning traffic data as the information necessary to identify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communicating machine; for URLs, this means everything up to the ﬁrst slash.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the Department of Justice issued a subpoena to a number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engines to hand over two full months’ worth of search queries, as well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the URLs in their index, claiming it needed the data to bolster its claims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Child Online Protection Act did not violate the constitution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ﬁltering could be effective against child pornography. (Recall we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11.2.3 how when AOL released some search histories, a number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easily identiﬁable to individuals.) AOL, Microsoft and Yahoo quietly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plied, but Google resisted. A judge ﬁnally ruled in 2006 that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get no search queries, and only a random sample of 50,000 of the URLs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originally sought [2035].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issue was mobile-phone location data, which ended up being treated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differently in different jurisdictions. In Britain, all information about the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mobile phones counts as traffic data, and officials get it easily; but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the Court of Appeals ruled in 2000 that when the police get a warrant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location of a mobile, the cell in which it is active is sufficient, and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require triangulation on the device (an interpretation the police had wanted)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Britain’s departure from the EU will let it escape the European Court of Justice, which is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4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 EU institution, but not the Court of Human Rights, as this is an institution of the Council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Europe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invade privacy [1926]. Also, even cell-granularity location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available under the lower standards applied to pen-register sub-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poenas. Yet despite these rules, there were massive leaks of information.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in 2019 that AT&amp;T and Sprint had both been selling their customers’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 information to data brokers for years, including not just cellsite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GPS; and this had routinely been bought by bounty hunters and bail agents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track defaulters [489]. Location data is now being collected by many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with a view to tracing contacts of COVID-19 sufferers and epidemiology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generally. It’s also collected by lots of apps: the Untappd beer-rating app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run by millions of beer drinkers who record hundreds of time-stamped loca-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tions, which enabled journalists to track US military and intelligence personnel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the world [1538].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Algorithmic processing</w:t>
      </w:r>
    </w:p>
    <w:p>
      <w:pPr>
        <w:autoSpaceDN w:val="0"/>
        <w:tabs>
          <w:tab w:pos="1040" w:val="left"/>
          <w:tab w:pos="520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analysis of call data is only one aspect of a much wider issue: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matching of bulk datasets. The earliest serious use of multiple-source data ap-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pears to have been in Germany in the late 1970s to track down safe houses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the Baader-Meinhof terrorist group.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Investigators looked for rented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apartments with irregular peaks in utility usage, and for which the rent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electricity bills were paid by remote credit transfer from a series of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locations. This worked: it yielded a list of several hundred apartments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were several safe houses. The tools to do this kind of analysis are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shipped with a number of the products used for traffic analysis and for managing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police investigations. The extent to which they’re used depends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regulatory climate; there have been rows in the UK over police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of the prescriptions ﬁlled by pharmacists, while in the USA doctors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alarmed at the frequency with which personal health information is subpoe-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naed from insurance companies by investigators. There are also practical limits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imposed by the cost of understanding the many proprietary data formats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commercial and government data processors. But it’s common for police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access at least to utility data, such as electricity bills which get trawled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ﬁnd marijuana growers, and there’s little to stop them using commercially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 data such as feeds from credit reference agencies.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AlphaGo beat Lee Sedol in 2016, there’s been a host of machine-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6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startups, and quite a few aim to make law enforcement easier one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another. But it’s not as easy as it looks. Terrorists are so rare as a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centage of the population that any tests you use to ‘detect’ them would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extraordinary speciﬁcity if you’re not to drown in false positives. Combining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sensors is hard, and if you’re looking for a needle in a haystack,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always smart to build a bigger haystack. As Jeff Jonas, once the chief sci-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entist at IBM’s data-mining operation, put it, “techniques that look at people’s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behavior to predict terrorist intent are so far from reaching the level of accu-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racy that’s necessary that I see them as nothing but civil liberty infringement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engines” [757].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6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ISPs and CSPs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2000s saw rapid growth of intrusive surveillance at both Internet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(ISPs) and Communications Service Providers (CSPs – ﬁrms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Yahoo). Tapping data traffic at an ISP is harder than voice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be; there are many obstacles, such as transient IP addresses given to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customers and the increasingly distributed nature of traffic. In the old days (say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2002), an ISP might have had modem racks, and a LAN where a wiretap device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be located; nowadays many customers come in via DSL, and providers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switched networks that often don’t have any obvious place to put a tap.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 simply became the natural control point.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now have laws requiring ISPs to help, and the usual way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it at a large ISP is to have equipment already installed that will send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packets of interest (or NetFlow records) to a separate classiﬁed network.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FBI’s system, DCSNet, is very slick – allowing agents point-and-click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traffic and content from participating phone companies [1761]. (Information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which companies have been brought onboard is closely held, but smart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bad guys use small ISPs.) And things often go wrong because the police don’t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ISPs; they subpoena the wrong things, or provide inaccurate times-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tamps so that the wrong user is associated with an IP address. For an analysis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failure modes, see Clayton [442].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smartphone revolution has changed the natural control point from the</w:t>
      </w:r>
    </w:p>
    <w:p>
      <w:pPr>
        <w:autoSpaceDN w:val="0"/>
        <w:tabs>
          <w:tab w:pos="1040" w:val="left"/>
          <w:tab w:pos="77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ISP to the CSP. A modern criminal might get up, check his messages on Gmail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WhatsApp using his home wiﬁ, then get on a bus into town and do the same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his 3G or 4G data connection, then perhaps use wiﬁ at a Starbucks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 library ... and in none of these cases does a wiretap at the ISP tell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much beyond the fact that a particular service has been used.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traffic to that communications service is encrypted, the police have to serve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paperwork on the service to get anywhere. This is what led the FBI to set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Prism system, whereby intelligence agencies can get customer data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Google, Yahoo, Apple, Microsoft, Facebook and others at the press of a button.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also what led the UK, in its 2016 Investigatory Powers Act, to grant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to order any company to do anything it physically can in order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assist law-enforcement of intelligence investigations. More and more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passing such laws, which put the service providers in conﬂict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countries’ laws.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big ﬂashpoint is the tension between EU privacy and data-protection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law, which requires due process for privacy infringement, and US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 which demands that US ﬁrms hand over foreigners’ data on demand.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more. Google left China rather than give the police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user data. And as a senior Google executive told me, ‘If a family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in India orders you to hand over the Gmail of someone who lives in Canada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imposes a lifelong secrecy order, how do you simultaneously employ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India, and give believable assurances of privacy to people in Canada?’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there are lots of issues around the much richer data available from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CSPs like Facebook, which not only collect highly sensitive data at scale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sensitive facts to be deduced from traffic data in ways that were not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viously possible. As I discussed in section 11.2.5, Michal Kosinski and colleagues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that he could tell whether someone was straight or gay from four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likes [1086], after which some of his colleagues collected Facebook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industrial scale and weaponised it for political campaigning, leading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Cambridge Analytica scandal when it was discovered that social-network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used in 2016 to intervene unlawfully and at scale in both the Brexit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referendum in the UK and the presidential election in the USA. What sort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should there be on the use of social analysis methods by law-enforcement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intelligence agencies, or for that matter by public-health agencies? (We’ll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the broader issues raised by these techniques later.)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Five Eyes’ system of systems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discussed the technical meat of the Snowden revelations in 2.2.1. These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come entirely from the blue; there had been many previous disclosures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collection. David Kahn’s inﬂuential history of cryptography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sets the scene by describing what happened up till the start of World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 [1001]. An anonymous former NSA analyst, later identiﬁed as Perry Fellwock,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revealed the scale of NSA operations in 1972 [674]. “Information gathering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NSA is complete,” he wrote. “It covers what foreign governments are doing,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planning to do, have done in the past: what armies are moving where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whom; what air forces are moving where, and what their capabilities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are. There really aren’t any limits on NSA. Its mission goes all the way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calling in the B-52s in Vietnam to monitoring every aspect of the Soviet space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program.”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Fellwock’s motive was opposition to Vietnam, the next major whistle-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blower was a British wartime codebreaker, Frederick Winterbotham, who wanted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write a memoir of his wartime achievements and, as he was dying,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bothered about prosecution. In 1974, he revealed the Allies’ success in breaking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German and Japanese cipher systems during that war [2031], which led to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further books on World War 2 signals intelligence (Sigint) [438, 1002, 2007].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Thereafter there was a slow drip of revelations by investigative journalists, quite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of whose sources were concerned about corruption or abuse of the fa-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cilities by officials monitoring targets they should not have, such as domestic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groups. Whistleblower Peg Newsham revealed that the NSA had ille-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gally tapped a phone call made by Senator Strom Thurmond [373, 374]. James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Bamford pieced together a lot of information on the NSA from open sources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talking to former employees [160], while New Zealand journalist Nicky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Hager [849] dug up a lot of information following the New Zealand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community’s failure to obey an order from their Prime Minister to downgrade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cooperation with the USA.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high-proﬁle expos´e of US economic espionage was made in a 1999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 to the European parliament [644], which was concerned that after the col-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lapse of the USSR, European Union member nations were becoming the NSA’s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targets [377]. By then, people who paid attention were aware that data,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faxes and phone calls get collected at a large number of nodes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international communications cables land in friendly countries (or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tapped clandestinely underwater), through observation of traffic to and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communications satellites and special Sigint satellites that collect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traffic over hostile countries, to listening posts in member states’ embassies [644].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 Cold War, much of the effort was military, aimed at understand-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Soviet radar and communications, and at gaining a decisive advantage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location, jamming and deception. Without an ability to conduct electronic war-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fare, a modern state is not competitive in air or naval warfare or even in tank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battles. Most of the personnel at NSA were military, and its director has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 serving general or admiral. A lot of effort still goes into understanding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signals of potential adversaries.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might question whether this huge worldwide system of systems still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value for money. Politicians have justiﬁed its budgets since 9/11 in terms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terrorism, and there have indeed been some successes against terrorists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notably the arrest of an alleged 9/11 terrorism planner after he used a mobile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SIM from a batch bought by a known terrorist in Switzerland. But elec-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warfare against insurgents in Iraq proved less productive, as I discussed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Chapter 19. And it’s clear that more effort should have been put into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intelligence. In an article published just before 9/11, an analyst wrote “The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 probably doesn’t have a single truly qualiﬁed Arabic-speaking officer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Middle Eastern background who can play a believable Muslim fundamentalist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would volunteer to spend years of his life with shitty food and no women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mountains of Afghanistan. For Christ’s sake, most case officers live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suburbs of Virginia. We don’t do that kind of thing.” Another put it even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bluntly: “Operations that include diarrhea as a way of life don’t happen” [758].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Nearly two decades after the start of the wars in Afghanistan, Iraq, Syria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North Africa, we haven’t trained enough soldiers to carry a basic conversation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Arabic, Dari or Pushtu.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other countries may complain about US Sigint collection, for them</w:t>
      </w:r>
    </w:p>
    <w:p>
      <w:pPr>
        <w:autoSpaceDN w:val="0"/>
        <w:tabs>
          <w:tab w:pos="1040" w:val="left"/>
          <w:tab w:pos="32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moralise about it is hypocritical. Other countries also run intelligence oper-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ations, and are often much more aggressive in conducting economic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non-military espionage.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difference between the Five Eyes countries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others is that no-one else has built the ‘system-of-systems’.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network effects in Sigint as elsewhere: while non-aligned countries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 were happy to buy their warplanes from the old Soviet Union, they nowa-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days tend to share intelligence with the USA, as it has a much bigger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Russians or the Chinese [84]. The Snowden documents reveal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sharing with over 60 other countries.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own view is that, like the armed forces of which they are often a part,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agencies are both necessary but potentially dangerous.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army can be a good servant but is likely to be an intolerable master. The issue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whether such resources should exist, but how they are held accountable.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USA, hearings by Senator Church in 1975 detailed a number of abuses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illegal monitoring of US citizens [423]; this led to FISA. The Snowden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revelations in turn led to action by all three arms of the US government, albeit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limited effect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structural problems remain, though. The NSA is responsible for both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President Obama set up the NSA review group and accepted most of its recommendations,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1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but his positive work was undone by President Trump. Congress passed the USA Freedom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 which imposed some limits on the bulk collection of communications data on US residents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by US agencies. Chief Justice Roberts made some changes to the FISA court.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 and defence, and defence tends to play second ﬁddle. Imagine that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Director of the NSA, and one of your engineers comes to you with a cool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zero-day exploit of Windows. Do you tell Microsoft, thereby protecting 300m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Americans, or do you keep it secret, so you can attack 1.2bn Chinese? Stated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terms, the answer is obvious. This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equities issue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the one issue on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 Obama declined to follow the advice of the NSA review group.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 recommended that in almost all cases, vulnerabilities that come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attention of the NSA should be reported to vendors for ﬁxing; the NSA prefers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stockpile them instead. Indeed it has a $100m a year budget for Bullrun,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program to insert them into commercial products by means fair and foul,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2.2.1.5. And when bugs occur naturally, the NSA uses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it can; it was reported in 2014, for example, that the hugely disruptive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Heartbleed bug in SSL had been exploited by the NSA for two years before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discovered independently and ﬁxed [2065].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some countries things are cleaner: in both France and Germany, 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separate agencies for attack and defence. But in most countries, the oversight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intelligence isn’t even discussed. In the UK, it’s only the European courts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forced the government to admit to the scale of surveillance, and to legislate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controls on it. New cases continually highlight excessive collection,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electronic and human methods. In 2019, the European Court of Human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ordered the UK police to delete from its ‘extremism’ database the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some 60 demonstrations attended by John Catt, a 94-year-old protester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criminal record – a verdict applauded even in the conservative press [2024].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is the high-level picture of how surveillance has evolved over the past</w:t>
      </w:r>
    </w:p>
    <w:p>
      <w:pPr>
        <w:autoSpaceDN w:val="0"/>
        <w:tabs>
          <w:tab w:pos="1040" w:val="left"/>
          <w:tab w:pos="67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decades. Another aspect is scale. Cross-border bandwidth increased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11Tbit/sec in 2007, when the systems described by Ed Snowden were being built,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704Tbit/sec in 2017; this ﬁrehose creates yet more pressure for the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collect traffic from CSPs or other edge systems rather than from ISPs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backbone, as they can target the collection much better.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for government access to data is remarkably similar to the pressure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access to cryptographic keys in the 1990s, which was a formative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experience for many governments (as well as for industry and civil society)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of surveillance and technology policy.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crypto wars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policy during the 1990s was dominated by acrimonious debates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escrow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the Clinton administration doctrine that anyone who 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crypted data should give the government a copy of the key, so that the civilian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cryptography would not interfere with intelligence gathering.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was involved as one of the academics whose research and teaching was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threat from the proposed controls, and in 1998 I was one of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set up the Foundation for Information Policy Research, a UK Internet-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think-tank, which wrestled with crypto policy, export policy, copyright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related issues. In 2003 we set up European Digital Rights (EDRi)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other European NGOs to campaign on these issues in Brussels.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sections I’ll lay out a brief background to the crypto wars, and then discuss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governments have failed to get to grips with the Internet.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back story to crypto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made laws in the mid-19th century banning the use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tography in telegraph messages, and some even forbade the use of languages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than those on an approved list. Prussia went as far as to require telegraph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operators to keep copies of the plaintext of all messages [1818]. Sometimes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excuse was law enforcement – preventing people obtaining horse race results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stock prices in advance of the ‘official’ transmissions – but the real concern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national security. This pattern was to repeat itself again in the twentieth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immense success that the Allies had during World War 2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intelligence, the UK and US governments agreed in 1946 to continue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cooperation. This ‘BRUSA agreement’ was joined by Canada in 1948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by Australia and New Zealand in 1956, giving the ‘Five Eyes’ partnership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intelligence. They decided to prevent the proliferation of cryptographic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and know-how. Until the 1980s, about the only vendors were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panies selling into government markets, who could mostly be trusted not to do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anything overseas which would upset their major customers at home.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reinforced by export controls that were operated “in as covert a way as possible,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minimum of open guidance to anyone wanting, for example, an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licence. Most things were done in behind-the-scenes negotiation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officials and a trusted representative of the would-be exporter.” [206]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these negotiations, the authorities would try to steer applicants towards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weak cryptography where possible, and where confronted with a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sophisticated user would try to see to it that systems had a ‘back door’ (known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trade as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 thread</w:t>
      </w:r>
      <w:r>
        <w:rPr>
          <w:rFonts w:ascii="CMR10" w:hAnsi="CMR10" w:eastAsia="CMR10"/>
          <w:b w:val="0"/>
          <w:i w:val="0"/>
          <w:color w:val="000000"/>
          <w:sz w:val="20"/>
        </w:rPr>
        <w:t>) which would give access to traffic. Anyone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 to sell decent crypto domestically could be dissuaded by various means.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a large company, they would be threatened with loss of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contracts; if a small one, they could be strangled with red tape as they tried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licenses and product approvals. The upshot was that most governments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weak crypto, and the NSA could break it with ease. But this wasn’t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story, as we learned in the B¨uhler case.</w:t>
      </w:r>
    </w:p>
    <w:p>
      <w:pPr>
        <w:autoSpaceDN w:val="0"/>
        <w:tabs>
          <w:tab w:pos="1340" w:val="left"/>
        </w:tabs>
        <w:autoSpaceDE w:val="0"/>
        <w:widowControl/>
        <w:spacing w:line="208" w:lineRule="exact" w:before="1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Hans B¨uhler worked as a salesman for the Swiss ﬁrm Crypto AG, a leading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 of cryptographic equipment to governments without the technical 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pability to build their own. He was arrested in 1992 in Iran when the authorities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ﬁgured out that the Iraqis had been reading their traffic during the Iran-Iraq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war; they accused him of selling them cipher machines which had been tampered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so that the NSA could get at the plaintext. Crypto AG paid 1.44 billion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Rials – then about a million US dollars – to bail him, but ﬁred him once 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got back to Switzerland. B¨uhler then alleged on Swiss radio and TV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 was secretly controlled by the German intelligence services and that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involved in intelligence work for years [335]. One story was that when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founder of Crypto AG, Boris Hagelin, decided to retire, he contacted William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Friedman, the NSA’s chief scientist; Friedman was a friend, and the US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had been a big customer, buying Hagelin machines during World War 2.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Hagelin sold his company secretly to the NSA, which had it secretly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German nominees. The equipment it sold was routinely red threaded [1205].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AG’s line was that these allegations were concocted by the NSA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 the company, as it was one of the third world’s few sources of 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tographic equipment. B¨uhler’s story was told in a book by Res Strehle [1837].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now known that Crypto AG was run by the German Bundesnachrichten-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dienst in collaboration with the agencies of Denmark, Sweden, the Netherlands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France, and with the CIA. The backdoors in their equipment were used,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by the UK to decipher Argentinian communications during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Falklands war in 1982 – the outcome of which was “materially inﬂuenced, if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decided” by this operation [970].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DES and crypto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poor quality of early banking cryptosystems, the NSA still worried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seventies that the banking sector might evolve good algorithms that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escape into the wild. Many countries were still using rotor machines or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that could be broken using the techniques developed in World War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How could the banking industry’s thirst for a respectable cipher be slaked,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in the US but overseas, without this cipher being adopted by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and driving up the costs of intelligence collection?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solution was the Data Encryption Standard (DES). At the time, as</w:t>
      </w:r>
    </w:p>
    <w:p>
      <w:pPr>
        <w:autoSpaceDN w:val="0"/>
        <w:tabs>
          <w:tab w:pos="1040" w:val="left"/>
          <w:tab w:pos="2360" w:val="left"/>
          <w:tab w:pos="60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mentioned in section 5.4.3.2, there was controversy about whether 56 bits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enough.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now know that this was deliberate.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did not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have the machinery to do DES keysearch; that came later. But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giving the impression that they did, they managed to stop most foreign gov-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ernments adopting it. The rotor machines continued in service, in many cases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reimplemented using microcontrollers; Crypto AG and other biddable vendors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continued to thrive; and the traffic continued to be harvested. Foreigners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encrypted their important data with such ciphers merely marked that traffic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 collecting.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initiative was to undermine academic research in cryptology.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1970s this was done directly by harassing the people involved; by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evolved into a subtler strategy. While the Pentagon funded research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security, it tried to divert crypto research into theoretical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claimed that more practical published research work was all old hat: ‘we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all that stuff thirty years ago; why should the taxpayer pay for it twice?’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insinuation that DES may have had a ‘trapdoor’ inserted into it ﬁtted well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playbook. A side effect we still live with is that the crypto and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communities got separated from each other in the early 1980s as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worked to sideline one and build up the other.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mid 1990s this line had become exhausted. Agency blunders in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 of key escrow systems debunked their story that they were way ahead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rest of us in cryptology, and in any case the ﬁght moved to a different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battleﬁeld.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26.2.7.3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Crypto War 1 – the Clipper chip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30" w:after="28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policy went mainstream in 1993 with the launch of the Clipper chip. Af-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 AT&amp;T proposed the introduction to the US domestic market of an encrypting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that would have used Diffie-Hellman key exchange and triple-DES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traffic, the NSA persuaded the Clinton administration to promote a dif-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ferent standard. This would use a classiﬁed block cipher, Skipjack, implemented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tamper-resistant chip and with a protocol that made a spare (‘escrowed’)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available to the agencies to decrypt traffic. This ‘Escrowed Encryption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dard’ led to a public outcry; an AT&amp;T computer scientist, Matt Blaze, found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protocol vulnerability in Clipper that defeated the escrow mechanism [258]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proposal was withdrawn.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more attempts were made through the 1990s to promote the 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cryptography with government access to keys. Key escrow acquired various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names,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 recovery</w:t>
      </w:r>
      <w:r>
        <w:rPr>
          <w:rFonts w:ascii="CMR10" w:hAnsi="CMR10" w:eastAsia="CMR10"/>
          <w:b w:val="0"/>
          <w:i w:val="0"/>
          <w:color w:val="000000"/>
          <w:sz w:val="20"/>
        </w:rPr>
        <w:t>; certiﬁcation authorities which kept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clients’ private decryption keys became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Trusted Third Parties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(TTPs) – somewhat emphasising the NSA deﬁnition of a trusted component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which can break security. In the UK, a key escrow protocol was introduced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public sector [980], and this was used to try to get the private sector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 it as well; but we found a number of vulnerabilities in it too [115].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pro-escrow people said that as crypto provided conﬁdentiality, and con-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ﬁdentiality could help criminals, there needed to be some way to defeat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anti-escrow lobby started out by arguing that since crypto was necessary for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vacy, there must not be a way to defeat it. Reality was more complex [56].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applications are about authentication rather than conﬁdentiality, so help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police rather than hindering them. As for criminals, they mainly require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unobtrusive communications – and back in the 1990s, encrypting a phone call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good way to bring attention to yourself. If you wanted to be unobtrusive,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better to just buy a prepaid phone. As for privacy, most violations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abuse of authorized access by insiders. Finally, a much more severe prob-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lem for policemen is to ﬁnd acceptable evidence, for which decent authentication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also be helpful.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debate got rapidly tangled up with export controls on weapons,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by which cryptography was traditionally controlled. US software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not allowed to export products containing cryptography that was too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break, and this was also used as a means of controlling cryptography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home; Americans who put cryptography software on their websites were 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prosecution for making it available to foreigners. A US software author, Phil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Zimmermann, was hauled up before a grand jury for arms trafficking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 he wrote – PGP – ‘escaped’ on to the Internet. He became a folk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hero and made a fortune as his product grabbed market leadership. Others,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Bruce Schneier, printed cryptographic algorithms in books as a way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exercising their constitutional right to free speech [1667]. The conﬂict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international: the US State Department tried hard to persuade other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control cryptography too (I’ll go into more detail in Section 26.2.9 on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below). Imposing American policy worldwide became one of the missions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Vice-President Gore (a reason why many tech people contributed to the Bush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 in 2000).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apparent resolution of Crypto War 1 came in two phases. In 1999,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Union’s Commissioner for the Single Market, Martin Bangemann,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pushed through the Electronic Signature Directive, a law that banned the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pulsory licensing of certiﬁcation authorities. This undermined the demand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NSA and GCHQ that all private signing keys should be escrowed – not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decryption keys, but also signature veriﬁcation keys. The Germans objected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escrowing signature keys would let the agencies not just read messages,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forge them too, undermining trust in electronic commerce and authentica-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generally. When the EU followed the German line rather than the British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one, it followed that individuals could either use their signature keypairs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or to authenticate Diffie-Hellman keys and use those for encryption.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officials molliﬁed the US administration by passing an export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 that extended EU export controls from physical goods to intangibles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software, so that European ﬁrms faced the same export controls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cryptographic software as US ﬁrms [651].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in 2000 when Al Gore was running for president and wanted to get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Silicon Valley onside, the administration decided to call a halt. Meetings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held at the FBI offices in Quantico between the agencies and the tech majors,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leading to an agreement that the agencies would no longer push for vulnerabilites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inserted into products and systems. Instead, the agencies would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many naturally-occurring vulnerabilities, and the NSA inveigled itself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patching cycle.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a software vulnerability is reported to the CERT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ecosystem, it ﬁnds its way to the CERT at the Software Engineering Institute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Pittsburgh, which is sponsored by the DoD. This shares it with the NSA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reports it to the vendor for ﬁxing. The patch cycle typically takes a month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two – sometimes more, if coordinating vulnerability disclosure and product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is hard – giving the NSA a window to exploit the bug.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of us who were active in digital rights in Europe were generally pleased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e-signature directive but appalled at intangible export controls; we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European Digital Rights (EDRi) in 2003 to create a lobbying presence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Brussels, backed by dozens of individual NGOs in European countries.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that the surveillance issue had been largely settled and that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ﬁght would be over issues like software copyright and data protection. In 2013,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 Snowden showed us how wrong we’d been. The NSA and the other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simply gone underground, and had been running a covert program called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Bullrun with a budget of $100m a year to undermine commercial cryptography,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interfering with standards, implementations, supply chains and much else.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came later.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engineering lessons from Crypto War 1 is that doing key escrow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properly is hard. Making two-party security protocols into three-party protocols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the complexity and the risk of serious design errors, and centralizing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escrow databases creates huge targets; I discussed this in a paper ‘The Risks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Key Recovery, Key Escrow, and Trusted Third-Party Encryption’ that I wrote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ten other cryptographers and that became the most highly-cited reference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subject [4]. Where escrow is required it’s usually better done with simple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local mechanisms. In one army, every officer must write down his passphrase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piece of paper, put it in an envelope, stamp it ‘Secret’ and hand it to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commanding officer, who puts it in his office safe. That way the keys are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same place as the documents whose electronic versions they protect,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central database for an airplane to bomb or a spy to steal. But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automate this and scale it up leads to trouble. The UK government idea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everyone’s private key would be generated from their email address using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17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super-secret master key generated by GCHQ and kept in equipment controlled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their departmental security officer, so that both the department and GCHQ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decrypt traffic if they had to. The result was a clunky system that couldn’t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easily deal with the frequent changes of name as government departments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reorganised and renamed. The demand for customised central control leads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vast IT projects that run years late and millions over budget, or just never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all.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providing officials with working email systems led to them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private accounts instead, and eventually the Cameron government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less gave up; routine email in the Cabinet Office (the stuff below Top Secret)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use a branded version of G Suite, the paid-for version of Gmail.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coronavirus pandemic, the cabinet was using Zoom for meetings, despite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known insecurities; there did in fact exist a secure videoconferencing system,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as it was classiﬁed, ministers weren’t allowed to take it home.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War 1 left a signiﬁcant legacy, with both technical and political as-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pects. On the technical front, the mandated use of weak cryptography made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DVDs easy to rip, made cars easier to steal, made Bluetooth easy to hack,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millions of building locks easy to defeat – including the building where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The business models of ﬁrms selling hotel door locks have been under-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mined as they can no longer lock in their customers to buying their proprietary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stock. As for policy, authoritarian governments such as Russia’s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harsh crypto control laws; Britain went from a laissez-faire policy under John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Major in the mid 1990s to Tony Blair’s Regulation of Investigatory Powers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(RIP) Act of 2000 which enables the police to demand that I hand over a key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password in my possession, and the Export Control Act of 2002 instructs me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an export licence if I send any cryptographic software outside Europe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keys longer than 56 bits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I’ll return to export control later.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26.2.8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Crypto War 2 – Going spotty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2013 disclosures by Edward Snowden have led to a resumption, after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fashion, of the crypto wars. In fact, the NSA and its partners never stopped,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just took their ‘crypto enabling’ activities underground. They were not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harvesting everyone’s SMSes and email from the backbone, and getting content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major service providers using warrants at much larger scale than we imag-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ined. They were hacking allies, as when GCHQ hacked Belgacom [734] –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amazing story about how one EU member state attacked the critical infrastruc-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ture of another, and went on to wiretap the European Commission.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was New Zealand’s contribution to the Five Eyes which includes spy-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on small neighbours such as Samoa, Tonga and French Polynesia [850].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had lied to Congress, for example about collecting call data records on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citizens. They were bypassing legal controls: GCHQ could get my gmail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using Prism, as I’m not a US resident, and we’d always suspected this,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had always been denied. They were also getting it from major services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means – by tapping the communications between Google’s data centres.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See section 4.3.1 for car theft, section 5.7.2.2 for attacks on Bluetooth and section [</w:t>
      </w:r>
      <w:r>
        <w:rPr>
          <w:rFonts w:ascii="CMBX8" w:hAnsi="CMBX8" w:eastAsia="CMBX8"/>
          <w:b/>
          <w:i w:val="0"/>
          <w:color w:val="000000"/>
          <w:sz w:val="16"/>
        </w:rPr>
        <w:t>?</w:t>
      </w:r>
      <w:r>
        <w:rPr>
          <w:rFonts w:ascii="CMR8" w:hAnsi="CMR8" w:eastAsia="CMR8"/>
          <w:b w:val="0"/>
          <w:i w:val="0"/>
          <w:color w:val="000000"/>
          <w:sz w:val="16"/>
        </w:rPr>
        <w:t>] for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attacks on door locks.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Thankfully, the person who does the exporting is the person who clicks on the link – so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if you’re in Iran, you would be a very bad person if you clicked on the link on my website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download the Serpent block cipher. You have been warned!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a UK court ruled that for the UK to obtain mass surveillance data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residents via the USA had been unlawful, as it contravened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 on Human Rights [304].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this had a real effect on behaviour. First, the service providers cleaned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their act; Google had been starting to encrypt its internal network but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celerated the program to ensure that the only way to get their users’ data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front door, by a warrant. Microsoft and Yahoo followed. Second,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messaging systems offered end-to-end encryption to reassure users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to save system operators the cost of complying with warrants). Third,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conversation started tackling more realistic problems, such as jurisdic-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tion; given that most of the material of interest to the world’s police forces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 on servers belonging to US companies, who can get access to it, and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terms? While countries like the UK worked at getting faster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data, others went for localisation. India had already insisted that all pri-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vate Blackberry users keep their messages on servers in India; China banned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and Google to ensure its residents used Chinese systems instead;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have passed data-localisation laws to ensure that some kinds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personal data are kept within the jurisdiction. Most countries in Africa,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require ﬁnancial data to be kept locally; I’ll discuss the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Union’s data-protection regulation and its interaction with US ﬁrms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the agencies no longer ask for access to all keys, the escrow ar-</w:t>
      </w:r>
    </w:p>
    <w:p>
      <w:pPr>
        <w:autoSpaceDN w:val="0"/>
        <w:tabs>
          <w:tab w:pos="1040" w:val="left"/>
          <w:tab w:pos="30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guments came back in new forms post-Snowden. GCHQ, along with the FBI,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to argue that providers of messaging services such as WhatsApp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FaceTime should be compelled to build in a facility whereby law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added as a silent conference-call party (so-called ‘ghost users’)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get a warrant.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FBI Director James Comey led the charge along with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Director Robert Hannigan, who accused Facebook in 2014 of helping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terrorism [1566] by requiring him to go through the procedures of the UK/USA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Mutual Legal Assistance Treaty to get information. Facebook’s response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were just obeying US and EU privacy laws; the relevant service centre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in Ireland, not the UK, so Hannigan couldn’t simply use UK law to 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help him. He and Comey were supported by UK Prime Minister David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cryptographer colleagues and I reconvened to write an update of our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‘Keys Under Doormats’, which explains how many of the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1990s key escrow proposals simply come back in a new form if you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date government access to data instead of to keys [5]. The effects if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likely to be worse, as we are now much more dependent on the Internet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1990s. It would be a bad thing if governments were to force designers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abandon security mechanisms such as forward secrecy, authenticated encryp-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and strict transport security that have become widespread in the meantime;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because of the many interactions between systems that have been secured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different ways, the risk of mandated vulnerabilities having serious and unan-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ticipated side-effects is now much greater. Building in exceptional access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creates huge targets in the wiretapping systems themselves, and extra complex-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ity that can lead to further security failures. Indeed, the 2010 Chinese hack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 wiretapping system suggests that even the best-run companies cannot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keep out state actors all the time – and that hack was aimed at the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built to service wiretaps. The Chinese obviously wanted to know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their agents in the USA was under suspicion. There are huge problems around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jurisdiction. If Facebook carries a WhatsApp message from a user in France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user in Argentina, do only these two governments get access, or does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demand it too? Since Snowden, everyone knows they will, and nobody believes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could keep such a capability under control. Any demand for such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raises a lot of questions of both law and engineering, some of which we spelled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 our analysis [5].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move came in 2016 when the FBI tried to force Apple to produce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operating system ‘upgrade’ for the iPhone that would unlock it, using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test case a locked iPhone that had been used in a terrorist attack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San Bernardino. Apple’s Tim Cook had resisted pressure to install back doors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before, and saw the case as a serious threat to Apple users’ privacy and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Apple brand; he fought the FBI in court [1006]. Comey testiﬁed that the agency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not be able to get at such vital information without assistance from Apple.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divided American opinion, with Republicans supporting the FBI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candidate Trump, as he then was, calling for a boycott of Apple) while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Democrats, and the tech industry, supported Tim Cook. My colleague Sergei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Skorobogatov worked out how to defeat the iPhone PIN retry counter [1777],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3.4.8.3. As for the FBI, they bought a commercial iPhone exploit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an Israeli ﬁrm, Cellebrite, and dropped the case.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chaos following the Brexit referendum, the new UK Prime Minister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Theresa May (who as home secretary had been a surveillance hawk) pushed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Investigatory Powers Act through UK parliament. This law grants ministers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power to order any company to do anything physically possible to facilitate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signals intelligence collection, and to keep quiet about it forever. In 2018,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senior GCHQ mathematicians, Ian Levy and Crispin Robinson, suggested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access to messaging services might work [1153]; their idea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GCHQ presented Facebook with a warrant, they would add a GCHQ pub-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lic key quietly to the target’s keyring, so that they’d become a silent conference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to all his calls. My colleague Bruce Schneier responded in detail [1678]: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such an approach would work with some systems (it would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WhatsApp but not with Signal) is actually a bug that’s being ﬁxed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transparency mechanisms, and mandating it would prevent the bugﬁx.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any case, such an access power is excessive; intelligence agencies should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it because of their history of abusing such access, or simply losing it.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2.2.3 I described how the NSA tool EternalBlue was stolen and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 against Ukraine in the NotPetya worm, causing billions of dollars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collateral damage to US ﬁrms in 2016; by 2019 it was being used in ran-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somware that shut down email and other services in the city of Baltimore,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the road from the NSA [1529].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2019, Mark Zuckerberg announced that Facebook will shift its emphasis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public posts to emphemeral, end-to-end encrypted messaging by unifying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WhatsApp with Instagram and Messenger [1439]. Some cynics suggested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make it easier to hide fake news and hate speech from both the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law, and cut the costs of moderation as well as the PR damage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scandals; others that it was to prevent either the EU or the US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ordering the breakup of the company [1911, 1931]. In October, the 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Attorney General joined the UK Home Secretary and the Australian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Home Affairs in asking Zuck to think again, highlighting the risk of ‘a single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 that would combine inaccessible messaging services with open proﬁles,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providing unique routes for prospective offenders to identify and groom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children’. Time will tell whether Zuck can do abuse detection using metadata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alone; we’ll consider moderation and other forms of censorship below.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26.2.9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Export control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spillover from the crypto wars was the imposition of more uniform export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 than before, particularly in Europe; here’s a quick summary.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arms control agreements (COCOM and Wassenaar) bind most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to implement export controls on cryptographic equipment, and the latter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implemented in the European Union by an EU regulation compelling Member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States to control and license the export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dual-use goods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goods which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civilian and military uses. Cryptanalytic products fall under the military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regime, whereas software that just uses cryptography for protection falls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dual-use.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National policy used to vary more, and during the 1990s European re-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searchers like me could write crypto software and publish it on our web pages,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our US colleagues were prevented from doing that by the US Interna-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Trafficking in Arms Regulations (ITAR). US ﬁrms complained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1997, Vice-President Al Gore persuaded the incoming British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to extend export control to intangibles. He initially tried to sell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UK parliament, but the relevant committees weren’t keen, so Blair had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pushed through as an EU regulation and his ministers then happily told us“Our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hands are tied – we have to do this as it’s EU law”. (Such policy laundering,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it’s called, has been endemic in Europe and is one of the factors that fuelled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movement to get Britain to leave the EU.)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 of thousands of academics and small software companies are now break-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the law without knowing it by exporting products (or even by giving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software) containing crypto with keys longer than 56 bits. There are open 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export licenses (OGELs) that you can use, but you have to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mechanisms and ﬁle the paperwork. And it’s not just cryptography.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in our hardware tamper-resistance research we use an ion beam work-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station, which is like an electron microscope only it ﬁres metal ions at the target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electrons, so you can modify a chip by cutting tracks and adding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 ones. Like cryptography, this is on the dual-use list. In the old days,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get an export licence when we bought one, and another seven years later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threw it in a skip. Now, we’re in theory supposed to get a licence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whenever we share a script we’ve written for the machine with someone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isn’t an EU citizen or resident. The practical outcome is that tens of thousands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scientists happily break the law – which can make them vulnerable to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sure from the agencies. The number has surely shot up now that the pandemic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led to many people working from home, often from overseas, and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has left the EU. How I deal with such issues personally is to be very careful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all such software and scripts are on my website, which enables me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public-domain exemption, and rely on the fact that it’s the person who clicks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link who performs the export.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civil war in Syria exposed the dark side of export control in 2012. People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several digital rights NGOs lobbied the UK government, asking it to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export control law to prevent a UK company selling bulk surveillance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Assad government. UK NGOs argued that mass surveillance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not just be on the dual-use list but the military list, that the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includes bulk collection in ‘cryptanalysis’ which is military; and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sale to a government involved in wholesale abuses was against human-rights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law. The lady from GCHQ fought this tooth and nail; the sales were going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an arms dealer in Dubai so how could the vendor be sure of the desti-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nation; they came from a German subsidiary so it was the Germans’ problem;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Wassennaar was a forum for military issues rather than human rights ones;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that mass surveillance is also used for marketing. The real issue was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GCHQ feared that UK troops would end up in Syria and they were determined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President Assad was going to have black boxes on his network,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British black boxes rather than Ukrainian ones. Eventually the Ger-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chancellor Angela Merkel admitted in public that she had decided to allow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equipment to be sold to Syria, and that it was one of the hardest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she’d taken. In August 2013, the UK Parliament voted against autho-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rising military action in Syria, and President Obama decided not to go it alone.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due course, the export control issue was referred to European agencies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quietly forgotten.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unpleasant side-effect of this ﬁght lingers: a system of vetting foreign</w:t>
      </w:r>
    </w:p>
    <w:p>
      <w:pPr>
        <w:autoSpaceDN w:val="0"/>
        <w:tabs>
          <w:tab w:pos="1040" w:val="left"/>
          <w:tab w:pos="53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at UK universities. GCHQ was opposed to Chinese students studying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cryptography, and the security service briefed that an Iraqi woman who’d got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PhD in Britain had gone on to direct part of Saddam Hussein’s alleged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programme into weapons of mass destruction.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Briefers raised a scare about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from countries on the terrorist list, such as Sudan, being allowed to study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medicine. Tony Minson, a professor of virology and Cambridge colleague, argued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nature can do much nastier things than people can, and if there were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competent public-health people in Khartoum when something like Ebola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the Nile, we’d regret it. He was of course ignored. We got an ‘Academic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Approval Scheme’, and graduate students coming to the UK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get an ‘ATAS clearance’ to get a visa.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Terrorism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 about terrorism has driven a lot of policy around surveillance and privacy,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especially since 9/11. The tide is starting to recede, but it’s still a card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 play when they want to scare us, and the media often play along.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has been talk of cyber-terrorism; that basically hasn’t happened,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real concerns about encrypted chat services and social media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groom and recruit young people to criminal organisations ranging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right-wing hate groups to Islamic State. So what can we say about terrorism?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violence is nothing new; anthropologists have found that tribal war-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fare was endemic among early humans, as indeed it is among chimpanzees [1132].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Terror has long been used to cow subject populations – by the Maya,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Inca, by William the Conqueror. Terrorism of the ‘modern’ sort also goes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centuries. Guy Fawkes tried to blow up Britain’s Houses of Parliament in 1605;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successors, the Irish Republican Army, ran a number of campaigns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UK. In the latest, from 1969–97, some three thousand people died,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IRA even blew up a hotel where the Prime Minister, Margaret Thatcher,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staying for a party conference, killing several of her colleagues. During the Cold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War, the Russians supported not just the IRA but the Baader Meinhof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Germany and many others; the West armed and supported jihadists ﬁghting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Russians in Afghanistan. Some terrorists, like Baader and Meinhof, ended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jail, while others – such as the IRA leaders Gerry Adams and Martin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McGuinness, the Irgun leader Menachim Begin, the French resistance leader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Charles de Gaulle and the African anti-colonial leaders Jomo Kenyatta, Robert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Mugabe and Nelson Mandela – ended up in office.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general lessons can be drawn from this history? Well, there’s good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news and bad news.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Causes of political violence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piece of good news is that the trend in terrorist violence has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steadily downward [1350]. There were many insurgencies in the 1960s and 70s,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ethnic, some anti-colonial, and some ideological. Many were ﬁnanced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Union or its allies as proxy conﬂicts in the Cold War, although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handful (notably the Nicaraguan Contras and the resistance to the Soviets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Afghanistan) were ﬁnanced by the West. The end of the Cold War removed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motive and the money.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second (and related) point is that the causes of civil conﬂict are partly</w:t>
      </w:r>
    </w:p>
    <w:p>
      <w:pPr>
        <w:autoSpaceDN w:val="0"/>
        <w:tabs>
          <w:tab w:pos="1040" w:val="left"/>
          <w:tab w:pos="29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economic. An inﬂuential study by Paul Collier and Anke Hoeffler for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 looked at wars from 1960-1999 to see whether they were caused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grievances (such as high inequality, a lack of political rights, or ethnic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religious divisions), or by greed (some rebellions are more economically viable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others) [459].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 has plenty of grievances, but the data show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incidence of rebellion was more determined by whether it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sustained. (Indeed, Cicero said two thousand years ago that “Endless money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forms the sinews of war.”) Thus the IRA campaign got signiﬁcant support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Soviet bloc and Libya; the Tamil revolt in Sri Lanka was sustained by funds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ethnic Tamils in the USA and India; and Al-Qaida was ﬁnanced by 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donors in the Gulf states. So we know one way to tackle an insurgency: cut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money supply. It’s not entirely that simple, of course; the loss of Soviet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 for the ANC (and Angola and Mozambique) reduced the pressure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white government of South Africa but gave them the space to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 peace deal with Nelson Mandela.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psychology of political violence</w:t>
      </w:r>
    </w:p>
    <w:p>
      <w:pPr>
        <w:autoSpaceDN w:val="0"/>
        <w:tabs>
          <w:tab w:pos="1040" w:val="left"/>
          <w:tab w:pos="1780" w:val="left"/>
          <w:tab w:pos="78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encouraging ﬁndings come from scholars of psychology, politics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gives a lot of insight into the underlying mechanisms.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mentioned the affect heuristic in Section 3.2.5: where people rely on affect,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emotion, calculations of probability tend to be disregarded. The prospect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happy event, such as winning the lottery, will blind most people to the 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odds and the low expected return; similarly, a dreadful event, such as a terrorist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attack, will make most people disregard the fact that such events are exceedingly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rare [1787]. Most of the Americans who died as a result of 9/11 probably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since then in car crashes, after deciding to drive rather than ﬂy: the shift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ﬂying to driving led to about 1,000 extra fatalities in the following three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months, and about 500 a year since then [1677].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other effects at the border between psychology and culture. A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study of the psychology of terror by Tom Pyszczynski, Sheldon Solomon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Jeff Greenberg looked at how people cope with the fear of death [1564]. They got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22 municipal court judges in Tucson, Arizona, to participate in an experiment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were asked to set bail for a drug-addicted prostitute. They were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a personality questionnaire ﬁrst, in which half were asked questions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‘Please brieﬂy describe the emotions that the thought of your own death arouses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you” to remind them that we all die one day. The judges for whom mortality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made salient set an average bail of $455 while the control group set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bond of $50 – a huge effect for such an experiment. Further experiments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showed that the mortality-salience group had not just become mean: they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prepared to give larger rewards to citizens who performed some public act.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turns out that when you remind people of death, it makes them adhere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strongly to their cultural norms and defend their worldview more vigorously.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helps explain why cyber-terrorism just hasn’t happened. Hacking a couple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substations and turning off a town’s electricity can be mighty inconvenient,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it just doesn’t have the same emotional effect as a bleeding child.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analysis conﬁrms this; coverage is strongly correlated with fatalities,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by 46% for each extra dead body [1026].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9/11 attacks brought mortality to the forefront of people’s minds,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also an assault on symbols of national and cultural pride. It was natu-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that the response included religion (the highest level of church attendance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1950s), patriotism (in the form of a high approval rating for the Pres-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ident), and for some people bigotry too. It was natural that, as the memory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attacks receded, society would repolarise because of divergent core values.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Curiously, when they’re reminded that they’re mortal, both conservatives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liberals take a more polarised view of an anti-American essay written by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 – except in experiments where they are ﬁrst reminded of the Constitu-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in which case conservatives defend the student’s right to free speech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vigorously than liberals do [1564].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a national leader trying to keep a country together following an attack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constantly remind people what they’re ﬁghting for. This is what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leaders do, from Churchill’s radio broadcasts to Roosevelt’s ﬁreside chats.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recent years, some countries have taken a bipartisan approach to terrorism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as when Germany faced the Baader-Meinhof Gang, and Britain the IRA.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others, politicians have given in to the temptation to use fearmongering to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re-elected.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study by the University of Alabama of over 200,000 articles on the 136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attacks in the USA between 2005 and 2016 showed that attacks by Mus-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lims get 357% more news coverage than other terrorist attacks [1026]. Islamic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2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extremists were labelled terrorists 78.4% of the time, whereas far-right extrem-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ists were identiﬁed as terrorists only 23.6% of the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leadership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matter. Perhaps the best recent response was that of New Zealand Prime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 Jacinda Ardern to the Christchurch shooting; she not only described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immediately as terrorism but refused to name the shooter. On the other hand,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Pittsburgh synagogue shooting was simply described as a ‘wicked act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murder’ by the US President. In each case, the media followed [1335].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are the dynamics here, and which approaches work best?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role of institutions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whole academic subject –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public-choice economics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devoted to ex-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plaining why governments act the way they do, and for which one of its founders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James Buchanan won the Nobel prize in 1986. As he put it in his prize lecture,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“Economists should cease proffering policy advice as if they were employed by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benevolent despot, and they should look to the structure within which political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decisions are made.” Much government behaviour is explained by the incentives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facing individual public-sector decision makers. It’s natural for officials to build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empires as they’re ranked by their span of control rather than by the proﬁts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generate. Similarly, politicians maximise their chances of reelection rather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abstract welfare of the public. Understanding their decisions requires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methodological individualism – analysis of the incentives facing individual pres-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idents, congressmen, generals, police chiefs and newspaper editors, rather than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potential gains or losses of a nation. We know it’s prudent to design in-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stitutions so that their leaders’ incentives are aligned with its goals – we give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managers stock options to make them act like shareholders. But this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harder in a polity. What’s the equivalent for presidents and prime ministers?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is the national interest even to be deﬁned?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Public-choice scholars argue that both markets and politics are instruments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exchange. In the former we seek to optimise our utility individually, while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 we do the same but using collective actions to achieve goals that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cannot attain in markets because of externalities or other failures. The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process in turn is thus prone to speciﬁc types of failure. Intergenerational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bargaining is hard: it’s easy for politicians to borrow money to buy votes now,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leave the bill with the next generation, who can’t vote yet. But then why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some countries have much worse public debt than others? The short answer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that institutions matter. Political results depend critically on the rules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constrain political action.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public-choice economics emerged in response to problems in public</w:t>
      </w:r>
    </w:p>
    <w:p>
      <w:pPr>
        <w:autoSpaceDN w:val="0"/>
        <w:tabs>
          <w:tab w:pos="1040" w:val="left"/>
          <w:tab w:pos="50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ﬁnance in the 1960s, it has some clear lessons. Constitutions matter, as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the ground rules of the political game.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do administrative structures,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officials are self-interested agents too. In the UK, for example, the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to 9/11 was to increase the budget for the security service; but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 million dollars or so didn’t offer real pork to the security-industrial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So all the pet projects got dusted off, and the political beauty contest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won by a national ID card, a grandiose project that in its original 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would have cost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20 billion [1182]. Washington insiders remarked that a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dynamic was involved in the decision to invade Iraq: although the 2001 invasion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Afghanistan had been successful, it had not given much of a role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Pentagon barons who’d spent careers assembling ﬂeets of tanks, capital ships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ﬁghter-bombers, or much of a payoff to the defense industry either. Indeed,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USAF Colonel Karen Kwiatkowski retired at the start of the Iraq war,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intelligence assessments were politically manipulated, and later ran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Congress [1113]. Similar things were said in the aftermath of World War 1,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was blamed on the ‘merchants of death’.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institution of particular concern must be the media, whether the old-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fashioned press or the social media that are taking over some of their functions.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‘If it bleeds, it leads’, as the saying goes; bad news sells more papers than good.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self-interest of media owners combines with that of politicians who want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re-elected, officials who want to build empires, and vendors who want to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stuff. They pick up on, and amplify, the temporary blip in patriotism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need for heroes that terrorist attacks naturally instil. Fearmongering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gets politicians on the front page and helps them control the agenda.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recommender algorithms of many social media platforms learn to promote fear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outrage, as they increase the time people spend on the platform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number of ads they click 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26.3.4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democratic response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Yet people also learn over time. The worldwide reaction to 9/11 was sharp;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more muted four years later, in July 2005, when four suicide bombers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killed 52 people on London’s public transport and injured about 700. The initial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response of the public was gritty resignation: ‘Oh, well, we knew something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going to happen – bad luck if you were there, but life goes on.’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as populations learn, so might political elites. John Mueller has written</w:t>
      </w:r>
    </w:p>
    <w:p>
      <w:pPr>
        <w:autoSpaceDN w:val="0"/>
        <w:tabs>
          <w:tab w:pos="1040" w:val="left"/>
          <w:tab w:pos="71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history of the attitudes to terrorism of successive US administrations [1350].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Presidents Kennedy, Johnson, Nixon and Ford ignored terrorism.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Carter made a big deal of the Iran hostage crisis, and like 9/11 it gave him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boost in the polls at the beginning, but later it ended his presidency.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Secretary of State Cyrus Vance later admitted they should have played down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crisis rather than giving undeserved credibility to the Iranian ‘students’ who’d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kidnapped US diplomats. President Reagan mostly ignored provocations,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succumbed to temptation over the Lebanese hostages and shipped arms to Iran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secure their release. However, once he’d distanced himself from this error,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ratings recovered quickly. In America, people got fed up with President Bush’s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fear-based policies and elected President Obama whose line was “9/11 is not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scare up votes but a challenge that should unite America and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common threats of the 21st century”. Much the same happened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UK, where Margaret Thatcher was re-elected twice after treating terrorists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common criminals. Later, Tony Blair played the fear game, and his departure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office was met with a sigh of relief; his successor Gordon Brown forbade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ministers from using the phrase ‘war on terror’, and David Cameron’s govern-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continued that. Mature voters prefer politicians who stand up to terrorists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 press went along with this for a couple of days: then there was an explosion of</w:t>
      </w:r>
    </w:p>
    <w:p>
      <w:pPr>
        <w:autoSpaceDN w:val="0"/>
        <w:tabs>
          <w:tab w:pos="1040" w:val="left"/>
          <w:tab w:pos="2280" w:val="left"/>
        </w:tabs>
        <w:autoSpaceDE w:val="0"/>
        <w:widowControl/>
        <w:spacing w:line="158" w:lineRule="exact" w:before="3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fearmongering.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It seems that ministers needed a day or two of meetings to sort out their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shopping lists and decide what they would try to shake out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using them as props in their re-election campaigns.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harshest teacher may be the coronavirus. For years, a pandemic has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at the top of Britain’s risk register, yet far less was spent preparing for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on anti-terrorist measures, many of which were ostentatious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effective. This misallocation of resources looks set to cost far more of us our lives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any terrorist could have dreamed of. The US and UK governments justiﬁed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torture in the 2000s by talking of an al-Qaida cell stealing a nuclear bomb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detonating it in New York or London. Yet a 10 kT atomic demolition munition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off in a major city might cost 50–100,000 lives, compared with the 50–100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million who died in the 1918–19 pandemic. The rhetoric of terror puffed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agencies at the expense of public health, predisposing governments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America, Europe, India and Africa to disregard the lesson of SARS in 2003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unlike the governments of China, Singapore, Taiwan and South Korea.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Censorship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wrote in the ﬁrst edition that “the 1990s debate on crypto policy is likely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test run for an even bigger battle, which will be over anonymity, censorship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copyright.” By the second edition, I noted that “copyright law has largely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stabilised”, and it was during 2008 that power over content distribution shifted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music majors and Hollywood to tech ﬁrms like Apple and Amazon.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noted that “censorship has become a much bigger issue over the past few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years”. Now, a decade later, censorship is front and centre. It has two faces: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censorship, and content ﬁltering by service companies.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Rulers have long censored books, although the invention of the printing press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made their job a whole lot harder. When John Wycliffe translated the Bible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English in 1380–1, the Lollard movement he started was suppressed along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Peasants’ Revolt. But when William Tyndale had another go in 1524–5,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printing let him spread the word so widely that the princes and bishops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suppress it. They had him burned at the stake, but by then over 50,000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copies of the New Testament had been printed, and the Reformation was under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way. After that upset, printers were closely licensed and controlled; things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eased up in the eighteenth century.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nowadays is done for a variety of motives. Most countries block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images of child sex abuse; during the 1990s, as the dotcom boom got underway,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started looking for some handle on the Internet, and a view arose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images of child sex abuse were about the one thing that all states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 should be banned. In due course the 2004 Cybercrime Convention obliged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signatory states to ban sexual images of under-18s. Most governments go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block some kinds of hate speech. Britain bans websites that ‘radicalise’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young people by glorifying terrorism. Finally, censorship is sometimes imposed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courts.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invention of the Internet has made the censors’ job easier in some 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harder in others. It’s easier for the authorities to order changes in material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not many people care about: for example, courts that ﬁnd a newspaper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guilty of libel order the offending material to be removed. Changing the histor-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ical record wasn’t possible when it consisted of physical copies in libraries,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centralisation of human knowledge in the servers of a small number of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from Amazon’s e-book system to the servers of the major news organisations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takes us, in some sense, back to the 15th century. It’s also easier for the author-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to observe the transmission of disapproved material, as they can monitor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communications more easily than physical packages. On the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hand, nowadays everyone can be a publisher; much of the really unpleasant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online comes from millions of individuals posting sort-of anonymously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social media, to the comment pages of newspapers, and to individuals whom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wish to harass and intimidate. Censors have learned to harness this.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 China had tens of thousands of people who took down dissident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speech, now they have millions of citizen volunteers who drown it out. Once,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speech was scarce, and the censors tried to silence the speaker; now it’s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listener’s attention that’s scarce, and so different tactics work.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tease out the issues, let’s look at some contexts.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Censorship by authoritarian regimes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wrote the second edition of this book, I was cautiously optimistic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of China would fail in its attempts to censor all online content.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 the authorities there have become steadily more effective at suppressing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 forms of organisation and human solidarity outside of party control.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2006, observers noted that online discussion of local news events had led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emergence of ‘public opinion’ that for the ﬁrst time was not in thrall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managers [1470]. China had 137 million Internet users then, including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quarter of the population in the big cities, and ‘the Great Firewall of China’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a complex system of controls giving defence in depth against a range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material, from pornography to religious material to political dissent [1469].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defences work at three levels.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First, there are the perimeter defences. China’s border routers ﬁlter on IP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addresses to block access to known ‘bad’ sites like the Voice of America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BBC; they also use DNS cache poisoning. Deep packet inspection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TCP level is used to identify emails and web pages containing forbidden 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‘Falun Gong’; such connections are torn down. Ten years ago,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work was done at this level. Nowadays, since most traffic is encrypted,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not so easy. In 2020, the ﬁrewall started dropping TLS 1.3 traffic using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Encrypted Server Name Indication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(ESNI) as this stops the censor telling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subdomain the traffic’s going to; this amounted to over 30% of traffic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beginning of July [433].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Second, there are application-level defences, which now do much of the work.</w:t>
      </w:r>
    </w:p>
    <w:p>
      <w:pPr>
        <w:autoSpaceDN w:val="0"/>
        <w:tabs>
          <w:tab w:pos="1040" w:val="left"/>
          <w:tab w:pos="21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Nowadays some services are blocked and some aren’t, depending on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service provider is prepared to help the regime with both surveillance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Facebook are largely blocked; China has promoted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Tencent, Alibaba and Baidu instead. Now that the borders that matter 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those of ﬁrms rather than of nations, the Chinese government has aligned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industrial policy with its politics. This is the big change; we never believed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years ago that China would build an entire ecosystem of Chinese-owned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service providers to keep western inﬂuence at bay. Language provides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barrier, but there are strong technical barriers too: the perimeter defences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focus on blocking Tor and VPNs that could be used by Chinese residents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use non-approved services.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Third, there are social defences. There were already 30,000 online police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decade ago; now many more citizens have been engaged in the process,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trying to block all dissident speech the strategy is to swamp it. Loyal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citizens are expected to post lots of pro-regime comments and to ﬂame anybody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criticises authority, whether local or national. A social credit system gives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positive points for such pro-social behaviour, while they can lose points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anything considered antisocial. Online monitoring is being integrated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monitoring of physical space, such as by CCTV cameras with face recog-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nition and emotion recognition – which is particularly aggressive in areas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rebellious minority populations, such as the Tibetans and Uighurs. Since 2014,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system in Sinkiang for ‘re-education’ has pioneered a fusion of techniques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western ‘war on terror’ and Maoist social control, leading to the internment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hundreds of thousands of Muslims on the basis of a scoring system whose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inputs include whether a suspect prays regularly or has a VPN on their phone.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U.S. Congress has denounced this regime for ‘crimes against humanity’: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dozens of the contractor companies have been placed on the sanctions list [359].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China appears to be winning the censorship battle, using populist but</w:t>
      </w:r>
    </w:p>
    <w:p>
      <w:pPr>
        <w:autoSpaceDN w:val="0"/>
        <w:tabs>
          <w:tab w:pos="1040" w:val="left"/>
          <w:tab w:pos="34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authoritarian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Russia’s Internet is fairly open, and although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 had an ally take over the main social network, and has organised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armies of trolls to shout down its opponents, the opposition politician Alexei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Navalny has his own YouTube channel with millions of viewers, and attempts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censor Telegram have been met with street protests. Putin has fought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‘digital sovereignty’ law enabling him to order ISPs to install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censorship equipment.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Spring has also been signiﬁcant. This series of uprisings started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Tunisia in December 2010 after a street vendor, Mohamed Bouazizi, set himself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ﬁre after an official conﬁscated his wares and humiliated him. Protests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organised using Facebook and other social media, leading to the downfall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government, and spreading to neighbouring countries too. The government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Egypt also fell, along with those of Libya and the Yemen; in Egypt’s case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employee, Wael Ghonim, turned Internet activist after the police beat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man to death in Alexandria on suspicion that he had video evidence of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involvement in a drug deal. The government of Syria almost fell, but fought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in a civil war that killed hundreds of thousands and displaced millions.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other Arab countries, such as Bahrain, suffered signiﬁcant unrest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cracked down. As I write in 2020, only Tunisia has managed the transition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democracy. In Egypt, one military dictator has been replaced by another;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is in chaos, and Yemen, like Syria, is racked by war. The lesson drawn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world’s autocrats is that, to stay in power, they’d better study the methods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China. Arab countries do censor the Internet (as do most of the less-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countries) but their infrastructure is still fairly easily defeated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VPNs or Tor. They also buy in kit for both bulk surveillance and targeted work;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description of how the UAE hired US mercenaries to set up an equivalent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NSA, see Bing and Schectman [247].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what extent was the Arab Spring a function of technology, and to what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extent was this just marketing hype put out in 2011 by companies like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while things seemed to be going well? It’s unclear. Some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populations that rose up made little use of the Internet, particularly those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Libya and the Yemen; on the other hand, a revolt in Burma in 2007 was catalysed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Internet, even though only 1% of the population had access [1471].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world, the Qatari TV station Al-Jazeera may have done more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the Internet, by showing news videos of uprisings elsewhere in the region.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Filtering, hate speech and radicalisation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Democracies’ laws on hate speech vary widely. At one end, the USA has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stitutional protection for free speech; so do France and Germany. But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pretations differ. France and Germany both prohibit the sale of Nazi memo-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rabilia, and hate speech (‘Volksverhetzung’) has been a crime in Germany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decades. In January 2018 the authorities started enforcing it against online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providers, with the threat of a ﬁne of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50m if any service provider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than 2m customers doesn’t take down any such material within 24 hours.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Whatever the service companies say about the cost of taking down bad stuff,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example shows they can do it when they have to.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ban terrorist material and extreme violence, the deﬁnition of which is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straightforward. It might seem a good thing to ban not just beheading videos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all videos of murder, such as drug gangs shooting a customer who didn’t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pay his debts. But it gets complex quickly. Platforms that enforce such a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up deleting evidence, both of local killings and of human-rights violations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overseas.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Already much of the material you put online gets ﬁltered automatically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material that’s forbidden by local laws, or by a platform’s terms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Facebook’s former CISO Alex Stamos described the tension between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censorship as a spectrum: people expect end-to-end encrypted chat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WhatsApp to be private rather than censored, and broadcast media to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censored rather than private, with the difficult stuff in the middle, like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groups. By now, most social media are censored. The platforms vary widely;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is perhaps the tightest, and bans even nudity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; though it is much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forgiving of hate speech from President Trump than from others, and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appears to receive much less attention on the antitrust front [1790]. 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thoritarian countries are becoming more aggressive about forcing service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content they deem to be illegal; for example, Facebook’s service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slowed to a crawl in Vietnam in early 2020 until the company agreed to suppress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dissent [1506].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AI systems that try to spot forbidden content are thousands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moderators. Filtering is expensive, and the costs are not just ﬁnan-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cial, but human; we’ve seen an increasing number of news articles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psychological toll on staff who have to spend all day looking at videos of gang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murders and terrorist beheadings, animal cruelty, child abuse, and other un-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R8" w:hAnsi="CMR8" w:eastAsia="CMR8"/>
          <w:b w:val="0"/>
          <w:i w:val="0"/>
          <w:color w:val="000000"/>
          <w:sz w:val="16"/>
        </w:rPr>
        <w:t>Facebook bans photos of female nipples but not male ones, so dozens of naked women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demonstrated in 2019 in New York holding pictures of men’s nipples over their own; men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women demonstrated with pictures of female nipples [616].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pleasantness [1438]. Many moderators are in less developed countries;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dump a lot of unpleasant refuse there, we also dump a lot of the Internet’s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nastiest trash [414]. It’s also problematic to outsource censorship to large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monopolies. They act in a quasi-judicial manner, regulating the speech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billions of people but without the transparency and due process we expect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government decisions. The world sees them allowing abuse by the rich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powerful while ignoring the weak. Perhaps it was inevitable that ﬁrms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snuggle up to power and then try to direct political speech; this has become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factor in the backlash against the whole tech sector.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focus of debate is section 230 of the US Communications Decency Act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1996 (CDA) which states that ‘No provider or user of an interactive computer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 shall be treated as the publisher or speaker of any information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another information content provider’ so platforms cannot be held liable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bad stuff provided by users; it also left platforms free to remove anything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‘obscene, lewd, lascivious, ﬁlthy, excessively violent, harassing, or otherwise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objectionable.’ When it passed the CDA, Congress was concerned that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moderated content could be treated as publishers and held liable for all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(including copyright infringement and libel) while ﬁrms that didn’t would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as distributors and escape liability. How could we get a civil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killing innovation? Section 230 made ﬁrms like YouTube and Facebook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possible, but protected sites whose business model is based on revenge porn,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defamation, or getting a cut of illegal gun sales [1419]. It also enabled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to acquire some of the powers of states.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then, the Internet had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10-20m users, mostly geeks; now most human activity is online, and it’s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sustainable for a handful of American ﬁrms to act as censor, prosecutor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judge for 200-odd countries. As a result the CDA, and similar laws elsewhere,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starting to be trimmed: in the USA in 2018 with laws on sex trafficking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with a 2019 law on copyright [1598]. The tensions can only get worse.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making laws to restrict speech, it’s a good idea to stop and look at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historical context. Tim Wu’s ‘The attention merchants’ [2050] is a history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 since the 1830s when the ﬁrst mass-market newspapers appeared,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stuffed with grisly crime reports and adverts for patent medicines; this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politicians their ﬁrst industrial mass-market channel. Radio followed, and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skilfully by Hitler. TV was next, and its nature was shaped by advertising;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invented quiz shows, soaps and much else to grab eyeballs. A second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useful perspective is Yochai Benkler’s ‘Network propaganda’ which analyses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US election campaign. He traces the history of political polarisation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argues that the root cause of the outcome wasn’t technology or Russian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 so much as the asymmetric media systems of right and left that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developed over the past 20 years; the left and centre-right are fact-based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is a propaganda feedback loop [227]. A third perspective is the cri-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tique of recommender systems by former Googler Tristan Harris: the platforms’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 learn that to maximise the time people spend on site, they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fed articles that stoke fear, anxiety and outrage.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reactions of governments to fake news are mostly ineffective. The most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capable may be Finland, which has been a target of Russian propaganda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Tsarist times. Its government has been promoting critical thinking and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dia literacy in schools and elsewhere since 2014, making it every citizen’s job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70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spot and counter information that’s designed to sow division.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Britain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laws designed to please tabloid newspapers rather than to push 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them. Schoolteachers and university professors are supposed to report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students who seem at risk of being radicalised, and have procedures to ﬁgure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whether seminars or other talks could radicalise them; there are also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online material that might lead them astray. If such an approach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applied consistently it might lead to banning much of the literature produced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funded by religious institutions from Saudi Arabia [1263], but action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largest arms export customer isn’t going to happen anytime soon. White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supremacists are at least as much of a threat, having murdered a member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parliament during the Brexit campaign; but our government is much less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keen on cracking down on them, and the people who broke the law by spend-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too much money on that campaign (including Russian money) did not end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in jail, but at the heart of government. In general, Internet censorship lets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government claim it’s doing something, but doesn’t really work well,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undermines whatever our diplomats might say about freedom of speech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world’s despots. I’d prefer to enforce existing laws on incitement to murder (and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 ﬁnance, leave other political material in the open, let the police mon-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itor the traffic to the worst of the sites, and train them to use the existing laws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[642]. In the longer term, the key is education, as Finland has shown.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targeting Muslim students, this runs directly against the criminologi-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evidence. The few UK students who’ve signed up to extremist organisations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those who experienced lack of respect socially, perhaps being rejected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their peers, were searching for identity but couldn’t ﬁnd it in the religion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parents – then fell in with small groups of other disaffected youngsters.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came under the inﬂuence of radical preachers, who offered ideals,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munity, kinship, caring and brotherhood. The radicalisation of white boys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white supremacist groups is not hugely different. Research by Max Abrahms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shows that terrorists mostly joined their movement in a search for social sol-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idarity; that’s why they recruit from lonely young men rather than from among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political activists. Their groups become institutions to which members cleave,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agents of change; that’s why they can respond to sensible peace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offers with increased violence, and indulge in fratricidal conﬂict with similar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 [6]. In fact, as Lydia Wilson pointed out after interviewing large num-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bers of young people who’d gone to Syria to join Daesh and ended up in Kurdish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jails, the process whereby young men (and occasionally women) ﬁnd their iden-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tity by joining terror groups or crime gangs is no different from ﬁnding identity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joining religions, sports clubs or dance bands [2022]. Zo¨e Quinn’s more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 experience of angry online mobs during the Gamergate drama, which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discussed in section 2.5.1, draws much the same conclusion [1567]. The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join extreme organisations in search of social solidarity need to think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themselves as the good guys; you need to undermine that, and you can’t do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excluding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all these reasons, it is unwise to model terrorist groups as rational eco-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nomic actors, and just as unwise to try to prevent radicalisation on similar as-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sumptions. The best approach is to have an environment that doesn’t exclude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– one in which students get to know others from different backgrounds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staircase in their residence, in small teaching groups, and in project groups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with hundreds of sports and student societies to choose from, so everyone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ﬁnd a gang to belong to. That’s how great universities have always worked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anyway.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Forensics and Rules of Evidence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last main policing topic is how information can be recovered from comput-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mobile phones and other electronic devices for use in evidence. This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getting more problematic over the past twenty years because of ﬁrst,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sheer volumes of data; and second, the fact that while much of it is seized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 such as mobile phones and laptops, more and more of it is held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services that require paperwork and often quite substantial delays.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rising costs and operational difficulties lead to more selective law enforcement,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whole categories of online harms where states rarely intervene. As a result,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bad people, from cybercriminals to creeps, bullies and extremists, operate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online with near-total impunity.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Forensics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forensics has been a growing problem for the police since at least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1980s; by the early 2000s both the facilities and the staff training were hopelessly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behind. The move of everything online during the 2010s has made matters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worse. When the police raid even a small-time drug dealer nowadays, they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half-a-dozen mobile phones, several laptops, and gadgets such as a navigator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a Fitbit that hold his location history. The suspect may also have dozens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 for webmail, social-networking sites and other services. We have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sorts of clever ways of extracting information from the data – for example, you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identify which camera took a picture from the pattern noise of the CCD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array [1192], and even use this to ﬁgure out which parts of a photo might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tampered with.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 of digital material in evidence depends, however, on both law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economics. Material has to be lawfully collected, whether with a search warrant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equivalent powers; and the forensic officer has to maintain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chain of custody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means being able to satisfy a court that evidence wasn’t tampered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afterwards. That means using trustworthy tools to make evidential copies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data; to document everything that’s done; and to have means of dealing 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priately with any private material that’s found (such as privileged lawyer-client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emails, or the trade secrets of a suspect’s employer). The traditional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computer forensics is described in standard textbooks such as Sammes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Jenkinson [1644].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world moved to smartphones and cloud services, the centre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gravity has shifted to a handful of companies that sell mobile forensics tools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and intelligence agencies. They supply kiosks to police forces that enable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unskilled officers to download mobile-phone contents, and to use the tokens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to download data from suspects’ accounts in the cloud. Some police forces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working hard to get the legal issues sorted out (such as Police Scotland,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use ‘cloud forensics’ without a warrant) but many just grab and keep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 the more sophisticated end of the trade, there’s an arms race between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and countermeasures. Police forces used to always turn PCs off,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hard disks could be copied for prosecution and defence lawyers. Phishing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gangs exploited this by making their phishing software memory-resident, so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evidence would self-destruct. And since laptops started to ship with decent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encryption, the risk is multiplied. By 2013, when the FBI arrested Ross Ulbricht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the creator of the Silk Road underground drugs market – one agent’s mission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to put his hand in the laptop to stop Ulbricht closing it, and he already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kind of power cord to plug it in [482].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old days, people – and small businesses – who got caught up in a</w:t>
      </w:r>
    </w:p>
    <w:p>
      <w:pPr>
        <w:autoSpaceDN w:val="0"/>
        <w:tabs>
          <w:tab w:pos="1040" w:val="left"/>
          <w:tab w:pos="19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investigation and had their computers seized could wait years to get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back, even if they were just a bystander, or if they were charged but eventually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acquitted. Nowadays, people have seizure-proof offsite backup thanks to cloud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services also make life harder for the police where suspects’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sits on servers overseas. The ﬁght between Facebook and GCHQ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in Section 26.2.8 arose when two terrorists murdered a British soldier,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Lee Rigby, near Woolwich barracks in March 2013 by running him over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 and then stabbing him. While they were at the crime scene, facing off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the police, Facebook fed the police and security services data instantly,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once the two had been shot and were in custody in hospital, requests had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through the UK/US mutual legal assistance treaty. This involves the police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ﬁling forms at the US Embassy in London that are then considered at length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Justice in Washington. The forms are often sent back as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staff don’t understand US law and complete them incorrectly. Even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goes right, it can take six weeks for the FBI to serve the paperwork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Facebook in Menlo Park, California, and collect the data. So we found we’d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from a world in which, after a raid, the police would have your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wouldn’t, to one in which you still have your data but the police don’t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you cooperate, or unless you’re a serious enough bad guy to be worth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and attention of diplomats.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about 2017, there’s been a third option: cloud forensics. What this</w:t>
      </w:r>
    </w:p>
    <w:p>
      <w:pPr>
        <w:autoSpaceDN w:val="0"/>
        <w:tabs>
          <w:tab w:pos="1040" w:val="left"/>
          <w:tab w:pos="40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means in practice is that your phone is hacked by the police’s forensic kiosk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gives up access tokens to your email, your photos, your Facebook and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cloud services. Some UK police forces think this is wonderful; they treat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downloaded data as ‘data at rest’ as if it had been found on the phone itself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keep it forever. Others consider that it can only be obtained by consent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further warrant. The incentives to grab cloud data are strong,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involved (phone hacking followed by impersonation of the user)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likely to strike most citizens as unfair. And ever more devices are now acquiring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attached cloud service and an app. Will the police investigate traffic offences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future by seizing the driver’s phone and using it to download the car’s logs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manufacturer’s server?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current policy topic in 2020: 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6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the UK privacy regulator called for a statutory code of practice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developed [958]. As it happens, courts already have some rules about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 can be used.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7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98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Admissibility of evidence</w:t>
      </w:r>
    </w:p>
    <w:p>
      <w:pPr>
        <w:autoSpaceDN w:val="0"/>
        <w:tabs>
          <w:tab w:pos="1040" w:val="left"/>
          <w:tab w:pos="7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courts were ﬁrst confronted with computer evidence in the 1960s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many concerns about its reliability. There was not just the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 of whether the data were accurate, but the legal issue of whether computer-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data were inadmissible as hearsay. Different legislatures tackled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differently. In the US, most of the law is found in the Federal Rules of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803(6) allows computer data to be introduced as records ‘made at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near the time by, or from information transmitted by, a person with knowledge,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kept in the course of a regularly conducted business activity...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source of information or the method or circumstances of preparation indicate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trustworthiness.’ The UK is similar, and the rules of electronic evidence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common-law countries (including Canada, Australia, South Africa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Singapore) are analysed by Stephen Mason [1236].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deﬁnition of ‘writing’ and ‘signature’ is of interest, and varies by juris-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diction. In Britain, courts took the view that an email is writing just as a letter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is: the essence of a signature is the signer’s intent [2042, 2043]. The US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similarly pragmatic. In 2000, Congress enacted the Electronic Signatures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Global and National Commerce (‘ESIGN’) Act, which gives legal force to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‘sound, symbol, or process’ by which a consumer assents to something. So press-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 telephone keypad (‘press 0 to agree or 9 to terminate this transaction’),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clicking a hyper-link to enter a web site, or clicking ‘continue’ on a software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installer, the consumer consents to be bound to a contract [669]. This makes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click-wrap licenses perfectly valid in America. Nonetheless, Docusign has built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business offering digital signatures as a service for ﬁrms who want something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bit more showy.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the Electronic Signature Directive, which came into force in 2000,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gave special force to an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advanced electronic signature</w:t>
      </w:r>
      <w:r>
        <w:rPr>
          <w:rFonts w:ascii="CMR10" w:hAnsi="CMR10" w:eastAsia="CMR10"/>
          <w:b w:val="0"/>
          <w:i w:val="0"/>
          <w:color w:val="000000"/>
          <w:sz w:val="20"/>
        </w:rPr>
        <w:t>, which basically means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digital signature generated with a smartcard or hardware security module.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Europe’s smartcard industry thought this would earn them lots of money,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languished for years. In many countries, the risk that a paper check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forged is borne by the relying party: if someone forges a check on my account,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it’s not my signature, and I have not given the bank my mandate to debit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my account; so if they negligently rely on a forged signature and do so, that’s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lookout. However, if I ever accept an advanced electronic signature device,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I become liable to anyone in the world for any signature that appears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made by this device, regardless of whether or not I actually made it!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This, coupled with the facts that smartcards don’t have a trusted user inter-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 and that the PCs which most people would use as an interface are easily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subverted, made such electronic signatures unattractive. Following further lob-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bying, Europe updated the law with the eIDAS Regulation (910/2014)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improve the incentives for adoption, by requiring all organisations deliv-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ering public services to accept electronic signatures since 2018. A number of EU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now insist that you use such a signature to ﬁle your taxes,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permitting it. There’s a hierarchy whereby a signature can be ‘advanced’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‘qualiﬁed’ depending on the certiﬁcation of the technology used, and a qualiﬁed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signature must be accepted for any purpose for which a handwrit-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 signature was previously required. Dozens of signature creation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duly certiﬁed and brought to market. The assurance mechanisms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certify such products are defective in many ways, as I will discuss later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28.2.7.2. The European Commission duly made a reference implementa-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available to help governments get started with verifying all the signatures;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2019 bugs were discovered in it that would let any citizen impersonate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[429].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things can go wrong with police investigations, and the computerised kind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 different. An old pitfall is relying on evidence extracted from the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of one party to a dispute, without applying enough scepticism about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dependability. Recall the Munden case described in Section 12.4.3. A man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falsely accused and wrongly convicted of attempted fraud after he complained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unauthorized withdrawals from his bank account. On appeal, his defence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team got an order from the court that the bank open its systems to the defence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expert as it had done to the prosecution. The bank refused, the bank state-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ments were ruled inadmissible and the case collapsed. The same has happened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multiple times since then, including two terror cases involving curfew tags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 discussed in section 14.4.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worst failure of computer evidence of which I’m aware was Operation</w:t>
      </w:r>
    </w:p>
    <w:p>
      <w:pPr>
        <w:autoSpaceDN w:val="0"/>
        <w:tabs>
          <w:tab w:pos="1040" w:val="left"/>
          <w:tab w:pos="26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Ore. After the US Postal Service raided a porn site in Texas, they discovered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hundreds of thousands of credit card numbers that they thought had been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buy child sex abuse images, and some eight thousand of these were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cardholders.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3,000 homes got raided in the early 2000s, until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ﬁnally realised that most of the cardholders were probably victims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 fraud. The vice squad used unskilled staff in their initial analysis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seized material, and were slow to learn – because they were ﬁxated on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porn convictions, because they didn’t have the forensic capacity to process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seized computers quickly, because they didn’t understand card fraud (they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preferred to leave that to the banks) and because of politics (Prime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Tony Blair himself had ordered the raids). So several thousand men had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lives disrupted for months or even years, and the sad story of police bungling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cover-up is told by Duncan Campbell in [375, 376]. For some, the revelation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police had screwed up came too late; over thirty men, faced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prosecution, killed themselves. At least one of them, Commodore David White,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commander of British forces in Gibraltar, appears to have been innocent [886].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gangsters in Indonesia and Brazil who organised and photographed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child abuse do not seem to have been seriously pursued. America handled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much better. Some 300,000 US credit card numbers were found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same servers, but US police forces used the data for intelligence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evidence, identifying suspects of concern – such as people working with children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and quietly investigating them. Over a hundred convictions for actual child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abuse followed.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systems are deliberately designed to not provide evidence; 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policy adopted by Microsoft after embarrassing emails came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during their antitrust battles with the US government in the 1990s. The ﬁrm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reacted with a policy that all emails are discarded after a ﬁxed period of time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someone takes positive action to save them, and many other ﬁrms followed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suit. Another example is the move by service ﬁrms in the mid-2010s to adopt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end-to-end encryption, so they don’t have access to customer message traffic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don’t have to employ hundreds of lawyers to deal with requests for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biggest problem with computer forensics, though, has always been sheer</w:t>
      </w:r>
    </w:p>
    <w:p>
      <w:pPr>
        <w:autoSpaceDN w:val="0"/>
        <w:tabs>
          <w:tab w:pos="1040" w:val="left"/>
          <w:tab w:pos="39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lack of money. Despite all the cool tricks that intelligence agencies can use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information from computer systems, a county drugs squad often won’t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budget to do even basic computer forensics except for occasional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cases. They can’t even afford to send every wrap of white powder off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lab to see if it’s illegal or not.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normal cases, they were only able to use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digital material that was easily available, such as copies of messages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of cooperative witnesses, until mobile-phone forensic kiosks came along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around 2016–8 and made masses of data available from seized handsets at low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marginal costs. Hence the huge pressure to use the kiosks, even before robust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legal procedures could be developed. And, of course, the use of forensic tools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regular police officers with no specialist training raises the risk of future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miscarriages of justice. Judicial education is also an issue; few judges understand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probability theory, and indeed the UK Court of Appeal has refused to accept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of evidence based on Bayes’ theorem. Quite apart from the injustice of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court system that denies mathematics, there’s the practical issue that defendants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faced with computer evidence that’s the result of bugs, or simply misrepresented,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have no practical way to prove their innocence.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Privacy and Data Protection</w:t>
      </w:r>
    </w:p>
    <w:p>
      <w:pPr>
        <w:autoSpaceDN w:val="0"/>
        <w:tabs>
          <w:tab w:pos="1020" w:val="left"/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and data protection are one subject on which the USA and Europe have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taken separate paths. A concentrated interest (such as business wanting to use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personal information to exploit us) usually prevails over a diffuse interest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the desire of individuals to keep control of our personal information),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usual remedy is law. The remedy is imperfect because the concentrated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 lobbies the lawmakers and will attempt to capture any regulator they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set up. And Europe, for historical reasons regulates more than America does.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gulf was highlighted powerfully in May 2014 when, in the USA,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Presidential Council of Advisers on Science and Technology (PCAST) published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“Big Data: A Technological Perspective” [1546]. This report, whose authors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included Google’s Eric Schmidt and Microsoft’s Craig Mundie, painted a picture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world full of smart objects connected to cloud servers, with an ecology in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sensors reported to cloud analytics which in turn provided information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users, such as advertisers. PCAST warned that the spread of voice and gesture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interfaces meant that pretty soon, every inhabited space on the planet would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microphones and cameras in it, whose output would be processed centrally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energy efficiency. They argued that privacy controls could not be imposed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sensors, as they’ll be too numerous; that they should not be imposed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central service aggregators; and that the controls would therefore have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 on how the information was used.</w:t>
      </w:r>
    </w:p>
    <w:p>
      <w:pPr>
        <w:autoSpaceDN w:val="0"/>
        <w:tabs>
          <w:tab w:pos="1340" w:val="left"/>
          <w:tab w:pos="778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than two weeks later, the European Court of Justice disagreed.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Spanish lawyer, Mario Costeja Gonz`alez, had complained that searches for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name brought up two ancient press reports of an auction sale of his repossessed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house. He asked the Spanish data protection authorities to order Google to stop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serving these results as they were out of date and no longer relevant. Google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argued that it was just reporting the contents of a newspaper. The case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ECJ, which found in Gonz`alez’ favour, creating what the media colour-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fully if inaccurately called a ‘right to be forgotten’, later codiﬁed into Europe’s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General Data Protection Regulation from 2018. Google and other online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providers had to set up mechanisms whereby people could complain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search results that are ‘inadequate, irrelevant or no longer relevant, or excessive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relation to the purposes for which they were processed’ and have them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moved. The mechanisms are contentious: Gonz`alez’ results are removed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searches in Spain, but European regulators want them removed globally.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Google’s supporters claim that this would interfere with its right to free speech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did this rift come about?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European data protection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of technology undermining privacy isn’t a recent development. As early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1890, Justices Warren and Brandeis warned of the threat to privacy posed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‘recent inventions and business methods’ – speciﬁcally photography and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vestigative journalism [1988]. After banks, tax collectors and welfare agencies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using computers in the early 1960s, people started to worry about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implications if all our transactions could be collated and analyzed.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Europe, business argued that only government could afford enough computers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a serious privacy threat. This became a human-rights issue, given living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of the Gestapo in most European countries and of communist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police forces in the East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patchwork of data protection laws started to appear starting with the Ger-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state of Hesse in 1969. Because of the rate at which technology changes,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successful laws have been technology neutral. Their common theme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 (whether at national or state level) to whom users of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report and who could instruct them to cease and desist from inappro-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priate processing. The practical effect was usually that the general law became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expressed through a plethora of domain-speciﬁc codes of practice.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time, processing by multinational businesses became an issue too,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realised that purely local or national initiatives were likely to be ineffec-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 against them. Following a voluntary code of conduct promulgated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OECD in 1980 [1476], data protection was entrenched by a Council of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convention in January 1981, which entered into force in October 1985 [475].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strictly speaking this convention was voluntary, many states 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it for fear of losing access to data-processing markets. It required cer-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tain minimum safeguards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personal information</w:t>
      </w:r>
      <w:r>
        <w:rPr>
          <w:rFonts w:ascii="CMR10" w:hAnsi="CMR10" w:eastAsia="CMR10"/>
          <w:b w:val="0"/>
          <w:i w:val="0"/>
          <w:color w:val="000000"/>
          <w:sz w:val="20"/>
        </w:rPr>
        <w:t>, which generally means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kept on an identiﬁable human being,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data subject</w:t>
      </w:r>
      <w:r>
        <w:rPr>
          <w:rFonts w:ascii="CMR10" w:hAnsi="CMR10" w:eastAsia="CMR10"/>
          <w:b w:val="0"/>
          <w:i w:val="0"/>
          <w:color w:val="000000"/>
          <w:sz w:val="20"/>
        </w:rPr>
        <w:t>, such as bank account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In Germany, privacy is now entrenched in the constitution, and trumps even the ‘war on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5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terror’. The highest court found unconstitutional a 2001 police action to create a ﬁle on over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30,000 male students or former students from Muslim-majority countries – even though no-one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was arrested as a result. It ruled that such exercises could be performed only in response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concrete threats, not as a precautionary measure [344].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and credit card purchasing patterns. Data subjects have the right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inspect personal data held on them, have records changed if inaccurate, un-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derstand how they’re processed, and in many cases prevent them being passed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to other organizations without their consent. Almost all commercial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covered. There are exemptions for national security, but they are not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complete as the spooks would like: there was a big row when it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SWIFT, which processes interbank payment instructions, were being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copied to the Department of Homeland Security without the knowledge of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subjects; SWIFT eventually agreed to stop processing European data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 [1485, 1486].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quality of implementation varied widely. In the UK, for example, Mar-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garet Thatcher unashamedly did as little as possible to comply; a data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body was established but starved of funds and technical expertise, and many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emptions were provided for both government and industry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 In Germany,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written a right to privacy into its post-war constitution, the data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bodies became proper law-enforcement agencies. Many other countries,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Australia, Canada, New Zealand and Switzerland passed comparable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laws in the 1980s and early 1990s: some, like Switzerland, went for the German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while others, like Iceland and Ireland, followed the British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early 1990s the difference between national laws was creating barriers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trade.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businesses avoided controls altogether by moving their data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to the USA. So data protection was ﬁnally elevated to the status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Union law in 1995 with a Data Protection Directive [647]. This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higher minimum standards than before, with particularly stringent controls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highly sensitive data such as health, religion, race and political affiliation.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set out to prevent personal information being shipped to ‘data havens’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USA in the absence of comparable controls enforced by contract or treaty.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British implementation was again minimal, falling far short of European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requirements [597]. For example, data controllers could pretend that lightly-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anonymised information was no longer personal information, just so long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themselves did not possess the auxiliary data needed to re-identify it.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Commissioner’s Office was overwhelmed, and severely conﬂicted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 of being simultaneously the public sector’s adviser on privacy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enforcer; the enforcement arm was reluctant to take action against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blessed by their colleagues in the advisory arm. Ireland’s enforcement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even weaker – its industrial strategy for the past 50 years has been to attract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ﬁrms’ European headquarters. So in addition to having low corporate taxes,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Dublin government located its data protection office in Portarlington, a town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less than 10,000 people, gave it only 30 staff, and did not allow it to publicise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results of investigations.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so annoyed countries with tighter privacy laws such as France and Ger-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that they pushed for the General Data Protection Regulation (GDPR),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passed in 2016 and came into force in May 2018. This was the most heav-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ily lobbied piece of European legislation ever, with over 3,000 amendments dis-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cussed in committee in the European Parliament [82]; it was helped over the line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In one case where you’d expect there to be an exemption, there wasn’t; journalists who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3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kept notes on their laptops or PCs which identiﬁed people were formally liable to give copies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this information to the data subjects on demand.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Snowden disclosures, although it had been cooking for some time before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</w:t>
      </w:r>
      <w:r>
        <w:rPr>
          <w:rFonts w:ascii="CMR7" w:hAnsi="CMR7" w:eastAsia="CMR7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20"/>
        </w:rPr>
        <w:t>. GDPR took direct effect in all EU member states, removing the wriggle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 for Britain or Ireland to introduce loopholes; but lobbyists got quite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of those in the Regulation already (particularly for ‘research’, whether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scientiﬁc or marketing kind). The main effect on normal businesses is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force them to document all their uses of personal information and write down,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advance, what the legal basis is for each of them; it’s not enough to try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ﬁgure things out once challenged. For information-intensive businesses,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plications could be more signiﬁcant, and there have been fascinating disclosures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how Facebook executives lobbied to amend the regulation – effectively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Irish prime minister, Enda Kenny, as their advocate in Brussels [1418].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Despite the many carve-outs inserted by the lobbyists, GDPR is still pro-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viding regulators with tools to push back. France ﬁned Google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50m for failing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tell users enough about its data consent policies or give them enough control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how their information is used [1534]. The fact that consent can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coerced or presumed may become a big deal, and there are many further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cases in the pipeline.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Privacy regulation in the USA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USA, business has mostly managed to persuade government to leave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largely to ‘self-regulation’. Although there’s a patchwork of state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federal laws, they are application-speciﬁc and fragmented. In general, privacy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federal government records and in communications is regulated, while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are largely uncontrolled. The few islands of regulation include the Fair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Reporting Act of 1970, which governs disclosure of credit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is broadly similar to European rules; the Video Privacy Protection Act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“Bork Bill”, enacted after a Washington newspaper published Judge Robert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Bork’s video rental history following his nomination to the US Supreme Court;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Drivers’ Privacy Protection Act, enacted to protect privacy of DMV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actress Rebecca Schaeffer was murdered by an obsessed fan who hired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private eye to ﬁnd her address; and the Health Insurance Portability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Act which protects medical records and which I discussed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9. Most states also have a breach disclosure law, which requires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suffering any security failure that compromises residents’ personal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inform them about it. Several torts also provide a basis for civil action in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surprising number of circumstances; for a survey, see Daniel Solove [1801].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case that started to put privacy on CEOs’ radar came in 2006,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Choicepoint paid $10m to settle a lawsuit brought by the FTC after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failed to vet subscribers properly and let crooks buy the personal information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160,000 Americans, leading to at least 800 cases of ‘identity theft’ [671].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2007, it came out that the store chain TJ Maxx had had 45.7 million customers’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credit card details stolen [1159]; Albert Gonzales got 20 years in prison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2010, and it’s reckoned that the breach cost the company $800m. The FTC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sued Facebook over deceptive changes to privacy settings and settled in 2011,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before its IPO, requiring it to get user consent for certain changes and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10</w:t>
      </w:r>
      <w:r>
        <w:rPr>
          <w:rFonts w:ascii="CMR8" w:hAnsi="CMR8" w:eastAsia="CMR8"/>
          <w:b w:val="0"/>
          <w:i w:val="0"/>
          <w:color w:val="000000"/>
          <w:sz w:val="16"/>
        </w:rPr>
        <w:t>Snowden revealed some egregious abuses such as the large-scale collection of by GCHQ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of Yahoo video chats in Operation Optic Nerve, including intimate video chats [14].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1770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subjecting it to 20 years of audits [181]. The real shock to CEO-land came</w:t>
            </w:r>
          </w:p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when Target’s CEO, Gregg Steinhafel, was ﬁred in May 2014 following a hack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of more than 100m credit card numbers the previous December; the CIO was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also replaced [702]. The C-suite carnage has continued, both in the USA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elsewhere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moving cybersecurity steadily up the corporate agenda.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6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2018, California passed a consumer privacy law, the California Consumer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Act (CCPA). This followed a privacy ballot initiative which, if it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to a ballot and passed, would have entrenched an even tougher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law. The ballot in turn followed the Cambridge Analytica scandal where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Facebook data of 87 million users was harvested without their knowledge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and used to target behavioural advertising during the 2016 election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campaign. The big tech companies’ defence was to negotiate the new law instead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ballot initiative, so they could have it amended later, or even trumped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Federal law. CCPA is somewhat similar to European data-protection law: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empowers consumers to request the deletion of personal information, opt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its sale, and access it in a format that enables its transfer to third parties.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right to be forgotten is a non-starter thanks to the US First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Amendment. CCPA can be enforced by the state attorney general but also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action. A really important policy question now is whether this law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progressively copied by other states, or whether Big Tech manages to emasculate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</w:t>
      </w:r>
      <w:r>
        <w:rPr>
          <w:rFonts w:ascii="CMR7" w:hAnsi="CMR7" w:eastAsia="CMR7"/>
          <w:b w:val="0"/>
          <w:i w:val="0"/>
          <w:color w:val="000000"/>
          <w:sz w:val="14"/>
        </w:rPr>
        <w:t>13</w:t>
      </w:r>
      <w:r>
        <w:rPr>
          <w:rFonts w:ascii="CMR10" w:hAnsi="CMR10" w:eastAsia="CMR10"/>
          <w:b w:val="0"/>
          <w:i w:val="0"/>
          <w:color w:val="000000"/>
          <w:sz w:val="20"/>
        </w:rPr>
        <w:t>. But the USA is not the only serious player here.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26.6.3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Fragmentation?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1998, European law has forbidden companies from sending personal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organizations in countries where the law does not provide comparable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tection or other safeguards – in practice, that means America and India.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ﬁrst attempt to resolve this was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Safe Harbour Agreement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whereby a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processor in America or India would promise their European customer to abide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European law. In 2000, the European Commission adopted an executive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decision to the effect that this would give ‘adequate protection’. However, it left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practical recourse for EU citizens who felt their rights had been violated.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case that killed Safe Harbour was brought by Max Schrems, an Austrian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lawyer, against Facebook. Following the Snowden revelations, he argued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Facebook in Ireland (its EU headquarters) to pass his data to the USA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was unlawful, as the law and practice of the United States offer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protection against surveillance by the public authorities, speciﬁcally the NSA,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collect it all via Prism. The European Court of Justice agreed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 it struck down the Safe Harbour principles. The USA and the EU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agreed to replace them with a fresh arrangement, called Privacy Shield, which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11</w:t>
      </w:r>
      <w:r>
        <w:rPr>
          <w:rFonts w:ascii="CMR8" w:hAnsi="CMR8" w:eastAsia="CMR8"/>
          <w:b w:val="0"/>
          <w:i w:val="0"/>
          <w:color w:val="000000"/>
          <w:sz w:val="16"/>
        </w:rPr>
        <w:t>Amy Pascal of Sony in 2014, Walter Stephan of FACC in 2016, Richard Smith of Equifax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2017; and maybe we can note Marissa Meyer of Yahoo who forfeited her bonus and stock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 2017, and perhaps even Travis Kavalnick of Uber whose successor publicised a hack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had been covered up.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12</w:t>
      </w:r>
      <w:r>
        <w:rPr>
          <w:rFonts w:ascii="CMR8" w:hAnsi="CMR8" w:eastAsia="CMR8"/>
          <w:b w:val="0"/>
          <w:i w:val="0"/>
          <w:color w:val="000000"/>
          <w:sz w:val="16"/>
        </w:rPr>
        <w:t>Dido Harding of TalkTalk, UK, in 2017; Bruce Liang of Integrated Health Information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Systems, Singapore, in 2019; and maybe we can count Martin Winterkorn of VW and Rupert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Stadler of Audi too, who presided over the company hacking its car emissions.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13</w:t>
      </w:r>
      <w:r>
        <w:rPr>
          <w:rFonts w:ascii="CMR8" w:hAnsi="CMR8" w:eastAsia="CMR8"/>
          <w:b w:val="0"/>
          <w:i w:val="0"/>
          <w:color w:val="000000"/>
          <w:sz w:val="16"/>
        </w:rPr>
        <w:t>Their lobbyists are already attacking it, but as I write in 2020, there’s a ballot initiative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8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would entrench it in California law and put it beyond the grasp of state legislators.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8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adds and ombudsperson to whom an EU citizen can complain if they think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NSA might have spied on them [1474]; Max too this to the European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Justice, which duly struck it down in July 2020[1683]. The defendant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Irish Data Protection Commissioner, who spent almost</w:t>
      </w:r>
      <w:r>
        <w:rPr>
          <w:rFonts w:ascii="TeX" w:hAnsi="TeX" w:eastAsia="TeX"/>
          <w:b w:val="0"/>
          <w:i w:val="0"/>
          <w:color w:val="000000"/>
          <w:sz w:val="20"/>
        </w:rPr>
        <w:t xml:space="preserve"> e</w:t>
      </w:r>
      <w:r>
        <w:rPr>
          <w:rFonts w:ascii="CMR10" w:hAnsi="CMR10" w:eastAsia="CMR10"/>
          <w:b w:val="0"/>
          <w:i w:val="0"/>
          <w:color w:val="000000"/>
          <w:sz w:val="20"/>
        </w:rPr>
        <w:t>3M defending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position that she had the right to look the other way as US tech ﬁrms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EU headquarters in Ireland ride roughshod over privacy law. The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ruled that privacy authorities have a duty to take action when they receive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complaint. It also made clear that the NSA’s right under US law to get free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data of people who are not US persons is not consistent with 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keeping data on EU citizens under US custody and control</w:t>
      </w:r>
      <w:r>
        <w:rPr>
          <w:rFonts w:ascii="CMR7" w:hAnsi="CMR7" w:eastAsia="CMR7"/>
          <w:b w:val="0"/>
          <w:i w:val="0"/>
          <w:color w:val="000000"/>
          <w:sz w:val="14"/>
        </w:rPr>
        <w:t>14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companies that process data in the USA had in the meantime fallen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back on contract, forcing customers to agree to their personal data being shared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they do business with them. This has a long and sordid history (it’s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insurers get away with selling your data to drug companies),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ECJ allowed the continued use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standard contractual clauses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(SCCs)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data. But this isn’t straightforward. First, the data controller has to establish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there’s an adequate level of protection in the country where the data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held, and second, you can’t simply impose such terms on consumers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 of the GDPR as coercive consent is speciﬁcally disallowed.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is hard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see how US ﬁrms can establish adequacy when US law provides unfettered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foreigners’ data on US soil and the Snowden disclosures document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systematic use (and, from the EU law viewpoint, abuse) of this access.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this is developing into a real ﬁght, with real consequences for how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world’s server farms are located and controlled. Some of the better-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informed ﬁrms assume that they will eventually have to process European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 and under European law; Microsoft put a data centre in Germany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 the control of a German trustee for a couple of years, but then changed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mind, while Google has done its privacy research and development for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in Munich. And public opinion in the USA isn’t that different from Europe: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Americans think their personal data is less secure now, that the risks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surveillance capitalism outweigh the beneﬁts, that they don’t understand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on, that they have no control and neither companies nor government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accountable for abuse, but that they just don’t have any alternative. Oh,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20% suffered some kind of online fraud in the last twelve months [144].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data-protection law is pushing into new areas where it gives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1526"/>
        </w:trPr>
        <w:tc>
          <w:tcPr>
            <w:tcW w:type="dxa" w:w="7426"/>
            <w:tcBorders>
              <w:start w:sz="0.0" w:val="single" w:color="#FFFFFF"/>
              <w:top w:sz="0.0" w:val="single" w:color="#FFFFFF"/>
              <w:end w:sz="0.0" w:val="single" w:color="#FFFFFF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way of responding to abuses. For example, after the Brexit referendum, the UK</w:t>
            </w:r>
            <w:r>
              <w:br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Information Commissioner ﬁned Facebook</w:t>
            </w:r>
            <w:r>
              <w:rPr>
                <w:rFonts w:ascii="CMU10" w:hAnsi="CMU10" w:eastAsia="CMU10"/>
                <w:b w:val="0"/>
                <w:i w:val="0"/>
                <w:color w:val="000000"/>
                <w:sz w:val="20"/>
              </w:rPr>
              <w:t xml:space="preserve"> £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500,000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15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after they let Cambridge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Analytica harvest personal data on 87 million people worldwide, and used this to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target election ads in both the Brexit referendum and the US 2016 presidential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election [957]. As many modern practices in marketing and in political propa-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ganda involve o↵ences under data-protection law, this gives scope for regulatory</w:t>
            </w:r>
          </w:p>
        </w:tc>
      </w:tr>
    </w:tbl>
    <w:p>
      <w:pPr>
        <w:autoSpaceDN w:val="0"/>
        <w:tabs>
          <w:tab w:pos="1200" w:val="left"/>
        </w:tabs>
        <w:autoSpaceDE w:val="0"/>
        <w:widowControl/>
        <w:spacing w:line="184" w:lineRule="exact" w:before="4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14</w:t>
      </w:r>
      <w:r>
        <w:rPr>
          <w:rFonts w:ascii="CMR8" w:hAnsi="CMR8" w:eastAsia="CMR8"/>
          <w:b w:val="0"/>
          <w:i w:val="0"/>
          <w:color w:val="000000"/>
          <w:sz w:val="16"/>
        </w:rPr>
        <w:t>There is also a case pending at the European Court of Human Rights, brought by Big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Brother Watch against US mass surveillance [420], which has been granted an appeal to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Grand Chamber. If this goes the same way, the ECJ judgment will be extended to those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countries that are members of the Council of Europe but not of the EU, such as the UK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Russia.</w:t>
      </w:r>
    </w:p>
    <w:p>
      <w:pPr>
        <w:autoSpaceDN w:val="0"/>
        <w:tabs>
          <w:tab w:pos="120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15</w:t>
      </w:r>
      <w:r>
        <w:rPr>
          <w:rFonts w:ascii="CMR8" w:hAnsi="CMR8" w:eastAsia="CMR8"/>
          <w:b w:val="0"/>
          <w:i w:val="0"/>
          <w:color w:val="000000"/>
          <w:sz w:val="16"/>
        </w:rPr>
        <w:t>The UK ﬁne was the maximum allowed under pre-GDPR data-protection law; since then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29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maximum is 4% of the defendant’s turnover, which should bring European penalties into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line with American ones.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7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2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9026"/>
      </w:tblGrid>
      <w:tr>
        <w:trPr>
          <w:trHeight w:hRule="exact" w:val="2182"/>
        </w:trPr>
        <w:tc>
          <w:tcPr>
            <w:tcW w:type="dxa" w:w="688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innovation. The US equivalent is the FTC’s use of truth-in-advertising law to</w:t>
            </w:r>
          </w:p>
          <w:p>
            <w:pPr>
              <w:autoSpaceDN w:val="0"/>
              <w:autoSpaceDE w:val="0"/>
              <w:widowControl/>
              <w:spacing w:line="200" w:lineRule="exact" w:before="38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punish ﬁrms that break their privacy policies or previous agreements about user</w:t>
            </w:r>
          </w:p>
          <w:p>
            <w:pPr>
              <w:autoSpaceDN w:val="0"/>
              <w:autoSpaceDE w:val="0"/>
              <w:widowControl/>
              <w:spacing w:line="238" w:lineRule="exact" w:before="2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privacy; and Facebook was in due course ﬁned $5bn by the FTC. The Elec-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tronic Privacy Information Center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had been arguing arguing ever since the</w:t>
            </w:r>
          </w:p>
          <w:p>
            <w:pPr>
              <w:autoSpaceDN w:val="0"/>
              <w:autoSpaceDE w:val="0"/>
              <w:widowControl/>
              <w:spacing w:line="200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Cambridge Analytica scandal broke that Facebook had violated the terms of its</w:t>
            </w:r>
          </w:p>
          <w:p>
            <w:pPr>
              <w:autoSpaceDN w:val="0"/>
              <w:autoSpaceDE w:val="0"/>
              <w:widowControl/>
              <w:spacing w:line="198" w:lineRule="exact" w:before="40" w:after="0"/>
              <w:ind w:left="0" w:right="0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2011 settlement with the FTC.</w:t>
            </w:r>
          </w:p>
        </w:tc>
      </w:tr>
    </w:tbl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238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Freedom of Information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tends to ﬂow from the weak to the powerful, increasing their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making it harder for others to hold them to account. As James Madison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wrote: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5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popular government without popular information or the means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acquiring it is but a prologue to a farce or a tragedy, or perhaps both.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will forever govern ignorance: And a people who mean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their own Governors, must arm themselves with the power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knowledge gives.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aftermath of Watergate, Congress passed the Freedom of Information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26" w:lineRule="exact" w:before="1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Act, and other countries followed; Britain got one in 1997</w:t>
      </w:r>
      <w:r>
        <w:rPr>
          <w:rFonts w:ascii="CMR7" w:hAnsi="CMR7" w:eastAsia="CMR7"/>
          <w:b w:val="0"/>
          <w:i w:val="0"/>
          <w:color w:val="000000"/>
          <w:sz w:val="14"/>
        </w:rPr>
        <w:t>17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radical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versions have been tried: tax returns are published in Iceland and in some Swiss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cantons, and the practice cuts evasion, as rich men fear the loss of social status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low declared income would bring. The most radical version is proposed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Brin, in ‘The Transparent Society’ [322]. He reasons that the falling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acquisition, transmission and storage will make pervasive surveillance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technologies available to the authorities, so the only real question is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available to the rest of us too. He paints a choice between two futures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one in which the citizens live in fear of a Chinese–style policing system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in which officials are held to account by public scrutiny. He argues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essentially all information should be open – including, for example, all our bank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accounts. The cameras will exist: will they be surveillance cams or webcams?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media often seem to be pushing us in that direction. In any case, Freedom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Information Acts typically let the citizen demand copies of information held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state unless there’s a good reason to withhold it, and help ensure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ﬂow of information between the citizen and the state isn’t entirely one-way.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transparency leads to interesting tussles. Many European coun-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have clean-slate laws whereby most criminal convictions are expunged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period of time that depends on the severity of the offence, and in 2019 Penn-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sylvania, Utah and California followed suit [607]. But how can such laws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enforced now that web search engines exist? Do you tag the names of offenders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newspaper accounts of trials with an expiration date, and pass laws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pelling search and archive services to respect them? The Google Spain case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us the answer: someone whose conviction has expired has a right to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suppressed in searches, although it may remain in the newspaper archive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who know where to look.</w:t>
      </w:r>
    </w:p>
    <w:p>
      <w:pPr>
        <w:autoSpaceDN w:val="0"/>
        <w:tabs>
          <w:tab w:pos="1200" w:val="left"/>
        </w:tabs>
        <w:autoSpaceDE w:val="0"/>
        <w:widowControl/>
        <w:spacing w:line="190" w:lineRule="exact" w:before="96" w:after="204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16</w:t>
      </w:r>
      <w:r>
        <w:rPr>
          <w:rFonts w:ascii="CMR8" w:hAnsi="CMR8" w:eastAsia="CMR8"/>
          <w:b w:val="0"/>
          <w:i w:val="0"/>
          <w:color w:val="000000"/>
          <w:sz w:val="16"/>
        </w:rPr>
        <w:t>Full disclosure: I’m a member of their advisory board.</w:t>
      </w:r>
      <w:r>
        <w:br/>
      </w: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17</w:t>
      </w:r>
      <w:r>
        <w:rPr>
          <w:rFonts w:ascii="CMR8" w:hAnsi="CMR8" w:eastAsia="CMR8"/>
          <w:b w:val="0"/>
          <w:i w:val="0"/>
          <w:color w:val="000000"/>
          <w:sz w:val="16"/>
        </w:rPr>
        <w:t>Tony Blair later described it as his biggest mistake.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That’s one example of the shifting boundary between data protection and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freedom of information. Another has been the monitoring of former child sex of-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fenders, with laws in some states requiring that registers of offenders be publicly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available, and riots in the UK following the naming of some former offenders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Sunday newspaper and at least one innocent person being lynched. A third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the release of crime statistics: home owners object to their neighbourhood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stigmatised, and if the data are too granular there may be some risk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victims being identiﬁed. For further examples, see Section 11.1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inference security.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26.8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  <w:tab w:pos="176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policy is increasingly entangled with the work of the security engineer.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largest single concern of governments, if we measure it in dollar terms,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intelligence; a typical government spends a hundred times more money collecting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on its enemies, real and potential, than it does on ﬁghting cyber-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collection is also in conﬂict with both defensive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with privacy, both of which have historically come second. However, since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Snowden revelations made clear the scale of US data collection worldwide,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of Five Eyes operations against allied countries, the balance has started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shift, and the effects have propagated through privacy and data protection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albeit slowly and with so far little effect on the agencies themselves.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analysis is done, Snowden’s effect on the agencies’ capabilities will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largely technical (through getting people to use cryptography more, and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intelligently) while the policy effect may be to curb some of the excesses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‘surveillance capitalism’ by making privacy more salient to more people.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strains between the US and European ways of dealing with privacy are becoming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signiﬁcant and in the medium term we may see more localisation –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companies have to keep data on EU citizens on servers in Europe and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under the control of European trustees. Other countries are starting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 suit.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Censorship is a real issue; some countries, like China, ban many of the large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service ﬁrms outright, while more and more are demanding that they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not just abusive material but also material that offends local political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sensitivities. The Internet still makes it harder for countries that won’t go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 as China to censor subversive content, but much of the optimism we had 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ago has dissipated with the failure of the Arab Spring. Even the developed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countries push the large service ﬁrms to moderate and ﬁlter user-generated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 at scale, and despite the cost and complexity, it’s becoming universal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 on end-to-end encrypted services. It’s now 25 years since AOL barred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users from living in Scunthorpe, and large-scale ﬁltering still raises a host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issues whether we’re talking about copyright, radicalisation, harassment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fake news.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security-industrial complex, whose growth was fuelled by the climate of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9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fear whipped up after the 9/11 attacks, has got a second wind from China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Arab Spring, as the world’s authoritarians buy surveillance systems to keep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track of their populations. This has led to the proliferation of computer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420" w:val="left"/>
          <w:tab w:pos="47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network exploitation tools that erode our security, our liberty, and our quality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life. This proliferation is aided and abetted by Western governments who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know better, and is bound to be extended as social media ﬁrms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are co-opted into ever more content screening as a condition of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business. Understanding and pushing back on the surveillance ecosystem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mitigating online harms is the highest priority for security engineers who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ability to get involved in public life – whether directly, or via our writing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teaching.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research also helps.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Individual academics can’t hope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 with national leaders in the mass media, but the careful accumulation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data and knowledge over the years can and will undermine their excuses.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don’t mean just knowledge about why extreme airport screening measures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waste of money; we also must disseminate knowledge about the economics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 that underlie maladaptive government behaviour, and its terrible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consequences in terms of spending money on security theatre that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spent on pandemic preparedness.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Technology policy involves a complex interplay between science, engineering,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psychology, law and economics. There is still too little serious cross-disciplinary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research, and initiatives which speed up this process are almost certainly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thing. Since 2002 I’ve worked to build up the security-economics 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community; and since 2008 we’ve run an annual workshop on security and 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behaviour to engage psychologists, anthropologists and philosophers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we need much, much more. Where are the historians, the sociologists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political scientists? (And perhaps if there’s a fourth edition, we’ll add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philosophers.)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extraordinarily easy for technology policy arguments to get detached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reality, and many of the scares conjured up to get attention and money (such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‘cyberterrorism’) are the modern equivalent of the monsters that appeared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medieval maps to cover up the cartographer’s ignorance. An engineer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 for primary sources – from material written by experienced insiders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R.V. Jones [992] to the thousands of documents leaked by Ed Snowden.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the use of information warfare techniques in the Brexit referendum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2016 US election, Carole Cadwalladr’s movie ‘The Great Hack’ is unmissable.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good book on the history of wiretapping and crypto policy by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Whit Diffie and Susan Landau, who had a long involvement in the policy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[558], and an NRC study on cryptography policy was also inﬂuential [1411].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 video on my website of the history of the crypto wars from a European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perspective.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history of export control is tied up with Soviet attempts to buy US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4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computer, semiconductor and energy technology during the 1970s and 80s,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and French intelligence community’s work to block them and feed them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misleading information: see the memoir on Gus Weiss, a CIA maverick involved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work [723].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Resources on online censorship include Reporters without Borders, who pub-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lish a ‘Handbook for bloggers and cyber-dissidents’ on how to circumvent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sorship, with a number of case histories of how blogging has helped open up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media in less liberal countries [1594].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standard work on computer forensics is by Tony Sammes and Brian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Jenkinson [1644], while Privacy International has a survey of mobile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forensics [1555] and the Department of Justice’s “Guidelines for Searching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Seizing Computers” also bear some attention [550]. For early computer crime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case histories, see Peter Neumann [1429] and Dorothy Denning [539]. The stan-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dard work on computer evidence in the common law countries is by Stephen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Mason [1236].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topic of privacy versus data protection, there is a huge literature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no concise recent guide that I know of. Recent material can be found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web sites of organizations such as EPIC [631], EFF [618], FIPR [708]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EDRi [643], and of Max Schrems [1683].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policy problems around the ﬁltering of inﬂammatory content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propaganda, the two most thought-provoking books for me are those by Tim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Wu [2050] and Yochai Benkler [227], while Facebook’s former CISO Alex Stamos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discusses the tech companies’ view of ﬁltering political ads [999].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the deﬁnitive story of the Cambridge Analytica scandal is told 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0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book by the whistleblower Chris Wylie [2052], and in the journalism by Carole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Cadwalladr based on information that he and others supplied [363].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2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