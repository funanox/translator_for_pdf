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3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Psychology and Usability</w:t>
      </w:r>
    </w:p>
    <w:p>
      <w:pPr>
        <w:autoSpaceDN w:val="0"/>
        <w:tabs>
          <w:tab w:pos="250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Humans are incapable of securely storing high-quality</w:t>
      </w:r>
    </w:p>
    <w:p>
      <w:pPr>
        <w:autoSpaceDN w:val="0"/>
        <w:tabs>
          <w:tab w:pos="10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cryptographic keys, and they have unacceptable speed and accuracy</w:t>
      </w:r>
    </w:p>
    <w:p>
      <w:pPr>
        <w:autoSpaceDN w:val="0"/>
        <w:tabs>
          <w:tab w:pos="14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when performing cryptographic operations. (They are also large,</w:t>
      </w:r>
    </w:p>
    <w:p>
      <w:pPr>
        <w:autoSpaceDN w:val="0"/>
        <w:tabs>
          <w:tab w:pos="1500" w:val="left"/>
          <w:tab w:pos="1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expensive to maintain, difficult to manage, and they pollute the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environment. It is astonishing that these devices continue to be</w:t>
      </w:r>
    </w:p>
    <w:p>
      <w:pPr>
        <w:autoSpaceDN w:val="0"/>
        <w:tabs>
          <w:tab w:pos="10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manufactured and deployed. But they are sufficiently pervasive that</w:t>
      </w:r>
    </w:p>
    <w:p>
      <w:pPr>
        <w:autoSpaceDN w:val="0"/>
        <w:tabs>
          <w:tab w:pos="23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we must design our protocols around their limitations.)</w:t>
      </w:r>
    </w:p>
    <w:p>
      <w:pPr>
        <w:autoSpaceDN w:val="0"/>
        <w:tabs>
          <w:tab w:pos="3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KAUFMANN, PERLMAN AND SPECINER [1025]</w:t>
      </w:r>
    </w:p>
    <w:p>
      <w:pPr>
        <w:autoSpaceDN w:val="0"/>
        <w:tabs>
          <w:tab w:pos="190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Only amateurs attack machines; professionals target people.</w:t>
      </w:r>
    </w:p>
    <w:p>
      <w:pPr>
        <w:autoSpaceDN w:val="0"/>
        <w:tabs>
          <w:tab w:pos="5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BRUCE SCHNEIER</w:t>
      </w:r>
    </w:p>
    <w:p>
      <w:pPr>
        <w:autoSpaceDN w:val="0"/>
        <w:tabs>
          <w:tab w:pos="17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Metternich told lies all the time, and never deceived any one;</w:t>
      </w:r>
    </w:p>
    <w:p>
      <w:pPr>
        <w:autoSpaceDN w:val="0"/>
        <w:tabs>
          <w:tab w:pos="21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Talleyrand never told a lie and deceived the whole world.</w:t>
      </w:r>
    </w:p>
    <w:p>
      <w:pPr>
        <w:autoSpaceDN w:val="0"/>
        <w:tabs>
          <w:tab w:pos="56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THOMAS MACAULAY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real attacks exploit psychology at least as much as technology. We saw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chapter how some online crimes involve the manipulation of angry mobs,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both property crimes and espionage make heavy use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phishing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victims are lured by an email to log on to a website that appears genuine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actually designed to steal their passwords or get them to install malware.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frauds like phishing are often easier to do, and harder to stop, than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real-world frauds because many online protection mechanisms are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easy to use nor as difficult to forge as their real-world equivalents. It’s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easier for crooks to create a bogus bank website that passes casual inspection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to build an actual bogus bank branch in a shopping street.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evolved social and psychological tools over millions of years to help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deal with deception in face-to-face contexts, but these are less effective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get an email that asks us to do something. For an ideal technology, good use</w:t>
      </w:r>
    </w:p>
    <w:p>
      <w:pPr>
        <w:autoSpaceDN w:val="0"/>
        <w:tabs>
          <w:tab w:pos="4380" w:val="left"/>
        </w:tabs>
        <w:autoSpaceDE w:val="0"/>
        <w:widowControl/>
        <w:spacing w:line="198" w:lineRule="exact" w:before="516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easier than bad use. We have many examples in the physical world: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potato peeler is easier to use for peeling potatoes than a knife is, but a lot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for murder. But we’ve not always got this right for computer systems yet.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asymmetry between good and bad on which we rely in our daily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doesn’t just depend on formal exchanges – which can be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– but on some combination of physical objects, judgment of people,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supporting social protocols. So, as our relationships with employers,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government become more formalised via online communication, and we lose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physical and human context, the forgery of these communications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of a risk.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Deception, of various kinds, is now the principal mechanism used to defeat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security. It can be used to get passwords, to compromise conﬁdential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or to manipulate ﬁnancial transactions directly. Hoaxes and frauds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always happened, but the Internet makes some of them easier, and 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be repackaged in ways that may bypass our existing controls (be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intuitions, company procedures or even laws).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driver for the surge in attacks based on social engineering is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getting better at technology. As designers learn how to forestall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easier technical attacks, psychological manipulation of system users or opera-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becomes ever more attractive. So the security engineer absolutely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basic psychology, as a prerequisite for dealing competently with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erything from passwords to CAPTCHAs and from phishing to social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general; a working appreciation of risk misperception and scaremongering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necessary to understand the mechanisms underlying angry online mobs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societal response to emergencies from terrorism to pandemic disease. So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research in security economics led to a real shift in perspective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and second editions of this book, research in security psychology has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difference to how we view the world between the second edition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rest of this chapter, I’ll ﬁrst survey relevant research in psychology,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work through how we apply the principles to make password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more robust against attack, to security usability more generally,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beyond that to good design.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is a huge subject, ranging from neuroscience through to clinical top-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ics, and spilling over into cognate disciplines from philosophy through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to sociology. Although it has been studied for much longer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science, our understanding of the mind is much less complete: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brain is so much more complex. There’s one central problem – the nature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consciousness – that we just don’t understand at all. We know that ‘the 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what the brain does’, yet the mechanisms that underlie our sense of self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personal history remain obscure.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Nonetheless a huge amount is known about the functioning of the mind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brain, and we’re learning interesting new things all the time. In what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follows I can only offer a helicopter tour of three of the themes in psychology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that are very relevant to our trade: cognitive psychology, which studies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topics such as how we remember and what sort of mistakes we make;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psychology, which deals with how we relate to others in groups and to authority;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behavioral economics, which studies the heuristics and biases that lead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decisions that are consistently irrational in measurable and exploitable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Cognitive psychology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Cognitive psychology is the classical approach to the subject – building on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empirical work in the nineteenth century. It deals with how we think, remember,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decisions and even daydream. Twentieth-century pioneers such as Ulric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Neisser discovered that human memory doesn’t work like a video recorder: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memories are stored in networks across the brain, from which they are recon-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structed, so they change over time and can be manipulated [1427].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well-known results. For example, it’s easier to memorise things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repeated frequently, and it’s easier to store things in context. Many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insights are used by marketers and scammers, but misunderstood or just ignored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most system developers.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most of us have heard of George Miller’s result that human</w:t>
      </w:r>
    </w:p>
    <w:p>
      <w:pPr>
        <w:autoSpaceDN w:val="0"/>
        <w:tabs>
          <w:tab w:pos="1040" w:val="left"/>
          <w:tab w:pos="4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short-term memory can cope with about seven (plus or minus two) simultaneous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choices [1317] and, as a result, many designers limit menu choices to about ﬁve.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not the right conclusion.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search for information ﬁrst by</w:t>
      </w:r>
    </w:p>
    <w:p>
      <w:pPr>
        <w:autoSpaceDN w:val="0"/>
        <w:tabs>
          <w:tab w:pos="1040" w:val="left"/>
          <w:tab w:pos="71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recalling where to look, and then by scanning; once you’ve found the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menu, scanning ten items is only twice as hard as scanning ﬁve.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on menu size are screen size, which might give you ten choices, and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spoken menus, where the average user has difficulty dealing with more than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four [1544]. Here, too, Miller’s insight is misused because spatio-structural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is a different faculty from echoic memory. This illustrates why a broad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like 7+/-2 can be hazardous; you need to look at the detail.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years, the centre of gravity in this ﬁeld has been shifting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cognitive psychology to the human-computer interaction (HCI)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community, because of the huge amount of empirical know-how gained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lab experiments, but from the iterative improvement of ﬁelded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 HCI researchers not only model and measure human performance,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perception, motor control, memory and problem-solving;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developed an understanding of how users’ mental models of systems work,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they differ from developers’ mental models, and of the techniques (such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 analysis and cognitive walkthrough) that we can use to explore how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 to use and understand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need to ﬁnd ways of turning these ploughshares into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swords (the bad guys are already working on it). There are some low-hanging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fruit; for example, the safety research community has put a lot of effort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studying the errors people make when operating equipment [1589]. It’s said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‘to err is human’ and error research conﬁrms this: the predictable varieties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human error are rooted in the very nature of cognition. The schemata,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models, that enable us to recognise people, sounds and concepts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better than computers, also make us vulnerable when the wrong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activated.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errors made while operating equipment fall into broadly three cat-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egories, depending on where they occur in the ‘stack’: slips and lapses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skill, mistakes at the level of rules, and misconceptions at the cognitive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4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Actions performed often become a matter of skill, but we can slip when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also have a lapse where we use the wrong skill. For example, when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intend to go to the supermarket on the way home from work you may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road home by mistake, if that’s what you do most days (this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capture error</w:t>
      </w:r>
      <w:r>
        <w:rPr>
          <w:rFonts w:ascii="CMR10" w:hAnsi="CMR10" w:eastAsia="CMR10"/>
          <w:b w:val="0"/>
          <w:i w:val="0"/>
          <w:color w:val="000000"/>
          <w:sz w:val="20"/>
        </w:rPr>
        <w:t>). Slips are exploited by typosquatters,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register domains similar to popular ones, and harvest people who make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errors; other attacks exploit the fact that people are trained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‘OK’ to pop-up boxes to get their work done. So when designing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you need to ensure that dangerous actions, such as installing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software, require action sequences that are quite different from routine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ones. Errors also commonly follow interruptions and perceptual confusion.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post-completion error</w:t>
      </w:r>
      <w:r>
        <w:rPr>
          <w:rFonts w:ascii="CMR10" w:hAnsi="CMR10" w:eastAsia="CMR10"/>
          <w:b w:val="0"/>
          <w:i w:val="0"/>
          <w:color w:val="000000"/>
          <w:sz w:val="20"/>
        </w:rPr>
        <w:t>: once they’ve accomplished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 goal, people are easily distracted from tidying-up actions. More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leave cards behind in ATMs that give them the money ﬁrst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card back second.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Actions that people take by following rules are open to errors when they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 – can cause people to follow the strongest rule they know, or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general rule, rather than the best one. Phishermen use many tricks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people to follow the wrong rule, ranging from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‘it’s secure’) to starting URLs with the impersonated bank’s name,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www.citibank.secureauthentication.com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for most people, looking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name is a stronger rule than parsing its position.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294" w:after="31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third category of mistakes are those made by people for cognitive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do, and ignore advice in order to get their work done. The sem-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inal paper on security usability, Alma Whitten and Doug Tygar’s “Why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Johnny Can’t Encrypt”, demonstrated that the encryption program PGP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simply too hard for most college students to use as they didn’t un-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 the subtleties of private versus public keys, encryption and sig-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natures [2018]. And there’s growing realisation that many security bugs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 because most programmers can’t use security mechanisms either.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access control mechanisms and security APIs are hard to under-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and ﬁddly to use; security testing tools are often not much better.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often appear to work even when protection mechanisms are used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quite mistaken ways. Engineers then copy code from each other,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online code-sharing sites, so misconceptions and errors are propa-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gated widely [11]. They often know this is bad, but there’s just not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to do better.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some important science behind all this, and here are just two exam-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ples. James Gibson developed the concept of action possibilities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affordances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physical environment may be climbable or fall-off-able or get-under-able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animal, and similarly a seat is sit-on-able. People have developed great skill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creating environments that induce others to behave in certain ways: we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stairways and doorways, we make objects portable or graspable; we make pens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swords [762]. Often perceptions are made up of affordances, which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fundamental than value or meaning. In exactly the same way, we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artefacts to train and condition our users’ choices, so the affordances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systems we use can affect how we think in all sorts of ways. We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traps for the unwary: an animal that mistakes a pitfall for solid ground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in trouble.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Gibson also came up with the idea of optical ﬂows, further developed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Christopher Longuet-Higgins [1185]. As our eyes move relative to the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the resulting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optical ﬂow ﬁeld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lets us interpret the image,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size, distance and motion of objects in it. There is an elegant mathematical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of optical parallax, but our eyes deal with it differently: they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receptions for speciﬁc aspects of this ﬂow ﬁeld which assume that objects in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rigid, which then enables us to resolve rotational and translational compo-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nents. Optical ﬂows enable us to understand the shapes of objects around us,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independently of binocular vision. We use them for some critical tasks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landing an aeroplane and driving a car.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cognitive science gives useful insights into how to design system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interfaces so as to make certain courses of action easy, hard or impossible.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increasingly tied up with research into computer human interaction.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mistakes more or less likely by making them easy or difficult;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28.2.2 I give real examples of usability failures causing serious accidents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involving both medical devices and aircraft. Yet security can be even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safety if we have a sentient attacker who can provoke exploitable errors.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the defender expect attackers to do? They will use errors whose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is predictable, such as capture errors; they will exploit perverse affor-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dances; they will disrupt the ﬂows on which safe operation relies; and they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for, or create, exploitable dissonances between users’ mental models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its actual logic. To look for these, you should try a cognitive walk-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aimed at identifying attack points, just as a code walkthough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search for software vulnerabilities. Attackers also learn by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share techniques with each other, and develop tools to look efficiently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attacks. So it’s important to be aware of the attacks that have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worked. (That’s one of the functions of this book.)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Gender, diversity and interpersonal variation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women die because medical tests and technology assume that patients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men, or because engineers use male crash-test dummies when designing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cars; protective equipment, from sportswear through stab-vests to spacesuits,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tailored for men by default [498]. So do we have problems with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too? They are designed by men, and young geeky men at that,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half their users may be women. This realisation has led to research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3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gender HCI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on how software should be designed so that women can also use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effectively. Early experiments started from the study of behaviour: experiments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women use peripheral vision more, and it duly turned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larger displays reduce gender bias.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American female programmers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suggested that they tinker less than males, but more effectively [202]. But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is nature, and how much nurture? Societal factors matter, and US women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program appear to be more thoughtful, but lower self-esteem and higher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risk-aversion leads them to use fewer features.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Gender has become a controversial topic in psychology research. In the early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2000s, discussion of male aptitude for computer science was sometimes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analysis by Simon Baron-Cohen which gives people separate scores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systemisers (good at geometry and some kinds of symbolic reasoning) and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empathisers (good at intuiting the emotions of others and social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generally) [176]. Most men score higher at systematising, while most women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at empathising. The correspondence isn’t exact; a minority of men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at empathising while a minority of women are better at systematising.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Baron-Cohen’s research is in Asperger’s and autism spectrum disorder,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sees as an extreme form of male brain. This theory gained some traction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geeks who saw an explanation of why we’re often introverted with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aptitude for understanding things than for understanding people. If we’re born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way, it’s not out fault. It also suggests an explanation for why geek couples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have kids on the spectrum.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this explain why men are more interested in computer science than</w:t>
      </w:r>
    </w:p>
    <w:p>
      <w:pPr>
        <w:autoSpaceDN w:val="0"/>
        <w:tabs>
          <w:tab w:pos="1040" w:val="left"/>
          <w:tab w:pos="4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women, with women consistently taking about a sixth of CS places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UK? But here, we run into trouble. Women make up a third of 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in the former communist countries of Poland, Romania and the Baltic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states, while numbers in India are close to equal. Male dominance of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also a fairly recent phenomenon.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started out in the 1970s,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almost as many women programmers as men, and many of the pioneers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women, whether in industry, academia or government. This suggests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relevant differences are more cultural than genetic or developmental.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 for a ‘male brain / female brain’ explanation has been progressively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undermined by work such as that of Daphna Joel and colleagues who’ve shown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extensive neuroimaging studies that while there are recognisable male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female features in brains, the brains of individuals are a mosaic of both [985].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although these features are visible in imaging, that does not mean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laid down at birth: our brains have a lot of plasticity. As with our muscles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tissues we exercise grow bigger. Perhaps nothing else might have been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the variance in gender identity, sexual preference, aggression, empathy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 that we see all around 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work has shown that gender performance differences are absent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newborns, and appear round about age 6–7, by which time children have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to distinguish gender and adapt to the social cues all around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reinforced in developed countries by a tsunami of blue/pink gendered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toys and marketing. (Some believe that women are happier to work in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puting in India because India escaped the home computer boom in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evolution into gaming.) This is reinforced in later childhood and ado-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lescence by gender stereotypes that they internalise as part of their identity;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cultures where girls aren’t supposed to be good at maths or interested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computers, praise for being ‘good at maths’ can evoke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stereotype threat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of conﬁrming a negative stereotype about a group to which one belongs).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as a result, men react better to personal praise (‘That was really clever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you!’) while women are motivated better by performance praise (‘You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put in a hell of a lot of effort’). So it may not be surprising that we see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deﬁcit of women in disciplines that praise genius, such as mathematics.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similar mechanisms appear to underlie the poorer academic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ethnic groups who have been sigmatised as non-academic. In short,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just born different; we learn to be different, shaped by power, by cul-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tural attitudes, by expectations and by opportunities. There are several 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gene and culture with emergent behaviour, including the cell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circuit. So if we want more effective interventions in the pipeline from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university to professional development, we need a better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underlying neurological and cultural mechanisms. For a survey of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Gina Rippon [1605].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Gender matters at many levels of the stack, from what a product should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through how it does it. For example, should a car be faster or safer?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entangled with social values. Are men better drivers because they win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races, or are women better drivers because they have fewer insurance claims?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Digging down, we ﬁnd gendered and cultural attitudes to risk. In US surveys,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are judged lower by white people and by men, and on closer study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about 30% of white males judge risks to be extremely low. This bias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 across a wide range of hazards but is particularly strong for handguns,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second-hand cigarette smoke, multiple sexual partners and street drugs. Asian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males show similarly low sensitivity to some hazards, such as motor vehicles.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males are more trusting of technology, and less of government [693].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engineers must of course work with the world as it is, not as it might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if our education system and indeed our culture had less bias; but we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alert to the possibility that computer systems discriminate because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by men for men, just like cars and spacesuits. For example, Tyler Moore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 did an experiment to see whether anti-phishing advice given by banks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customers was easier for men to follow than women, and we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 it was [1337]. No-one seems to have done much work on gender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usability, so there’s an opportunity.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problem is much wider. Many systems will continue to be designed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young ﬁt straight clever men who are white or Asian and may not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or at all about the various forms of prejudice and disability that they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encounter directly. You need to think hard about how you mitigate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effects. It’s not enough to just have your new product tested by a token geek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girl on your development team; you have to think also of the less educated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vulnerable – including older people, children and women ﬂeeing abusive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relationships (about which I’ll have more to say later). You really have to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whole stack. Diversity matters in corporate governance, market research,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design, software development and testing. If you can’t ﬁx the imbalance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dev, you’d better make it up elsewhere. You need to understand your users;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good to understand how power and culture feed the imbalance.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of the factors relevant to group behaviour are of social origin,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turn to social psychology.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psychology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attempts to explain how the thoughts, feelings, and behaviour of individu-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 are inﬂuenced by the actual, imagined, or implied presence of others.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aspects, from the identity that people derive from belonging to groups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of gender, tribe, team, profession or even religion – through the self-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esteem we get by comparing ourselves with others. The results that put it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map were three early papers that laid the groundwork for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abuse of authority and its relevance to propaganda, interrogation and 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gression. They were closely followed by work on the bystander effect which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highly relevant to crime and security.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3.2.3.1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Authority and its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1951, Solomon Asch showed that people could be induced to deny the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own eyes in order to conform to a group. Subjects judged the lengths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lines after hearing wrong opinions from other group members, who were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experimenter’s stooges. Most subjects gave in and conformed, with only 29%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resisting the bogus majority [135].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Stanley Milgram was inspired by the 1961 trial of Nazi war criminal Adolf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Eichmann to investigate how many experimental subjects were prepared to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severe electric shocks to an actor playing the role of a ‘learner’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behest of an experimenter while the subject played the role of the ‘teacher’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when the ‘learner’ appeared to be in severe pain and begged the subject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stop. This experiment was designed to measure what proportion of people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obey an authority rather than their conscience. Most did – Milgram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consistently over 60% of subjects would do downright immoral things if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told to [1312]. This experiment is now controversial but had real inﬂuence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development of the subject.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was the Stanford Prisoner Experiment which showed that normal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can behave wickedly even in the absence of orders. In 1971, experimenter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Philip Zimbardo set up a ‘prison’ at Stanford where 24 students were assigned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random to the roles of 12 warders and 12 inmates. The aim of the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discover whether prison abuses occurred because warders (and possibly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prisoners) were self-selecting. However, the students playing the role of warders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became sadistic authoritarians, and the experiment was halted after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on ethical grounds [2073]. This experiment is also controversial now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unlikely that a repeat would get ethical approval today. But abuse of authority,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real or ostensible, is a real issue if you are designing operational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for a business.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period 1995–2005, a telephone hoaxer calling himself ‘Officer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Scott’ ordered the managers of over 68 US stores and restaurants in 32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(including at least 17 McDonald’s stores) to detain some young employee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suspicion of theft and strip-search them. Various other degradations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ordered, including beatings and sexual assaults [2033]. A former prison guard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tried for impersonating a police officer but acquitted. At least 13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obeyed the caller and did searches were charged with crimes, and seven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convicted. McDonald’s got sued for not training its store managers properly,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years after the pattern of hoax calls was established; and in October 2007,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jury ordered them to pay $6.1 million dollars to one of the victims, who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strip-searched when she was an 18-year-old employee. It was a nasty case,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she was left by the store manager in the custody of her boyfriend, who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committed a further indecent assault on her. The boyfriend got ﬁve years,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manager pleaded guilty to unlawfully detaining her. McDonald’s argued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she was responsible for whatever damages she suffered for not realizing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hoax, and that the store manager had failed to apply common sense.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Kentucky jury didn’t buy this and ordered McDonald’s to pay up. The store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 also sued, claiming to be another victim of the ﬁrm’s negligence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 her of the hoax, and got $1.1 million [1088]. So US employers now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heavy damages if they fail to train their staff to resist the abuse of authority.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3.2.3.2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bystander effect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March 13, 1964, a young lady called Kitty Genovese was stabbed to death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street outside her apartment in Queens, New York. The press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thirty-eight separate witnesses had failed to help or even to call the police,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assault lasted almost half an hour. Although these reports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found to be exaggerated, the crime led to the nationwide 911 emergency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number, and also to research on why bystanders often don’t get involved.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 Darley and Bibb Latan´e reported experiments in 1968 on what factors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modulated the probability of a bystander helping someone who appeared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having an epileptic ﬁt. They found that a lone bystander would help 85%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time, while someone who thought that four other people could see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 would help only 31% of the time; group size dominated all other effects.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another bystander was male, female or even medically qualiﬁed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no difference [513]. The diffusion of responsibility has visible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other contexts. If you want something done, you’ll email one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ask, not three people. Of course, security is usually seen as something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people deal with.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if you ever ﬁnd yourself in danger, the real question is whether 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one of the bystanders will help, and here the recent research is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positive. Lasse Liebst, Mark Levine and others have surveyed CCTV footage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public conﬂicts in several countries over the last ten years, ﬁnding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 9 out of 10 cases, one or more bystanders intervened to de-escalate a ﬁght,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the more bystanders intervene, the more successful they are [1163].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be wrong to assume that bystanders generally pass by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side; so the bystander effect’s name is rather misleading.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1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social-brain theory of deception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second big theme, which also ﬁts into social psychology, is the growing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research into deception. How does deception work, how can we detect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 it, and how can we deter it?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modern approach started in 1976 with the social intelligence hypothe-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sis. Until then, anthropologists had assumed that we evolved larger brains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make better tools. But the archaeological evidence doesn’t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this. All through the paleolithic period, while our brains evolved from chimp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size to human size, we used the same simple stone axes. They only became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in the neolithic period, by which time our ancestors were anatom-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ically modern homo sapiens. So why, asked Nick Humphrey, did we evolve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brains if we didn’t need them yet? Inspired by observing the behaviour of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caged and wild primates, his hypothesis was that the primary function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intellect was social. Our ancestors didn’t evolve bigger brains to make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tools, but to use other primates better as tools [934]. This is now supported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growing body of evidence, and has transformed psychology as a discipline.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psychology had been a poor country cousin until then and was not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rigorous; since then, people have realised it was probably the driving force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cognitive evolution. Almost all intelligent species developed in a social context.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(One exception is the octopus, but even it has to understand how predators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prey react.)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primatologist Andy Whiten then collected much of the early evidence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tactical deception, and recast social intelligence as the Machiavellian brain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hypothesis: we became smart in order to deceive others, and to detect decep-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too [360]. Not everyone agrees completely with this characterisation,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positive aspects of socialisation, such as empathy, also matter. But Hugo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Mercier and Dan Sperber have recently collected masses of evidence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human brain is more a machine for arguing than anything else [1294].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goal is persuasion rather than truth; rhetoric comes ﬁrst, and logic second.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thread coming from the social intellect hypothesis is theory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mind, an idea due to David Premack and Guy Woodruff in 1978 but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Heinz Wimmer and Josef Perner in a classic 1983 experiment to determine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children are ﬁrst able to tell that someone has been deceived [2029].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experiment, the Sally-Anne test, a child sees a sweet hidden under a cup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Sally while Anne and the child watch. Anne then leaves the room and Sally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switches the sweet to be under a different cup. Anne then comes back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is asked where Anne thinks the sweet is. Normal children get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 from about age ﬁve; this is when they acquire the ability to discern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others’ beliefs and intentions. Simon Baron-Cohen, Alan Leslie and Uta Frith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showed that children on the Aspergers / autism spectrum acquire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signiﬁcantly later [177].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computer scientists and engineers appear to be on the spectrum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extent, and we’re generally not as good at deception as neurotypical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are. This has all sorts of implications! We’re under-represented in politics,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senior executives and in marketing. Oh, and there was a lot less cy-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bercrime before underground markets brought together geeks who could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wicked code with crooks and spooks who could use it for wicked purposes. Geeks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more likely to be whistleblowers; we’re less likely to keep quiet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uncomfortable truth just to please others, as we place less value on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opinions. But this is a complex ﬁeld. Some well-known online miscreants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on the spectrum were hapless more than anything else; Gary McKinnon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claimed to have hacked the Pentagon to discover the truth about ﬂying saucers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didn’t anticipate the ferocity of the FBI’s response. And other kinds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empathic deﬁcit are involved in many crimes. Other people with dispositional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empathy deﬁcits include psychopaths who disregard the feelings of others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them well enough to manipulate them, while there are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deﬁcits are situational, ranging from Nigerian scammers who think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white person who falls for their lure deserves it as they must be a racist,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soldiers and terrorists who consider their opponents to be less than human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morally deserving of death. I’ll discuss radicalisation in more detail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26.4.2.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thread is self-deception. Robert Trivers argues that we’ve evolved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deceive ourselves in order to better deceive others: “If deceit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fundamental in animal communication, then there must be strong selection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spot deception and this ought, in turn, to select for a degree of self-deception,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rendering some facts and motives unconscious so as to not betray –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signs of self-knowledge – the deception being practiced” [904]. We forget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inconvenient truths and rationalise things we want to believe. There may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range of self-deception abilities from honest geeks through to the great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salesmen who have a magic ability to believe completely in their product.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controversial, and at a number of levels. For example, if Tony Blair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believed that Iraq had weapons of mass destruction when he persuaded Britain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go to war in 2003, was it actually a lie? How do you deﬁne sincerity?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you measure it? And would you even elect a national leader if you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they’d be unable to lie to you? There is a lengthy discussion in [904],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debate is linked to other work on motivated reasoning. Russell Golman,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Hagman and George Loewenstein survey research on how people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information, even when it is free and could lead to better decision-making: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at risk of illness avoid medical tests, managers avoid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show they made bad decisions, and investors look at their portfolios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markets are down [781]. This strand of research goes all the way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Sigmund Freud, who described various aspects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unpleasant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information, including the ways in which we try to minimise our feelings of guilt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bad things we do, and to blame others for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also links up with ﬁlter-bubble effects on social media. People prefer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 to others who conﬁrm their beliefs and biases, and this can be analysed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terms of the hedonic value of information. People think of themselves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honest and try to avoid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ethical dissonance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results from deviations [172];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criminologists use the term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neutralisation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describe the strategies that rule-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breakers use to minimise the guilt that they feel about their actions (there’s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overlap with both ﬁlter effects and self-deception). A further link is to Hugo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Mercier and Dan Sperber’s work on the brain as a machine for argument,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above.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fourth thread is intent. The detection of hostile intent was a big deal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ancestral evolutionary environment; in pre-state societies, perhaps a quarter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men and boys die of homicide, and further back many of our ancestors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killed by animal predators. So we appear to have evolved a sensitivity to sounds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movements that might signal the intent of a person, an animal or even a god.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 we now spend too much on defending against threats that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hostile intent, such as terrorism, and not enough on defending against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epidemic disease, which kills many more people, or climate change, which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 even more.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reasons why we might want to think about intent more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carefully. In cryptography, we use logics of belief to analyse the security of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protocols, and to deal with statements such as ‘Alice believes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believes that Charlie controls the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’; we’ll come to this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chapter. And now we realise that people use theories of mind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other, philosophers have got engaged too. Dan Dennett derived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tentional stance in philosophy, arguing that the propositional attitudes we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reasoning – beliefs, desires and perceptions – come down to the intentions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and animals.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matter is socially-motivated reasoning: people do logic much better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problem is set in a social role. In the Wason test, subjects are told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inspect some cards with a letter grade on one side, and a numerical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other, and given a rule such as “If a student has a grade D on the front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card, then the back must be marked with code 3”. They are shown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displaying (say) D, F, 3 and 7 and then asked “Which cards do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turn over to check that all cards are marked correctly?” Most subjects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wrong; in the original experiment, only 48% of 96 subjects got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 of D and 7. However the evolutionary psychologists Leda Cosmides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 Tooby found the same problem becomes easier if the rule is changed to ‘If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person is drinking beer, he must be 20 years old’ and the individuals are a beer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drinker, a coke drinker, a 25-year-old and a 16-year old. Now three-quarters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 deduce that the bouncer should check the age of the beer drinker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drink of the 16-year-old [483]. Cosmides and Tooby argue that our 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logic and perhaps arithmetic evolved as a means of policing social exchanges.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factor is rationalisation or minimsation – the process by which</w:t>
      </w:r>
    </w:p>
    <w:p>
      <w:pPr>
        <w:autoSpaceDN w:val="0"/>
        <w:tabs>
          <w:tab w:pos="1040" w:val="left"/>
          <w:tab w:pos="5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justify bad actions or make their harm appear to be less. I mentioned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Nigerian scammers who think that white people who fall for their scam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Africans are stupid, so they deserve it; there are many more examples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scammers seeing foreign targets as fair game. The criminologist Donald Cressey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Fraud Triangle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theory to explain the factors that lead to fraud: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motive and opportunity, there must be a rationalisation. People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feel that their employer has underpaid them so it’s justiﬁable to ﬁddle expenses,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that the state is wasting money on welfare when they cheat on their taxes.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Minimisation is very common in cybercrime.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operating DDoS-for-hire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reassured each other that offering a ‘web stresser’ service was legal,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on their websites that the service could only be used for legal purposes.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undermining minimisation can work as a crime-ﬁghting tool. The UK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Agency bought Google ads to ensure that anyone searching for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stresser service would see an official warning that DDoS was a crime. A mere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3,000 spent between January and June 2018 suppressed demand growth; DDoS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revenues remained constant in the UK while they grew in the USA [454].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loss of social context is a factor in online disinhibition.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 more frankly online, and this has both positive and negative effects. Shy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can ﬁnd partners, but we also see vicious ﬂame wars. John Suler analyses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factors as anonymity, invisibility, asynchronicity and the loss of symbols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authority and status; in addition there are effects relating to psychic boundaries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self-imagination which lead us to drop our guard and express feelings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affection to aggression that we normally rein in for social reasons [1845].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all this leads is that the nature and scale of online deception can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modulated by suitable interaction design. Nobody is as happy as they appear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Facebook, as attractive as they appear on Instagram or as angry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on Twitter. They let their guard down on closed groups such as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by WhatsApp, which offer neither celebrity to inspire performance,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 anonymity to promote trolling. However, people are less critical in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groups, which makes them more suitable for spreading conspiracy theories,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radicalisation [523].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Heuristics, biases and behavioural economics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ﬁeld of psychology that has been applied by security researchers since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 has been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decision science</w:t>
      </w:r>
      <w:r>
        <w:rPr>
          <w:rFonts w:ascii="CMR10" w:hAnsi="CMR10" w:eastAsia="CMR10"/>
          <w:b w:val="0"/>
          <w:i w:val="0"/>
          <w:color w:val="000000"/>
          <w:sz w:val="20"/>
        </w:rPr>
        <w:t>, which sits at the boundary of psychology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economics and studies the heuristics that people use, and the biases that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ﬂuence them, when making decisions. It is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behavioural economics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examines the ways in which people’s decision processes depart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rational behaviour modeled by economists. An early pioneer was Herb Simon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both an early computer scientist and a Nobel-prizewinning economist –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noted that classical rationality meant doing whatever maximizes your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utility regardless of how hard that choice is to compute. So how would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behave in a realistic world of bounded rationality? The real limits to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rationality have been explored extensively in the years since, and Daniel Kah-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neman won the Nobel prize in economics in 2002 for his major contributions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ﬁeld (along with the late Amos Tversky) [1004].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0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Prospect theory and risk misperception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Kahneman and Tversky did extensive experimental work on how people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faced with uncertainty. They ﬁrst developed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prospect theory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risk appetite: in many circumstances, people dislike losing $100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have more than they value winning $100. Framing an action as avoiding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loss can make people more likely to take it; phishermen hook people by sending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like ‘Your PayPal account has been frozen, and you need to click 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unlock it.’ We’re also bad at calculating probabilities, and use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heuristics to help us make decisions: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4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often base a judgment on an initial guess or comparison and then adjust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6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base inferences on the ease of bringing examples to mind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avail-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wrong answers when mass media bombard us with images of terrorism;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6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we’re more likely to be sceptical about things we’ve heard than about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58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worry too much about events that are very unlikely but have very 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we’re more likely to believe things we’ve worked out for ourselves rather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Behavioral economics is not just relevant to working out how likely people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to click on links in phishing emails, but to the much deeper problem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perception of risk. Many people perceive terrorism to be a much worse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epidemic disease, road traffic accidents or even food poisoning: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wrong, but hardly surprising to a behavioural economist. We overestimate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risk of dying in a terrorist attack not just because it’s small but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visual effect of the 9/11 TV coverage, the ease of remembering the event,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outrage of an enemy attack, and the effort we put into thinking and worrying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it. (There are further factors, which we’ll explore in Part III when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terrorism.)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misperception of risk underlies many other public-policy problems.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psychologist Daniel Gilbert, in an article provocatively entitled ‘If only gay sex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global warming’, compares our fear of terrorism with our fear of climate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change. First, we evolved to be much more wary of hostile intent than of nature;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100,000 years ago, a man with a club (or a hungry lion) was a much worse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thunderstorm. Second, global warming doesn’t violate anyone’s moral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sensibilities; third, it’s a long-term threat rather than a clear and present danger;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fourth, we’re sensitive to rapid changes in the environment rather than slow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 [764]. There are many more risk biases: we are less afraid when we’re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control, such as when driving a car, as opposed to being a passenger in a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airplane; and we are more afraid of uncertainty, that is, when the magnitude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risk is unknown (even when it’s small) [1671, 1675]. We also indulge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satisﬁcing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means we go for an alternative that’s ‘good enough’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going to the trouble of trying to work out the odds perfectly, especially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transactions. (The misperception here is not that of the risk taker, but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economists who ignored the fact that real people include transaction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calculations.)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So, starting out from the folk saying that a bird in the hand is worth two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bush, we can develop quite a lot of machinery to help us understand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people’s attitudes towards risk.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Present bias and hyperbolic discounting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00" w:lineRule="exact" w:before="2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Saint Augustine famously prayed ‘Lord, make me chaste, but not yet.’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a similar sentiment with applying security updates, where people may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attention to the costs as they’re immediate and determinate in time, stor-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and bandwidth, than the unpredictable future beneﬁts.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present bias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many people to decline updates, which was the major source of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online for many years. One way software companies pushed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by allowing people to delay updates: Windows has ‘restart / pick a time /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snooze’. Reminders cut the ignore rate from about 90% to about 34%, and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ultimately double overall compliance [726]. A better design is to make updates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painless that they can be made mandatory, or nearly so; this is the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followed by some web browsers, and by cloud-based services generally.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Hyperbolic discounting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model used by decision scientists to quantify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 bias. Intuitive reasoning may lead people to use utility functions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discount the future so deeply that immediate gratiﬁcation seems to be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 of action, even when it isn’t. Such models have been applied to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explain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 paradox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why people say in surveys that they care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but act otherwise online. I discuss this in more detail in section 8.6.6: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factors, such as uncertainty about the risks and about the efficacy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measures, play a part too. Taken together, the immediate and determi-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nate positive utility of getting free stuff outweighs the random future costs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disclosing too much personal information, or disclosing it to dubious websites.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Defaults and nudges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leads to the importance of defaults. Many people usually take the easiest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path and use the standard conﬁguration of a system, as they assume it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good enough. In 2009, Richard Thaler and Cass Sunnstein wrote a best-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‘Nudge’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exploring this, pointing out that governments can achieve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goals without infringing personal liberty simply by setting the right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faults [1876]. For example, if a ﬁrm’s staff are enrolled in a pension plan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default, most will not bother to opt out, while if it’s optional most will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 to opt in. A second example is that many more organs are made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for transplant in Spain, where the law lets a dead person’s organs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they objected, than in Britain where donors have to consent actively.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example is that tax evasion can be cut by having the taxpayer declare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information in the form is true when they start to ﬁll it out, rather than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end. The set of choices people have to make, the order in which they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and the defaults if they do nothing, are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choice architecture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Sunnstein got a job in the Obama administration implementing some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ideas while Thaler won the 2017 economics Nobel prize.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Defaults matter in security too, but often they are set by an adversary 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to trip you up. For example, Facebook defaults to fairly open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sharing, and whenever enough people have ﬁgured out how to increase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settings, the architecture is changed so you have to opt out all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again. This exploits not just hazardous defaults but also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 paradox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the illusion of control causes people to share more information.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to feel in control; we feel more comfortable driving in our cars than letting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 ﬂy us in an airplane – even if the latter is an order of magnitude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safer. “Privacy control settings give people more rope to hang themselves,”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behavioral economist George Loewenstein puts it. “Facebook has ﬁgured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out, so they give you incredibly granular controls.” [1533]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default to intentionality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Behavioral economists follow a long tradition in psychology of seeing the 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composed of interacting rational and emotional components – ‘heart’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‘head’, or ‘affective’ and ‘cognitive’ systems. Studies of developmental biology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shown that, from an early age, we have different mental processing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social phenomena (such as recognising parents and siblings) and physical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phenomena. Paul Bloom argues that the tension between them explains why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believe that mind and body are basically different [268]. Children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to explain what they see using physics, but when their understanding falls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short, they explain phenomena in terms of intentional action. This has survival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to the young, as it disposes them to get advice from parents or other adults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novel natural phenomena. Bloom suggests that it has an interesting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effect: it predisposes humans to believe that body and soul are different,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 lays the ground for religious belief. This argument may not overwhelm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faithful (who will retort that Bloom simply stumbled across a mechanism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created by the Intelligent Designer to cause us to have faith in Him).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relevance for the security engineer.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it goes some way to explaining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fundamental attribution error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often err by trying to explain things from intentionality rather than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context. Second, attempts to curb phishing by teaching users about the gory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details of the Internet – for example, by telling them to parse URLs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 that seem to come from a bank – will be of limited value once they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bewildered. If the emotional is programmed to take over whenever the rational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out, then engaging in a war of technical instruction and counter-instruction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phishermen is unsound, as they’ll be better at it. Safe defaults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better.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affect heuristic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Nudging people to think in terms of intent rather than of mechanism can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affect heuristic</w:t>
      </w:r>
      <w:r>
        <w:rPr>
          <w:rFonts w:ascii="CMR10" w:hAnsi="CMR10" w:eastAsia="CMR10"/>
          <w:b w:val="0"/>
          <w:i w:val="0"/>
          <w:color w:val="000000"/>
          <w:sz w:val="20"/>
        </w:rPr>
        <w:t>, explored by Paul Slovic and colleagues [1787]. The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while the human brain can handle multiple threads of cognitive processing,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emotions remain resolutely single-threaded, and they are even less good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 theory than the rational part of our brains. So by making emotion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salient, a marketer or a fraudster can try to get you to answer questions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emotion rather than reason, and using heuristics rather than calculation.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trick is to ask an emotional question (whether ‘How many dates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last month?’ or even ‘What do you think of President Trump?’)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people insensitive to probability.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should not surprise anyone that porn websites have been used to install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of malware – as have church websites, which are often poorly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easy to hack. Similarly, events that evoke a feeling of dread – from cancer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terrorism – not only scare people more than the naked probabilities justify,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make those probabilities harder to calculate, and deter people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making the effort.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factors that can reinforce our tendency to explain things by intent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cognitive overload, where the rational part of the brain simply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tired. Our capacity for self-control is also liable to fatigue, both physical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mental; some mental arithmetic will increase the probability that we’ll pick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chocolate rather than an apple. So a bank that builds a busy website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sell more life insurance, but it’s also likely to make its customers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phishing.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Cognitive dissonance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interesting offshoot of social psychology is cognitive dissonance theory.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uncomfortable when they hold conﬂicting views; they seek out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that conﬁrms their existing views of the world and of themselves, and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reject information that conﬂicts with their views or might undermine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self-esteem. One practical consequence is that people are remarkably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persist in wrong courses of action in the face of mounting evidence that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gone wrong [1863]. Admitting to yourself or to others that you were duped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painful; hustlers know this and exploit it. A security professional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‘feel the hustle’ – that is, be alert for a situation in which recently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cues and expectations place you under pressure to ‘just do’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which you’d normally have reservations. That’s the time to step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ask yourself whether you’re being had. But training people to perceive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 enough, and getting the average person to break the social ﬂow and say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‘stop!’ is hard. There have been some experiments, for example with training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health-service staff to not give out health information on the phone, and train-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people in women’s self-defence classes to resist demands for extra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information. The problem with mainstreaming such training is that the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for it is orders of magnitude less than the marketing budgets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whose business model is to hustle their customers.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risk thermostat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interesting empirical work has been done on how people manage their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posure to risk. John Adams studied mandatory seat belt laws, and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don’t actually save lives: they just transfer casualties from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occupants to pedestrians and cyclists [20]. Seat belts make drivers feel safer,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drive faster in order to bring their perceived risk back up to its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level. He calls this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 thermostat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model is borne out in other appli-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too [19]. The lesson is that testing needs to have ecological validity: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evaluate the effect of a proposed intervention in as realistic a setting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takes us from the theory to the practice. Deception often involves an abuse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techniques developed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compliance professionals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those people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 it is to get other people to do things. While a sales executive might dazzle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with an offer of a ﬁnance plan for a holiday apartment, a police officer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nudge you by their presence to drive more carefully, a park ranger might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to extinguish campﬁres carefully and not feed the bears, and a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might threaten you into taking down something from your website.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behavioural economics pioneer and apostle of ‘nudge’, Dick Thaler,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refers to the selﬁsh use of behavioural economics as ‘sludge’ [1875]. But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 that economists ever thought that the altruistic use of such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ever be more common than the selﬁsh ones. Not only do marketers push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proﬁtable option rather than the best value, but they use every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trick too. Stanford’s Persuasive Technology Lab has been at the fore-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front of developing techniques to keep people addicted to their screens, and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alumni, ex-Googler Tristan Harris, has become a vocal critic.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dubbed ‘Silicon valley’s conscience’, he explains how tech earns its money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manipulating not just defaults but choices, and asks how this can be done eth-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ically [867]. Phones and other screens present menus and thus control choices,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there’s more to it than that. Two techniques that screens have made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 are the casino’s technique of using intermittent variable rewards to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addiction (we check our phones 150 times a day to see if someone has rewarded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with attention) and bottomless message feeds (to keep us consuming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aren’t hungry any more). But there are many older techniques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predate computers.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salesman and the scamster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 is the twin brother of marketing, so one starting point is the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literature about sales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eminent writer is Robert Cialdini,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professor who took summer jobs selling everything from used cars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home improvements and life insurance in order to document the tricks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trade. His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‘Inﬂuence: science and Practice’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widely read by sales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professionals and describes six main classes of technique used to inﬂuence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close a sale [424].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Reciprocity: most people feel the need to return favours;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Commitment and consistency: people suffer cognitive dissonance if they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feel they’re being inconsistent;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Social proof: most people want the approval of others. This means fol-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lowing others in a group of which they’re a member, and the smaller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the stronger the pressure;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Liking: most people want to do what a good-looking or otherwise likeable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 asks;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Authority: most people are deferential to authority ﬁgures (recall the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Milgram study mentioned above);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Scarcity: we’re afraid of missing out, if something we might want could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be unavailable.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these are psychological phenomena that are the subject of continuing</w:t>
      </w:r>
    </w:p>
    <w:p>
      <w:pPr>
        <w:autoSpaceDN w:val="0"/>
        <w:tabs>
          <w:tab w:pos="1040" w:val="left"/>
          <w:tab w:pos="19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also traceable to pressures in our ancestral evolutionary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environment, where food scarcity was a real threat, strangers could be dangerous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group solidarity against them (and in the provision of food and shelter)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vital. All are used repeatedly in the advertising and other messages we encounter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Frank Stajano and Paul Wilson built on this foundation to analyse the prin-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ciples behind scams. Wilson researched and appeared in nine seasons of 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on the most common scams – ‘The Real Hustle’ – where the scams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perpetrated on unsuspecting members of the public, who would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given their money back, debriefed and asked permission for video footage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on TV. The know-how from experimenting with several hundred frauds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thousands of marks over several years was distilled into the following seven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principles [1820].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Distraction – the fraudster gets the mark to concentrate on the wrong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thing. This is at the heart of most magic performances.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Social compliance – society trains us not to question people who seem to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authority, leaving people vulnerable to conmen who pretend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their bank or from the police.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herd principle – people let their guard down when everyone around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appears to share the same risks. This is a mainstay of the three-card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trick, and a growing number of scams on social networks.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Dishonesty – if the mark is doing something dodgy, they’re less likely to</w:t>
      </w:r>
    </w:p>
    <w:p>
      <w:pPr>
        <w:autoSpaceDN w:val="0"/>
        <w:tabs>
          <w:tab w:pos="1540" w:val="left"/>
          <w:tab w:pos="2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are attracted by the idea that ‘you’re getting a good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because it’s illegal’, and whole scam families – such as the resale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fraudulently obtained plane tickets – turn on this.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Kindness – this is the ﬂip side of dishonesty, and an adaptation of Cialdini’s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 of reciprocity. Many social engineering scams rely on the victims’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helpfulness, from tailgating into a building to phoning up with a sob story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ask for a password reset.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Need and greed – sales trainers tell us we should ﬁnd what someone really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wants and then show them how to get it. A good fraudster can help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 dream a dream and use this to milk them.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Time pressure – this causes people to act viscerally rather than stopping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think. Normal marketers use this all the time (‘only 2 seats left 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price’); so do crooks.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relationship with Cialdini’s principles should be obvious. A cynic might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 that fraud is just a subdivision of marketing; or perhaps that, as marketing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ever more aggressive, it comes to look ever more like fraud. When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investigated online accommodation scams we found it hard to code detectors,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many real estate agents use the same techniques. In fact, the fraudsters’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was already well described by Cialdini’s model, except the scamsters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added appeals to sympathy, arguments to establish their own credibility,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of dealing with objections [2062]. (These are also found elsewhere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regular marketing literature.)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Oh, and we ﬁnd the same in software, where there’s a blurry dividing line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illegal malware and just-about-legal ‘Potentially Unwanted Programs’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(PUPs) such as browser plugins that replace your ads with different ones.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distinguisher seems to be technical: malware is distributed by many small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botnets because of the risk of arrest, while PUPs are mostly distributed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large network [954]. But crooks use regular marketing channels too: Ben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Edelman found in 2006 that while 2.73% of companies ranked top in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were bad, 4.44% of companies that appeared alongside in the search 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bad [612]. Bad companies were also more likely to exhibit cheap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signals, such as TRUSTe privacy certiﬁcates on their websites. Similarly, bogus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landlords often send reference letters or even copies of their ID to prospective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tenants, something that genuine landlords never do.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there are the deceptive marketing practices of ‘legal’ businesses.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just one of many studies, a 2019 crawl of 11K shopping websites by Arunesh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Mathur and colleagues found 1,818 instances of ‘dark patterns’ – manipulative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marketing practices such as hidden subscriptions, hidden costs, pressure selling,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sneak-into-basket tactics and forced account opening. Of these at least 183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 deceptive [1242]. What’s more, the bad websites were among the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popular; perhaps a quarter to a third of websites you visit, weighted by traffic,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to hustle you. This constant pressure from scams that lie just short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threshold for a fraud prosecution has a chilling effect on trust generally.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less likely to believe security warnings if they are mixed with marketing,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smack of marketing in any way. And we even see some loss of trust in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updates; people say in surveys that they’re less likely to apply a security-plus-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 upgrade than a security patch, though the ﬁeld data on upgrades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(yet) show any difference [1591].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engineering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systems through the people who operate them is not new. Military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organisations have always targeted each other’s staff;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successes of the old Soviet Union were of this kind [118].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investigation agencies have not been far behind.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Investigative journalists, private detectives and fraudsters developed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false-pretext phone call into something between an industrial process and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 form in the latter half of the 20th century. An example of the 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was how private detectives tracked people in Britain. Given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has a National Health Service with which everyone’s registered, the trick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phone up someone with access to the administrative systems in the area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thought the target was, pretend to be someone else in the health service,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ask. Colleagues of mine did an experiment in England in 1996 where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trained the staff at a local health authority to identify and report such calls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detected about 30 false-pretext calls a week, which would scale to 6000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week or 300,000 a year for the whole of Britain. That eventually got sort-of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but it took over a decade. The real ﬁx wasn’t the enforcement of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law, but that administrators simply stopped answering the phone.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old scam from the 20th century is to steal someone’s ATM card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phone them up pretending to be from the bank asking whether their card’s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stolen. On hearing that it has, the conman says ‘We thought so. Please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story is told in detail in chapter 9 of the second edition of this book, available free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9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tell me your PIN now so I can go into the system and cancel your card.’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rapidly growing recent variety is the ‘authorised push payment’,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conman again pretends to be from the bank, and persuades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a transfer to another account, typically by confusing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bank’s authentication procedures, which most customers ﬁnd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mysterious anyway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art form, one of the most disturbing security books ever published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Kevin Mitnick’s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‘Art of Deception’</w:t>
      </w:r>
      <w:r>
        <w:rPr>
          <w:rFonts w:ascii="CMR10" w:hAnsi="CMR10" w:eastAsia="CMR10"/>
          <w:b w:val="0"/>
          <w:i w:val="0"/>
          <w:color w:val="000000"/>
          <w:sz w:val="20"/>
        </w:rPr>
        <w:t>. Mitnick, who was arrested and convicted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breaking into US phone systems, related after his release from prison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of his exploits had involved social engineering. His typical hack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pretend to a phone company employee that he was a colleague, and solicit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‘help’ such as a password. Ways of getting past a company’s switchboard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winning its people’s trust are a staple of sales-training courses, and hackers apply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directly. A harassed system administrator is called once or twice on trivial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matters by someone claiming to be the CEO’s personal assistant; once this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accepted, the caller demands a new password for the boss. Mitnick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an expert at using such tricks to defeat company security procedures,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his book recounts a fascinating range of exploits [1325].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engineering became world headline news in September 2006 when it</w:t>
      </w:r>
    </w:p>
    <w:p>
      <w:pPr>
        <w:autoSpaceDN w:val="0"/>
        <w:tabs>
          <w:tab w:pos="1040" w:val="left"/>
          <w:tab w:pos="35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that Hewlett-Packard chairwoman Patricia Dunn had hired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investigators who used pretexting to obtain the phone records of other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members of whom she was suspicious, and of journalists she considered hostile.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was forced to resign.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detectives were convicted of fraudulent wire</w:t>
      </w:r>
    </w:p>
    <w:p>
      <w:pPr>
        <w:autoSpaceDN w:val="0"/>
        <w:tabs>
          <w:tab w:pos="1040" w:val="left"/>
          <w:tab w:pos="68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and sentenced to do community service [138].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year, the UK privacy authorities prosecuted a private detective agency that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pretexting jobs for top law ﬁrms [1138].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Amid growing publicity about social engineering, there was an audit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IRS in 2007 by the Treasury Inspector General for Tax Administration,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called 102 IRS employees at all levels, asked for their user IDs, and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change their passwords to a known value; 62 did so. What’s worse,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happened despite similar audit tests in 2001 and 2004 [1673]. Since then,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audit ﬁrms have offered social engineering as a service; they 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audit clients to show how easy it is. Since the mid-2010s, opinion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shifted against this practice, as it causes a lot of distress to staff without changing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very much.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engineering isn’t limited to stealing private information. It can also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about getting people to believe bogus public information. The quote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Bruce Schneier at the head of this chapter appeared in a report of a stock scam,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bogus press release said that a company’s CEO had resigned and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earnings would be restated. Several wire services passed this on, and the stock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dropped 61% until the hoax was exposed [1670]. Fake news of this kind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around forever, but the Internet has made it easier to promote and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seem to be making it ubiquitous. We’ll revisit this issue when I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in section 26.4.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Very occasionally, a customer can confuse the bank; a 2019 innovation was the ‘callham-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35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mer’ attack, where someone phones up repeatedly to ‘correct’ the spelling of ‘his name’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changes it one character at a time into another 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58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58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5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Phishing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phone-based social engineering was the favoured tactic of the 20th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tury, online phishing seems to have replaced it as the main tactic of the 21st.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operators include both spooks and crooks, while the targets are both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and your customers. It is difficult enough to train your staff; training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customer is even harder. They’ll assume you’re trying to hustle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your warnings and just ﬁgure out the easiest way to get what they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your system. And you can’t design simply for the average. If your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safe to use by people who don’t speak English well, or who are dyslexic,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who have learning difficulties, you are asking for serious legal trouble.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easiest way to use your system had better be the safest.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word ‘phishing’ appeared in 1996 in the context of the theft of AOL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passwords. By then, attempts to crack email accounts to send spam had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enough for AOL to have a ‘report password solicitation’ button on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page; and the ﬁrst reference to ‘password ﬁshing’ is in 1990, in the context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altering terminal ﬁrmware to collect Unix logon passwords [443]. Also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1996, Tony Greening reported a systematic experimental study: 336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students at the University of Sydney were sent an email message asking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supply their password on the pretext that it was required to ‘validate’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password database after a suspected break-in. 138 of them returned a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Some were suspicious: 30 returned a plausible looking but invalid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password, while over 200 changed their passwords without official prompting.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very few of them reported the email to authority [812].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attacks against banks started seven years later in 2003, with half-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a-dozen attempts reported [441]. The early attacks imitated bank websites,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both crude and greedy; the attackers asked for all sorts of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ATM PINs, and their emails were also written in poor English.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smelt a rat.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about 2008, the attackers learned to use better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psychology; they often reused genuine bank emails, with just the URLs changed,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sent an email saying something like ‘Thank you for adding a new email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your PayPal account’ to provoke the customer to log on to complain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hadn’t. Of course, customers who used the provided link rather than typing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www.paypal.com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using an existing bookmark would get their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emptied. By then phishing was being used by state actors too; I described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2.2.2 how Chinese intelligence compromised the Dalai Lama’s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during the 2008 Olympic games. They used crimeware tools that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originally used by Russian fraud gangs, which they seemed to think gave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deniability afterwards.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losses grew rapidly but stabilised by about 2015. A number of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termeasures helped bring things under control, including more complex logon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schemes (using two-factor authentication, or its low-cost cousin, the request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random letters of your password); a move to webmail systems that ﬁlter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 better; and back-end fraud engines that look for cashout patterns.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competitive landscape was rough, in that the phishermen would hit the easiest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 at any time in each country, both in terms of stealing their customer 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dentials and using their accounts to launder stolen funds. Concentrated losses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the targets to wake up and take action. Since then, we’ve seen large-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attacks on non-ﬁnancial ﬁrms like Amazon; in the late 2000s, the crook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change your email and street address, then use your credit card to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wide-screen TV. Since about 2016, the action has been in gift vouchers.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noted in the last chapter, phishing is also used at scale by botmasters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recruit new machines to their botnets, and in targeted ways both by crooks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aiming at speciﬁc people or ﬁrms, and by intelligence agencies. There’s a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difference between attacks conducted at scale, where the economics dictate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 of recruiting a new machine to a botnet can be at most a few cents,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targeted attacks, where spooks can spend years trying to hack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rival head of government, or a smart crook can spend weeks or months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stalking a chief ﬁnancial officer in the hope of a large payout. The 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techniques used are different, even if the crimeware installed on the target’s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 or phone comes from the same stable. Cormac Herley argues that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gulf between the economics of targeted crime and volume crime is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why cybercrime isn’t much worse than it is [887]. After all, given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depend on computers, and that all computers are insecure, and that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attacks all the time, how come civilisation hasn’t collapsed?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always be as easy as it looks.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factor is that it takes time for innovations to be developed and</w:t>
      </w:r>
    </w:p>
    <w:p>
      <w:pPr>
        <w:autoSpaceDN w:val="0"/>
        <w:tabs>
          <w:tab w:pos="1040" w:val="left"/>
          <w:tab w:pos="23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disseminated.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noted that it took seven years for the bad guys to catch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Tony Greening’s 1995 phishing work.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another example, a 2007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 by Tom Jagatic and colleagues showed how to make phishing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 by automatically personalising each phish using context mined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target’s social network [971].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cited that in the second edition of this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and in 2016 we saw it in the wild: a gang sent hundreds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phish with US and Australian banking Trojans to individuals working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ﬁnance departments of companies, with their names and job titles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scraped from LinkedIn [1297]. This seems to have been crude and hasn’t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caught on, but once the bad guys ﬁgure it out we may see spear-phishing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in the future, and it’s interesting to think of how we might respond.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personalised bulk scams we see are blackmail attempts where the victims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email claiming that their personal information has been compromised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a password or the last four digits of a credit card number as evidence,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yield from such scams seems to be low.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write, crime gangs have been making ever more use of spear-phishing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targeted attacks on companies where they install ransomware, steal gift coupons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launch other scams. In 2020, a group of young men hacked Twitter,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thousand employees had access to internal tools that enabled them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of user accounts; the gang sent bitcoin scam tweets from the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such well-known users as Bill Gates, Barack Obama and Elon Musk [1292].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appear to have honed their spear-phishing skills on SIM swap fraud,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later in sections 3.4.1 and 12.7.4. The spread of such ‘transferable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skills’ among crooks is similar in many ways to the adoption of mainstream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Opsec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your staff to resist attempts by outsiders to inveigle them into revealing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secrets, whether over the phone or online, is known in military circles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opera-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tional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Opsec. Protecting really valuable secrets, such as unpublished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ﬁnancial data, not-yet-patented industrial research and military plans, depends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limiting the number of people with access, and also on doctrines about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discussed with whom and how. It’s not enough for rules to exist;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train the staff who have access, explain the reasons behind the rules,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embed them socially in the organisation. In our medical privacy case,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educated health service staff about pretext calls and set up a strict callback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policy: they would not discuss medical records on the phone unless they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a number they had got from the health service internal phone book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from a caller. Once the staff have detected and defeated a few false-pretext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calls, they talk about it and the message gets embedded in the way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comes from a large Silicon Valley service ﬁrm, which suf-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fered intrusion attempts when outsiders tailgated staff into buildings on campus.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this with airport-style ID checks, or even card-activated turnstiles,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changed the ambience and clashed with the culture. The solution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create and embed a social rule that when someone holds open a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for you, you show them your badge. The critical factor, as with the bogus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calls, is social embedding rather than just training.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the hardest people to educate are the most senior; a consultancy sent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ﬁnance directors of 500 publicly-quoted companies a USB memory stick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an anonymous invitation saying ‘For Your Chance to Attend the Party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Lifetime’, and 46% of them put it into their computers [1031]. In my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in banking, the people you couldn’t train were those who were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you, such as traders in the dealing rooms.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operational security measures are common sense, such as not throwing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papers in the trash. Less obvious is the need to train the people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trust. A leak of embarrassing emails that appeared to come from the office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Prime Minister Tony Blair and was initially blamed on ‘hackers’ turned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been ﬁshed out of the trash at his personal pollster’s home by a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detective [1208].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operate systems however they have to, and this usually means break-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some of the rules in order to get their work done. Research shows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staff have only so much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compliance budget</w:t>
      </w:r>
      <w:r>
        <w:rPr>
          <w:rFonts w:ascii="CMR10" w:hAnsi="CMR10" w:eastAsia="CMR10"/>
          <w:b w:val="0"/>
          <w:i w:val="0"/>
          <w:color w:val="000000"/>
          <w:sz w:val="20"/>
        </w:rPr>
        <w:t>, that is, they’re only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pared to put so many hours a year into tasks that are not obviously helping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achieve their goals [196]. You need to ﬁgure out what this budget is,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it wisely. If there’s some information you don’t want your staff to be tricked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disclosing, it’s safer to design systems so that they just can’t disclose it,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so that disclosures involve talking to other staff members or jumping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other hoops.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about a ﬁrm’s customers? There is a lot of scope for phishermen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simply order bank customers to reveal their security data, and this happens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scale, against both retail and business customers. There are also the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scams that customers try on when they ﬁnd vulnerabilities in your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processes. I’ll discuss both types of fraud further in the chapter on banking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Deception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a word on deception research. Since 9/11, huge amounts of money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spent by governments trying to ﬁnd better lie detectors, and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are funded across about ﬁve different subdisciplines of psychology.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polygraph measures stress via heart rate and skin conductance; it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since the 1920s and is used by some US states in criminal investiga-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as well as by the Federal government in screening people for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clearances. The evidence on its effectiveness is patchy at best, and surveyed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tensively by Aldert Vrij [1970]. While it can be an effective prop in the hands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skilled interrogator, the key factor is the skill rather than the prop. When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unskilled people in a lab environment, against experimental subjects telling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low-stakes lies, its output is little better than random. As well as measuring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stress via skin conductance, you can measure distraction using eye movements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guilt by upper body movements. In a research project with Sophie van 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Zee, we used body motion-capture suits and also the gesture-recognition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eras in an Xbox and got slightly better results than a polygraph [2063]. However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technologies can at best augment the interrogator’s skill, and claims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work well should be treated as junk science. Thankfully,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 of an effective interrogation robot is some way off.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approach to dealing with deception is to train a machine-learning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classiﬁer on real customer behaviour. This is what credit-card fraud engines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doing since the late 1990s, and recent research has pushed into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ﬁelds too. For example, Noam Brown and Tuomas Sandholm have created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poker-playing bot called Pluribus that beat a dozen expert players over a 12-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 marathon of 10,000 hands of Texas Hold ’em. It doesn’t use psychology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theory, playing against itself millions of times and tracking regret at bids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have given better outcomes. That it can consistently beat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access to ‘tells’ such as its opponents’ facial gestures or body language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itself telling. Dealing with deception using statistical machine learning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physiological monitoring may also be felt to intrude less into privacy.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Passwords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management of passwords gives an instructive context in which usability,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psychology and security meet. Passwords have been one of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problems facing security engineers since perhaps the 1970s. In fact,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usability researcher Angela Sasse puts it, it’s hard to think of a worse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mechanism than passwords, given what we know about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memory: people can’t remember infrequently-used or frequently-changed items;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can’t forget on demand; recall is harder than recognition; and non-meaningful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are more difficult.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place the problem in context, most passwords you’re asked to set are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your beneﬁt but for somebody else’s. The modern media ecosystem is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websites seeking to maximise both their page views and their registered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bases so as to maximise their value when they are sold.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why, when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pointed to a news article that’s so annoying you feel you have to leave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comment, you ﬁnd you have to register. Click, and there’s a page of ads. Fill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form with an email address and submit. Got the CAPTCHA wrong,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it again and see another page of ads. Click on the email link, and see a page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another ad. Now you can add a comment that nobody will ever read.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circumstances you’re better to type random garbage and let the browser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remember it; or better still, don’t bother. Even major news sites use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reader’s interest, for example by limiting the number of free page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views you get per month unless you register again with a different browser.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is described in detail by Ryan Holiday [913].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now to the more honest uses, the password system used by a big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service ﬁrm has a number of components.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visible part is the logon page, which asks you to choose a password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register and probably checks its strength in some way. It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asks for this password whenever you log 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 will be recovery mechanisms that enable you to deal with a forgot-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password or even a compromised account, typically by asking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questions, or via your primary email account, or by sending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SMS to your phone.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Behind this lie technical protocol mechanisms for password checking, typi-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routines that encrypt your password when you enter it at your laptop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phone, and then either compare it with a local encrypted value, or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a remote server for checking.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There are often protocol mechanisms to synchronise passwords across mul-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tiple platforms, so that if you change your password on your laptop,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won’t let you use that service until you enter the new one there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these mechanisms may enable you to blacklist a stolen phone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reset the passwords for all the services it was able to access.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There will be intrusion-detection mechanisms to propagate an alarm if one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your passwords is used somewhere it probably shouldn’t be.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There are single-signon mechanisms to use one logon for many websites, as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use your Google or Facebook account to log on to a newspaper.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work up from the bottom. Developing a full-feature password manage-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system can be a lot of work, and providing support for password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costs money (a few years ago, the UK phone company BT had two hun-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dred people in its password-reset centre). So outsourcing ‘identity management’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business sense. In addition, intrusion detection works best at scale: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uses my gmail password in an Internet cafe in Peru while Google knows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in Scotland, they send an SMS to my phone to check, and a small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do that. The main cause of attempted password abuse is when one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hacked, disclosing millions of email addresses and passwords, which the 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try out elsewhere; big ﬁrms spot this quickly while small ones don’t.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ﬁrms also help their customers maintain situational awareness, by alerting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to logons from new devices or from strange places. Again, it’s hard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you’re a small website or one that people visit infrequently.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syncing passwords between devices, only the device vendors can really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that well; and the protocol mechanisms for encrypting passwords in transit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server that veriﬁes them will be discussed in the next chapter. That brings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to password recovery.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Password recovery</w:t>
      </w:r>
    </w:p>
    <w:p>
      <w:pPr>
        <w:autoSpaceDN w:val="0"/>
        <w:tabs>
          <w:tab w:pos="1040" w:val="left"/>
          <w:tab w:pos="23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experience of the 2010s, as the large service ﬁrms scaled up and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en masse to smartphones, is that password recovery is often the hardest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 of authentication. If people you know, such as your staff, forget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passwords, you can get them to interact with an administrator or manager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 people you don’t know such as your online customers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harder. And as a large service ﬁrm will be recovering tens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every day, you need some way of doing it without human intervention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vast majority of cases.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1990s and 2000s, many websites did password recovery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‘security questions’ such as asking for your favourite team, the name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pet or even that old chestnut, your mother’s maiden name. Such near-public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is often easy to guess so it gave an easier way to break into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guessing the password itself. This was made even worse by everyone asking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questions. In the case of celebrities – or abuse by a former intimate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partner – there may be no usable secrets. This was brought home to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2008, when a student hacked the Yahoo email account of US Vice-Presidential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candidate Sarah Palin via the password recovery questions – her date of birth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name of her ﬁrst school. Both of these were public information.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crooks have learned to use security questions to loot accounts when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can; at the US Social Security Administration, a common fraud was to open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account for a pensioner who’s dealt with their pension by snail mail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past, and redirect the payments to a different bank account. This peaked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2013; the countermeasure that ﬁxed it was to always notify beneﬁciaries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changes by snail mail.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ﬁve Google engineers published a thorough analysis of security ques-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and many turned out to be extremely weak. For example, an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get a 19.7% success rate against ‘Favourite food?’ in English. Some 37%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provided wrong answers, in some cases to make them stronger,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not. Fully 16% of people’s answers were public. In addition to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insecure, the ‘security questions’ turned out to be hard to use: 40% of English-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speaking US users were unable to recall the answers when needed, while twice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could recover accounts using an SMS reset code [291].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these problems with security and memorability, most websites now</w:t>
      </w:r>
    </w:p>
    <w:p>
      <w:pPr>
        <w:autoSpaceDN w:val="0"/>
        <w:tabs>
          <w:tab w:pos="1040" w:val="left"/>
          <w:tab w:pos="38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 you recover your password by an email to the address with which you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registered. But if someone compromises that email account, they can get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dependent accounts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recovery may be adequate for websites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compromise is of little consequence, but for important accounts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banking and email itself – standard practice is now to use a second factor.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typically a code sent to your phone by SMS, or better still using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that can encrypt the code and tie it to a speciﬁc handset. Many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that allow email recovery are nudging people towards using such a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 where possible. Google research shows that SMSs stop all bulk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guessing by bots, 96% of bulk phishing and 76% of targeted attacks [574].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depends on phone companies taking care over who can get a 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placement SIM card, and many don’t. The problem in 2020 is rapid growth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based on intercepting SMS authentication codes, which mostly seem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SIM swap, where the attacker pretends to be you to your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and gets a replacement SIM card for your account. SIM-swap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in South Africa in 2007, became the main form of bank fraud in Nige-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ria, then caught on in America – initially as a means of taking over valuable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Instagram accounts, then to loot people’s accounts at bitcoin exchanges,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bank fraud more generally [1092]. I will discuss SIM-swap attacks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section 12.7.4.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have also exploited the SS7 signalling protocol to wiretap targets’</w:t>
      </w:r>
    </w:p>
    <w:p>
      <w:pPr>
        <w:autoSpaceDN w:val="0"/>
        <w:tabs>
          <w:tab w:pos="1040" w:val="left"/>
          <w:tab w:pos="62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 remotely and steal codes [489]. I’ll discuss such attacks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the chapters on phones and on banking. The next step in the arms 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moving customers from SMS messages for authentication and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to an app; the same Google research shows that this improves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two ﬁgures to 99% for bulk phishing and 90% for targeted attacks [574].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targeted attacks, other research by Ariana Mirian along with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UCSD and Google approached gangs who advertised ‘hack-for-hire’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online and asked them to phish Gmail passwords.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of the gangs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succeeded, defeating SMS-based 2fa with a middleperson attack; forensics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372 other attacks on Gmail users from the same IP addresses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to October 2018 [1322]. This is still an immature criminal market, but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such attacks an app or authentication token is the way to go. It also raises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questions about account recovery. If I use a hardware security key on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Gmail, do I need a second one in a safe as a recovery mechanism? (Probably.)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 use one app on my phone to do banking and another as an authenticator,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 comply with rules on two-factor authentication? (See section 12.7.4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banking.)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notiﬁcation is the default for telling people not just of suspicious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login attempts, but of logins to new devices that succeeded with the help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code. That way, if someone plants malware on your phone, you have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 of detecting it. How a victim recovers then is the next question. If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fails, a service provider may eventually let them speak to a real person.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designing such a system, never forget that it’s only as strong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weakest fallback mechanism – be it a recovery email loop with an email provider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control, a phone code that’s vulnerable to SIM swapping or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malware, or a human who’s open to social engineering.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Password choice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accounts are compromised by guessing PINs or passwords.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</w:t>
      </w:r>
    </w:p>
    <w:p>
      <w:pPr>
        <w:autoSpaceDN w:val="0"/>
        <w:tabs>
          <w:tab w:pos="1040" w:val="left"/>
          <w:tab w:pos="6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botnets constantly breaking into online accounts by guessing passwords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password-recovery questions, as I described in 2.3.1.4, in order to use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to send spam and to recruit machines to botnets.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people</w:t>
      </w:r>
    </w:p>
    <w:p>
      <w:pPr>
        <w:autoSpaceDN w:val="0"/>
        <w:tabs>
          <w:tab w:pos="1040" w:val="left"/>
          <w:tab w:pos="4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 new services and put passwords on them, the password guessers ﬁnd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targets. A recent example is cryptocurrency wallets: an anonymous ‘bitcoin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bandit’ managed to steal $50m by trying lots of weak passwords for ethereum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wallets [809]. Meanwhile, billions of dollars’ worth of cryptocurrency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because passwords were forgotten.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passwords matter, and there are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basically three broad concerns, in ascending order of importance and difficulty: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Will the user enter the password correctly with a high enough probability?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Will the user remember the password, or will they have to either write it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or choose one that’s easy for the attacker to guess?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Will the user break the system security by disclosing the password to a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party, whether accidentally, on purpose, or as a result of deception?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Difficulties with reliable password entry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human-factors issue is that if a password is too long or complex,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difficulty entering it correctly. If the operation they’re trying to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is urgent, this might have safety implications. If customers have difficulty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entering software product activation codes, this can generate expensive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support desk. And the move from laptops to smartphones during the 2010s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made password rules such as ‘at least one lower-case letter, upper-case let-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ter, number and special character’ really ﬁddly and annoying. This is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factors pushing people toward longer but simpler secrets, such as passphrases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three or four words. But will people be able to enter them without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many errors?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study was done for the STS prepayment meters used to sell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in many less-developed countries. The customer hands some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sales agent, and gets a 20-digit number printed out on a receipt. They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receipt home, enter the numbers at a keypad in the meter, and the lights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on. The STS designers worried that since a lot of the population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illiterate, and since people might get lost halfway through entering the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might be unusable. But illiteracy was not a problem: even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could not read had no difficulty with numbers (‘everybody can use a phone’,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one of the engineers said). The biggest problem was entry errors, and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dealt with by printing the twenty digits in two rows, with three groups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digits in the ﬁrst row followed by two in the second [93]. I’ll describe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in section 14.2.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quite different application is the ﬁring codes for US nuclear weapons.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consist of only 12 decimal digits. If they are ever used, the operators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under extreme stress, and possibly using improvised or obsolete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channels. Experiments suggested that 12 digits was the maximum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conveyed reliably in such circumstances. I’ll discuss how this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15.2.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Difficulties with remembering the password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second psychological issue is that people often ﬁnd passwords hard to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 [2076]. Twelve to twenty digits may be easy to copy from a telegram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meter ticket, but when customers are expected to memorize passwords,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choose values that are easy for attackers to guess, or write them 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both. In fact, standard password advice has been summed up as: “Choose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you can’t remember, and don’t write it down”.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problems are not limited to computer access. For example, one chain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hotels in France introduced self service. You’d turn up at the hotel, swipe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credit card in the reception machine, and get a receipt with a numerical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code to unlock your room door. To keep costs down, the rooms did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en-suite bathrooms. A common failure mode was that you’d get up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of the night to go to the bathroom, forget your access code, and realise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hadn’t taken the receipt with you. So you’d have to sleep on the bathroom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ﬂoor until the staff arrived the following morning.</w:t>
      </w:r>
    </w:p>
    <w:p>
      <w:pPr>
        <w:autoSpaceDN w:val="0"/>
        <w:tabs>
          <w:tab w:pos="1340" w:val="left"/>
        </w:tabs>
        <w:autoSpaceDE w:val="0"/>
        <w:widowControl/>
        <w:spacing w:line="20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memorability can be discussed under ﬁve main headings: na¨ıve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choice, user abilities and training, design errors, operational failures and vulner-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to social-engineering attacks.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8" w:lineRule="exact" w:before="40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Na¨ıve choice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mid-1980s, people have studied what sort of passwords people choose,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found they use spouses’ names, single letters, or even just hit carriage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giving an empty string as their password. Cryptanalysis of tapes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1980 Unix system showed that of the pioneers, Dennis Ritchie used ‘dmac’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(his middle name was MacAlistair); the later Google chairman Eric Schmidt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‘wendy!!!’ (his wife’s name) and Brian Kernighan used ‘/.,/.,’ [795]. Fred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Grampp and Robert Morris’s classic 1984 paper on Unix security [805]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after software became available which forced passwords to be at least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characters long and have at least one nonletter, they made a ﬁle of the 20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female names, each followed by a single digit. Of these 200 passwords,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one was in use on each of several dozen machines they examined.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time, Unix systems kept encrypted passwords in a ﬁle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/etc/passwd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system users could read, so any user could verify a guess of any other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Other studies showed that requiring a non-letter simply changed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popular password from ‘password’ to ‘password1’ [1672].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1990, Daniel Klein gathered 25,000 Unix passwords and found that 21–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25% of passwords could be guessed depending on the amount of effort put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[1056]. Dictionary words accounted for 7.4%, common names for 4%, combi-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nations of user and account name 2.7%, and so on down a list of less probable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choices such as words from science ﬁction (0.4%) and sports terms (0.2%).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guesses used patterns, such as by taking an account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‘klone’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belong-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the user ‘Daniel V. Klein’ and trying passwords such as klone, klone1,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klone123, dvk, dvkdvk, leinad, neilk, DvkkvD, and so on. The following year,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Alec Muffett released ‘crack’, software that would try to brute-force Unix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using dictionaries and patterns derived from them by a set of mangling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academic study of password choice of which I am aware is by Joe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Bonneau, who in 2012 analysed tens of millions of passwords in leaked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ﬁles, and also interned at Yahoo where he instrumented the login system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live statistics on the choices of 70 million users. He also worked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metrics to use for password guessability, both in standalone systems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attackers use passwords harvested from one system to crack accounts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[289]. This work informed the design of password strength checkers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current practices at the big service ﬁrms.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User abilities and training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you can train the users. Password checkers have trained them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longer passwords with numbers as well as letters, and the effect spills over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that don’t use them [444]. But you do not want to drive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so the marketing folks will limit what you can do. In fact, research shows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password rule enforcement is not a function of the value at risk, but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 website is a monopoly. Such websites typically have very annoying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rules, while websites with competitors, such as Amazon, are more usable, 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reliance on back-end intrusion-detection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corporate or military environment you can enforce password choice rules,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password change rules, or issue random passwords. But then people will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write them down. So you can insist that passwords are treated the same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data they protect: bank master passwords go in the vault overnight,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‘Top Secret’ passwords must be sealed in an envelope, in a safe,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that’s locked when not occupied, in a building patrolled by guards.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send guards round at night to clean all desks and bin everything that hasn’t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locked up. But if you want to hire and retain good people, you’d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things through a bit more carefully. For example, one Silicon Valley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 policy that the root password for each machine would be written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card and put in an envelope taped to the side of the machine –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version of the rule that passwords be treated the same way as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protect. The domestic equivalent is the card in the back of your wiﬁ router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password.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writing the ﬁrst edition of this book, I could not ﬁnd any account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experiments on training people in password choice that would hold water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of applied psychology (i.e., randomized controlled trials with adequate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power). The closest I found was a study of the recall rates, forgetting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rates, and guessing rates of various types of password [345]; this didn’t tell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actual effects of giving users various kinds of advice. We therefore decided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what could be achieved by training, and selected three groups of about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volunteers from our ﬁrst-year science students [2055]: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26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red (control) group was given the usual advice (password at least six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4" w:lineRule="exact" w:before="5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green group was told to think of a passphrase and select letters from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‘I’S12&amp;IAH’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1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yellow group was told to select eight characters (alpha or numeric) 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 after a week or two once they’d memorized the password.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5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 expected to ﬁnd was that the red group’s passwords would be easier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guess than the green group’s which would in turn be easier than the yellow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group’s; and that the yellow group would have the most difficulty remembering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passwords (or would be forced to reset them more often), followed by green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red. But that’s not what we found.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30% of the control group chose passwords that could be guessed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Alec Muffett’s ‘crack’ software, versus about 10 percent for the other two groups.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passphrases and random passwords seemed to be about equally effective.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looked at password reset rates, there was no signiﬁcant difference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the three groups. When we asked the students whether they’d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passwords hard to remember (or had written them down), the yellow 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signiﬁcantly more problems than the other two; but there was no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difference between red and green.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conclusions we drew were as follows.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6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users who follow instructions, passwords based on mnemonic phrases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selected passwords, and as hard to guess as random passwords.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problem then becomes one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user compliance</w:t>
      </w:r>
      <w:r>
        <w:rPr>
          <w:rFonts w:ascii="CMR10" w:hAnsi="CMR10" w:eastAsia="CMR10"/>
          <w:b w:val="0"/>
          <w:i w:val="0"/>
          <w:color w:val="000000"/>
          <w:sz w:val="20"/>
        </w:rPr>
        <w:t>. A signiﬁcant number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5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when the army gives soldiers randomly-selected passwords, its value comes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fact that the password assignment compels user compliance,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from the fact that they’re random (as mnemonic phrases would do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well).</w:t>
      </w:r>
    </w:p>
    <w:p>
      <w:pPr>
        <w:autoSpaceDN w:val="0"/>
        <w:tabs>
          <w:tab w:pos="1340" w:val="left"/>
          <w:tab w:pos="66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centrally-assigned passwords are often inappropriate.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offering a service to the public, your customers expect you to present broadly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interfaces as your competitors. So you must let users choose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 passwords, subject to some lightweight algorithm to reject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‘clearly bad’. (GCHQ suggests using a ‘bad password list’ of the 100,000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most commonly found in online password dumps.) 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cards, users expect a bank-issued initial PIN plus the ability to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afterwards to one of their choosing (though again you may block a ‘clearly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bad’ PIN such as 0000 or 1234). Over half of cardholders keep a random PIN,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about a quarter choose PINs such as children’s birth dates which have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entropy than random PINs would, and have the same PIN on different 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a thief who steals a purse or wallet may have a chance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one in eleven to get lucky, if he tries the most common PINs on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ﬁrst in offline mode and then in online mode, so he gets six goes at each.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that forbid popular choices such as 1234 can increase the odds to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in eighteen [295].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Design errors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make passwords memorable are a frequent source of severe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errors. The classic example of how not to do it is to ask for ‘your mother’s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maiden name’. A surprising number of banks, government departments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organisations still authenticate their customers in this way, though nowa-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it tends to be not a password but a password recovery question. You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try to tell ‘Yngstrom’ to your bank, ‘Jones’ to the phone company, ‘Ger-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aghty’ to the travel agent, and so on; but data are shared extensively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so you could easily end up confusing their systems – not to mention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yourself. And if you try to phone up your bank and tell them that you’ve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cided to change your mother’s maiden name from Yngstrom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yGt5r4ad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Smith – then good luck. In fact, given the large number of data breaches,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as well assume that anyone who wants to can get all your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recovery information – including your address, your date of birth,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school and your social security number, as well as your mother’s maiden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organisations use contextual security information. A bank I once used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asks its business customers the value of the last check from their account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cleared. In theory, this could be helpful: if someone overhears me doing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on the telephone, then it’s not a long-term compromise. The details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bear some attention though. When this system was ﬁrst introduced, I wondered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a supplier, to whom I’d just written a check, might impersonate 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concluded that asking for the last three checks’ values would be safer.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we actually had was unexpected. Having given the checkbook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accountant for the annual audit, we couldn’t talk to the bank. I also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the idea that someone who steals my physical post can also steal my money.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sheer number of applications demanding a password nowadays exceeds</w:t>
      </w:r>
    </w:p>
    <w:p>
      <w:pPr>
        <w:autoSpaceDN w:val="0"/>
        <w:tabs>
          <w:tab w:pos="1040" w:val="left"/>
          <w:tab w:pos="6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powers of human memory. A 2007 study by Dinei Florˆencio and Cormac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Herley of half a million web users over three months showed that the average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6.5 passwords, each shared across 3.9 different sites; has about 25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require passwords; and types an average of 8 passwords per day. Bonneau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more extensive statistics in 2012 [289] but since then the frequency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password entry has fallen, thanks to smartphones. Modern web browsers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cache passwords; see the discussion of password managers at section 3.4.11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below. But many people use the same password for many different purposes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don’t work out special processes to deal with their high-value logons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to their bank, their social media accounts and their email.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expect that the password chosen by the customer of the electronic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you’ve just designed, may be known to a Maﬁa-operated porn site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well. (There’s even a website,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http://haveibeenpwned.com</w:t>
      </w:r>
      <w:r>
        <w:rPr>
          <w:rFonts w:ascii="CMR10" w:hAnsi="CMR10" w:eastAsia="CMR10"/>
          <w:b w:val="0"/>
          <w:i w:val="0"/>
          <w:color w:val="000000"/>
          <w:sz w:val="20"/>
        </w:rPr>
        <w:t>, that will tell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security breaches have leaked your email address and password.)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most pervasive and persistent errors has been forcing users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passwords regularly. When I ﬁrst came across enforced monthly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changes in the 1980s, I observed that it led people to choose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‘julia03’ for March, ‘julia04’ for April, and so on, and said as much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(2001) edition of this book (chapter 3, page 48). However, in 2003,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Burr of NIST wrote password guidelines recommending regular update [1096].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adopted by the Big Four auditors, who pushed it out to all their audit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Meanwhile, security usability researchers conducted survey after survey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showing that monthly change was suboptimal. The ﬁrst systematic study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Yinqian Zhang, Fabian Monrose and Mike Reiter of the password transforma-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techniques users invented showed that in a system with forced expiration,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40% of passwords could be guessed from previous ones, that forced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do much to help people who chose weak passwords, and that the effort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regular password choice may also have diminished password quality [2070]. Fi-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nally a survey was written by usability guru Lorrie Cranor while she was Chief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Technologist at the FTC [492], and backed up by an academic study [1505].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2017, NIST recanted; they now recommend long passphrases that are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 on compromise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Other governments’ agencies such as Britain’s GCHQ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followed, and Microsoft ﬁnally announced the end of password-expiration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in Windows 10 from April 2019. However, many ﬁrms are caught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PCI standards set by the credit-card issuers, which haven’t caught up and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dictate three-monthly changes; another problem is that the auditors dictate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to many companies, and will no doubt take time to catch up.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fashion, in 2020, is to invite users to select passphrases of three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more random dictionary words. This was promoted by a famous xkcd cartoon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suggested ‘correct horse battery staple’ as a password. Empirical research,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shows that real users select multi-word passphrases with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entropy than they’d get if they really did select at random from a dictionary;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tend to go for common noun bigrams, and moving to three or four 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brings rapidly diminishing returns [296]. The Electronic Frontier Foundation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promotes using dice to pick words; they have a list of 7,776 words (6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ﬁve dice rolls to pick a word) and note that a six-word phrase has 77 bits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entropy and is memorable [290].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Operational failures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pervasive operational error is failing to reset default passwords.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 chronic problem since the early dial access systems in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attracted attention from mischievous schoolkids. A particularly bad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where systems have default passwords that can’t be changed, checked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that can’t be patched. We see ever more such devices in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Things; they remain vulnerable for their operational lives. The Mirai botnets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emerged to recruit and exploit them, as I described in Chapter 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in plain sight are another long-running problem, whether on sticky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notes or some electronic equivalent. A famous early case was R v Gold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Schifreen, where two young hackers saw a phone number for the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 of Prestel, an early public email service run by British Telecom,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 stuck on a terminal at an exhibition. They dialed in later, and found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welcome screen had a maintenance password displayed on it. They tried this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Our university’s auditors wrote in their annual report for three years in a row that we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should have monthly enforced password change, but couldn’t provide any evidence to support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this and weren’t even aware that their policy came ultimately from NIST. Unimpressed, we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asked the chair of our Audit Committee to appoint a new lot of auditors, and eventually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happened.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22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NIST SP 800-63-3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live system too, and it worked! They proceeded to hack into the Duke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Edinburgh’s electronic mail account, and sent mail ‘from’ him to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didn’t like, announcing the award of a knighthood. This heinous crime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shocked the establishment that when prosecutors failed to persuade the courts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convict the young men, Britain’s parliament passed its ﬁrst Computer Misuse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operational issue is asking for passwords when they’re not really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needed, or wanted for dishonest reasons, as I discussed at the start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section. Most of the passwords you’re forced to set up on websites are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marketing reasons – to get your email address or give you the feeling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belonging to a ‘club’ [294]. So it’s perfectly rational for users who never plan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 that site again to express their exasperation by entering ‘123456’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ruder words in the password ﬁeld.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fourth is atrocious password management systems: some don’t encrypt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at all, and there are reports from time to time of enterprising hackers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smuggling back doors into password management libraries [427].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perhaps the biggest operational issue is vulnerability to social-engineering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Social-engineering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 organisations communicate security context in various ways to help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making mistakes. The NSA, for example, had different colored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external telephones, and when an external phone in a room is off-hook,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classiﬁed material can’t even be discussed in the room – let alone on the phone.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while many banks and other businesses maintain some internal security</w:t>
      </w:r>
    </w:p>
    <w:p>
      <w:pPr>
        <w:autoSpaceDN w:val="0"/>
        <w:tabs>
          <w:tab w:pos="1040" w:val="left"/>
          <w:tab w:pos="6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context, they often train their customers to act in unsafe ways.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</w:t>
      </w:r>
    </w:p>
    <w:p>
      <w:pPr>
        <w:autoSpaceDN w:val="0"/>
        <w:tabs>
          <w:tab w:pos="1040" w:val="left"/>
          <w:tab w:pos="4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pervasive phishing, it’s not prudent to try to log on to your bank by clicking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link in an email, so you should always use a browser bookmark or type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URL by hand. Yet bank marketing departments send out lots of emails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clickable links. Indeed much of the marketing industry is devoted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getting people to click on links.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email clients – including Apple’s,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Microsoft’s, and Google’s – make plaintext URLs clickable, so their users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see a URL that isn’t. Bank customers are well trained to do the wrong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prudent customer should also be cautious if a web service directs them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somewhere else – yet bank systems use all sorts of strange URLs for their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vices. A spam from the Bank of America directed UK customers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mynew-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card.com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got the certiﬁcate wrong (it was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mynewcard.bankofamerica.com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more examples of major banks training their customers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 unsafe computing – by disregarding domain names, ignoring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warnings, and merrily clicking links [582]. As a result, even security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difficulty telling bank spam from phish [443].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not prudent to give out security information over the phone to unidenti-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ﬁed callers – yet we all get phoned by bank staff who demand security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 Banks also call us on our mobiles now and expect us to give out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to a whole train carriage of strangers, rather than letting us text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response. (I’ve had a card blocked because a bank security team phoned 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I was driving; it would have been against the law to deal with the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than in hands-free mode, and there was nowhere safe to stop.) It’s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prudent to put a bank card PIN into any device other than an ATM 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entry device (PED) in a store; and Citibank even asks customers to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regard and report emails that ask for personal information, including PIN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details. So what happened? You guessed it – it sent its Australian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an email asking customers ‘as part of a security upgrade’ to log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its website and authenticate themselves using a card number and an ATM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[1087]. And in one 2005 case, the Halifax sent a spam to the mother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of ours who contacted the bank’s security department, which told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 phish. The student then contacted the ISP to report abuse, and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URL and the service were genuine [1241]. The Halifax disappeared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crash of 2008, and given that their own security department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spam from phish, perhaps that was justice (though it cost us taxpayers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shedload of money).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Customer education</w:t>
      </w:r>
    </w:p>
    <w:p>
      <w:pPr>
        <w:autoSpaceDN w:val="0"/>
        <w:tabs>
          <w:tab w:pos="1040" w:val="left"/>
          <w:tab w:pos="2800" w:val="left"/>
        </w:tabs>
        <w:autoSpaceDE w:val="0"/>
        <w:widowControl/>
        <w:spacing w:line="24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phishing became a real threat to online banking in the mid-2000s,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train their customers to look for certain features in websites. This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partly risk reduction, but partly risk dumping – seeing to it that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don’t understand or can’t follow instructions can be held responsible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loss.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general pattern has been that as soon as customers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trained to follow some particular rule, the phishermen exploit this,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for the rule are not adequately explained.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beginning, the advice was ‘Check the English’, so the bad guys either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someone who could write English, or simply started using the banks’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 but with the URLs changed. Then it was ‘Look for the lock symbol’,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phishing sites started to use SSL (or just forging it by putting graphics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lock symbols on their web pages). Some banks started putting the last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digits of the customer account number into emails; the phishermen responded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putting in the ﬁrst four (which are constant for a given bank and card product).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the advice was that it was OK to click on images, but not on URLs;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phishermen promptly put in links that appeared to be images but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pointed at executables. The advice then was to check where a link would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by hovering your mouse over it; the bad guys then either inserted a non-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character into the URL to stop Internet Explorer from displaying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rest, or used an unmanageably long URL (as many banks also did).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sort of arms race is most likely to beneﬁt the attackers. The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6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termeasures become so complex and counterintuitive that they confuse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more users – exactly what the phishermen need. The safety and usability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communities have known for years that ‘blame and train’ is not the way to 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unusable systems – the only real ﬁx is to design for safe usability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place [1451].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Phishing warnings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solution is to give users better tools. Modern browsers alert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wicked URLs, with a range of mechanisms under the hood. First,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lists of bad URLs collated by the anti-virus and threat intelligence community.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there’s logic to look for expired certiﬁcates and other compliance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(as the majority of those alerts are false alarms).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a lot of research, in both industry and academia, about how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get people to pay attention to warnings. We see so many of them, most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irrelevant, and many are designed to shift risk to us from someone else. So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people pay attention? In our own work, we tried a number of things and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paid most attention when the warnings were not vague and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TI10" w:hAnsi="CMTI10" w:eastAsia="CMTI10"/>
          <w:b w:val="0"/>
          <w:i/>
          <w:color w:val="000000"/>
          <w:sz w:val="20"/>
        </w:rPr>
        <w:t>‘Warning - visiting this web site may harm your computer!’</w:t>
      </w:r>
      <w:r>
        <w:rPr>
          <w:rFonts w:ascii="CMR10" w:hAnsi="CMR10" w:eastAsia="CMR10"/>
          <w:b w:val="0"/>
          <w:i w:val="0"/>
          <w:color w:val="000000"/>
          <w:sz w:val="20"/>
        </w:rPr>
        <w:t>) but speciﬁc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concrete (</w:t>
      </w:r>
      <w:r>
        <w:rPr>
          <w:rFonts w:ascii="CMTI10" w:hAnsi="CMTI10" w:eastAsia="CMTI10"/>
          <w:b w:val="0"/>
          <w:i/>
          <w:color w:val="000000"/>
          <w:sz w:val="20"/>
        </w:rPr>
        <w:t>‘The site you are about to visit has been conﬁrmed to contain software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that poses a signiﬁcant risk to you, with no tangible beneﬁt. It would try to infect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your computer with malware designed to steal your bank account and credit card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details in order to defraud you</w:t>
      </w:r>
      <w:r>
        <w:rPr>
          <w:rFonts w:ascii="CMR10" w:hAnsi="CMR10" w:eastAsia="CMR10"/>
          <w:b w:val="0"/>
          <w:i w:val="0"/>
          <w:color w:val="000000"/>
          <w:sz w:val="20"/>
        </w:rPr>
        <w:t>) [1327]. Subsequent research by Adrienne Porter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Felt and Google’s usability team has tried many ideas including making warnings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psychologically salient using faces (which doesn’t work), simplifying the 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helps) and making the safe defaults both attractive and prominent (which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helps). Optimising these factors improves compliance from about 35%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50% [675]. However, if you want to stop the great majority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clicking on known-bad URLs, then voluntary compliance isn’t enough.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either have to block them at your ﬁrewall, or block them at the browser (as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Chrome and Firefox do for different types of certiﬁcate error – a matter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we’ll return in 21.6.1).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System issues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phishing attacks involve psychology. Some involve technical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with password entry and storage together with some broader system issues.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already noted, a key question is whether we can restrict the number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password guesses. Security engineers sometimes refer to password systems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‘online’ if guessing is limited (as with ATM PINs) and ‘offline’ if it is not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originally meant systems where a user could fetch the password ﬁle and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away to try to guess the passwords of other users, including more privileged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users). But the terms are no longer really accurate. Some offline systems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 guesses, such as payment cards which use physical tamper-resistance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 you to three PIN guesses, while some online systems cannot.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log on using Kerberos, an opponent who taps the line can observe your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with your password ﬂowing from the server to your client,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encrypted with that key ﬂowing on the line; so they can take their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out all possible passwords. The most common trap here is the system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normally restricts password guesses but then suddenly fails to do so, when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hacked and a one-way encrypted password ﬁle is leaked, together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keys. Then the bad guys can try out their entire password dictionary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each account at their leisure.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guessability ultimately depends on the entropy of the chosen pass-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and the number of allowed guesses, but this plays out in the context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threat model, so you need to consider the type of attacks you are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defend against. Broadly speaking, these are as follows.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Targeted attack on one account: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intruder tries to guess a speciﬁc user’s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They might try to guess a rival’s logon password at the office,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do mischief directly.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penetrate any account belonging to a speciﬁc target: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emy tries to hack any account you own, anywhere, to get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might help take over other accounts, or do harm directly.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penetrate any account on a target system: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intruder tries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 logon as any user of the system. This is the classic case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phisherman trying to hack any account at a target bank so he can launder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money through it.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penetrate any account on any system: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intruder merely</w:t>
      </w:r>
    </w:p>
    <w:p>
      <w:pPr>
        <w:autoSpaceDN w:val="0"/>
        <w:tabs>
          <w:tab w:pos="1540" w:val="left"/>
          <w:tab w:pos="20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wants an account at any system in a given domain but doesn’t care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are bad guys trying to guess passwords on any online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service so they can send spam from the compromised account,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targeted attacker who wants a logon to any random machine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of a target company as a beachhead.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use a breach of one system to penetrate a related one: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 has got a beachhead and now wants to move inland to capture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higher-value targets.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Service denial attack: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attacker may wish to block one or more legitimate</w:t>
      </w:r>
    </w:p>
    <w:p>
      <w:pPr>
        <w:autoSpaceDN w:val="0"/>
        <w:tabs>
          <w:tab w:pos="1540" w:val="left"/>
          <w:tab w:pos="43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from using the system.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might be targeted on a particular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or system-wide.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taxonomy helps us ask relevant questions when evaluating a password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Can you deny service?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basically three ways to deal with password guessing when you detect it: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lockout, throttling, and protective monitoring. Banks may freeze your card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wrong PINs; but if they freeze your online account after three bad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they open themselves up to a denial-of-service attack. Service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fail by accident; poorly-conﬁgured systems can generate repeat fails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stale credentials. So many commercial websites nowadays use throttling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lockout. In a military system, you might not want even that, in case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who gets access to the network could jam it with a ﬂood of false logon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attempts. In this case, protective monitoring might be the preferred option,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plan to abandon rate-limiting if need be in a crisis. Joe Bonneau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Soren Preibusch collected statistics of how many major websites use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locking versus various types of rate control [294]. They found that popular,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growing, competent sites tend to be more secure, as do payment sites, while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sites do worst. Microsoft Research’s Yuan Tian, Cormac Herley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Stuart Schechter investigated how to do locking or throttling properly;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things, it’s best to penalise guesses of weak passwords (as otherwise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gets advantage by guessing them ﬁrst), to be more aggressive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protecting users who have selected weak passwords, and to not punish IPs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 that repeatedly submit the same wrong password [1888].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Protecting oneself or others?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Next, to what extent does the system need to protect users and subsystems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each other? In global systems on which anyone can get an account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mobile phone systems and cash machine systems – you must assume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attackers are already legitimate users, and see to it that no-one can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at someone else’s expense. So knowledge of one user’s password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allow another user’s account to be compromised. This has both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aspects, and system aspects.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personal side, don’t forget what we said about intimate partner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2.5.4: the passwords people choose are often easy for their spouses or partners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guess, and the same goes for password recovery questions: so some thought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needs to be given to how abuse victims can recover their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system side, there are all sorts of passwords used for mutual au-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between subsystems, few mechanisms to enforce password quality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server-server environments, and many well-known issues (for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password for the Java trusted keystore ﬁle is ‘changeit’).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 often share passwords that end up in live systems, even 30 years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practice led to the well-publicised hack of the Duke of Edinburgh’s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3.4.4.4. Within a single big service ﬁrm you can lock stuff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by having named crypto keys and seeing to it that each name generates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call to an underlying hardware security module; or you can even use mecha-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like SGX to tie keys to known software. But that costs real money,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isn’t the only problem. Enterprise system components are often hosted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different service companies, which makes adoption of better practices a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coordination problem too. As a result, server passwords often appear in scripts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other plaintext ﬁles, which can end up in Dropbox or Splunk. So it is vital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of password practices beyond end users. In later chapters we’ll look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such as Kerberos and ssh; for now, recall Ed Snowden’s remark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trivial to hack the typical large company: just spear-phish a sysadmin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chain your way in. Much of this chapter is about the ‘spear-phish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sysadmin’ part; but don’t neglect the ‘chain your way in’ part.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password entry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76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entry is often poorly protected.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3.4.8.1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Interface design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Thoughtless interface design is all too common. Some common makes of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have a vertical keyboard at head height, making it simple for a pick-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pocket to watch a woman enter her PIN before lifting her purse from her hand-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bag. The keyboards may have been at a reasonable height for the men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them, but women who are a few inches shorter are exposed.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entering a card number or PIN in a public place, I usually cover my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hand with my body or my other hand – but you can’t assume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customers will. Many people are uncomfortable shielding a PIN as it’s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of distrust, especially if they’re in a supermarket queue and a friend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standing nearby. UK banks found that 20% of users never shield their PIN [127]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then used this to blame customers whose PINs were compromised by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overhead CCTV camera, rather than designing better PIN entry devices.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3.4.8.2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Trusted path, and bogus terminals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path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some means of being sure that you’re logging into a genuine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through a channel that isn’t open to eavesdropping. False terminal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go back to the dawn of time-shared computing.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public terminal</w:t>
      </w:r>
    </w:p>
    <w:p>
      <w:pPr>
        <w:autoSpaceDN w:val="0"/>
        <w:tabs>
          <w:tab w:pos="1040" w:val="left"/>
          <w:tab w:pos="5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left running an attack program that looks just like the usual logon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 – asking for a user name and password.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an unsuspecting user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this, it would save the password, reply ‘sorry, wrong password’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vanish, invoking the genuine password program. The user assumed they’d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typing error and just entered the password again. This is why Windows had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secure attention sequence</w:t>
      </w:r>
      <w:r>
        <w:rPr>
          <w:rFonts w:ascii="CMR10" w:hAnsi="CMR10" w:eastAsia="CMR10"/>
          <w:b w:val="0"/>
          <w:i w:val="0"/>
          <w:color w:val="000000"/>
          <w:sz w:val="20"/>
        </w:rPr>
        <w:t>; hitting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ctrl-alt-del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guaranteed to take you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genuine password prompt. But eventually, in Windows 10, this got removed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prepare the way for Windows tablets, and because almost nobody understood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 skimmers are devices that sit on an ATM’s throat, copy card details,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have a camera to record the customer PIN. There are many variants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theme. Fraudsters deploy bad PIN entry devices too, and have even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jailed for attaching password-stealing hardware to terminals in bank branches.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describe this world in much more detail in the chapter on banking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bookkeeping; the long-term solution has been to move from magnetic-strip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easy to copy to chip cards that are much harder. In any case,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terminal might contain malicious hardware or software, then passwords alone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not be enough.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3.4.8.3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Technical defeats of password retry counters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1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kids ﬁnd out that a bicycle combination lock can usually be broken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minutes by solving each ring in order of looseness. The same idea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 number of computer systems. The PDP-10 TENEX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checked passwords one character at a time, and stopped as soon as one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wrong. This opened up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timing attack</w:t>
      </w:r>
      <w:r>
        <w:rPr>
          <w:rFonts w:ascii="CMR10" w:hAnsi="CMR10" w:eastAsia="CMR10"/>
          <w:b w:val="0"/>
          <w:i w:val="0"/>
          <w:color w:val="000000"/>
          <w:sz w:val="20"/>
        </w:rPr>
        <w:t>: the attacker would repeatedly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guessed password in memory at a suitable location, have it veriﬁed as part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ﬁle access request, and wait to see how long it took to be rejected [1129].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39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in the ﬁrst character would be reported almost at once, an error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character would take a little longer to report, and in the third character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little longer still, and so 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could guess the characters one after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another, and instead of a password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characters drawn from an alphabet of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characters taking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MI10" w:hAnsi="CMMI10" w:eastAsia="CMMI10"/>
          <w:b w:val="0"/>
          <w:i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>2 guesses on average, it took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AN/</w:t>
      </w:r>
      <w:r>
        <w:rPr>
          <w:rFonts w:ascii="CMR10" w:hAnsi="CMR10" w:eastAsia="CMR10"/>
          <w:b w:val="0"/>
          <w:i w:val="0"/>
          <w:color w:val="000000"/>
          <w:sz w:val="20"/>
        </w:rPr>
        <w:t>2. (Bear in 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 thirty years’ time, all that might remain of the system you’re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today is the memory of its more newsworthy security failures.)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same mistakes are being made all over again in the world of embedded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one remote car locking device, as soon as a wrong byte was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transmitted from the key fob, the red telltale light on the receiver came on.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smartcards, it has been possible to determine the customer PIN by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possible input value and looking at the card’s power consumption,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issuing a reset if the input was wrong. The reason was that a wrong PIN caused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PIN retry counter to be decremented, and writing to the EEPROM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held this counter caused a current surge of several milliamps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detected in time to reset the card before the write was complete [1105].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implementation details matter. Timing channels are a serious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people implementing cryptography, as we’ll discuss at greater length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recent high-proﬁle issue was the PIN retry counter in the iPhone. 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 Sergei Skorobogatov noted that the iPhone keeps sensitive data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in ﬂash memory, and built an adapter that enabled him to save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memory contents and restore them to their original condition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PIN attempts. This enabled him to try all 10,000 possible PINs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ten PINs limit that Apple tried to impose [1777]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3.4.9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password storage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have often been vulnerable where they are stored. In MIT’s ‘Com-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patible Time Sharing System’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ctss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1960s predecessor of Multics – it 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happened that one person was editing the message of the day, while another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editing the password ﬁle. Because of a software bug, the two editor temporary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got swapped, and everyone who logged on was greeted with a copy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ﬁle! [476].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horrible programming error struck a UK bank in the late 1980s,</w:t>
      </w:r>
    </w:p>
    <w:p>
      <w:pPr>
        <w:autoSpaceDN w:val="0"/>
        <w:tabs>
          <w:tab w:pos="1040" w:val="left"/>
          <w:tab w:pos="7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issued all its customers with the same PIN by mistake [54].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procedures for handling PINs meant that no one in the bank got access to any-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one’s PIN other than their own, the bug wasn’t spotted until after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cards had been shipped. Big blunders continue: in 2019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that does the Biostar and AEOS biometric lock system for building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control and whose customers include banks and police forces in 83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a database unprotected online with over a million people’s IDs, plaintext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passwords, ﬁngerprints and facial recognition data; security researchers who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covered this from an Internet scan were able to add themselves as users [1864].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This was done to undermine an argument by then FBI Director James Comey that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iPhone was unhackable and so Apple should be ordered to produce an operating system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upgrade that created a backdoor; see section 26.2.8.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Auditing provides another hazard. When systems log failed password at-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tempts, the log usually contains a large number of passwords, as users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‘username, password’ sequence out of phase. If the logs are not well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someone who sees an audit record of a failed login with a non-existent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e5gv*8yp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just has to try this as a password for all the valid user names.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3.4.9.1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One-way encryption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incidents taught people to protect passwords by encrypting them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one-way algorithm, an innovation due to Roger Needham and Mike Guy.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password, when entered, is passed through a one-way function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is logged on only if it matches a previously stored value. However,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implemented wrong. The right way to do it is to generate a random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 known in this context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salt</w:t>
      </w:r>
      <w:r>
        <w:rPr>
          <w:rFonts w:ascii="CMR10" w:hAnsi="CMR10" w:eastAsia="CMR10"/>
          <w:b w:val="0"/>
          <w:i w:val="0"/>
          <w:color w:val="000000"/>
          <w:sz w:val="20"/>
        </w:rPr>
        <w:t>; combine the password with the salt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slow, cryptographically strong one-way function; and store both the salt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hash.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3.4.9.2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Password cracking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systems that use an encrypted password ﬁle make it widely readable. Unix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be the prime example – the password ﬁle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/etc/passwd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readable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users. So any user could fetch it and try to break passwords by encrypting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passwords in a dictionary and comparing them with the encrypted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ﬁle. We already mentioned in 3.4.4.1 the ‘Crack’ software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used for years for this purpose.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modern operating systems have sort-of ﬁxed this problem; in modern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distributions, for example, passwords are salted, hashed using 5000 rounds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SHA-512, and stored in a ﬁle that only the root user can read. But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password-recovery tools to help you if, for example, you’ve encrypted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document with a password you’ve forgotten [1674]. Such tools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by a crook who has got root access, and there are still lots of badly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systems out there where the password ﬁle is vulnerable in other 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credential stuffing</w:t>
      </w:r>
      <w:r>
        <w:rPr>
          <w:rFonts w:ascii="CMR10" w:hAnsi="CMR10" w:eastAsia="CMR10"/>
          <w:b w:val="0"/>
          <w:i w:val="0"/>
          <w:color w:val="000000"/>
          <w:sz w:val="20"/>
        </w:rPr>
        <w:t>: when a system is hacked and passwords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cracked (or were even found unencrypted), they are then tried out on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to catch the many people who reused them. This remains a live problem.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password cracking is still worth some attention. One countermeasure worth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considering is deception, which can work at all levels in the stack.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honeypot systems that alarm if anyone ever logs on to them, honeypot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on a system, or password canaries – bogus encrypted passwords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genuine accounts [996].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3.4.9.3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Remote password checking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systems check passwords remotely, using cryptographic protocols to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 the password in transit, and the interaction between password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security can be complex. Local networks often use a protocol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Kerberos, where a server sends you a key encrypted under your password; if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the password you can decrypt the key and use it to get tickets that give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access to resources. I’ll discuss this in the next chapter, in section 4.7.4;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always protect weak passwords against an opponent who can wiretap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traffic. Web servers mostly use a protocol called TLS to encrypt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from the browser on your phone or laptop; I discuss TLS in the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chapter, in section 5.7.5. TLS does not protect you if the server gets hacked.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there is a new protocol called Simultaneous Authentication of Equals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(SAE) which is designed to set up secure sessions even where the password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guessable, and which has been adopted from 2018 in the WPA3 standard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 authentication. I’ll discuss this later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there’s OAuth, a protocol which allows access delegation, so you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grant one website the right to authenticate you using the mechanisms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vided by another. Developed by Twitter from 2006, it’s now used by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providers such as Google, Microsoft and Facebook to let you log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and other sites; an authorisation server issues access tokens for the pur-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pose. We’ll discuss the mechanisms later too. The concomitant risk is cross-site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attacks; we are now (2019) seeing OAuth being used by state actors in author-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itarian countries to phish local human-rights defenders. The technique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a malicious app with a plausible name (say ‘Outlook Security Defender’)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send an email, purportedly from Microsoft, asking for access. If the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responds they end up at a Microsoft web page where they’re asked to authorise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 to have access to their data [46].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3.4.10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Absolute limits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have conﬁdence in the cryptographic algorithms and operating-system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mechanisms that protect passwords, then the probability of a success-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 password guessing attack is a function of the entropy of passwords, if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centrally assigned, and the psychology of users if they’re allowed to choose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Military sysadmins often prefer to issue random passwords, so the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of password guessing attacks can be managed. For example,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maximum password lifetime,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login attempt rate,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size of the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space, then the probability that a password can be guessed in its lifetime is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LR/S</w:t>
      </w:r>
      <w:r>
        <w:rPr>
          <w:rFonts w:ascii="CMR10" w:hAnsi="CMR10" w:eastAsia="CMR10"/>
          <w:b w:val="0"/>
          <w:i w:val="0"/>
          <w:color w:val="000000"/>
          <w:sz w:val="20"/>
        </w:rPr>
        <w:t>, according to the US Department of Defense password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guideline [546].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issues with such a ‘provable security’ doctrine, starting with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attackers’ goal. Do they want to crack a target account, or just any account?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an army has a million possible passwords and a million users, and the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goes off after three bad password attempts on any account, then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just try one password for every different account. If you want to stop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do rate control not just for every account, but for all accounts.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820" w:val="left"/>
              </w:tabs>
              <w:autoSpaceDE w:val="0"/>
              <w:widowControl/>
              <w:spacing w:line="238" w:lineRule="exact" w:before="32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take a concrete example, Unix systems used to be limited to eight char-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acter passwords, so there were 96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about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 passwords. Some UK</w:t>
            </w:r>
          </w:p>
        </w:tc>
      </w:tr>
      <w:tr>
        <w:trPr>
          <w:trHeight w:hRule="exact" w:val="1386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government systems used to issue passwords randomly selected with a ﬁxed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template of consonants, vowels and numbers designed to make them easier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remember, such as CVCNCVCN (e.g.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fuR5xEb8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 If passwords are not case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sensitive, the guess probability is cut drastically, to only one in 21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2" w:lineRule="exact" w:before="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about 2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�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29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So if an attacker could guess 100 passwords a second – perhaps</w:t>
            </w:r>
          </w:p>
        </w:tc>
      </w:tr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across 10,000 accounts on hundreds of machines on a network,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not to raise the alarm – then they would need about 5 million seconds,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months, to get in. If you’re defending such a system, you might ﬁnd it pru-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 to do rate control: set a limit of say one password guess per ten seconds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 user account, and perhaps by source IP address. You might also count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logon attempts and analyse them: is there a constant series of guesses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suggests an attacker using a botnet, or some other attempted intrusion?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will you do once you notice one? Will you close the system down?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Welcome back to the world of service denial.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commercial website, 100 passwords per second may translate to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user account per second, because of poor user password choices.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may not be a big deal for a web service with 100 million accounts –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still be worth trying to identify the source of any industrial-scale password-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guessing attacks. If they’re from a small number of IP addresses, you can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but doing this properly is harder than it looks, as we noted in section 3.4.6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above. And if an automated guessing attack does persist, then another way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it is the CAPTCHA, which I’ll describe in section 3.5.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Using a password manager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1980s, companies have been selling single sign-on systems that remem-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your passwords for multiple applications, and when browsers came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mid-1990s and people started logging into dozens of websites,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 became a mass-market product. Browser vendors noticed, and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much the same functionality for free.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Choosing random passwords and letting your browser remember them 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pragmatic way of operating. The browser will only enter the password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web page with the right URL (IE) or the same hostname and ﬁeld name (Fire-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fox). Browsers let you set a master password, which encrypts all the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 passwords and which you only have to enter when your browser is updated.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drawbacks of password managers in general are that you might forget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master password; and that all your passwords may be compromised at once,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malware writers can work out how to hack common products. This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 issue when using a browser, and another is that a master password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always the default so many users don’t set one. (The same holds for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services you get as options with platforms, such as encrypting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or laptop.) An advantage of using the browser is that you may be 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sync passwords between the browser in your phone and that in your laptop.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Third-party password managers can offer more, such as choosing long ran-</w:t>
      </w:r>
    </w:p>
    <w:p>
      <w:pPr>
        <w:autoSpaceDN w:val="0"/>
        <w:tabs>
          <w:tab w:pos="1040" w:val="left"/>
          <w:tab w:pos="4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 passwords for you, identifying passwords shared across more than one web-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site, and providing more controllable ways for you to manage the backup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of your password collection.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(With a browser, this comes down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backing up your whole laptop or phone.) They can also help you track your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counts, so you can see whether you had a password on a system that’s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breach. The downside is that many products are truly dreadful, with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hardware password managers storing all your secrets in the clear [130],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top ﬁve software products suffer from serious and systemic vulnerabil-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ities, from autocomplete to ignoring subdomains [389]. How do you know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given product is actually sound?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banks try to disable storage, whether by setting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autocomplete="off"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web pages or using other tricks that block password managers too.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this improves security, but I’m not at all convinced. Stopping people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managers or the browser’s own storage will probably make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use weaker passwords. The banks may argue that killing autocomplete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compromise following device theft harder, and may stop malware stealing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password from the database of your browser or password manager,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phishing defence provided by that product is disabled – which may expose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average customer to greater risk [1355]. It’s also inconvenient; one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suddenly disabled password storage had to back down the following day,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reaction from customers [1278]. People manage risk in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ways. I personally use different browsers for different purposes, and let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 low-value passwords; for important accounts, such as email and banking,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enter passwords manually, and always navigate to them via bookmarks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by clicking on links. But most people are less careful. And be 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through backup and recovery, and exercise it to make sure it works.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happens when your laptop dies? When your phone dies? When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persuades your phone company to link your phone number to their SIM?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die – or when you fall ill and your partner needs to manage your stuff?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know where to ﬁnd the master passwords? Writing them down in a 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sense, if all you (and your executor) have to remember is ‘page 169,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 Expectations.’ Writing them down in a diary you tote with you,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saying ‘passwords’, is not so great. Very few people get all this right.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Will we ever get rid of passwords?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are annoying, so many people have discussed getting rid of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from laptops to phones gives us a chance. The proliferation of IoT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that don’t have keyboards will force us to do without them for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purposes. A handful of ﬁrms have tried to get rid of them completely.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the online bank Monzo, which operates exclusively via an app.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leave it up to the customer whether they protect their phone using a ﬁnger-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print, a pattern lock, a PIN or a password. However they still use email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prompt people to upgrade, and to authenticate people who buy a new 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account takeover involves either phone takeover, or guessing a password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password recovery question. The most popular app that uses SMS to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thenticate rather than a password may be WhatsApp. I expect that this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more widespread; so we’ll see more attacks based on phone takeover,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SIM swaps through Android malware, SS7 and RCS hacking, to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theft. In such cases, recovery often means an email loop, making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password more critical than ever – or phoning a call centre and telling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your mother’s maiden name. So things may change less than they seem.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Joe Bonneau and colleagues analysed the options in 2012 [292]. There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criteria against which an authentication system can be evaluated,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worked through them here: resilience to theft, to physical observation,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guessing, to malware and other internal compromise, to leaks from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veriﬁers, to phishing and to targeted impersonation. Other factors include 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use, ease of learning, whether you need to carry something extra, error rate,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ease of recovery, cost per user, and whether it’s an open design that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use. They concluded that most of the schemes involving net beneﬁts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 on single sign-on – and OpenID has indeed become widespread,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logging in to their newspaper using Google or Facebook, despite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privacy cost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Beyond that, any security improvements involve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one or more of the beneﬁts of passwords, namely that they’re easy, efficient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cheap.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Bonneau’s survey gave high security ratings to physical authentication 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kens such as the CAP reader, which enables people to use their bank cards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 on to online banking; bank regulators have already mandated two-factor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in a number of countries. Using something tied to a bank card gives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traditional root of trust, at least with traditional high-street banks;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can walk into a branch and order a new card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Firms that are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state-level attackers, such as Google and Microsoft, now give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tokens of some kind or another to all their staff.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the survey miss anything? Well, the old saying is ‘something you have,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you know, or something you are’ – or, as Simson Garﬁnkel engagingly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puts it, ‘something you had once, something you’ve forgotten, or something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were’. The third option, biometrics, has started coming into wide use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high-end mobile phones started offering ﬁngerprint readers. Some countries,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Germany, issue their citizens with ID cards containing a ﬁngerprint, which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an alternate root of trust for when everything else goes wrong. 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biometrics in its own chapter later in the 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tokens and biometrics are still mostly used with passwords, ﬁrst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backstop in case a device gets stolen, and second as part of the process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recovery. So passwords remain the (shaky) foundation on which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security is built. What may change this is the growing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that have no user interface at all, and so have to be authenticated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mechanisms. One approach that’s getting ever more common is trust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use, also known as the ‘resurrecting duckling’ after the fact that a duckling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bonds on the ﬁrst moving animal it sees after it hatches. We’ll discuss this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chapter, and also when we dive into speciﬁc applications such as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vehicles.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you should think hard about how to authenticate customers or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exercise their right to demand copies of their personal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data-protection law. In 2019, James Pavur sent out 150 such requests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impersonating his ﬁanc´ee [1886]. 86 ﬁrms admitted they had infor-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Government attempts to set up single sign-on for public services have been less successful,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with the UK ‘Verify’ program due to be shuttered in 2020 [1392]. There have been many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problems around attempts to entrench government’s role in identity assurance, which I’ll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discuss further in the chapter on biometrics, and which spill over into issues from online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services to the security of elections. It was also hard for other private-sector ﬁrms to compete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because of the network effects enjoyed by incumbents. However in 2019 Apple announced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would provide a new, more privacy-friendly single sign-on mechanism, and use the market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power of its app store to force websites to support it. Thus the quality and nature of privacy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 offer is becoming a side-effect of battles fought for other motives. We’ll analyse this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more depth in the chapter on economics.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This doesn’t work for branchless banks like Monzo; but they do take a video of you when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you register so that their call centre can recognise you later.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9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about her, and many had the sense to demand her logon and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authenticate her.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about a quarter were prepared to accept an email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or phone number as authentication; and a further 16 percent asked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forgeable ID. He collected full personal information about her,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credit card number, her social security number and her mother’s maiden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 A threat intelligence ﬁrm with which she’d never interacted sent a 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her accounts and passwords that had been compromised. Given that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big ﬁnes in the EU if they don’t comply with such requests within 30 days,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better work out in advance how to cope with them, rather than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an assistant in your law office to improvise a procedure. If you abolish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passwords, and a former customer claims their phone was stolen, what do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then? And if you hold personal data on people who have never been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customers, how do you identify them?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CAPTCHAs</w:t>
      </w:r>
    </w:p>
    <w:p>
      <w:pPr>
        <w:autoSpaceDN w:val="0"/>
        <w:tabs>
          <w:tab w:pos="1040" w:val="left"/>
          <w:tab w:pos="256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have protection mechanisms that use the brain’s strengths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weaknesses?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successful innovation in this ﬁeld is probably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CAPTCHA – the ‘Completely Automated Public Turing Test to Tell Comput-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and Humans Apart’. These are the little visual puzzles that you often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solve to post to a blog, to register for a free online account, or to recover a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word. The idea is that people can solve such problems easily, while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them hard.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CAPTCHAs ﬁrst came into use in a big way in 2003 to stop spammers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scripts to open thousands of accounts on free email services, and to make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for attackers to try a few simple passwords with each of a large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existing accounts. They were invented by Luis von Ahn and colleagues [1969],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were inspired by the test famously posed by Alan Turing as to whether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was intelligent: you put a computer in one room and a human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another, and invite a human to try to tell them apart. The test is turned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a computer can tell the difference between human and machine.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versions set out to use a known ‘hard problem’ in AI such as the recog-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nition of distorted text against a noisy background. The idea is that breaking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CAPTCHA was equivalent to solving the AI problem, so an attacker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have to do the work by hand, or come up with a real innovation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science. Humans were good at reading distorted text, while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less good. It turned out to be harder than it seemed. A lot of the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CAPTCHAs, even to this day, exploit the implementation details.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image recognition problems posed by early systems also turned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not to be too hard at all once smart people tried hard to solve them.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protocol-level attacks; von Ahn mentioned that in theory a spammer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get people to solve them as the price of access to free porn [1968].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soon started to happen: spammers created a game in which you undress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woman by solving one CAPTCHA after another [191]. Within a few years,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saw commercial CAPTCHA-breaking tools arriving on the market [843].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more, generic attacks using signal-processing techniques inspired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visual system had become fairly efficient at solving at least a subset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78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most types of text CAPTCHA [746].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security-economics research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underground markets has shown that by 2011 the action had moved to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humans; people in countries with incomes of a few dollars a day will solve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CAPTCHAs for about 50c per 1000.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2014, the CAPTCHA has been superseded by the ReCAPTCHA, an-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of Luis von Ahn’s inventions. Here the idea is to get a number of users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some useful piece of work, and check their answers against each other.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initially asked people to transcribe fragments of text from Google books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confused OCR software; more recently you get a puzzle with eight pictures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asking ‘click on all images containing a shop front’, which helps Google train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vision-recognition AI systems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It pushes back on the cheap-labour attack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putting up two or three multiple-choice puzzles and taking tens of seconds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it, rather than allowing rapid responses.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implementation of CAPTCHAs is often thoughtless, with accessibility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for users who are visually impaired. And try paying a road toll in Portugal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website throws up a CAPTCHA asking you to identify pictures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object, if you can’t understand Portuguese well enough to ﬁgure out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supposed to look for!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matters to the security engineer, because of deception and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usability. Most real attacks nowadays target the user. Various kinds of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 main national-security threat, the principal means of developing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maintaining the cybercrime infrastructure, and one of the principal threats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banking systems. Other forms of deception account for much of the 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cybercrime ecosystem, which is roughly equal to legacy crime in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 and value.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remedy is security usability, yet research in this ﬁeld was long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neglected, being seen as less glamorous than cryptography or operating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a serious error on our part, and from the mid-2000s we have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realise the importance of making it easier for ordinary people to use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safe ways. Since the mid-2010s we’ve also started to realise that we also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things easier for ordinary programmers; many of the security bugs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broken real systems have been the result of tools that were just too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use, from cryptographic APIs that used unsafe defaults to the C programming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language. Getting usability right also helps business directly: PayPal has built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$100bn business through being a safer and more convenient way to shop online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we took a whistle-stop tour through psychology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 to deception and to the kinds of errors people make, and then tackled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as a case study. Much of the early work on security usability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focused on password systems, which raise dozens of interesting questions. We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There’s been pushback from users who see a ReCAPTCHA saying ‘click on all images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containing a helicopter’ and don’t want to help in military AI research. Google’s own staff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protested at this research too and the program was discontinued. But other users still object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working for Google for free.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2" w:after="23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I consult for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have more and more data not just on things we can measure in the lab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guessability, memorability, and user trainability, but also on factors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be observed in the ﬁeld such as how real systems break, how real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and how the incentives facing different players lead to unsafe equilibria.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end of the ﬁrst workshop on security and human behavior in 2008,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psychologist Nick Humphrey summed up a long discussion on risk. “We’re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agreed,” he said, “that people pay too much attention to terrorism and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cybercrime. But to a psychologist this is obvious. If you want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more relaxed in airports, take away the tanks and guns, put in some nice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sofas and Mozart in the loudspeakers, and people will relax soon enough.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people to be more wary online, make everyone use Jaws as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 saver. But that’s not going to happen as the computer industry goes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way to make computers seem a lot less scary than they used to be.” And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 governments want people to be anxious about terrorism, as it bids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budgets and helps politicians get re-elected. So we give people the wrong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as well as spending our money on the wrong things. Understanding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tensions between the demands of psychology, economics and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essential to building robust systems at global scale.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psychology is one of the hot topics in 2020. In the second edition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I noted that the whole ﬁeld of security economics had sprung into life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edition in 2001, and wrote ‘We also need more fundamental thinking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relationship between psychology and security’.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usability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become a discipline too, with the annual Symposium on Usable Privacy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Security, and we’ve been running workshops to bring security engineers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anthropologists, psychologists, philosophers and others who work on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people cope with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meta-algorithm for ﬁnding research topics is to look ﬁrst at applications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at neighbouring disciplines. An example of the ﬁrst is safe usability: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safety-critical products from cars to medical devices acquire not just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Internet connections, but complex interfaces and even their own apps,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design them so that they won’t harm people by accident, or as a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malice?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the second, and the theme of the Workshop on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Human Behaviour, is what we can learn from disciplines that study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deal with risk, ranging from anthropology and psychology to sociology,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and philosophy. Our 2020 event is hosting leading criminologists.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pandemic now suggests that maybe we should work with architects too.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working out how people can be physically distant but socially engaged,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skill is understanding how form facilitates human experience and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interaction. There’s more to design than just hacking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Hustle videos are probably the best tutorial on deception;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episodes are on YouTube. Meanwhile, the best book on social engineering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Kevin Mitnick’s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Art of Deception’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[1325]. Amit Katwala wrote a short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of deception detection technologies [1024] while Tony Docan-Morgan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edited a 2019 handbook on the state of deception research with 51 chapters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specialists on its many aspects [569].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how social psychology gets used and abused in marketing, the must-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book is Tim Wu’s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Attention Merchants’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tells the history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advertising [2050].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computer science literature, perhaps a good starting point is James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‘Human Error’</w:t>
      </w:r>
      <w:r>
        <w:rPr>
          <w:rFonts w:ascii="CMR10" w:hAnsi="CMR10" w:eastAsia="CMR10"/>
          <w:b w:val="0"/>
          <w:i w:val="0"/>
          <w:color w:val="000000"/>
          <w:sz w:val="20"/>
        </w:rPr>
        <w:t>, which tells us what the safety-critical systems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munity has learned from many years studying the cognate problems 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ﬁeld [1589]. Then there are standard HCI texts such as [1544], while early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 on security usability appeared as [493] and on phishing appeared as [976].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move to a world of autonomous devices, there is a growing body of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how we can get people to trust robots more by Disneyﬁcation –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library robots eyes that follow the direction of travel, and making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chirp with happiness when they help a customer [1687]. Similar research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autonomous vehicles shows that people trust such vehicles more if they’re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personality, and the passengers are given some strategic control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select routes or even just to order the car to stop.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behavioral economics, I get my students to read Danny Kahneman’s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Nobel prize lecture. For more technical detail, there’s a volume of papers Danny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edited just before that with Tom Gilovich and Dale Griffin [769], or the pop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‘Thinking, Fast and Slow’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he wrote afterwards [1005].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alternative view, which gives the whole history of behavioral economics, is Dick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Thaler’s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‘Misbehaving: The Making of Behavioural Economics’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[1874].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of this theory in government and elsewhere, the standard reference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Dick Thaler and Cass Sunnstein’s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‘Nudge’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[1876]. Dick’s later second thoughts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‘Sludge’ are at [1875].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detailed history of passwords and related mechanisms, as well as many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empirical results and an analysis of statistical techniques for measuring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guessability and recall, I strongly recommend Joe Bonneau’s thesis [289],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whose chapters ended up as papers I cited above.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if you’re interested in the dark side,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Manipulation of Human</w:t>
      </w:r>
    </w:p>
    <w:p>
      <w:pPr>
        <w:autoSpaceDN w:val="0"/>
        <w:tabs>
          <w:tab w:pos="1040" w:val="left"/>
          <w:tab w:pos="3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Behavior’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Albert Biderman and Herb Zimmer reports experiments on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rogation carried out after the Korean War with US Government funding [239].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as the Torturer’s Bible, it describes the relative effectiveness of sensory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deprivation, drugs, hypnosis, social pressure and so on when interrogating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brainwashing prisoners.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polygraph and other deception-detection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7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used nowadays, the standard reference is by Aldert Vrij [1970].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5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5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5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