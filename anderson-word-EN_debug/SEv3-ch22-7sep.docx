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22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Phones</w:t>
      </w:r>
    </w:p>
    <w:p>
      <w:pPr>
        <w:autoSpaceDN w:val="0"/>
        <w:tabs>
          <w:tab w:pos="132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 rarely had to resort to a technical attack. Companies can spend</w:t>
      </w:r>
    </w:p>
    <w:p>
      <w:pPr>
        <w:autoSpaceDN w:val="0"/>
        <w:tabs>
          <w:tab w:pos="17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millions of dollars toward technological protections and that’s</w:t>
      </w:r>
    </w:p>
    <w:p>
      <w:pPr>
        <w:autoSpaceDN w:val="0"/>
        <w:tabs>
          <w:tab w:pos="15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wasted if somebody can basically call someone on the telephone</w:t>
      </w:r>
    </w:p>
    <w:p>
      <w:pPr>
        <w:autoSpaceDN w:val="0"/>
        <w:tabs>
          <w:tab w:pos="1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and either convince them to do something on the computer</w:t>
      </w:r>
    </w:p>
    <w:p>
      <w:pPr>
        <w:autoSpaceDN w:val="0"/>
        <w:tabs>
          <w:tab w:pos="32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that lowers the computer’s defenses or reveals</w:t>
      </w:r>
    </w:p>
    <w:p>
      <w:pPr>
        <w:autoSpaceDN w:val="0"/>
        <w:tabs>
          <w:tab w:pos="44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information they were seeking.</w:t>
      </w:r>
    </w:p>
    <w:p>
      <w:pPr>
        <w:autoSpaceDN w:val="0"/>
        <w:tabs>
          <w:tab w:pos="61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KEVIN MITNICK</w:t>
      </w:r>
    </w:p>
    <w:p>
      <w:pPr>
        <w:autoSpaceDN w:val="0"/>
        <w:tabs>
          <w:tab w:pos="330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Privacy is not about hiding – privacy is about</w:t>
      </w:r>
    </w:p>
    <w:p>
      <w:pPr>
        <w:autoSpaceDN w:val="0"/>
        <w:tabs>
          <w:tab w:pos="52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human growth and agency.</w:t>
      </w:r>
    </w:p>
    <w:p>
      <w:pPr>
        <w:autoSpaceDN w:val="0"/>
        <w:tabs>
          <w:tab w:pos="55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CHRISTOPHER WYLIE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protection of phones, the app ecosystem they support and the telecom-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munications networks on which they rely, is central to the modern world. First,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decade after the launch of the iPhone, the world moved from accessing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 via PCs or laptops to using smartphones instead, and added 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lions of new users too. Whole business sectors are being revolutionised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 to apps; of the 5.5bn adults on earth, 5bn have phones, and 4bn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smartphones. Second, the new generation of connected devices, from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speakers to cars, are very much like phones, often using the same platforms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 the same vulnerabilities. Third, phones now provide the bedrock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authentication: if you forget your password, you get an SMS to recover it –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who can steal an SMS from you may be able to spend your money.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Fourth, mobile networks are critical to other infrastructure: electricity compa-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nies rely on mobile phones to direct their engineers when repairing faults, so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 system goes down a few hours after the power does, there’s a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problem. Finally, there’s public policy. While smartphones have revolutionised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lives of the third-world poor by giving access to services such as banking,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also facilitate surveillance and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 ecosystem is mind-numbingly complex, and to master it the se-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engineer needs not just general security knowledge such as crypto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controls, and knowledge of speciﬁc platforms such as Android and iOS,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of mobile and ﬁxed-line networks too. The history of telecomms security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46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instructive. Early attacks were carried out on phone companies by enthusi-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asts (‘phone phreaks’) to get free calls; then the phone system’s vulnerabilities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exploited by crooks to evade police wiretapping; then premium rate calls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introduced, which brought in large-scale fraud; then when telecomms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kets were liberalized, some phone companies started conducting attacks on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other’s customers; and some phone companies have even attacked each other.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each stage the defensive measures undertaken tended to be inadequate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reasons. The same cycle of exploitation then repeated with the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amateur hackers followed by debates about wiretaps followed by fraud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tussles between companies and users; and as the two came together we’ve seen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complex interactions. Now we see rapidly growing phone-based fraud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banking systems, bad apps stealing people’s personal information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policy debates on the national security implications of 5G infrastructure.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is the security engineer to navigate this?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of the phone as a platform depends on a number of things,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I’ll deal with under two main headings.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First, there’s whether the network to which it’s attached has somehow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compromised, whether by some kind of wiretap or by a SIM swap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which undermines the phone’s network identity.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Second, there’s the question of whether the device itself has been com-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promised, whether by malware rooting the operating system, or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installation of a potentially hostile application or library.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security used to be all about the ﬁrst of these, but by now it’s mostly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second.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22.1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Attacks on phone networks</w:t>
      </w:r>
    </w:p>
    <w:p>
      <w:pPr>
        <w:autoSpaceDN w:val="0"/>
        <w:tabs>
          <w:tab w:pos="1040" w:val="left"/>
          <w:tab w:pos="576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abuse of communications goes back centuries.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Sir Rowland Hill</w:t>
      </w:r>
    </w:p>
    <w:p>
      <w:pPr>
        <w:autoSpaceDN w:val="0"/>
        <w:tabs>
          <w:tab w:pos="1040" w:val="left"/>
          <w:tab w:pos="69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invented the postage stamp, postage was paid by the recipient.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Unsolicited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 became a huge problem – especially for famous people – so recipients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to inspect a letter and reject it rather than paying for it. People soon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out schemes to send short messages on the covers of letters which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correspondents rejected. Regulations were brought in to stop this, but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really effective [1460].</w:t>
      </w:r>
    </w:p>
    <w:p>
      <w:pPr>
        <w:autoSpaceDN w:val="0"/>
        <w:tabs>
          <w:tab w:pos="1340" w:val="left"/>
          <w:tab w:pos="630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set of abuses developed with the telegraph.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optical tele-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graphs worked using semaphores or heliographs; people would bribe operators,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‘hack the local loop’ by observing the last heliograph station through a tele-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scope, to learn which horse had won before the local bookmaker did. Here too,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to legislate the problem away were a failure [1818]. The problems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worse when the electric telegraph brought costs down; the greater volumes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communication, and the greater ﬂexibility that got built into and on top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service, led to more complexity and more abuse.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3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telephone was to be no different.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phone-call metering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phone-call metering systems were open to creative abuse.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1950’s, the operator in some systems had to listen for the sound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people practised hitting the coinbox with a piece of metal that struck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note.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Initially, the operator had no way of knowing which phone a call had come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else – who would then be charged. Operators started calling back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verify the number for international calls, so people worked out social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attacks (‘This is IBM here, we’d like to book a call to San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Francisco and because of the time difference can our Managing Director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it at home tonight? His number’s xxx-yyyy’). So payphone lines had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warning to alert the operator. But the UK implementation had a bug: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who had called the operator from a payphone could depress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 brieﬂy, whereupon he’d be reconnected (often to different operator),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no warning this time that the call was from a payphone. He could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call anywhere and bill it to any local number.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Early systems also signalled the entry of a coin by one or more pulses, each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brief open circuit. At a number of colleges, enterprising students installed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‘magic buttons’ which could simulate this in a callbox in the student union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people could phone for free. (The bill in this case went to the student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union, for which the magic button was not quite so amusing.)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toll metering have continued for over a century now. Most coun-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moved their payphones from coins to chip cards in the 1990s to cut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of coin collection and vandalism, but as I remarked in section 18.5,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was often poor at ﬁrst and villains sold lots of bogus phone cards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got ﬁxed.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attacks involve what’s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clip-on</w:t>
      </w:r>
      <w:r>
        <w:rPr>
          <w:rFonts w:ascii="CMR10" w:hAnsi="CMR10" w:eastAsia="CMR10"/>
          <w:b w:val="0"/>
          <w:i w:val="0"/>
          <w:color w:val="000000"/>
          <w:sz w:val="20"/>
        </w:rPr>
        <w:t>: physically attaching a phone to</w:t>
      </w:r>
    </w:p>
    <w:p>
      <w:pPr>
        <w:autoSpaceDN w:val="0"/>
        <w:tabs>
          <w:tab w:pos="1040" w:val="left"/>
          <w:tab w:pos="37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else’s line to steal their service. In the 1970s through the 1990s,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international phone calls were very expensive, some foreign students would clip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on to a residential line in order to call home, and the unsuspecting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 could get a huge bill.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Norwegian phone company had customer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premises equipment authenticate itself to the exchange before a dial tone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[994].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phone company was not as enlightened as its Norwegian counter-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part, and had a policy of denying that wiretaps were possible, so it could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 the call charges from victim households. This occasionally caused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lateral damage, as a family in Cramlington was to ﬁnd out. The ﬁrst sign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of trouble was hearing a conversation on their line. The next was a visit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police who said there’d been complaints of nuisance phone calls.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complainants were three ladies, all of whom had a number one digit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number to which this family had supposedly made a huge number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calls. When the family’s bill was examined, there were also calls to clusters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that turned out to be payphones; these had started quite suddenly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time as the nuisance calls. When the family had complained later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 company about a fault, their connection was rerouted and this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solved the problem.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report from the phone company’s maintenance engineer noted that the</w:t>
      </w:r>
    </w:p>
    <w:p>
      <w:pPr>
        <w:autoSpaceDN w:val="0"/>
        <w:tabs>
          <w:tab w:pos="1040" w:val="left"/>
          <w:tab w:pos="77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family’s line had been tampered with at the distribution cabinet, but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doctrine and the company later claimed the report was in error.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</w:t>
      </w:r>
    </w:p>
    <w:p>
      <w:pPr>
        <w:autoSpaceDN w:val="0"/>
        <w:tabs>
          <w:tab w:pos="1040" w:val="left"/>
          <w:tab w:pos="60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turned out that a drug dealer had lived close by, and it seemed a reasonable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inference that he’d tapped their line in order to call his couriers at the payphones.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using an innocent family’s phone line instead of his own, he not only saved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phone bill, but also had a better chance of evading police surveillance.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both the police and the local phone company refused to go into the house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dealer had lived, claiming it was too dangerous – even though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dealer had by now got six years in jail. The Norwegian phone company declined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invitation to testify about clip-on for the defence.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upshot was that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subscriber was convicted of making harassing phone calls, in a case widely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believed to have been a miscarriage of justice.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Stealing dial tone from cordless phones was another variant on the theme.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1990s, this became so widespread in Paris that France Telecom broke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phone company tradition and announced that it was happening, claim-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that the victims were using illegally imported cordless phones which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to spoof [1097]. That was a bit cheeky, as most equipment seems to sim-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ply send a handset serial number to the base station rather than using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DECT security mechanisms, which use cryptography patented by the French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Alcatel. These mechanisms were proprietary but turned out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weaknesses, as Erik Tews documented in 2012 after reverse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[1871]. DECT authentication is based on a weak block cipher; conﬁden-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tiality uses a weak stream cipher (a slightly more complicated version of A5/1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 describe below in section 22.2.1) which can be broken with typically 2</w:t>
      </w:r>
      <w:r>
        <w:rPr>
          <w:rFonts w:ascii="CMR7" w:hAnsi="CMR7" w:eastAsia="CMR7"/>
          <w:b w:val="0"/>
          <w:i w:val="0"/>
          <w:color w:val="000000"/>
          <w:sz w:val="14"/>
        </w:rPr>
        <w:t>34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effort; there are weak random number generators; while protocol failures include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man-in-the middle attack, and a replay attack where you make a silent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collect keystream to decrypt a call you recorded earlier. It’s said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German intelligence services used DECT to train recruits in signal collection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cryptanalysis. Since Tews’ work was published, the DECT standards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suggests using AES instead but it’s not clear how many vendors can be both-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ered. The takeaway is that a cordless phone gives you no security against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opponent nearby, and as the standard emerged during the Crypto Wars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1990s you should have expected nothing else. As for clip-on fraud, it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disappeared since services like Skype and WhatsApp made long-distance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 cheap.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engineering gives another way in. A crook calls you pretending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from AT&amp;T and asks whether you made a large number of calls to Peru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calling card. When you deny this, they say that, in order to reverse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charges, can you conﬁrm that your card number is 123-456-7890-6543? No,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say (if you’re not really alert), it’s 123-456-7890-5678. Now 123-456-7890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phone number and 5678 your password, so that crook can now bill calls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Premium-rate phone services grew rapidly during the 1990s, leading scam-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sters to develop all sorts of tricks to get people to call them: pager messages, job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ads, fake emergency messages about relatives, ‘low cost’ calling cards with 0900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numbers, you name it. Indeed the business of tricking people into calling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premium numbers enabled crooks to hone the techniques they now use in phish-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attacks. The 809 area code for the Caribbean used to be a favourite 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crooks targeting US subscribers; many people weren’t aware that ‘domestic’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(numbers within the USA’s +1 international direct dialling code)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clude countries other than the relatively cheap USA and Canada. Even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have now learned that +1 809 is ‘foreign’ and more expensive,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introduction of still more Caribbean area codes, such as +1 345 for the Cayman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Islands, has made it even harder to spot such scams.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 advised their customers ‘Do not return calls to unfamiliar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telephone numbers’ – but how practical is that? Just as banks now train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to click on links in marketing emails and thus make them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phishing attacks, so I’ve had junk marketing calls from my phone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even though I’m on the do-not-call list. Governments typically set up weak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regulators who avoid trying to regulate premium-rate operators, claiming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hard; and from time to time it all blows up. In the late 2000s, all the major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TV companies (including the state-owned BBC) ended up getting ﬁned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viewers to phone in and vote, in all sorts of shows. Many of these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recorded, so the calls were futile [1323]. Phone scams by broadcast stations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a recurring problem worldwide since radio broadcasting took off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1920s, and got worse when TV went mainstream in the 1950s [2050].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a recurring pattern that the biggest scams are often run by ‘respectable’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rather than by Russian gangsters.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signaling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term ‘phone phreaking’ refers to attacks on signaling as well as pure toll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fraud. Until the 1980s, phone companies used signalling systems that worked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in-band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sending tone pulses in the same circuit that carried the speech.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attack I’ve heard of dates back to 1952, and by the mid-to-late 1960s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enthusiasts in both America and Britain had worked out ways of rerouting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calls. One of the pioneers, Joe Engresia, had perfect pitch and discovered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child that he could make free phone calls by whistling a tone he’d heard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background of a long-distance call. His less gifted colleagues used home-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tone generators, of which the most common were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blue boxes</w:t>
      </w:r>
      <w:r>
        <w:rPr>
          <w:rFonts w:ascii="CMR10" w:hAnsi="CMR10" w:eastAsia="CMR10"/>
          <w:b w:val="0"/>
          <w:i w:val="0"/>
          <w:color w:val="000000"/>
          <w:sz w:val="20"/>
        </w:rPr>
        <w:t>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 was to call an 0800 number and then send a 2600Hz tone that would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clear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line at the far end – that is, disconnect the called party while leaving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caller with a trunk line connected to the exchange. The caller could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 the number he really wanted and be connected without paying.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phreaking was one of the roots of the computer hacker culture that took root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Bay Area and was formative in the development and evolution of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computers [1222]. Steve Jobs and Steve Wozniak ﬁrst built blue boxes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diversiﬁed into computers [722].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phreaking started out with a strong ideological element. In those days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phone companies were monopolies – large, faceless and unresponsive.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America, AT&amp;T was such an abusive monopoly that the courts eventually broke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up; most phone companies in Europe were government departments.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domestic phone lines had been involved in a service theft found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stuck with the charges. If the young man who had courted your daughter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(unknown to you) a phone phreak who hadn’t paid for the calls he made to 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would suddenly ﬁnd the company trying to extort either the young man’s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or a payment. Phone companies were also aligned with state security.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phreaks in many countries discovered signalling codes or switch features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would enable the police or the spooks to tap your phone from the comfort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desks, without having to send out a lineman to clip on a wiretap.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days of the Vietnam war and student protests, this was inﬂammatory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stuff. Phone phreaks were counterculture heroes, while phone companies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hand-in-hand with the forces of darkness.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there was no way to stop blue-box attacks so long as telephone signalling</w:t>
      </w:r>
    </w:p>
    <w:p>
      <w:pPr>
        <w:autoSpaceDN w:val="0"/>
        <w:tabs>
          <w:tab w:pos="1040" w:val="left"/>
          <w:tab w:pos="69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carried in-band, the phone companies spent years and many billions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dollars moving to a signaling system called SS7 which is out-of-band, in effect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private Internet to which normal subscribers had no easy access. Gradually,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region by region, the world was closed off to blue-box attacks.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forced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attackers to become insiders.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switching and conﬁguration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telephone exchange switches became programmable, a second wave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targeted the computers. Typically these were Unix machines on a LAN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exchange, which also had machines with administrative functions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scheduling maintenance. By hacking one of these less well guarded machines,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phreak could go across the LAN and break into the switching equipment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into other secondary systems such as subscriber databases. For a survey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PacBell’s experience of this, see [388]; for Bellcore’s, see [1059].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these techniques, unlisted phone numbers could be found, calls could</w:t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forwarded without a subscriber’s knowledge, and all sorts of mischief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Californian phone phreak called Kevin Poulsen got root access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many of PacBel’s switches and other systems in 1985–88: this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 burglary as much as hacking (he was eventually convicted of conspiring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possess ﬁfteen or more counterfeit, unauthorized and stolen access devices).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did petty things like obtaining unlisted phone numbers for celebrities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winning a Porsche from Los Angeles radio station KIIS-FM. Each week KIIS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give a Porsche to the 102nd caller, so Poulsen and his accomplices blocked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all calls to the radio station’s 25 phone lines save their own, made the 102nd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and collected the Porsche. He was also accused of unlawful wiretapping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espionage; these charges were dismissed. In fact, the FBI came down on him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heavily that there were allegations of an improper relationship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agency and the phone companies, along the lines of ‘you scratch our backs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wiretaps when needed, and we’ll investigate your hacker problems’ [690].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FBI’s sensitivity does highlight the fact that attacks on phone company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computers are used by foreign intelligence agencies to conduct remote wiretaps.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attacks mentioned in [388] were from overseas, and the possibility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such tricks might be used to crash the whole phone system in the context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information warfare attack worried the NSA [727, 1106]. Countries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 their telephone exchanges rather than building their own just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 that their telephone switchgear has vulnerabilities known to the sup-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plier’s government. (During the invasion of Afghanistan in 2001, Kabul had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exchanges: an old electromechanical one and a new electronic one. The USAF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bombed only the ﬁrst.)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real attacks involved insiders, who misconﬁgured systems to provide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 calls through special numbers. This didn’t matter much when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company’s marginal cost of servicing an extra phone call was zero, but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proliferation of value-added services in the 1990s, and with deregulation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rise to cash payments between phone companies, it got serious [460].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hack reminiscent of Poulsen, two staff at British Telecom were dismissed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each won ten tickets for Concorde from a phone-in offer at which only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randomly selected call in a thousand was supposed to get through [1914].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outsiders, the other ‘arch-hacker’ apart from Poulsen was Kevin Mit-</w:t>
      </w:r>
    </w:p>
    <w:p>
      <w:pPr>
        <w:autoSpaceDN w:val="0"/>
        <w:tabs>
          <w:tab w:pos="1040" w:val="left"/>
          <w:tab w:pos="24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nick, who got arrested and convicted following a series of break-ins which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 too the target of an FBI manhunt. They initially thought he was a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agent who was abusing the US phone system to wiretap sensitive US targets.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mentioned in Chapter 3, he testiﬁed after his release from prison that almost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of his exploits had involved social engineering. He wrote a book on deception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became a classic [1325]. In congressional testimony, he came up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quote at the head of this chapter: “Companies can spend millions of dollars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toward technological protections and that’s wasted if somebody can basically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someone on the telephone and either convince them to do something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that lowers the computer’s defenses or reveals the information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seeking”.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companies, like other ﬁrms, are vulnerable to careless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insiders as well as malicious insiders.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Fast forward to 2020, and one worrying development is the growth of switch-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exploits. A number of telcos now give SS7 access to corporate customers,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 if they want to send bulk SMS messages to authenticate customers.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switch fabric lets them play the kind of games that Poulsen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Mitnick got up to in the 1980s. For example, if I want to hack your Gmail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account, I send a message to your mobile service provider saying that you’ve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roamed into my network. I then start an account recovery at Google,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sends an SMS to reset your password. As I noted in sections 3.4.1 and 12.7.4,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now in active use for bank fraud; the ﬁrst instance of its use to steal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from bank customers was in Germany in 2016, when they were moved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their knowledge to another network; there was a similar fraud in Lon-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 in 2019 [489]. SS7 has also been abused by Saudi Arabian MNOs to track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Saudi dissidents in the USA [1054]. Most major telcos in developed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use some SS7 ﬁrewalling, and allow or deny remote access depending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roaming agreements. If there is such an agreement, a ﬁrm given SS7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remote telco can either steal a phone to get its SMS messages, or get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premium fraud. Forensics can be hard if there’s a complaint from a single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user; the best you can do may be to look for roaming charges. If there are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 cases the bank might be motivated to go to the operator. But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their bulk SMS contractors are paying operators for SS7 access, opening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formerly closed system. In short, we used to think that attacks involving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SS7 were the preserve of nation states, but that is no longer the case.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Insecure end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major vulnerabilities of modern phone networks were insecure terminal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and feature interaction.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many exploits of voicemail, whether implemented as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answering machine on customer premises or, as common now, a cloud service.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Exploits start with tricking someone into calling a premium-rate number,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escalate to journalists and others hacking voicemail via the default PINs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don’t bother to change. The most notorious case was the murder,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21st of March 2002, of the English schoolgirl Millie Dowler. In 2011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transpired that an investigator working for the News of the World, then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ﬂagship of the Murdoch empire, had hacked Millie’s voicemail, interfered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police investigation in the process, and may have caused some of 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messages to be deleted, giving Millie’s family a false hope that she might still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alive. The resulting outrage led to the closure of the newspaper, several criminal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convictions – including the imprisonment in 2014 of David Cameron’s publicist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Andy Coulson, a former News of the World editor – and a public inquiry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 standards.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really big frauds that exploit insecure end systems tend to target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and government departments, as they have the ability to pay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bills. Attacks on corporate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private branch exchange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systems (PBXes)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become big business by the mid-1990’s and cost business billions of dollars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year [467]. PBXes are usually supplied with facilities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reﬁling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calls,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direct inward system access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(DISA). The company’s sales force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in to an 0800 number, enter a PIN or password, and then call out again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taking advantage of the low rates a large company can get for long-distance calls.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you’d expect, these PINs become known and get traded by villains [1352].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 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dial-through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fraud.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many cases, the PINs are set to a default by the manufacturer, and never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changed by the customer. Many PBX designs also have ﬁxed engineering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that allow remote maintenance access, and prudent people reckon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PBX will have at least one back door to give easy access to law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intelligence agencies (it’s said, as a condition of export licensing).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features get discovered and abused. In one case, the PBX at Scotland Yard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compromised and used by criminals to reﬁle calls, costing the Yard a million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pounds, for which they sued their telephone installer. The crooks were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caught [1868]. One of the criminals’ motivations is to get access to communi-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that will not be tapped. Businesses who’re the victims of such crimes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the police reluctant to investigate, and the phone companies aren’t helpful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they don’t like having their bills disputed [1624].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notorious case, Chinese gangsters involved in labour market racketeer-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– smuggling illegal immigrants from Fujian, China, into Britain – hacked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PBX of an English district council and used it to reﬁle over a million pounds’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 of calls to China. The gang was tackled by the police after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labourers died; they were picking shellﬁsh in Morecambe Bay when the tide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in and drowned them. The council had by now discovered the discrep-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ancy in its phone bills and sued the phone company for its money back.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company argued that it wasn’t to blame, even though it had supplied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insecure PBX. Here, too, the gangsters were interested not just in saving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but in evading surveillance. (Indeed, they routed their calls to China via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compromised PBX in Albania, so the cross-border segment of the call,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most likely to be monitored by the agencies, was between numbers their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lection systems wouldn’t touch; the same trick seems to have been used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Scotland Yard case, where the crooks made their calls via the USA.)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cases apart, dial-through fraud is mostly driven by premium rate ser-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and the crooks are in cahoots with premium line operators. Most compa-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nies don’t understand the need to guard their ‘dial tone’ and don’t know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they wanted to. PBXes are typically run by company telecomms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agers who know little about security, while the security manager often knows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little about phones. This is changing as company phone networks adopt VOIP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technologies and merge with the data network. Estimates of the losses from PBX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sustained by business worldwide fell from $4.96bn in 2011 to $3.88bn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2017, with about half the latter ﬁgure now VOIP rather than classical PBX [91].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Exploits of insecure end-systems affect domestic subscribers too. Premium-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mobile malware arrived in 2006, when the Red Browser worm cashed out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sending $5 SMSs to Russia [941]; this scaled up after Android came along,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discuss mobile malware in section 22.3.1.4. And now that phones are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and more for tasks such as voting, securing entry into apartment buildings,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checking that offenders are observing their parole terms, and authenticating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ﬁnancial transactions, more motives are created for ever more creative kinds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mischief, and especially for hacks that defeat caller-line ID. Since the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2000s, there have been warnings that caller-line ID hacks, SMS spooﬁng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the SS7 signaling could be used for fraud. This is now reality,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discuss it in more detail later in this chapter.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1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Feature interaction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manipulation often involves feature interaction.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36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Inmates at the Clallam Bay Correctional Center in Washington state, who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which the phone company (‘Fone America’) introduced to handle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 calls automatically. The system would call the dialled number and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synthesised voice would say: “If you will accept a collect call from...(name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caller)...please press the number 3 on your telephone twice.” Prisoners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supposed to state their name for the machine to record and insert.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had, as an additional feature, the ability to have the greeting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delivered in Spanish. Inmates did so, and when asked to identify them-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selves, said “If you want to hear this message in English, press 33.” This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often enough that they could get through to corporate PBXes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talk the operator into giving them an outside line. The University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Washington was hit several times by this scam [696].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66" w:after="12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directory-enquiry services will connect you to the number they’ve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given you, as a premium service for motorists who can’t dial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driving. It can also be used to defeat mechanisms that rely on endpoint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identiﬁcation. Naughty children use it to call sex lines despite call barring,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naughty grown-ups use it to prevent their spouses seeing lovers’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on the family phone bill [1456].</w:t>
      </w:r>
    </w:p>
    <w:p>
      <w:pPr>
        <w:autoSpaceDN w:val="0"/>
        <w:tabs>
          <w:tab w:pos="1340" w:val="left"/>
          <w:tab w:pos="1540" w:val="left"/>
          <w:tab w:pos="5560" w:val="left"/>
        </w:tabs>
        <w:autoSpaceDE w:val="0"/>
        <w:widowControl/>
        <w:spacing w:line="336" w:lineRule="exact" w:before="20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Call forwarding is a source of many scams. In the old days, it was used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forward their teacher’s calls to a sex line.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Nowadays, it can be both</w:t>
      </w:r>
    </w:p>
    <w:p>
      <w:pPr>
        <w:autoSpaceDN w:val="0"/>
        <w:tabs>
          <w:tab w:pos="1540" w:val="left"/>
          <w:tab w:pos="3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professional and nasty.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fraudster may tell a victim to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conﬁrm their phone number with the bank by dialing a sequence of digits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which forwards incoming calls to a number controlled by the attacker.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bank’s callback mechanisms are defeated.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Conference calls can be exploited in all sorts of ways. For example, foot-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be at home during a match, and to prove this by calling the pro-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bation service, which veriﬁes their caller ID. So you get your partner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up a conference call with the probation service and your mobile. If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probation officer asks about the crowd noise, you tell him it’s the TV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can’t turn it down or your mates will kill you. (And if he wants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you back, you get your partner to forward the call.)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VOIP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voice over IP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(VOIP), voice traffic is digitised, compressed and routed over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Internet. This had experimental beginnings in the 1970s; products started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pearing in the 1990s, and it became big business from the mid-2000s. Nowadays,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traditional phone calls are digitized and sent over IP networks belonging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phone companies, so in a technical sense almost all phone calls are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‘VOIP’. But though my home phone pretends to be a plain old telephone,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lab phone is now a born-VOIP device that offers conference calling and all sorts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complicated features that I don’t understand.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popular VOIP protocol, the Session Initiation Protocol (SIP), has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its share of vulnerabilities [2069] but is mostly attacked through poor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ﬁgurations, for which many actors are constantly scanning; a PBX can get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million messages a day trying to register as an extension, and then attempt-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call high-cost numbers in less developed countries [1271]. As I noted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22.1.4, the VOIP segment of frauds against corporate PBX systems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$2bn a year by 2017 [91]. The broader interaction with security is compli-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cated. Corporate security policies can result in ﬁrewalls refusing to pass VOIP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traffic. The current political tussle is over robocalls, which can hide caller 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easily if they go over VOIP. The FCC voted in 2020 to insist that telcos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 by the end of June 2021 a suite of protocols, STIR/SHAKEN,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 callers over SIP [326]. Another regulatory issue is that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want emergency calls made through VOIP services to work reliably,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information about the location of the caller. But an IP packet stream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come from anywhere, and no-one owns enough of the Internet to guarantee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of service. And although a VOIP handset looks like a phone and works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a phone, if the power goes off, so does your service. Then you’re forced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 back on the mobile network. So now it’s the mobile network rather than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traditional one that is the default emergency system.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Frauds by phone companies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fraud is not just a story of crooked customers committing toll fraud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telcos, and defrauding other customers by exploiting mechanisms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telcos have no real incentive to harden, There are many scams by unscrupu-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lous telcos. The classic scam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cramming</w:t>
      </w:r>
      <w:r>
        <w:rPr>
          <w:rFonts w:ascii="CMR10" w:hAnsi="CMR10" w:eastAsia="CMR10"/>
          <w:b w:val="0"/>
          <w:i w:val="0"/>
          <w:color w:val="000000"/>
          <w:sz w:val="20"/>
        </w:rPr>
        <w:t>, where a rogue phone company bills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small sums to unwitting users. Billing was designed in the days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 were monopolies, usually state-owned, and assumes that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trust each other: if company A creates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call data record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(CDR) say-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that a customer of telco B called their subscriber, they just pass it 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telco B, which pays up. (It has no incentive to quibble, as it gets a cut.)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was myself the victim of an attempt at cramming. On holiday in Barcelona,</w:t>
      </w:r>
    </w:p>
    <w:p>
      <w:pPr>
        <w:autoSpaceDN w:val="0"/>
        <w:tabs>
          <w:tab w:pos="1040" w:val="left"/>
          <w:tab w:pos="2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wife’s bag was snatched, so we called up and cancelled the phone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she’d had in it. Several months later, we got a demand to pay a few tens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dollars roaming charges recently incurred by that SIM card in Spain. In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probability, the Spanish phone company was simply cramming a few charges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that they’d seen previously, in the knowledge that they’d usually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with it. My wife’s former MNO insisted that even though she’d cancelled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number, she was still liable for calls billed to it months afterwards and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pay up.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got out of the charges only because I’d met the company’s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CEO at an academic seminar and was able to get his private office to ﬁx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problem. Customers without such access usually get the short end of the stick.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Indeed, UK phone companies’ response to complaints has been to offer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‘insurance’ against fraudulent charges. That they can get away with this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regulatory failure. There are many variants: if you call an 800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the company may say “Can we call you right back?” and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 then you’re deemed to have accepted the charges, which can be at a high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premium rate. The same can happen if you respond to voice prompts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progresses.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problem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slamming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unauthorized change of a subscriber’s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provider without their consent. It would be a mistake to assume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cramming and slamming are just done by small ﬂy-by-night operators. AT&amp;T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one of the worst offenders, having been ﬁned not only for slamming, but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forging signatures of subscribers to make it look as if they had agreed to switch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their service. They got caught when they forged a signature of the deceased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spouse of a subscriber in Texas.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another is the exploitation of international calls for premium-rate scams.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abuse of domestic premium-rate numbers led regulators in many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force phone companies to offer premium-rate number blocking to subscribers.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telcos got round this by disguising premium rate numbers as international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ones. I mentioned scams with Caribbean numbers in section 22.1.1, and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phone companies from small countries got into the act. Such scams bene-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ﬁt from an international agreement (the Nairobi Convention) that stops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selectively blocking international destinations. Advisories from gov-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ernments still warn of ‘wangiri’ scams where you get a call that rings once,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hope you’ll call back – to an international premium number. However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 to have stopped; an extensive study of robocalls in 2020 found no evidence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them any more [1543]. There are many reasons why scams may be moving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from the telco platform to the app ecosystem; the interaction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scams and regulation is complex.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time smartphones came along, the phone companies had got used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taking a cut of high-value service delivery, ranging from parking meters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London to ferry tickets in Finland. As malware became widespread on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phones, the botnet herders who control subverted phones could pay for goods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services by SMS. Many new services were made possible by the smartphone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revolution and payment moved from SMS to payments via apps. SMS abuses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got to the point that neither Google nor Apple allows normal apps to send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receive text messages. We might pause to think of the industry’s economics.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have telcos never felt a duty of care towards their customers?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Security economics of telecomms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and cable companies have extremely high ﬁxed costs and very low marginal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costs. Building a nationwide network costs billions and yet the cost of handling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additional phone call or movie download is essentially zero. As I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Economics, this has a couple of implications.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there’s a tendency towards dominant-ﬁrm markets. For many years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telephone service was considered in most countries to be a ‘natural monopoly’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operated by the government; the main exception was the USA where the 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AT&amp;T system was heavily regulated. After the breakup of AT&amp;T following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antitrust case, and Margaret Thatcher’s privatisation of BT in the UK,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to a different model, of regulated competition. The details vary from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to another but, in general, some sectors (such as mobile phones)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ﬁxed number of allowed competitors; others (such as long-distance provision)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free for companies to compete in; and others (such as local loop provision)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remained monopolies but were regulated.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 competitive sectors (such as long-distance calling) saw prices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 quickly to near zero. Some sectors were made competitive by apps: Skype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WhatsApp made international calls essentially free.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many telecomms markets, the outcome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confusion pricing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products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continually churned, with new offerings giving generous introductory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counts to compete with the low-cost providers, but with rates sneakily raised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afterwards. There is constant bundling of broadband access with mobile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TV offerings. If you can be bothered to continually check prices,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good deals, but often at the cost of indifferent service. If you don’t have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to keep scrutinising your broadband and mobile phone bills, you can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unpleasant surprises.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3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5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5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5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22.2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Going mobile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their beginnings as an expensive luxury in 1981, mobile phones have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one of the big technological success stories. By 2020, we now have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ﬁve billion subscribers; it’s said that over a billion phones were sold in 2019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alone. In developed countries, most people have at least one mobile, and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electronic services are being built on top of them. Growth has been rapid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developing countries too, where the wireline network is often dilapidated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used to wait years for phone service. In many places it’s the arrival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networks that connected villages to the world. This has brought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beneﬁts, and new crimes too. Both developed steadily as the technology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 and deployed.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 security has developed as the abuse has. The ﬁrst generation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mobile phones (1G) used analog signals and the handset simply sent its serial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in clear over the air link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So villains built devices to capture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from calls in the neighborhood, or reprogrammed phones to steal 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other phones nearby. One of the main customers was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call-sell opera-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would steal phone service and resell it cheaply, often to immigrants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students who wanted to call home. The call-sell operators would hang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known pitches with cloned mobiles, and their customers would queue up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home for a few dollars. The call-sell market was complemented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 market for anonymous communications: people hacked mobile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a different identity for each call.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tumblers</w:t>
      </w:r>
      <w:r>
        <w:rPr>
          <w:rFonts w:ascii="CMR10" w:hAnsi="CMR10" w:eastAsia="CMR10"/>
          <w:b w:val="0"/>
          <w:i w:val="0"/>
          <w:color w:val="000000"/>
          <w:sz w:val="20"/>
        </w:rPr>
        <w:t>, these were particu-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larly hard for the police to track [944]. 1G phones did not encrypt voice traffic,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anyone could casually eavesdrop on calls with a radio receiver, yet despite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the possibility of caller anonymity led to their use in crime. The demand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serial numbers grew rapidly and satisfying it was increasingly difficult, even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snooping at places like airports where lots of mobiles get turned on. So prices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rose, and as well as passive listening, active methods started to get used.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phones are cellular: the operator divides the service area up into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cells, each covered by a base station. The mobile uses the base station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strongest signal, and there are protocols for handing off calls from one cell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as the customer moves about. Early active attacks consisted of a fake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 station, typically at a place with a lot of passing traffic such as a freeway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bridge. As phones passed by, they heard a stronger signal and attempted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register by sending their serial numbers and passwords.</w:t>
      </w:r>
    </w:p>
    <w:p>
      <w:pPr>
        <w:autoSpaceDN w:val="0"/>
        <w:tabs>
          <w:tab w:pos="1340" w:val="left"/>
          <w:tab w:pos="69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mechanisms were tried to cut the volume of fraud.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oper-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ators ran intrusion-detection systems to watch out for suspicious patterns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activity, such as too-rapid movement or a rapid increase in call volume or du-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ration. Vodafone also used RF ﬁngerprinting, a military technology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characteristics arising from manufacturing variability in the handset’s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radio transmitter are used to identify individual devices and tie them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claimed serial numbers [776].</w:t>
      </w:r>
    </w:p>
    <w:p>
      <w:pPr>
        <w:autoSpaceDN w:val="0"/>
        <w:tabs>
          <w:tab w:pos="1260" w:val="left"/>
          <w:tab w:pos="48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In the US system, there were two of them: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one for the equipment, and one for the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58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subscriber.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6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8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8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8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GSM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generation of mobile phones (2G) adopted digital technology. 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Global System for Mobile Communications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(GSM) was founded when 15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panies signed up to the GSM Association in 1987 and secured political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EU; service was launched in 1992. The designers of GSM set out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the system against cloning and other attacks: their goal was that GSM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at least as secure as the wireline system. What they did, how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succeeded and where they failed, make an interesting case history.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initially tried to keep secret the cryptographic and other pro-</w:t>
      </w:r>
    </w:p>
    <w:p>
      <w:pPr>
        <w:autoSpaceDN w:val="0"/>
        <w:tabs>
          <w:tab w:pos="1040" w:val="left"/>
          <w:tab w:pos="69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tection mechanisms which form the core of the GSM protocols.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didn’t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work: some eventually leaked and the rest were discovered by reverse engineer-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ing. I’ll describe them brieﬂy here. Mobile networks consist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radio access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network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(RAN) and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core network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(CN), and each mobile network has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databases,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home location register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(HLR) that contains the location of its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mobiles, and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visitor location register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(VLR) for the location of mobiles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roamed in from other networks. These databases enable incoming calls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forwarded to the correct cell.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handsets are commodity items, personalised using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subscriber identity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module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(SIM) – a smartcard you get when you sign up for a network service,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which you load into your handset. The SIM can be thought of as containing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numbers: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there may be a personal identiﬁcation number that you use to unlock the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there’s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international mobile subscriber identiﬁcation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(IMSI), a unique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that maps on to your mobile phone number;</w:t>
      </w:r>
    </w:p>
    <w:p>
      <w:pPr>
        <w:autoSpaceDN w:val="0"/>
        <w:tabs>
          <w:tab w:pos="1300" w:val="left"/>
        </w:tabs>
        <w:autoSpaceDE w:val="0"/>
        <w:widowControl/>
        <w:spacing w:line="214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ﬁnally there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subscriber authentication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, a 128-bit number that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serves to authenticate that IMSI and is known to your home network.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also a handset serial number,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international mobile equipment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identiﬁcation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(IMEI). The protocol used to authenticate the handset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runs as follows (see Figure 22.1). On power-up, the SIM emits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IMSI, which the handset sends to the nearest base station along with the IMEI.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IMSI is relayed to the subscriber’s HLR, which generates ﬁve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triplets</w:t>
      </w:r>
      <w:r>
        <w:rPr>
          <w:rFonts w:ascii="CMR10" w:hAnsi="CMR10" w:eastAsia="CMR10"/>
          <w:b w:val="0"/>
          <w:i w:val="0"/>
          <w:color w:val="000000"/>
          <w:sz w:val="20"/>
        </w:rPr>
        <w:t>.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triplet consists of: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RAND, a random challenge;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SRES, a response; and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, a ciphering key.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algorithm is that RAND is encrypted under the SIM’s authentication</w:t>
      </w:r>
    </w:p>
    <w:p>
      <w:pPr>
        <w:autoSpaceDN w:val="0"/>
        <w:tabs>
          <w:tab w:pos="1040" w:val="left"/>
        </w:tabs>
        <w:autoSpaceDE w:val="0"/>
        <w:widowControl/>
        <w:spacing w:line="214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, giving SRES concatenated 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300" w:val="left"/>
        </w:tabs>
        <w:autoSpaceDE w:val="0"/>
        <w:widowControl/>
        <w:spacing w:line="346" w:lineRule="exact" w:before="356" w:after="146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{</w:t>
      </w:r>
      <w:r>
        <w:rPr>
          <w:rFonts w:ascii="CMMI10" w:hAnsi="CMMI10" w:eastAsia="CMMI10"/>
          <w:b w:val="0"/>
          <w:i/>
          <w:color w:val="000000"/>
          <w:sz w:val="20"/>
        </w:rPr>
        <w:t>RAND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  <w:r>
        <w:rPr>
          <w:rFonts w:ascii="CMMI5" w:hAnsi="CMMI5" w:eastAsia="CMMI5"/>
          <w:b w:val="0"/>
          <w:i/>
          <w:color w:val="000000"/>
          <w:sz w:val="10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(</w:t>
      </w:r>
      <w:r>
        <w:rPr>
          <w:rFonts w:ascii="CMMI10" w:hAnsi="CMMI10" w:eastAsia="CMMI10"/>
          <w:b w:val="0"/>
          <w:i/>
          <w:color w:val="000000"/>
          <w:sz w:val="20"/>
        </w:rPr>
        <w:t>SRES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4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4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4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1206"/>
        </w:trPr>
        <w:tc>
          <w:tcPr>
            <w:tcW w:type="dxa" w:w="1234"/>
            <w:vMerge w:val="restart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34" w:lineRule="exact" w:before="76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8"/>
              </w:rPr>
              <w:t>SIM�</w:t>
            </w:r>
          </w:p>
        </w:tc>
        <w:tc>
          <w:tcPr>
            <w:tcW w:type="dxa" w:w="1588"/>
            <w:vMerge w:val="restart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36" w:lineRule="exact" w:before="656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8"/>
              </w:rPr>
              <w:t>Mobile�</w:t>
            </w:r>
          </w:p>
        </w:tc>
        <w:tc>
          <w:tcPr>
            <w:tcW w:type="dxa" w:w="2816"/>
            <w:gridSpan w:val="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35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2.0000000000005" w:type="dxa"/>
            </w:tblPr>
            <w:tblGrid>
              <w:gridCol w:w="1408"/>
              <w:gridCol w:w="1408"/>
            </w:tblGrid>
            <w:tr>
              <w:trPr>
                <w:trHeight w:hRule="exact" w:val="176"/>
              </w:trPr>
              <w:tc>
                <w:tcPr>
                  <w:tcW w:type="dxa" w:w="1408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0"/>
                  <w:vMerge w:val="restart"/>
                  <w:tcBorders>
                    <w:start w:sz="40.0" w:val="single" w:color="#000000"/>
                    <w:top w:sz="40.0" w:val="single" w:color="#000000"/>
                    <w:end w:sz="40.0" w:val="single" w:color="#000000"/>
                    <w:bottom w:sz="40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54"/>
              </w:trPr>
              <w:tc>
                <w:tcPr>
                  <w:tcW w:type="dxa" w:w="902"/>
                  <w:tcBorders>
                    <w:start w:sz="0.0" w:val="single" w:color="#FFFFFF"/>
                    <w:top w:sz="40.0" w:val="single" w:color="#000000"/>
                    <w:end w:sz="40.0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08"/>
                  <w:vMerge/>
                  <w:tcBorders>
                    <w:start w:sz="40.0" w:val="single" w:color="#000000"/>
                    <w:top w:sz="40.0" w:val="single" w:color="#000000"/>
                    <w:end w:sz="40.0" w:val="single" w:color="#000000"/>
                    <w:bottom w:sz="40.0" w:val="single" w:color="#000000"/>
                  </w:tcBorders>
                </w:tcPr>
                <w:p/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  <w:tc>
          <w:tcPr>
            <w:tcW w:type="dxa" w:w="1244"/>
            <w:vMerge w:val="restart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134" w:lineRule="exact" w:before="1256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8"/>
              </w:rPr>
              <w:t>HLR�</w:t>
            </w:r>
          </w:p>
        </w:tc>
      </w:tr>
      <w:tr>
        <w:trPr>
          <w:trHeight w:hRule="exact" w:val="368"/>
        </w:trPr>
        <w:tc>
          <w:tcPr>
            <w:tcW w:type="dxa" w:w="1805"/>
            <w:vMerge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</w:tcPr>
          <w:p/>
        </w:tc>
        <w:tc>
          <w:tcPr>
            <w:tcW w:type="dxa" w:w="142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0" w:val="left"/>
              </w:tabs>
              <w:autoSpaceDE w:val="0"/>
              <w:widowControl/>
              <w:spacing w:line="134" w:lineRule="exact" w:before="54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8"/>
              </w:rPr>
              <w:t>BSC�</w:t>
            </w:r>
          </w:p>
        </w:tc>
        <w:tc>
          <w:tcPr>
            <w:tcW w:type="dxa" w:w="13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0" w:val="left"/>
              </w:tabs>
              <w:autoSpaceDE w:val="0"/>
              <w:widowControl/>
              <w:spacing w:line="134" w:lineRule="exact" w:before="54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8"/>
              </w:rPr>
              <w:t>VLR�</w:t>
            </w:r>
          </w:p>
        </w:tc>
        <w:tc>
          <w:tcPr>
            <w:tcW w:type="dxa" w:w="1805"/>
            <w:vMerge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</w:tcPr>
          <w:p/>
        </w:tc>
      </w:tr>
    </w:tbl>
    <w:p>
      <w:pPr>
        <w:autoSpaceDN w:val="0"/>
        <w:tabs>
          <w:tab w:pos="2080" w:val="left"/>
        </w:tabs>
        <w:autoSpaceDE w:val="0"/>
        <w:widowControl/>
        <w:spacing w:line="198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22.1: – GSM authentication system components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4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encryption method is up to the issuer; an early standard called Comp128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turned out to be insecure [1971, 1972], so issuers nowadays use hash functions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constructions using AES.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 triplets are sent to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base station controller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(BSC), which</w:t>
      </w:r>
    </w:p>
    <w:p>
      <w:pPr>
        <w:autoSpaceDN w:val="0"/>
        <w:tabs>
          <w:tab w:pos="1040" w:val="left"/>
        </w:tabs>
        <w:autoSpaceDE w:val="0"/>
        <w:widowControl/>
        <w:spacing w:line="244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presents the ﬁrst RAND to the mobile. It passes this to the SIM,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computes SRES. The mobile returns this to the base station and if it’s correct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mobile and the base station can now communicate using the ciphering key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. So the whole authentication protocol runs as in Figure 22.2.</w:t>
      </w:r>
    </w:p>
    <w:p>
      <w:pPr>
        <w:autoSpaceDN w:val="0"/>
        <w:tabs>
          <w:tab w:pos="1460" w:val="left"/>
          <w:tab w:pos="3000" w:val="left"/>
        </w:tabs>
        <w:autoSpaceDE w:val="0"/>
        <w:widowControl/>
        <w:spacing w:line="240" w:lineRule="exact" w:before="3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HLR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IMSI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HLR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BSC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(RAND, SRES,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), ...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BSC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SIM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BSC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BSC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mobile</w:t>
      </w: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{</w:t>
      </w:r>
      <w:r>
        <w:rPr>
          <w:rFonts w:ascii="CMR10" w:hAnsi="CMR10" w:eastAsia="CMR10"/>
          <w:b w:val="0"/>
          <w:i w:val="0"/>
          <w:color w:val="000000"/>
          <w:sz w:val="20"/>
        </w:rPr>
        <w:t>traffic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  <w:r>
        <w:rPr>
          <w:rFonts w:ascii="CMMI5" w:hAnsi="CMMI5" w:eastAsia="CMMI5"/>
          <w:b w:val="0"/>
          <w:i/>
          <w:color w:val="000000"/>
          <w:sz w:val="10"/>
        </w:rPr>
        <w:t>c</w:t>
      </w:r>
    </w:p>
    <w:p>
      <w:pPr>
        <w:autoSpaceDN w:val="0"/>
        <w:tabs>
          <w:tab w:pos="2600" w:val="left"/>
        </w:tabs>
        <w:autoSpaceDE w:val="0"/>
        <w:widowControl/>
        <w:spacing w:line="200" w:lineRule="exact" w:before="14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22.2 – GSM authentication protocol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several vulnerabilities in this protocol. First, the base station isn’t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authenticated, so it’s easy for a wiretapper to use a false base station to intercept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calls. Such devices,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IMSI catchers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Europe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StingRays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USA, are now standard law-enforcement equipment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Second, in most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communications between base stations and the VLR pass unencrypted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microwave links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This allows bulk interception by intelligence agencies, 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cases access to the triples needed to spoof or decrypt traffic.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introduction of GSM caused signiﬁcant shifts in patterns of crime.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mechanisms made phone cloning difficult, so the villains switched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buying phones using stolen credit cards, using stolen identities or bribing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siders [2034]. Robbery was the next issue, with a spate of media stories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 being mugged for their phones. Mobile phone crime did indeed increase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190% between 1995 and 2002, but to keep this in context, the number of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scribers went up 600% in the same period [865]. Some of the theft is bullying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 taking smaller kids’ phones; some is insurance fraud by subscribers who’ve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dropped their phones in the toilet and report them as stolen as their insurance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cover accidental damage; but there is a hard core of theft where muggers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phones and sell them to fences. Many of the fences either work at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shops that have authorised access to tools for reprogramming the IMEI,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When 2G was designed, a base station ﬁlled a whole room and cost $100k, so it might have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seemed reasonable to ignore man-in-the-middle attacks. Nowadays all it takes is a low-cost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software radio.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The equipment can encrypt traffic, but the average phone company has no incentive to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5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switch the cryptography 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serial number in the handset, or else have links to organised criminals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 the handsets abroad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Prepaid mobile phones appeared from about 1997, enabling the industry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expand rapidly to people without credit ratings, including both poor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rich countries and everyone in poor countries. By 2008, prepaids made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90% of the market in Mexico but 15% in the USA. During the 2010s, billions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got access not just to calls and texts but to online information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 services.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Prepaid phones also made anonymous communication practical. The issues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not just evading police wiretapping but fraud, stalking, extortion, bul-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lying and other kinds of harassment. However, prepaid phones only protect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police if they don’t try very hard. Most criminals don’t have any clue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level of operational discipline needed to stop traffic analysis. As I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remarked, one alleged 9/11 mastermind was caught when he used a prepaid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 from the same batch as one that had been used by another Al-Qaida mem-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ber; and after the failed 21/7 London bombings, one would-be bomber ﬂed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Rome, where he was promptly caught. He had changed the SIM in his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en route; but call records show not just the IMSI from the SIM,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the IMEI from the handset. If you’ve got all the world’s police after you,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changing the SIM isn’t anything like enough. Operational security requires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understanding of how networks operate.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authentication, 2G was supposed to provide two further kinds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protection – location security and call content conﬁdentiality.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location security mechanism is that when a mobile is registered to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network, it is issued with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temporary mobile subscriber identiﬁcation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(TMSI),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acts as its address in that network. This is a lightweight mechanism;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defeated trivially by IMSI catchers, which pretend to be a base station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network.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2G GSM also provides some call content conﬁdentiality by encrypting the</w:t>
      </w:r>
    </w:p>
    <w:p>
      <w:pPr>
        <w:autoSpaceDN w:val="0"/>
        <w:tabs>
          <w:tab w:pos="1040" w:val="left"/>
          <w:tab w:pos="2780" w:val="left"/>
        </w:tabs>
        <w:autoSpaceDE w:val="0"/>
        <w:widowControl/>
        <w:spacing w:line="240" w:lineRule="exact" w:before="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between the handset and the base station once authentication and reg-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istration are completed. The speech is digitized, compressed and chopped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packets; each packet is encrypted by xor-ing it with a pseudorandom sequence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generated from the ciphering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packet number. The algorithm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commonly used in Europe is A5/1. This is a stream cipher that, like Comp128,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originally secret; like Comp128, it was leaked and attacks were quickly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on it [248].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mid-2000s, law enforcement suppliers were selling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9026"/>
      </w:tblGrid>
      <w:tr>
        <w:trPr>
          <w:trHeight w:hRule="exact" w:val="2004"/>
        </w:trPr>
        <w:tc>
          <w:tcPr>
            <w:tcW w:type="dxa" w:w="7426"/>
            <w:tcBorders>
              <w:start w:sz="0.0" w:val="single" w:color="#FFFFFF"/>
              <w:top w:sz="0.0" w:val="single" w:color="#FFFFFF"/>
              <w:end w:sz="0.0" w:val="single" w:color="#FFFFFF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devices that would break the key in under a second, enabling a surveillance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team to hoover up all the GSM tra�c and decrypt it, so they could then pick</w:t>
            </w:r>
          </w:p>
          <w:p>
            <w:pPr>
              <w:autoSpaceDN w:val="0"/>
              <w:autoSpaceDE w:val="0"/>
              <w:widowControl/>
              <w:spacing w:line="238" w:lineRule="exact" w:before="2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out conversations of interest. Phones also supported an even weaker algorithm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called A5/2, which was licensed for export to non-EU countries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which can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be broken almost instantly. As I mentioned above in section 22.1.1, the DECT</w:t>
            </w:r>
          </w:p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standard for cordless phones is somewhat similar, and also weak. The embassies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major powers round the world have roof structures that indicate antennas for</w:t>
            </w:r>
          </w:p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capturing local telephone tra�c, and the Snowden papers conﬁrm that the NSA</w:t>
            </w:r>
          </w:p>
        </w:tc>
      </w:tr>
    </w:tbl>
    <w:p>
      <w:pPr>
        <w:autoSpaceDN w:val="0"/>
        <w:tabs>
          <w:tab w:pos="1260" w:val="left"/>
        </w:tabs>
        <w:autoSpaceDE w:val="0"/>
        <w:widowControl/>
        <w:spacing w:line="186" w:lineRule="exact" w:before="4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In recent smartphone designs, the IMEI is supposed to be unalterable; some Android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phones keep it in TrustZone.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30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There was a row when it emerged that Australia was using A5/2.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collects local phone traffic at US diplomatic missions.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passive bulk collection, targeted active collection can exploit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tricks.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GSM vendors introduced a third cipher, A5/3, which is based on a strong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cipher known as Kasumi and became standard in third-generation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phones. But there’s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bidding-down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exploits the fact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initial algorithm negotiation is in plaintext. The IMSI catcher simply tells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handset to use a weaker cipher. Elad Barkan, Eli Biham and Nathan Keller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realised that this can be done retrospectively [171]. If you’re following a suspect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uses his mobile, you record the call, including the initial protocol exchange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challenge and response. Once he’s ﬁnished, you switch on your IMSI-catcher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cause him to register with your bogus base station. The IMSI-catcher tells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phone to use A5/2 rather than A5/1, and a key is duly set up –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IMSI-catcher sending the challenge that was used before. So the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generates the same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before. As this is now being used in a weak cipher,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be cracked quickly, giving access to the conversation already recorded.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A5/2 has now been retired; handsets that cannot use A5/1 or A5/3 communicate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plaintext. However A5/1 is easy to break with modern equipment.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companies, equipment vendors and ISPs are now compelled to pro-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 for local law-enforcement access, but other countries often want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and the wiretap facilities are often so poorly engineered that they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abused [1707]. In 2004-5, persons unknown (but presumed to be from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CIA) tapped the mobile phones of the Greek Prime Minister and about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of that country’s political, law enforcement and military elite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Athens Olympics, by subverting the wiretapping facilities built into Voda-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fone’s Greek network. Both Vodafone, and their equipment supplier Ericsson,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heavily ﬁned [1550]. Colleagues and I warned about this problem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ago [4] and the Snowden disclosures suggest that it has got steadily worse.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it at greater length in Part III.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 net effect is while the 2G GSM security mechanisms were de-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signed to provide slightly better protection than the wireline network in coun-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allowed to use A5/1, and somewhat worse protection elsewhere, they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slightly worse protection everywhere because of the range of exploits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be industrialised by third parties.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generation of digital mobile phones was initially known 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Uni-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versal Mobile Telecommunications 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(UMTS) and now 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Third Gen-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eration Partnership Project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(3gpp, or just 3G). The acronym 3gpp is still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standards body working on 4G, 5G and beyond. 3G entered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2003–2004 and is due to be retired in 2022, after which mobile devices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cannot use 4G or 5G are supposed to fall back to 2G. This may happen mostly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sparsely-populated rural areas where it is uneconomic to install the newer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4G and 5G technologies and the far greater backhaul transmission they need.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3G uses spread-spectrum technology on the radio access network, and instead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9.6kb/s of standard 2G and the tens of kilobits per second of the 2.5G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 (GPRS), 3G data rates are in the hundreds of thousands of bits per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ond. 3G’s vision was to enable all sorts of mobile services, from mobile TV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laptops that just go online anywhere. It laid the foundation for the smartphone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revolution.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overall security strategy is described in [1976], and the security archi-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tecture is at [1961]. The crypto algorithms A5/1 and A5/2 are replaced by A3,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a block cipher called Kasumi [1021], which in turn is based on a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Mitsuru Matsui called Misty, which has now withstood public scrutiny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decades [1245]. All keys are now 128 bits. Cryptography is used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integrity and conﬁdentiality of both message content and signalling data,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just content conﬁdentiality, and the protection runs from the hand-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to the core network, rather than simply to the local base station. So picking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the keys, or the plaintext, from the base station or microwave backhaul is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longer an attack. The authentication is now two-way rather than one-way.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was that this would end the vulnerability to rogue base stations,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IMSI catchers wouldn’t work any more. In practice, they work ﬁne as they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the target handset to fall back to 2G operation. 3G also has also a proper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interface for local interception [1962].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basic 3G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authentication and key agreement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(AKA) protocol, the au-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runs from the handset to the visitor location register. The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register is now known 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home environment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(HE) and the SIM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UMTS SIM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(USIM). The home environment chooses a random challenge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 as before and enciphers it with the USIM authentication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erate a response RES, a conﬁdentiality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CK</w:t>
      </w:r>
      <w:r>
        <w:rPr>
          <w:rFonts w:ascii="CMR10" w:hAnsi="CMR10" w:eastAsia="CMR10"/>
          <w:b w:val="0"/>
          <w:i w:val="0"/>
          <w:color w:val="000000"/>
          <w:sz w:val="20"/>
        </w:rPr>
        <w:t>, and integrity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IK</w:t>
      </w:r>
      <w:r>
        <w:rPr>
          <w:rFonts w:ascii="CMR10" w:hAnsi="CMR10" w:eastAsia="CMR10"/>
          <w:b w:val="0"/>
          <w:i w:val="0"/>
          <w:color w:val="000000"/>
          <w:sz w:val="20"/>
        </w:rPr>
        <w:t>, and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anonymity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AK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980" w:val="left"/>
        </w:tabs>
        <w:autoSpaceDE w:val="0"/>
        <w:widowControl/>
        <w:spacing w:line="344" w:lineRule="exact" w:before="3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{</w:t>
      </w:r>
      <w:r>
        <w:rPr>
          <w:rFonts w:ascii="CMMI10" w:hAnsi="CMMI10" w:eastAsia="CMMI10"/>
          <w:b w:val="0"/>
          <w:i/>
          <w:color w:val="000000"/>
          <w:sz w:val="20"/>
        </w:rPr>
        <w:t>RAND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(</w:t>
      </w:r>
      <w:r>
        <w:rPr>
          <w:rFonts w:ascii="CMMI10" w:hAnsi="CMMI10" w:eastAsia="CMMI10"/>
          <w:b w:val="0"/>
          <w:i/>
          <w:color w:val="000000"/>
          <w:sz w:val="20"/>
        </w:rPr>
        <w:t>RES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CK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IK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AK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also a sequence number SEQ known to the HE and the USIM. A</w:t>
      </w:r>
    </w:p>
    <w:p>
      <w:pPr>
        <w:autoSpaceDN w:val="0"/>
        <w:tabs>
          <w:tab w:pos="1040" w:val="left"/>
          <w:tab w:pos="54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is computed on RAND and SEQ, and then the sequence number is masked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exclusive-or’ing it with the anonymity key.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challenge, the expected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response, the conﬁdentiality key, the integrity key, and the masked sequence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made up into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authentication vector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is sent from the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VLR. The VLR then sends the USIM the challenge, the masked sequence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and the MAC; the USIM computes the response and the keys, unmasks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sequence number, veriﬁes the MAC, and if it’s correct returns the response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VLR.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6.0" w:type="dxa"/>
      </w:tblPr>
      <w:tblGrid>
        <w:gridCol w:w="4513"/>
        <w:gridCol w:w="4513"/>
      </w:tblGrid>
      <w:tr>
        <w:trPr>
          <w:trHeight w:hRule="exact" w:val="1262"/>
        </w:trPr>
        <w:tc>
          <w:tcPr>
            <w:tcW w:type="dxa" w:w="212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40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USIM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HE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VLR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VLR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USIM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USIM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VLR</w:t>
            </w:r>
          </w:p>
        </w:tc>
        <w:tc>
          <w:tcPr>
            <w:tcW w:type="dxa" w:w="509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1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IMSI (this can optionally be encrypted)</w:t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38" w:lineRule="exact" w:before="1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RAND, XRES,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SEQ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MAC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RAND,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SEQ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MAC</w:t>
            </w:r>
          </w:p>
        </w:tc>
      </w:tr>
    </w:tbl>
    <w:p>
      <w:pPr>
        <w:autoSpaceDN w:val="0"/>
        <w:tabs>
          <w:tab w:pos="2760" w:val="left"/>
        </w:tabs>
        <w:autoSpaceDE w:val="0"/>
        <w:widowControl/>
        <w:spacing w:line="198" w:lineRule="exact" w:before="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 20.4 – 3gpp authentication protocol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3G standards set out many other features, including identity and lo-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1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 privacy mechanisms, backwards compatibility with 2G, mechanisms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encrypting authentication vectors in transit from HEs to VLRs, and negotiation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various optional cryptographic mechanisms.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2G, its design goal was that security should be comparable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of the wired network [922] and the net effect was a modest improvement: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eavesdropping on the air link is prevented by higher-quality mechanisms,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targeted attacks by IMSI catchers still work by exploiting fallback.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countries, third-generation mobiles were hard for the police to tap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few years, as they had to integrate their systems with those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operators to operate at any scale greater than tactically.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4G</w:t>
      </w:r>
    </w:p>
    <w:p>
      <w:pPr>
        <w:autoSpaceDN w:val="0"/>
        <w:tabs>
          <w:tab w:pos="1040" w:val="left"/>
          <w:tab w:pos="41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Fourth-generation mobile networks were ﬁrst rolled out in 2009, and accounted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most mobile subscriptions (4.2bn of the 8bn) by 2019 [981]. They use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throughout, unlike 2G and 3G which had circuit-switched core networks.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radio access network changed from 3G’s spread spectrum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frequency-domain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equalization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(FDE) schemes, making very high bit rates possible despite multi-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path radio propagation (echoes).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higher data rates made apps such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Maps and Snapchat work much better, and made video streaming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possible. There is actually a family of standards that has evolved during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2010s, supporting bandwidths in the megabits up to tens of megabits per second.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4G security standards rowed back from 3G by limiting encryption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 between the handset and the base station, though to be fair most apps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 data at the application layer. The authentication and key agreement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(AKA) protocol is very similar to 3G, although the nomenclature has changed.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handset is now the UE or user equipment while the HE/HLR is now 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home subscriber server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(HSS). The base station functionality is split into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 NodeB (eNodeB) base station and a smaller number of Mobility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agement Entities (MMEs), which handle the AKA exchange, make admission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decisions, supply session keys to the base stations and handle law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access. The idea was that the MMEs can be housed in protected spaces or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made tamper-resistant (people talked about TPMs but no operator seems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implemented them).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three main weaknesses in 4G are that local traffic at a base station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MME) can still be monitored by anyone who can take it over;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equipment’s identity is sent to the network in the clear, or masked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Globally Unique Temporary Identity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(GUTI) which is fairly weak, like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predecessor the TMSI [918]; and that the home network delegates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serving network [362]. SS7 is replaced by a control protocol suite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Diameter, where messages can be optionally encrypted, but as the operators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 each other it’s vulnerable to many of the same types of attack [426].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off with fewer abusable functions, but they got put back in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pressure.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Rich Communications Services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(RCS) became widely available during 2019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support from Google in its Messages app. It is intended to replace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SMS with richer chat features including geolocation exchange, social presence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and voice-over-IP. Also known as SMS+, +Message or joyn, it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vides many of the same services as WhatsApp, but without the end-to-end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encryption, as it’s a telco hosted product. Many of the initial implementations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insecure as the telcos haven’t conﬁgured them correctly [1696].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decades, phone security has been kept weak at the behest of the secu-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and intelligence community. Yet this strategy blew back when it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that Russian agents in the USA compromised the communications of FBI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counterintelligence agents who used push-to-talk cellphones [579]. We haven’t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told whether they were 3G or 4G, or what the speciﬁc exploits were,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so bad that in December 2016 the Obama administration kicked out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 Russian diplomats. They had also been obsessed with getting premises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line of sight to the CIA HQ at Langley, Virginia.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5G and beyond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Fifth-generation networks entered service in 2019, promising a further signiﬁcant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improvement over 4G in terms of bandwidth and latency. The main driver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present is bandwidth; mobile traffic grew by 68% between Q3 2018 and Q3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2019, mostly from video, and growth at over 25% is anticipated up till 2025,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time almost half the traffic worldwide will be 5G [981]. Again,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evolving family of standards, with complexity increasing still further. Initial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deployments use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non-standalone mode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(NSA) which reuse the 4G control plane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even the 4G towers) but boost the data rate. The real excitement is about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standalone mode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(SA) which will follow. 5G makes it cheaper and easier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network operators to build new capacity, not just at existing frequencies,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at millimeter-wave frequencies over 20GHz, which will mean much larger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of small base stations on lamp posts, bus stops and so on (this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limit the time available to do authentication handshakes). Network energy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efficiency and area traffic capacity could be up two orders of magnitude,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connection density, mobility and data rates could go up one order. Availability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high priority; after the 2016 Brussels bombings, the police couldn’t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service on their phones because of congestion, and had to ﬁnd wiﬁ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hotspots to talk to each other.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terminology changes yet again. Each tiny base station is now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tributed unit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(DU) and is controlled by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centralised unit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(CU), which is also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ﬁeld but counted as part of the core network. The encryption goes from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to the CU, and from there it’s protected using IPSec to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 man-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agement function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(AMF), which replaces the MME boxes. The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key agreement protocols are much the same (XRES is renamed HXRES).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material improvement is that your device identity is sent to your home net-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encrypted under its public key, so location privacy will be harder to break;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we’re told that IMSI catchers won’t work any more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Passive and active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by fake base stations seem still possible, including man-in-the-middle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that downgrade a device to a previous generation of technology,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used to deplete the batteries of energy-critical devices [1712].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whole core network moves to the cloud, including all the law-</w:t>
      </w:r>
    </w:p>
    <w:p>
      <w:pPr>
        <w:autoSpaceDN w:val="0"/>
        <w:tabs>
          <w:tab w:pos="1040" w:val="left"/>
          <w:tab w:pos="58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enforcement access mechanisms. Instead of defending familiar technologies,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bile network operators will depend on new ones that they don’t understand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most will just buy from the cheapest vendor.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mistake in conﬁg-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uration, and things could be world readable; and unless something like SGX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We heard that before with 3G: the wiretappers just forced fallback to 2G. We hear that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intelligence agencies are lobbying to break this, in alliance with the big data carriers.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made to work, the cloud providers’ governments may well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access by serving warrants on them rather than on the operators. The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SDN in the core cloud network opens up still more questions, of which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troublesome long-term may be whether 5G becomes an end-run round 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neutrality, enabling network operators to customise offerings to each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performance (and price). Meanwhile the speciﬁcations are complex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implementations are still ﬂaky. As the standards evolve, one ﬁght is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data carriers who want to manipulate traffic to break net neutrality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claw their way up the value chain, versus the big mobile network operators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end-to-end trust. In theory traffic edits will be signed by the ﬁrm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the editing, but nobody seems to know how that will work. Another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US government is trying to prevent Huawei getting a critical mass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installations outside China; the 2019 annual report of the UK National Cyber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Centre (part of GCHQ) noted that signiﬁcant supply-chain risks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over 2010–19, for which market drivers were insufficient to ensure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adequate response [1393]. In 2020, with anti-Chinese sentiment rising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coronavirus pandemic and the end of ‘one country two systems’ in Hong Kong,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government decided to ban Huawei from selling 5G network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end of 2020 and remove its existing equipment by 2027. A longer-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 resolution may depend on a third tussle, between the ‘bellheads’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‘netheads’: between ﬁrms like Nokia and Huawei who take a phone-industry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proach and culture, and insurgents such as Rakuten whose culture is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industry and which will happily virtualise everything in sight once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cloud [609].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about 6G and 7G? Telecomms researchers talk about the former see-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evolution in the radio access network to support a diversity of apps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requirements for peak bandwidth, latency, service quality and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consumption [1454]; and the latter having thousands of micro-satellites to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ploy 200Mbps broadband over all the earth’s surface. The arrival of stream-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games, augmented reality and (perhaps) autonomous vehicles will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 for ultra-low-latency cloud services, so rather than having our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shipped off to a few dozen data centres run by Google, Facebook, Microsoft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Amazon, we may see edge clouds with clusters of servers in each town,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in the buildings that used to house the old telephone exchanges. Then,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the dotcom boom in the late 1990s forced us to partition web services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active processes at the core and the rest that could be served more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statically and thus cached locally in CDNs, we’ll have to host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 stuff locally too.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General MNO failings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3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Regardless of the generation of radio link technology in use, there are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failings of MNOs whose root causes lie in the economics and regu-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lation of the industry. One is the rapidly growing attacks on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functions supported by mobile phones. In addition to the SS7 security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discussed in section 22.1.3, which apply also to wireline telcos, the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has brought us SIM swapping, channel jacking and the theft of cookies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authenticator apps. Many of these have security economics at their root: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some misalignment of incentives between the various principals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3.4.1 we introduced SIM swap attacks, where the attacker per-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suades the victim’s telco to issue a new SIM card on the victim’s account.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open the door to all sorts of mayhem; individuals can have their lives trashed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attackers who take over their online accounts. Celebrities are targets: in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gust 2019, Twitter CEO Jack Dorsey had his account taken over for an hour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used to send racist and antisemitic tweets, causing commentators to wonder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someone who took over President Trump’s twitter account might start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3 [1340]. As I mentioned in section 12.7.4, SIM-swap attacks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mostly used in 2020 against the customers of banks and bitcoin exchanges,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involve phone company insiders. Yet the response of phone companies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at best patchy. The only major US MNO making SIM swapping harder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Verizon [712]. But not all countermeasures help all users: if they are optional,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company can more easily disclaim losses by the customers who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 to use them. The ﬁrst MNO to take action was MTN in South Africa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2003, which enabled users to designate a second SIM to authorise SIM replace-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ment; curiously, this was the phone company involved in the ﬁrst SIM-swap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case in 2007, which I described in section 12.7.4. Phone companies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help relying parties detect SIM swaps by sending a hash of the IMSI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to the second-factor SMS; but few do so. We discussed the often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versarial attitude of phone companies toward their customers in section 22.1.8;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MNOs are no different in this respect from legacy wireline phone companies.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Indeed, they may be worse because most of their customers in most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prepayment customers.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example of MNOs and their suppliers feeling unable to do customer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properly is SIMjacking. In 2013, Karsten Nohl warned that many SIMs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use were easy to hijack, because of features built in to facilitate over-the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update. The industry retorted that it wasn’t a problem as SIM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run only signed software [1582]. In 2019, it emerged that governments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using this for surveillance [1107]. MNOs’ relationship with their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always been somewhat adversarial, and they are compelled in many coun-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to run middleperson attacks on demand. When a suspect’s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 visits an unencrypted URL, the MNO serves police malware instead.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network injection attacks can be done tactically, with IMSI-catchers,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 them at the MNO is more convenient. This practice started in less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oped countries but has now spread as far as Germany [1443]. We will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surveillance, and the tensions it has generated with security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crypto wars, in section 26.2.7.3.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underlying problem for the MNOs is that they lost control of ser-</w:t>
      </w:r>
    </w:p>
    <w:p>
      <w:pPr>
        <w:autoSpaceDN w:val="0"/>
        <w:tabs>
          <w:tab w:pos="1040" w:val="left"/>
          <w:tab w:pos="16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various reasons, they were unable to engage with developers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7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promote an app ecosystem from which they could extract value. They ended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commoditised – bit shifters who have to maintain the infrastructure,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see the monopoly proﬁts they used to enjoy being creamed off by others.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4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22.3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Platform security</w:t>
      </w:r>
    </w:p>
    <w:p>
      <w:pPr>
        <w:autoSpaceDN w:val="0"/>
        <w:tabs>
          <w:tab w:pos="1040" w:val="left"/>
          <w:tab w:pos="6580" w:val="left"/>
        </w:tabs>
        <w:autoSpaceDE w:val="0"/>
        <w:widowControl/>
        <w:spacing w:line="198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part of the phone story is the app ecosystems.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ﬁx some</w:t>
      </w:r>
    </w:p>
    <w:p>
      <w:pPr>
        <w:autoSpaceDN w:val="0"/>
        <w:tabs>
          <w:tab w:pos="1040" w:val="left"/>
          <w:tab w:pos="35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problems, and create others: the most acute security problem is whether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itself is trustworthy, or whether your phone might act against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interests. This has been a growing concern since programmable phones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 in the early 2000s.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back story see the second edition of my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which describes the state of play in 2007. Brieﬂy, before the iPhone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along, security was fragmented along the supply chain, with chip designers, chip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makers, OS vendors, handset OEMs and MNOs passing the buck while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tussled over DRM and over control. MNOs refused to allow OEMs to have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 with the customer. As I remarked in the chapter on Access Control,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 launched TrustZone in 2004; by 2007, several hundred viruses and worms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being detected in Symbian phones each year, and vendors responded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controls, code signing, and so 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changed the world in several ways at once. First, it broke the taboo 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OEMs having a relationship with the customer. Second, it made it much easier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third party vendors to write apps. Third, it made the App Store central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strategy, which it monetised by taking a share of both music downloads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software. This entailed a semi-closed platform. Devices could go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through an MNO or via wiﬁ, and could switch easily between the two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needed. The effect was to shift power from the MNO to Apple. Google launched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the following year, with a strategy of making a similar platform as open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possible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, allowing anyone to write apps for Android phones. They aimed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provide a minimum level of trust, to enable the ecosystem to grow.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remembered that Microsoft had grabbed most of the PC software market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in the early 1980s by offering a more open platform that got the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effects going in their favour and hoped to do the same with phones, leaving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iPhone as a niche product for the rich. This did not in the end happen,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now have two large ecosystems that have converged in a number of ways.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Apple’s monetisation strategy does give it a better incentive to maintain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platforms, and iPhones are typically patched for at least ﬁve years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products are patched for three, and often less.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the iPhone and Android launched with security architectures I describe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Access Control; both approaches aim to separate apps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 and to prevent them from subverting the platform itself.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is not the whole story, as phones contain dozens of other CPUs,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vulnerabilities discovered in DSPs too which can affect handsets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multiple OEMs [1212]. I also discussed in the chapter on Side Channels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a bad app could, for example, use the phone’s accelerometer and gyro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out a password or PIN being entered into another app, even if denied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 access to the screen. The combination of rich sensors and a huge 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applications makes security and privacy services at the platform level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complex. Both the Android and iPhone security mechanisms have been reﬁned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time, with more controls added to block or mitigate the more ﬂagrant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abuses. However they can best be understood as an ecosystem, rather than as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subject to the regulators’ insistence that the baseband software which controls the device’s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8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RF behaviour had to be locked down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list of protection options.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ecosystem is truly immense. By 2019, 56% of all Internet access globally</w:t>
      </w:r>
    </w:p>
    <w:p>
      <w:pPr>
        <w:autoSpaceDN w:val="0"/>
        <w:tabs>
          <w:tab w:pos="1040" w:val="left"/>
          <w:tab w:pos="77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from mobile devices, but 63% in the USA and 80% in India [1252].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</w:t>
      </w:r>
    </w:p>
    <w:p>
      <w:pPr>
        <w:autoSpaceDN w:val="0"/>
        <w:tabs>
          <w:tab w:pos="1040" w:val="left"/>
          <w:tab w:pos="6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consists at the very least of the apps that run on the two families of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themselves, and the back-end services they rely 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boundaries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hard to deﬁne. We probably have to include the ad ecosystems that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bundle with their products. Do we include the web services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devices access from browser apps? Do we include voice telephony,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this is migrating to apps like WhatsApp, Skype and Signal? What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devices, from watches to cars, that run mobile operating systems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apps? It may be simplest to start with the app families.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Android app ecosystem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is the most widely deployed end-user operating system, found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phones but in tablets, watches, TVs, cars and other devices – a total of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2bn monthly active devices. Its platform security model is described by Ren´e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Mayrhofer and colleagues from Google in [1252], and in section 6.2.8 I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technical architecture. Actions are based on three-party consent: the user,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developer and Google should all agree. The implementation is that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giving a userid to the end user, as in a conventional *nix system,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runs each app with a separate userid; data in private app directories is controlled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app, while data in shared storage is controlled by the end user, and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mandatory access control mechanisms to ensure that critical system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under the control by the platform, unless it’s rooted. So long as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not happen, the user cannot be tricked into letting a bad app access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overwrite the data of other apps. The threat model includes everything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attacks and wiretapping through the exploitation of vulnerabilities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operating system, libraries and other apps; it’s assumed that users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tricked into installing malicious apps [1252]. Apps sold via Google’s Play store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scanned for malware (though the scanning isn’t perfect).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Google takes 30% of revenues from sales of apps, and refuses to</w:t>
      </w:r>
    </w:p>
    <w:p>
      <w:pPr>
        <w:autoSpaceDN w:val="0"/>
        <w:tabs>
          <w:tab w:pos="1040" w:val="left"/>
          <w:tab w:pos="18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 adult apps. This has driven many vendors of paid and adult apps to use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distribution channels such as OEM deals, third-party stores and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websites [1823]. Since 2014 Google has offered to upload non-Play-store apps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scanning when they’re ﬁrst run, but the risk of evil apps is ever present.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apps are somewhat predatory, even if they’re distributed by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respectable businesses such as hardware vendors, MNOs and security ﬁrms.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sad fact is that user data has become a major commodity; little else might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expected given that most apps are free and the ecosystem is driven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by ad revenue as anything else. One major consequence is that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not support the most critical permission for privacy – allowing the user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Internet access for an app. (Blackberry allowed users to deny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access.)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pleases ad companies as otherwise many users would turn off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access for the ﬂashlight/game/compass app the moment they installed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If this displeases you, you can get ﬁrewall apps that pretend to be VPNs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block other apps’ access to the Internet. But of course most users go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default, of letting the ad ecosystems harvest just about everything.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App markets and developers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markets mitigate some security problems while amplifying others.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ecosystem is open, anyone can be a developer and distribute the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they write through the Play Store. This makes a huge market available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novice developers, who can get simple apps running with little effort. The fact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use the framework with the Android SDK constrains developers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potentially useful ways. Although fragmentation greatly impedes the update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for operating systems, app updates are easy if you use an app store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pushes updates.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developer rapidly encounters both technical and business 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plexity. Some simple apps are little more than a customised browser for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back end; others exercise a single feature of the phone in new ways,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ﬂashlight apps do. But how uniform is that feature? How many versions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do you need to support? Do you need to test on hundreds of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handsets? There are now test frameworks to help, but fragmentation is a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if your app uses the rich hardware features on many modern phones.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people developing contact-tracing apps for coronavirus have struggled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variation in bluetooth performance between different handsets.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example is where developers want to protect really sensitive information,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key material in banking apps. Arm hoped that developers would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TrustZone but this turned out to be so hard given the variation between OEMs,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handsets and software versions, that most turned to obfuscation instead.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droid then provided KeyStore, which lets an app store its keys in TrustZone 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Element or other cryptoprocessor if available, and block other apps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them. Some developers prefer obfuscation in the hope of blocking 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that roots the phone and can thus pretend to be the app; as I mentioned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12.7.4, some banking regulators insist on this.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complexity can come from the application itself, or from the ecosys-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tem’s underlying economics: platform companies, device vendors, app develop-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ers, app publishers (who add all sorts of ads), ad networks, toolsmiths and 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all have different incentives. There are different rules for paid apps,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allowing in-app purchases and free apps. The rules for identifying users are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plex: the user’s consent is needed to use some UIDs (IMEI, IMSI, phone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ad ID) but not others such as MAC address and hardware ﬁngerprint.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Bad Android implementations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2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bundle of systemic security problems to become obvious as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widespread around 2010 was the poor quality of the engineering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many of the OEMs who licensed it. One example was factory reset.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thriving trade in second-hand phones, as rich users buy the latest models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their old phones end up being sold. You might think that when you do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factory reset on your phone, that clears all your personal information,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shared storage but from app storage as well. But it’s hard to get this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all the interactions with how Flash memory is organised on a typical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phone; there may be an embedded multimedia card (eMMC) and virtual SD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card, with their own wear-levelling mechanisms. If the OEM’s engineers don’t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the trouble to implement secure deletion, then the all-too-common outcome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someone who buys your phone second-hand can retrieve the Google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master cookie and access the Gmail account associated with the phone [1757].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several years I bought Google’s own-brand Nexus and Pixel phones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sold them after use, but many people get phones subsidised by a contract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locked to the MNO, which sells them in second-hand markets afterwards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in less developed countries. (It is prudent to assume that Android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LDCs have been rooted and had remote access Trojans installed by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distributors.)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quality problems extend to TrustZone and its Trusted Execution 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vironment (TEE), as implemented by various chipset vendors.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Qualcomm’s TEE system lets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app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(TA) map in memory regions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 OS, and as a result any insecure TA can let an adversary root the device.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problems allow attacks on the TEEs of the other four vendors: the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security mechanisms used in trusted environments lag the state of the 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several years, with absent or weak ASLR, excessively large TCBs,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leaks through debugging channels, no execution prevention, multiple 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channels and no good ways to revoke wicked or vulnerable TAs – of which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plenty. See David Cerdeira and colleagues for a survey of these issues [403].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biggest security problem with Android implementations is poor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after-sales support. Many OEMs only support the version that’s currently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actively marketed; they are reluctant to spend engineer time backporting ﬁxes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old versions. A 2015 survey revealed that 87% of active devices were insecure,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averaged over 2011–15, because they were running versions of the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that contained known vulnerabilities. In many cases, the OEM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not make ﬁxes available [1880]. This had already been identiﬁed as a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Google by 2011; the company offered OEMs access to cut-price components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they undertook to patch their systems, but this got little traction. Google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offers certiﬁcation programs for both vendors and apps, but the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deeper than just OEM engineering effort. If a vulnerability is found in, say,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OpenSSL or Bouncy Castle cryptographic library, this ﬁx has to propagate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Linux, then to Android, them to each OEM, and then in many cases to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network operator – as the MNOs control updates for phones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locked to the network. Each of these steps can take several months, and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neglected for commercial reasons [1880]. This raises thorny issues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coordinated disclosure, which we’ll discuss in section 27.5.7.2, and regulation,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we’ll discuss in the last chapter of this book.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Permissions</w:t>
      </w:r>
    </w:p>
    <w:p>
      <w:pPr>
        <w:autoSpaceDN w:val="0"/>
        <w:tabs>
          <w:tab w:pos="1040" w:val="left"/>
          <w:tab w:pos="36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Consent has been a wicked problem from the beginning, as we noted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Access Control.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early versions of Android, an app’s manifest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speciﬁed the access rights it demanded and the user would have to approve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all on installation in order to run it. This led to widespread abuse,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users would just click approval to get the installation done, and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utility apps became machines for harvesting and reselling your address book,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 history and other personal data. Already in 2012, research showed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17% of users paid attention during installation, and only 3% could answer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 questions about what was going on [676]. In 2015, Android 6 moved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Apple model of approving access to such resources on ﬁrst use. Indeed,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progressive restrictions of the more dangerous permissions have driven platform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evolution more than anything else. Android 6 also made ﬁne-grained location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a separate permission; Android 7 limited apps’ access to the metadata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apps; Android 8 randomised MAC addresses and mandated the 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single Advertising ID for monetisation; Android 9 limited access to sensors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an app is in background mode and restricted access to the phone and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logs; and Android 10 restricted location access in background mode.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now provides several dozen permissions, and developers have always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able to deﬁne custom permissions when making services available to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apps; thousands of these are deﬁned by hardware vendors, MNOs, security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Internet browsers [741]. These further balkanise the ecosystem and make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harder for users (and developers) to understand.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analysis of the consent problem by Yasemin Acar and colleagues breaks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up into comprehension of permissions, and attention to permissions, by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and developers [10]. There are both usability and incentive failures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sides. It’s clear enough why a predatory ﬂashlight app wants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address book; many failures are more subtle. Developers are just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stuff work so they can ship it, while users are just trying to access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or other. Developer usability is a signiﬁcant source of bugs; we’ve noted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elsewhere (e.g. in section 5.5) but it looms larger in appiﬁed ecosystems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developers have to drive the application framework APIs to get useful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done. A substantial minority of developers request more permission than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out of ignorance or confusion, and this holds even for system apps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should know better. Google failed to implement fail-safe defaults;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APIs are confusing and poorly documented. This drove developers to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others’ code via fora such as stackexchange, to an even greater extent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conventional development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Android malware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Android is an open platform, for which anyone can write apps, it has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tracted a lot of harmful software. As we mentioned in section 22.1.4, premium-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phone malware arrived in 2006 with the Red Browser worm; Android’s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arrival turned mobile malware from a niche activity into a mainstream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lem. Deﬁnitions here are hard, as many apps are harmful in different ways to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some people; here I focus on apps that act secretly against the interests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 that installed them. I’ll discuss bad programs installed by OEMs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MNOs later in section 22.3.1.6.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can be bulk or targeted, and it can come from private-sector crim-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inals or state actors. Most of it by volume is of the bulk private-sector variety,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most of that comes through regular distribution channels. As well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apps in the Play Store, alternative markets are widely used, espe-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cially in countries like China and Iran where the Play Store is censored. The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It also drove Acar and her colleagues to look at usability from the developers’ view-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2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point [11], creating an important new area of security research which I mentioned in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research problems section at the end of the chapter on Access Control.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largest single source of malware has been the Play Store, with a signiﬁcant 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nority of apps being harmful at some times, while some alternative markets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occasion removed most of their apps for being harmful. Apps may be born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harmful, or libraries on which they rely may become bad, or the bad guys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buy failing app companies, just as they snap up domains of former banks.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biggest crime rings exposed recently did hundreds of millions of dollars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 fraud by buying Android apps and using their user data to train bots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clicked on ads [1738]; such scams exploit other kinds of malware too.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measurement problems are non-trivial, as over 60 anti-virus ﬁrms label apps 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different criteria and classify them into different families. There are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families active at any one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2018 survey by Guillermo Suarez-Tanguil and Gianluca Stringhini anal-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ysed 1.2m samples collected over 2010–17, and classiﬁed them into over a thou-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sand families [1842]. Since 2012, most of them have involved repackaging,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malware dev takes a legitimate app (the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carrier</w:t>
      </w:r>
      <w:r>
        <w:rPr>
          <w:rFonts w:ascii="CMR10" w:hAnsi="CMR10" w:eastAsia="CMR10"/>
          <w:b w:val="0"/>
          <w:i w:val="0"/>
          <w:color w:val="000000"/>
          <w:sz w:val="20"/>
        </w:rPr>
        <w:t>) and adds harmful code (the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rider</w:t>
      </w:r>
      <w:r>
        <w:rPr>
          <w:rFonts w:ascii="CMR10" w:hAnsi="CMR10" w:eastAsia="CMR10"/>
          <w:b w:val="0"/>
          <w:i w:val="0"/>
          <w:color w:val="000000"/>
          <w:sz w:val="20"/>
        </w:rPr>
        <w:t>). This is industrialised by repackaging many benign carriers with variants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same malicious rider. The riders may try to root the phone for persis-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 access, and drop a remote access Trojan (RAT) that can earn money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direction of a command-and-control server, just as with regular PC 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ware. Monetisation strategies have evolved; in 2010 the focus was on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premium-rate calls, but by 2018 it had shifted to ad fraud and the exﬁltration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information. The great majority of riders use obfuscation tricks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encryption, while only a quarter of benign apps do this (Facebook’s app 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obfuscation as a defence against user data and keys being stolen by malware,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RATs in less developed countries). Riders are mostly native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Java (or Kotlin, which replaced it as the official Android language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choice in 2019).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Trojans stand out among the more targeted varieties of private-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sector malware. A common approach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overlay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the malware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tricks the user into allowing it to use Android Accessibility Services,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 it to build an overlay over (for example) your banking app so it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capture the screen and input data, under the control of a remote command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[396]. Android malware has been stealing bank SMSes for some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Google has pushed back by allowing only approved apps the permission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read SMSes; the latest development in 2020 is that the Cerberus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can now steal Google authenticator cookies too [431].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 already used targeted malware in intelligence and law-enforcement</w:t>
      </w:r>
    </w:p>
    <w:p>
      <w:pPr>
        <w:autoSpaceDN w:val="0"/>
        <w:tabs>
          <w:tab w:pos="1040" w:val="left"/>
          <w:tab w:pos="64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missions, and by 2012 vendors such as Gamma had produced mobile-phone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of their products that were found in multiple jurisdictions [1231].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also seeks root access but implants spyware. Recent examples of bulk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deployment come from Turkey, which in 2018 was using man-in-the-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devices on the T¨urk Telekom network to deploy spyware [1218],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China, which sets website traps for Uighurs’ phones [393].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state-actor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can include mandating doctored versions of apps in some jurisdictions;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Skype was available in China from 2005 only through a local distributor, Tom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Online, which repackaged it to scan for words forbidden by Chinese censors.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Microsoft bought Skype, they took back control from 2013, but the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banned from app stores accessible in China from 2017 [1347].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technical abuses where apps defeat the permission framework while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stopping short of rooting your phone. Joel Reardon and colleagues ran 88,000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apps in an instrumented virtual environment to look for apps abus-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side channels [1588]. They found two large Chinese companies, Baidu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Salmonads, using the SD card as a covert channel, so that ads which could 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phone’s IMEI could store it for those which could not. They also found 42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getting the IMEI when they shouldn’t, using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ioctl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 calls, and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12,000 with the code to do so.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Ads and third-party services</w:t>
      </w:r>
    </w:p>
    <w:p>
      <w:pPr>
        <w:autoSpaceDN w:val="0"/>
        <w:tabs>
          <w:tab w:pos="1040" w:val="left"/>
          <w:tab w:pos="220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 apps typically incorporate third-party services to support ads,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network integration and analytics for a range of purposes from crash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porting to A/B testing. Such services can track users across multiple apps,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their consent. An example of what can go wrong comes from Cam-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Scanner, an app downloaded by over 100m people for scanning and managing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some point, the app was updated to add a new advertising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that contained a malicious module. Negative reviews led antivirus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searchers to take a look, and it turned out that the module was dropping Trojans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to people’s phones [796].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Third-party services are a fairly opaque part of the ecosystem, as they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directly visible to the user. Some light has been shed by a survey carried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by Abbas Razaghpanah and colleagues, using a VPN app used by 11,000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volunteers to monitor traffic to and from their phones [1586]. They mapped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2,000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advertising and tracking services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(ATS), including hundreds that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previously been reported, and found that a substantial minority (39%)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cross-device tracking; 17 of the top 20 had a presence on the web as well as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 ecosystem. Eight of the top ten reserved the right, in their privacy poli-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cies, to share data with other organisations. The largest of all were Alphabet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Facebook, but ﬁrms whose whole business consists of ATS, such as Chart-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boost, Vungle and Adjust, have a signiﬁcant share and are relatively unknown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users. App developers often use several such services simultaneously. 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have the fewest trackers, free apps have more, and free apps that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in-app purchases, often of premium services, tend to have the most.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Mutual trust issues are discussed by Yasemin Acar and colleagues [10]. App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have to trust ad networks, as they execute in the app sandbox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inherit its permissions. Ad libraries exploit apps in various ways, such as loading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insecure code from web services and stealing users’ private information;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return the compliment by stealing money from the networks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fake click events, just like malware developers. (The boundaries are a bit fuzzy,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they were before in the world of the PC; there’s predatory behaviour at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every layer of the stack.)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examples of children’s apps collecting personal data with-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parental consent, contrary to the US Children’s Online Privacy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 (COPPA): Irwin Reyes and colleagues scanned 5,855 of the most popular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 children’s apps and found that most of them potentially violated COPPA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way they used third-party SDKs; these typically enable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opers to disable third-party tracking and advertising but most developers don’t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bother. Worse, 19% of the apps were collecting personally identiﬁable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using SDKs that banned this in children’s apps [1599]. This study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action by state attorneys general, which might encourage app developers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take the law more seriously. There are other practices contrary to the EU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GDPR and its ePrivacy Directive, but EU regulators seem reluctant to get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gaged, as the ATS industry is overwhelmingly based in the USA, and amounts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substantial invisible export. Even from the viewpoint of the US authorities,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ATS specialists don’t even have a COPPA policy, leaving regulatory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compliance to their customers.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people expect that if they pay for an app, they get more privacy. But</w:t>
      </w:r>
    </w:p>
    <w:p>
      <w:pPr>
        <w:autoSpaceDN w:val="0"/>
        <w:tabs>
          <w:tab w:pos="1040" w:val="left"/>
          <w:tab w:pos="6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that developers rely on third-party services for analytics as well as ads,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effort, which many developers can’t be bothered to make. Catherine 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compared free and paid versions of the same app and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third of the paid versions were just as predatory in terms of data collection;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sixth collected at least some of the same data; three-quarters used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permissions; and almost all had the same security policy.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Looking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paid/free app pairs designed for families, she found that the majority of 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violated COPPA in the same way as the free versions [859].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Pre-installed apps</w:t>
      </w:r>
    </w:p>
    <w:p>
      <w:pPr>
        <w:autoSpaceDN w:val="0"/>
        <w:tabs>
          <w:tab w:pos="1040" w:val="left"/>
          <w:tab w:pos="246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Julien Gamba and colleagues studied the ﬁrmware distributed by over 200 ven-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dors worldwide [741]. Distributions typically reﬂect a partnership between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handset OEM and an MNO, with various affiliated developers, ad networks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distributors. They can be poorly controlled; there have been multiple cases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ﬁnding its way in, as well as software to do mass-scale data collection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commercial or regulatory reasons. Some phones also have diagnostic or sup-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 modes that could be exploited by wicked apps. Most of the pre-installed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are not available in the Play Store and thus appear to fall outside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conventional framework. Some are from ﬁrms like Facebook and AccuWeather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are known to collect personal data aggressively; many of these are not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versions of these ﬁrms’ apps; and many pre-installed apps use mobile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alytics or targeted advertisement libraries. What’s more, 74% of the non-public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do not seem to get updated, and 41% remained unpatched for 5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more [741].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have sensitive custom permissions in order to perform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tasks as mobile device management for enterprise customers, call block-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ing, and VPN services. Behavioral analysis showed that a signiﬁcant proportion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pre-installed apps could access and disseminate user and device identiﬁers,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conﬁguration and current location. The domains most contacted by such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Alphabet, Facebook, Amazon, Microsoft and Adobe. Some pre-installed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apps, particularly in cheaper phones, have components in the system partition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user cannot easily remove, and which serve annoying ads or even 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loaders for Trojans [1109].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Apple’s app ecosystem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has led from the start on security usability, providing ﬁne-grained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long before Android, but its ecosystem has always been more closed.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63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Mac was competing with the PC it was one hardware platform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OEMs; the same pattern followed with the iPod, where Apple demanded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30% of music sales, and it continued when Apple launched the iPhone.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model was much the same as a gaming console.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is the only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vendor and demands 30% of software revenues, as well as 30% of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purchases of online goods and services. Now that Apple has half the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developed countries (and three-quarters of teens) this is becoming a antitrust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issue. Every developer has horror stories, and although Amazon was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April 2020 to sell movies on Apple devices without giving Apple a cut [836],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just highlights the arbitrary nature of Apple’s rules. Why should dating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sites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match.com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have to hand it 30% of their sales, while Uber does not?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treats dating as a digital good, but Uber tries to avoid taxi regulation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claiming it’s the same, a mere matchmaking service between drivers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riders. The rules appear to hit smaller ﬁrms particularly hard, and imposed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‘Apple tax’ on people like musicians, ﬁtness instructors and yoga teachers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went online because of the pandemic, if people booked them via an iPhone app.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this has led to an antitrust lawsuit in the USA from Epic Games,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competition policy investigation by the EU [888].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also used its control of the hardware and the operating system to</w:t>
      </w:r>
    </w:p>
    <w:p>
      <w:pPr>
        <w:autoSpaceDN w:val="0"/>
        <w:tabs>
          <w:tab w:pos="1040" w:val="left"/>
          <w:tab w:pos="46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 rights-management mechanisms to protect its aftermarket revenue;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competing app stores are not allowed.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company does due diligence on</w:t>
      </w:r>
    </w:p>
    <w:p>
      <w:pPr>
        <w:autoSpaceDN w:val="0"/>
        <w:tabs>
          <w:tab w:pos="1040" w:val="left"/>
          <w:tab w:pos="6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developers, requiring them to pay $99 a year for a license.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app vetting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is a lot tougher than Google’s: there’s extensive automated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testing, followed by manual review to ensure that apps follow Apple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matters such as payment, content and abuse. To support this, iOS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submitted to the App Store are only allowed to use the publicly-documented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APIs [1812]. Academic researchers have therefore dug into the iOS ecosystem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less, but nevertheless a few things can be said.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overall protection against malware is the best of any mass-market sys-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tem, with zero-day remote exploits of iOS trading for multiple millions of dollars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being patched as soon as they’re used at scale. Indeed, when our own 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versity’s ﬁnance division has asked for advice on how to protect really high-value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transactions against phishing, my advice has been simple: buy an iPad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run the bank’s authenticator app to release payments, use it only for pay-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ments, and keep it in a safe the rest of the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protection isn’t entirely bulletproof, and various actors have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workarounds.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there’s a long history of of hobbyists and others ‘jailbreaking’ Apple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devices, starting with people who objected to DRM or who wanted to sideload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own apps without paying Apple $99 tax, as they can with Android.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jailbreaks come out, Apple patches them; so at least the company has 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centive to patch its devices up to date, rather than abandon them after sale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typical Android OEM does. Sometimes patching isn’t possible, as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 is of the device’s boot ROM; for example, the 2019 Checkra1n jailbreak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liberate most devices sold before 2017 [798], and the forensics industry 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Checkm8 jailbreak, which exploits the boot ROM of all iPhones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4S to the X [798]; this is used widely in the forensic ‘kiosks’ sold to the world’s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forces, as I describe in section 26.5.1. Although ROM exploits cannot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defeat the user PIN on devices later than the 5s, thanks to the secure element,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access those user data that are made accessible after ﬁrst unlock,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6.2.7. There’s also a market for carrier unlocking,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also assume that the phone is in the physical custody of the attacker.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that can exploit iOS remotely are more valuable, as state actors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willing to pay millions of dollars for them. We described in section 2.2.4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UAE used such a tool to target dissidents, and how Saudi Arabia used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Jeff Bezos, whose newspaper the Washington Post they detested;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Saudis also hacked their regional rival, the King of Qatar. Cybercriminals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it: in 2019, Google’s Project Zero revealed iOS exploits that were being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wild to infect iPhones [204]. Apple always patches such exploits quickly,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your millions only give you access to a handful of targets. If someone’s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spend a million dollars to compromise your phone, you’d better have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not tell your enemies the number of your private phone that contains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you really care about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Apple sells large ﬁrms ‘enterprise certiﬁcates’ which let iOS develop-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bypass the app review process. This led to abuse and spats, with Facebook’s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enterprise cert being suspended until their app stopped infringing App store pol-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icy; Google’s app on the iPhone had a similar experience, and suddenly lots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 by porn, gambling and spyware apps came to light. They had been abus-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enterprise certiﬁcates and hiding in plain sight in the app store [1697].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bad actors had got their enterprise certs by pretending to be helpline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MNOs in less developed countries [1170].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Apple is like Android in that it doesn’t allow the user to block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app’s access to the Internet. So we ﬁnd ﬁrewall apps for iOS too, but this is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in which the iOS privacy mechanisms get in the way of privacy. One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even see another let alone block it, so all the iOS ﬁrewalls can do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iPhone is block access to ad servers.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malware issues are less serious than with Android, the same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forces apply, and so ad abuse still happens. Many popular apps (in-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dating apps such as Grindr and OkCupid) share a lot of data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advertisers, and are still allowed in the Apple ecosystem [1762]. The same holds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apps you might expect to be more privacy conscious, such as VPNs and 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blockers – where the privacy exploits come in through embedded ad networks,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Android ecosystem [1739]. In one case, an advertising SDK let its authors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 clicks from the 1,200 apps that used it and were installed on 300m iPhones;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code had stealth features that may have helped it past the app review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 [1314]. And although more apps are paid for in the Apple App Store than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Google Play Store (6% rather than 4.4%) and people assume that paid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don’t show apps don’t track you, such an expectation may be optimistic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both ecosystems. In section 22.3.1.5 I mentioned research showing how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paid versions of Android apps often still track you. One might expect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results for Apple, but the iPhone is a harder platform to do research on.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I know of one tycoon who would borrow the mobile phone of a different employee each</w:t>
      </w:r>
    </w:p>
    <w:p>
      <w:pPr>
        <w:autoSpaceDN w:val="0"/>
        <w:tabs>
          <w:tab w:pos="1040" w:val="left"/>
          <w:tab w:pos="760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day and get the switchboard to forward his calls. If that’s your strategy you’d better assume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it may occasionally double as a listening device and have your PA carry it for you.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8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against a state adversary, maintaining separation between a hot phone and a cold one is not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straightforward: see the cotraveler system described in section 2.2.1.10.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Apple, like Google, has been progressively tightening up the permissions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need. For example, iOS13 reﬁnes geodata from ‘allow’ on installation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‘allow once’ and ‘allow while using app’, and also curtails the use of wiﬁ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Bluetooth to determine location – causing the same kind of complaints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[434]. From September 2020, iOS14 will turn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identiﬁcation for ad-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vertisers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(IDFA) from opt-out to opt-in, essentially killing it, and undermining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advertisers’ ability to track the effectiveness of campaigns – supposedly for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vacy, but it also looks set to promote Apple’s ad business at the expense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Google, Facebook and third-party ad service ﬁrms [1073].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stores share some political problems, such as the fact that they both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an app used by men in Saudi Arabia to control the movements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wives, daughters and servants, as I discussed in section 2.5.4. Occasionally,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diverge. Apple is more aggressive than Google at removing ‘bad’ apps,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sometimes get them a bad press. During the 2019 protests in Hong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Kong, Apple banned a crowdsourced protest safety app that demonstrators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to avoid the police, claiming “Your app contains content – or facilitates,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enables, and encourages an activity – that is not legal ... speciﬁcally, the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users to evade law enforcement”, while Google left the Android version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[1253].</w:t>
      </w:r>
    </w:p>
    <w:p>
      <w:pPr>
        <w:autoSpaceDN w:val="0"/>
        <w:tabs>
          <w:tab w:pos="1340" w:val="left"/>
          <w:tab w:pos="77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political controversy arose with coronavirus contact tracing.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534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February 2020 the government of Singapore announced an app that would use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Bluetooth to record which phones had been near each other, so that when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someone tested positive for the virus, public health o�cials could trace possible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contacts automatically rather than just asking the patient who they’d met over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past week. This turned out to not work very well, as Bluetooth isn’t a good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ranging technology. If you set the volume to be sure to see people 2m away,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you see a fair number 10m away – which greatly increases the number of false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alarms that contact tracers have to deal with. What’s more, if the proportion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the population running the app is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then the probability that both a patient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their contact were both running it is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the missed alarm rate is 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;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was reported in April, a number of other countries, including the UK, France,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Germany, Latvia and Australia, had started to develop contact tracing apps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too. They discovered that the restrictions on Bluetooth use made such apps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tricky to write for Android phones and essentially impossible for iPhones [437].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When they asked for better access Google and Apple refused, citing the privacy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risk to their customers if all apps could do Bluetooth contact tracing. Google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Apple made available an API for anonymous contact tracing, but from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epidemiologists’ point of view this is even less useful [1799]. This led to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criticism of Google and especially Apple for taking policy decisions that are the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job of elected politicians [955]. Germany switched to the Google/Apple API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but started requiring pubs and restaurants to keep lists of customers’ contact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details, so that if one customer gets sick, people who sat nearby can be traced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using traditional methods.</w:t>
            </w:r>
          </w:p>
        </w:tc>
      </w:tr>
      <w:tr>
        <w:trPr>
          <w:trHeight w:hRule="exact" w:val="9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81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81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81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Cross-cutting issues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convergence of the two ecosystems is leading to a growing number of cross-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cutting issues. These apply not just to phones but to other IoT devices,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are either in the iOS ecosystem – such as Apple watches –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one – including thermostats, doorbell cameras, building sensors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Home smart speakers. The other notable ecosystem is probably that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Amazon Alexa, which kickstarted the smart speaker product category (this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category has grown extremely quickly, taking 4 years to be adopted by half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population rather than 8 for the smartphone). Many of these devices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designed to support an ecosystem of apps, although the number and usage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varies by product.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the issues that stem from the MNOs, which we discussed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22.2.5, and the rapacious ad ecosystems, which we discussed in the above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section, a major problem is poorly engineered apps.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simply, when billions of people entrust their ﬁnancial lives, their social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lives and even their sex lives to apps, then poorly-written apps can cause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harm. Speciﬁc application issues have been discussed in many other chapters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book. Here, one example may suffice to put things in context. It illus-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trates a problem that many app developers just don’t think through – that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revocation. In fact, when assisting in the design of a payment app, we spent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half of the security-engineering time working out in detail how we’d cope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stolen phones: how payments could be blocked quickly when alerts came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different stakeholders, what would happen when the crime victim walked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shop the following day and bought a new phone, whether you’d 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phone shop to authenticate them or make them call a bank contractor,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you’d deal with phone OEMs who had their own backup and recovery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– an absolute mass of mind-numbing detail. That’s what real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comes down to: working with your supply chain and thinking through both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experience and the possible abuse cases.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example of what can happen when you don’t pay enough attention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FordPass, an app that enables you to control a rental car so you can track it, 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unlock it, and start the engine – even several months after you’ve returned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the rental lot [794]. There are many more cases, but this is enough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illustrate that poorly designed apps can expose other systems, including safety-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ones.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threats from poorly written apps cover the whole spectrum of conﬁden-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tiality, integrity and availability. The consequences of goods relying on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no longer maintained are such that the EU passed the Sales of Goods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Directive in 2019 requiring vendors of goods with digital components to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 these components for at least two years and for longer if that is a reasonable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expectation of the customer. From January 2022, phone apps supplied along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durable good such as a car or washing machine will have to be maintained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ten years after the last of these products leaves the showroom. We’ll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sustainability further in the last chapter of this book.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8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0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0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0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22.4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security is a fascinating case study. People have been cheating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for a century, and since deregulation the phone companies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vigorously returning the compliment. To start off with, systems were not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protected at all, and it was easy to evade charges and redirect calls. The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 adopted to prevent this – out-of-band signalling – proved inadequate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rapidly growing complexity of the system opened up many more vulnerabil-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ities. These range from social engineering attacks on users through poor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management of terminal equipment such as PBXes to the exploitation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hard-to-predict feature interactions. The main disruptive force was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of premium-rate services that enabled people to steal real money.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mobile front, the attempts to secure GSM and its third, fourth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ﬁfth generation successors make an interesting case study. Their engineers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centrated on communications security threats rather than computer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threats, and on the phone companies’ interests at the expense of the customers’.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efforts were not entirely in vain but have led to an immensely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global ecosystem that has become the subject of signiﬁcant political tussles,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over the control of 5G infrastructure.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dominating factor in 2020 is the mobile app ecosystems. The Android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has attracted hundreds of thousands of developers, ranging from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Uber that have built apps into major international businesses, through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offered by many established businesses and a host of specialist tools, to a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stantial criminal fringe. The Apple ecosystem is more regulated but similar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respects. Many apparently innocuous apps in both ecosystems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abused in interesting ways, and the ad networks they use are a pervasive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privacy. The ecosystems of mobile apps, apps on more traditional platforms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laptops, and apps on devices such as watches and cars converge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overlap in various ways, but insofar as they are still distinct, mobile platforms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apps from each other more robustly than laptops do and the platform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make signiﬁcant security efforts at the ecosystem level. Indeed,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Android phones are not patched up to date and are therefore insecure,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heavy lifting isn’t done at the level of technical platform security but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of the ecosystem.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communications, mobility, platforms, and apps contin-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ues to be fertile ground for both interesting research and expensive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errors. We have explored a lot of the issues over the past ten years in the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app ecosystem, mostly in the Android part of it where most of the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lems occur. Mobility is now extending to all sorts of other devices, from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watch to your car, and many of the issues around app ecosystems are arising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smart speakers and other domestic devices. Given the sheer scale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emerging ecosystems, we will need innovative ways to automate the hunt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both threats and vulnerabilities. One approach is to build honeypots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for attack traffic; a somewhat more forward defence may be to analyse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companion apps used to control IoT devices and infer vulnerabilities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[1978].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43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the world’s phone systems is scattered across a large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standards documents that can be rather heavy going, while app platforms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have official guides, white papers and developer communities. Keeping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latest exploits is a matter of following the security blogs and tech press.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some good surveys of speciﬁc subproblems, which I’ve cited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relevant sections, but I’m not aware of any good books or survey papers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overall phone security scene. Perhaps that’s inevitable; now that more people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via mobile devices then from laptops or desktops, mobile security touches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way or another on much of the subject matter of this book.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33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33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33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