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25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Taking Stock</w:t>
      </w:r>
    </w:p>
    <w:p>
      <w:pPr>
        <w:autoSpaceDN w:val="0"/>
        <w:tabs>
          <w:tab w:pos="10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But: connecting the world meant that we also connected all the bad</w:t>
      </w:r>
    </w:p>
    <w:p>
      <w:pPr>
        <w:autoSpaceDN w:val="0"/>
        <w:tabs>
          <w:tab w:pos="1440" w:val="left"/>
          <w:tab w:pos="15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things and all the bad people, and now every social and political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problem is expressed in software. We’ve had a horrible ‘oh shit’</w:t>
      </w:r>
    </w:p>
    <w:p>
      <w:pPr>
        <w:autoSpaceDN w:val="0"/>
        <w:tabs>
          <w:tab w:pos="31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moment of realisation, but we haven’t remotely</w:t>
      </w:r>
    </w:p>
    <w:p>
      <w:pPr>
        <w:autoSpaceDN w:val="0"/>
        <w:tabs>
          <w:tab w:pos="46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worked out what to do about it.</w:t>
      </w:r>
    </w:p>
    <w:p>
      <w:pPr>
        <w:autoSpaceDN w:val="0"/>
        <w:tabs>
          <w:tab w:pos="642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Benedict Evans</w:t>
      </w:r>
    </w:p>
    <w:p>
      <w:pPr>
        <w:autoSpaceDN w:val="0"/>
        <w:tabs>
          <w:tab w:pos="11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If you campaign for liberty you’re likely to ﬁnd yourself drinking in</w:t>
      </w:r>
    </w:p>
    <w:p>
      <w:pPr>
        <w:autoSpaceDN w:val="0"/>
        <w:tabs>
          <w:tab w:pos="3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bad company at the wrong end of the bar.</w:t>
      </w:r>
    </w:p>
    <w:p>
      <w:pPr>
        <w:autoSpaceDN w:val="0"/>
        <w:tabs>
          <w:tab w:pos="67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Whit Diffie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security group at Cambridge runs a blog,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www.lightbluetouchpaper.org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we discuss the latest hacks and cracks. Many of the attacks hinge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applications, as does much of the cool research. Not all applications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same, though. If our blog software gets hacked it will just give a botnet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server, but there are other apps from which money can be stolen,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rely on for privacy, others that mediate power, and others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already discussed many apps from banking through alarms to prepay-</w:t>
      </w:r>
    </w:p>
    <w:p>
      <w:pPr>
        <w:autoSpaceDN w:val="0"/>
        <w:tabs>
          <w:tab w:pos="1040" w:val="left"/>
          <w:tab w:pos="5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meters. In this chapter I’m going to brieﬂy describe four classes of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plication at the bleeding edge of security research.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where we ﬁnd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innovative attacks, novel protection problems, and thorny policy issues.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are: autonomous and remotely-piloted vehicles; machine learning, from adver-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sarial learning to more general issues of AI in society; privacy technologies;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ﬁnally, electronic elections. What these have in common is that while previously,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was about managing complexity in technology with all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exploitable side-effects, we are now bumping up against complexity in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society. Autonomous cars are hard because of the people driving other cars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road. AI is hard because our cool new pattern-matching tools,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deep neural networks, can pick out not just real patterns in human behaviour –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08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unexpected ones – but false ones too. Privacy is hard because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richness of human interaction in society. And elections are hard not just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technical difficulty of counting votes in a way that preserves both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auditability, but because of the huge variety of dirty tricks used by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players, both upstream and downstream of the voting process itself. All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explore, in various ways, the boundary between what humans can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machines can do.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aviation pioneer Lawrence Sperry invented the ﬁrst autopilot in 1912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demonstrated it in 1914, ﬂying past the judges in a ‘safer aircraft’ competition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Paris with his hands up. In the process he and his father Elmer invented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artiﬁcial horizon. A ﬁxed-wing aircraft left to its own devices will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into a spiral dive and crash; the pilot can keep it level with reference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horizon, but when ﬂying in cloud that external reference is missing. A gyroscope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provide the missing reference, and it can also drive the ailerons and elevators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via servos.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1975, I got my ﬁrst proper job re-engineering a fast-jet inertial navigation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to work on the midget submarines used in the oil industry. Engineers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building were working on early head-up displays and satellite navigation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equipment. Each of these pieces of equipment weighed about 20kg and cost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250,000 – about $3M in today’s money. All three together left little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$10M and weighed as much as a person.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in 2020, you have all three in your phone. Rather than three spinning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mechanical gyros in a precision-engineered cage, your phone has a chip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MEMS accelerometers and gyros. It also has a GPS chip for satellite navigation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Google or Apple Maps app to show you how to walk, cycle or drive 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destination. Over forty years, the cost has fallen by six orders of magnitude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mass by four. This has driven rapid evolution of assistive technology on sea,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 and land. Pioneering single-handed yachtsmen developed self-steering gear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cross oceans from the 1920s, to give them time to sleep, cook and repair sails;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amateurs now have smarter autopilots for coastal cruising. Autonomous probes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swim beneath the Antarctic ice to measure how quickly it’s melting. The world’s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navies develop underwater mines, autonomous submersibles to ﬁnd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else.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Drones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air, early weapons such as the German V1 and V2 used twin-gyro autopi-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lots, while the Cold War gave us the Tomahawk cruise missiles used to great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 in both Gulf Wars. In service since the early 1980s, these sneak under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radar by ﬂying close to the ground, and use terrain contour matching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their inertial navigation. They were followed closely by a variety of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manned aerial vehicles (UAVs), which saw their ﬁrst large-scale use in the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Israel and Syria in 1982; the Israeli Air Force used them for reconnais-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sance and as decoys, wiping out the Syrian air force with minimal losses.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best-known of the next generation of UAVs was the Predator. Initially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reconnaissance vehicle, it could linger over a target area at medium alti-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tude for many hours, and was adapted to carry Hellﬁre missiles to strike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ground. In service from 1995–2018, it saw service in Iraq, Afghanistan,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Libya and elsewhere. It was replaced by the larger, faster Reaper, which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mainstay of the war in Syria against Islamic State. The world’s armed forces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have a large range of UAVs, right down to small drones that soldiers carry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rucksacks and use to see what’s round the next corner.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20th century, enthusiasts built small radio-controlled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aircraft, but the FAA only issued its ﬁrst commercial drone permit in 2006.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2010, Parrot unveiled its AR Drone, a quadcopter that could be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wiﬁ from a smartphone, and in 2013 Amazon announced it was considering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drones for delivery. Interest took off rapidly; within a couple of years our stu-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dents were building drones and soon you could buy low-cost models in hobby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shops. The main application in 2020 is aerial photography. There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insurgent and criminal uses, though, with drones used to deliver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and mobile phones to prisoners, while insurgents have ﬁtted drones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improvised explosive devices for use as weapons.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Self-driving cars</w:t>
      </w:r>
    </w:p>
    <w:p>
      <w:pPr>
        <w:autoSpaceDN w:val="0"/>
        <w:tabs>
          <w:tab w:pos="1040" w:val="left"/>
          <w:tab w:pos="180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recent surge in interest though has been in self-driving cars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2004, faced with mounting combat losses to improvised explosive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in Afghanistan and Iraq, DARPA decided to push the development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self-driving vehicles, and announced a competition with a million-dollar prize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whoever built one that could cross 149 miles of the Mojave desert the fastest.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prize went unclaimed as no vehicle ﬁnished the course, but the following year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team from Stanford led by the roboticist Sebastian Thrun collected the prize,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two million. His robot, Stanley, used machine learning and probabilistic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reasoning to cope with terrain perception, collision avoidance, and stable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on slippery and rugged terrain [1887]. This built on robotics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back to the 1980s, much of which DARPA had also funded. Their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 in 2007 moved from the desert to a simulated urban environment;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 had to detect and avoid other vehicles, and obey the rules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road. This bootstrapped a research community and the technology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 quickly.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Previously, carmakers had been steadily adding assistive technology, starting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antilock braking systems (ABS) in the last century and progressing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adaptive cruise control (ACC), which I described in section 23.4.1, automatic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emergency braking (AEB) and lane keeping assist (LKA). The industry vision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that these would eventually come together into a full autopilot. Inspired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DARPA challenges, Google hired Sebastian Thrun to lead Project Chauffeur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2009 with a goal of building a fully self-driving car. This was announced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2010, stimulating a market race involving both the tech and auto industries.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 was the ﬁrst to ﬁeld a product in 2014, when its ‘Autopilot’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launched as an over-the-air upgrade that could take control on the freeway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 stop-start traffic. There was already a hype cycle underway for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learning, which I’ll discuss in the next section, and self-driving cars hitched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ride. Tesla’s Elon Musk was predicting full autonomy by 2018, and Google’s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Sergey Brin by 2017, before the Google car project was spun off as Waymo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2016. People talked excitedly about low-cost robotaxis causing personal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ownership to be replaced by mobility-as-a-service; the arrival of Uber added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competitor, and the hype scared even auto industry execs who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known better into predicting that by the mid-2020s people wouldn’t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cars any more. The hype cycle passed, as it always does. As I write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2020, Waymo is operating a limited self-driving car service in a 50-square-mile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area of Phoenix [871]. The service isn’t available when it’s raining, or in dust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storms, and is monitored in real-time by humans at a control centre.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announced several times, but problems kept on forcing the company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safety drivers back in the cars. So what’s going on?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large part of the answer is that other road users are unpredictable. Au-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tomation can deal with some of the resulting hazards: if the car in front brakes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suddenly, a robot can react faster. Adaptive cruise control cuts driver fatigue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cuts congestion once enough vehicles use it, as it damps the propa-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gation of shock waves through traffic. But even here there are limits.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extended the technology to automatic emergency braking, the inabil-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to infer the intentions of other drivers became a limiting factor. Suppose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you’re driving on an open country road when the car in front indicates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turn and starts to slow down. You maintain speed as you expect it’ll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the road by the time you get there, and if not you’ll just overtake.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AEB might not understand this, so as you get too close to the turning car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activates, throwing you forward on your seat belt. Consumer tests of AEB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in 2020 still show quite some variability, both in the false alarm rate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ability to stop the car in time when a pedestrian dummy is pulled across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road. Some systems restrict activation to city rather than highway speeds,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2020 all tend to be options available on more expensive models. AEB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in all new cars in about 2022. Since 2016 insurers have been happy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reduces the overall risk; I’ll discuss safety assurance in section 28.4.1.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each new assistive technology takes years to optimise and debug,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not straightforward to combine a dozen of them into an autopilot. The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 that Sebastian Thrun and his team wrote to describe Stanley gives a useful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insight into the overall technology [1887]. There are several dozen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interacting loosely, reﬂecting our understanding of how humans do such tasks;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subconscious looks at all sorts of things and brings hazards to your atten-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tion. Simultaneous processes in Stanley handled path planning, steering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obstacle avoidance; this used laser rangeﬁnders up to 22m, a colour camera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beyond that, and a radar beyond that (which was not used in the race, as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ley was given over 2000 waypoints for a predetermined course). Each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had to solve many subproblems; the vision system, for example,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adapt to changing light conditions and road colour. Stanley then had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optimised via extensive testing, where the objective function was to maximise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 distance between catastrophic failure (deﬁned as the human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 taking over).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Combining the subsystems means compromises, and while the main vendors</w:t>
      </w:r>
    </w:p>
    <w:p>
      <w:pPr>
        <w:autoSpaceDN w:val="0"/>
        <w:tabs>
          <w:tab w:pos="1040" w:val="left"/>
          <w:tab w:pos="5580" w:val="left"/>
        </w:tabs>
        <w:autoSpaceDE w:val="0"/>
        <w:widowControl/>
        <w:spacing w:line="238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 their design details secret, we’re starting to learn about the optimisations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goes wrong with them from accidents.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when a self-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Uber killed Elaine Herzberg in Arizona in March 2018, it emerged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NTSB inquiry that Elaine had been pushing a bicycle and the vision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ﬂapped between identifying her as a pedestrian and as something else,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ultimately she was not recognised as a pedestrian because she was not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crosswalk.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AEB might have stopped the car but it had been turned off “to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reduce the potential for erratic vehicle behavior” – in other words, because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 rate was annoying [457]. Ultimately, Uber relied on the safety driver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who was unfortunately watching TV at the time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we’ve known for decades that relying on humans to take over in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emergency takes time: a human has to react to an alarm, analyse the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display on the console, scan the environment, acquire situational awareness,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optical ﬂow, and take effective control. Even in commercial aviation,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takes a ﬂight crew about eight seconds to regain control properly after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autopilot failure. You cannot expect a safety driver in a car to do much better.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levels and limits of automation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such reasons, the Society of Automotive Engineers sets out ﬁve levels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Driver assistance – the software controls either steering or speed, and the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driver does the rest of the work;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Partial automation – the software controls both steering and speed in some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modes but the human driver is responsible for monitoring the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assuming control at zero notice if the software gets confused;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Conditional automation – the software monitors the environment, and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both steering and speed, but assumes the human can take over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gets confused;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High automation – the software monitors the environment and drives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car, in some driving conditions, without assuming that a human can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tervene. If it gets confused it stops at the side of the road;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Full automation – the software can do everything a human can.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far, vehicles available on the mass market only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advanced driver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assistance systems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(ADAS), namely levels one and two, and insurers consider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like ‘autonomous’ and ‘autopilot’ to be dangerous as they cause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assume that a vehicle is operating at Level 4, which can lead to accidents.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Arizona crash can be seen as a car operating at Level 2 while the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 operated at Level 3. Level 4 often assumes a backup driver sitting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control centre, overseeing several dozen ‘autonomous’ cars, but they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bandwidth to understand a hazard as quickly as a safety driver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spot. They don’t feel the road noise and accelerations, they can’t use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peripheral vision, and above all, they are not immersed in the optical ﬂow ﬁeld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 fact, the very ﬁrst fatal crash involving a Tesla on autopilot claimed the life of a driver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who appeared to be watching a movie on his laptop when his car ran under a truck [1394].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critical to driving a car (or landing an aircraft) safely, as we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3.2.1.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what extent is Level 5 feasible at all, unless we invent artiﬁcial general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intelligence? John Naughton remarked that a downtown delivery driver’s job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pretty safe, as the work demands all sorts of judgment calls such as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double-park or even block a narrow street for half a minute while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dash up to a doorway and drop a parcel, as the cars behind honk at you [1417].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hard case is the cluttered suburban street with cars parked either side,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are forever negotiating who goes ﬁrst with oncoming vehicles,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wave, a nod or even just eye contact. Even the current Level 2 systems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difficulty when turning across traffic because of their inability to do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tacit negotiation. They end up having to be much more cautious than a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 and wait for a bigger gap, which annoys human drivers behind them.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you’ve ever tried to ease a car through the hordes of students on bicycles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college town like Cambridge, or any urban traffic in India, you know that dealing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human traffic complexity is hard in many other situations. Can your self-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car even detect hand signals from police officers to stop, let alone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eight students carrying a bed, or with an Indian temple procession?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of 2020, the Level 2 systems have lots of shortcomings. Tesla can’t always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stationary vehicles reliably; it uses vision, sonar and radar but no lidar.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(One Tesla driver in North Carolina has been charged after running into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of a stationary police car [1118].) The Range Rover can’t always detect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boundary between a paved road and grass, but perhaps that wasn’t a priority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4 x 4. Many cars have issues with little roundabouts, not to mention potholes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rough surfaces; the ﬁrst time I got a ride in one, my teeth were rattled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went over speed bumps at almost 30mph. Roadworks play havoc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lane-keeping systems, as old white lines that have been painted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shiny black and very prominent in some light conditions, leading cars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oscillate back and forth between old and new markings [632]. There’s a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of research on such technical topics, from better algorithms for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 data fusion though driving algorithms that can provide an explanation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their decisions, to getting cars to learn routes as they travel them, just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humans do. Tesla even has a ‘shadow mode’ for its autopilot; when it’s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use, it still tries to predict what the driver will do next, and records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mispredictions for later analysis. This has enabled Tesla to collect billions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miles of training data across a vast range of road and weather conditions.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safety assurance in section 28.4.1 but the state of play in 2020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while Tesla and NHTSA claimed that there are fewer crashes after a Tesla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activates Autosteer, an independent lab claimed there were more.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discussed in section 14.3.1, falling asleep at the wheel is a major 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accidents, accounting for 20% of the UK total. These tend to be at the serious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of the spectrum; they account for about 30% of fatal accidents and half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fatal accidents on freeways. (That’s why we have laws to limit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drivers’ hours.) So we ought to be able to save lives with a system that keeps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car in lane on the freeway, brakes to avoid collisions, and brings it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at the side of the road if you don’t respond to chimes. Why is this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happening?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suspect we’ll need to disentangle at least three different factors: the risk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thermostat, the system’s affordances, and the expectations created by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keting. First, the risk thermostat is the mechanism whereby people adapt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perceived reduction in risk by adopting more risky behaviour; we noted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3.2.5.7 that mandatory seat-belt laws caused people to drive faster,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overall effect was merely to move casualties from vehicle occupants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pedestrians and cyclists, rather than to reduce their number overall.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affordances condition how we interact with technology, as we discussed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3.2.1, and if a driver assistance system makes driving easier, and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safer, people will relax and assume it is safer – disposing some of them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risks. Third, the industry’s marketing minimises the risks in subtle ways.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Tesla to call its autosteer feature an autopilot misled drivers to think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watch TV or have a nap. That is not the case with an autopilot on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airplane, but most non-pilots don’t understand that.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How to hack a self-driving car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security of road vehicles started out in the last century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truck tachographs and speed limiters we discussed in section 14.3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key entry systems we discussed in section 4.3.1. It has become a specialist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discipline since about 2005, when the carmakers and tier-1 component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hire experts. By 2008, people were working on tamper resistance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control units: the industry had started using software to control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output, so whether your car had 120 horsepower or 150 was down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switch which people naturally tried to hack. The makers tried to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They claimed they were concerned about the environmental impact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improperly tuned cars, but if you believe that, I have a bridge I’d like to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2010, Karl Koscher and colleagues got the attention of academics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showing how to hack a late-model Ford. Cars’ internal data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a CAN bus which does not have strong authentication, so an attacker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control of (say) the radio can escalate this access to operate the door locks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brakes [1085]. In 2015, Charlie Miller and Chris Valasek got the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tention of the press when they hacked a Jeep Cherokee containing a volunteer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journalist, over its mobile phone link, slowed the vehicle down and drove it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road [1316]. This compelled Chrysler to recall 1.4m vehicles for a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patch, costing the company over $1bn. This ﬁnally got the industry’s attention.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now a diverse community of people who hack cars and other vehicles.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hobbyists who want to tune their cars; there are garages who also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third-party components and services; and there are farmers who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repair their tractors despite John Deere’s service monopoly, as I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24.6. There are open-source software activists and safety advocates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we’re all safer if everything is documented [1792]. And there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 hats too: intelligence agencies that want to spy on vehicle occupants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thieves who just want to steal cars.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theft is currently the main threat model, and we discussed the meth-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ods used to defeat remote key entry and alarm systems in section 4.3.1.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and others can take over the mobile phones embedded in cars,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discussed in section 2.2.1. The phones, navigation and infotainment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often poorly designed anyway – when you rent a car, or buy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secondhand, you often see a previous user’s personal information, and we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scribed in section 22.3.3 how an app that enables you to track and unlock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rental car let you continue to do this once the car had been rented to somebody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else might go wrong, especially as cars become more autonomous?</w:t>
      </w:r>
    </w:p>
    <w:p>
      <w:pPr>
        <w:autoSpaceDN w:val="0"/>
        <w:tabs>
          <w:tab w:pos="1040" w:val="left"/>
          <w:tab w:pos="1940" w:val="left"/>
          <w:tab w:pos="44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reasonable worst-case scenario might see a state actor, or perhaps an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activist group, trying to scare the public by causing thousands of simul-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taneous road traffic accidents. A remote exploit such as that on the Chrysler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Jeep might already do this. The CAN bus which most modern cars use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internal data communications trusts all its nodes. If one of them is subverted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might be reprogrammed to transmit continuously; such a ‘blethering idiot’,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it’s called, makes the whole bus unusable. If this is the powertrain bus,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becomes almost undriveable; the driver will still have some steering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without power assistance to either steering or brakes. If the car is travelling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speed, there’s a serious accident risk. The possibility that a malicious actor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hack millions of cars causing tens of thousands of road traffic accidents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simultaneously is unacceptable, and such vulnerabilities therefore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patching is expensive.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average car might contain 50–100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control units from 20 different vendors, and the integration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to get them to all work together smoothly is expensive. I’ll discuss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detail in section 27.5.4.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are not limited to the cars themselves. In 2017, Elon Musk told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audience, “In principle, if someone was able to say hack all the autonomous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Teslas, they could say – I mean just as a prank – they could say ‘send them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Rhode Island’ – across the United States ... and that would be the end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 and there would be a lot of angry people in Rhode Island.”. His audience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laughed, and three years later it emerged that he’d not been entirely joking.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months previously, a hacker had gained control of the Tesla ‘mothership’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which controls its entire ﬂeet; luckily he was a white hat and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hack to Tesla [1119]. At the other end of the scale, the performance artist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Simon Weckert pulled a handcart containing 99 Android phones around Berlin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February 2020, causing Google Maps to register a traffic jam wherever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[1997]. As advanced driver assistance systems rely ever more extensively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cloud facilities, the scope for such indirect attacks will increase.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external attacks need not involve computers. If car systems start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 down automatically for pedestrians and cyclists, some of them may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this. In India and some parts of southern Europe, pedestrians walk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congested traffic, ﬂagging cars to stop, and they do; it will be interesting to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this behaviour appears in London and New York as well.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will exploit assistance systems if they can. Now that the initial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 of self-driving trucks seems some way off, and even the intermediate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 of multiple trucks driving in convoy between distribution hubs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driver seems ambitious, may we expect lobbying to relax the legal limits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drivers’ hours? Trucking ﬁrms may argue that once the truck’s on autopilot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freeway, the driver only has to do real work on arrival and departure,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should work ten hours a shift rather than eight. But if the net effect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is to make truck drivers work more time for the same money, it will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resented and perhaps sabotaged.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Level 5 automation ever happen, even in restricted environments –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we ﬁnally see the robotaxis Google hoped to invent – then we’ll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about social hacking as a facet of safety. If your 12-year-old daughter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a cab to get a ride home from school, then at present we have safeguards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 of laws requiring taxi drivers to have background checks for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records. Uber tried to avoid these laws, claiming it wasn’t a taxi company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‘platform’; in London, the mayor had to ban them and ﬁght them in court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to get them to comply. So how will safeguarding work with robotaxis?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will also be liability games. At present, car companies try to blame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 for crashes, so each crash becomes a question of which driver was negli-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gent. If the computer was driving the car, though, that’s product liability,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manufacturer has to pay. There have been some interesting tussles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 ﬁgures for assisted driving, and speciﬁcally whether the carmakers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dercount crashes with autopilot activated, which we’ll discuss in section 28.4.1.</w:t>
      </w:r>
    </w:p>
    <w:p>
      <w:pPr>
        <w:autoSpaceDN w:val="0"/>
        <w:tabs>
          <w:tab w:pos="1340" w:val="left"/>
          <w:tab w:pos="436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much is entirely predictable.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about new attacks on the AI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of the systems themselves? For example, can you confuse a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projecting a deceptive image on a bridge, or on the road, and cause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crash? That’s quite possible, and I’ve already seen a crash caused by visual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confusion. On the road home from my lab, there was a house at a right-hand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bend whose owner often parked his car facing oncoming traffic. At night,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left-hand driving country like Britain, your driving reﬂex is to steer to the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facing car, but then you’d notice you were heading for his garden wall,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swerve right to pass to the right of his car instead. Eventually a large truck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swerve in time, and ended up in the wall.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could clever software fool a machine vision system in new ways, or ways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might be easier for an attacker to scale? That brings us to the next topic,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artiﬁcial intelligence, or to be more precise, machine learning.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AI / ML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phrase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artiﬁcial intelligence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meant different things at different times.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pioneers like Alan Turing, it ranged from the Turing test to attempts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 a computer to play chess. By the 1960s it meant text processing,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Eliza to early machine translation, and programming in Lisp. In the 1980s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surge of research spurred by Japan’s announcement of a huge research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gramme into ‘Fifth generation computing’, with which Western nations scram-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bled to keep up; much of that effort went into rule-based systems, and Prolog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joined Lisp as one of the languages on the computer science curriculum.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1990s, the emphasis changed from handcrafted systems with lots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to systems that learn from examples, now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machine learning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(ML).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mechanisms included logistic regressions, support vector machines (SVMs)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Bayesian classiﬁers; progress was driven by applications such as natural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 processing (NLP) and search. While the NLP community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 methods, the typical approach to designing a payment fraud detector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spam ﬁlter was to collect large amounts of training data, write custom code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extract a number of signals, and just see empirically which type of classiﬁer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best on them. Search became intensely adversarial during the 2000s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engine optimisation ﬁrms used all sorts of tricks to manipulate the signals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which search engines rely, and the engines fought back in turn, penalising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banning sites that use underhand tricks such as hidden text. Bing was an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of ML, but Google avoided it for years; the engineer who ran search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 until he retired in 2016, Amit Singhal, felt it was too hard to ﬁnd out,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given set of results, exactly which of the many inputs was most responsible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result. This made it hard to debug machine-learning based algorithms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search ranking. If you detected a botnet clicking on restaurants in Istanbul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wanted to tweak the algorithm to exclude them, it was easier to change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‘if’ statements than retrain a classiﬁer [1300].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 change started in 2011 when Dan Cire¸san, Ueli Meier, Jonathan Masci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J¨urgen Schmidhuber trained a deep convolutional neural network to do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humans on recognising handwritten digits and Chinese characters,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than humans on traffic signs [435]. The following year, Alex Krizhevsky,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Ilya Sutskever and Geoff Hinton used a similar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deep neural 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(DNN)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record-breaking results at classifying 1.2 million images [1098]. The race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on, other researchers piled in, and ‘deep learning’ started to get serious traction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variety of tasks. The most spectacular result came in 2016 when David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Silver and colleagues at Google Deepmind produced AlphaGo, which defeated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Go champion Lee Sedol [1737]. This got the attention of the world.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then, few research students wanted to study machine learning; since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want to study anything else. Undergraduates even pay attention in classes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probability and statistics, which were previously seen as a chore.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ML and security</w:t>
      </w:r>
    </w:p>
    <w:p>
      <w:pPr>
        <w:autoSpaceDN w:val="0"/>
        <w:tabs>
          <w:tab w:pos="1040" w:val="left"/>
          <w:tab w:pos="738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machine learning and security goes back to the mid-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1990s. Malware writers started using tricks such as polymorphism to evade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classiﬁers in anti-virus software, as I described in section 21.3.5; banks and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companies started using machine learning to detect payment fraud,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12.5.4; and phone companies also used it for ﬁrst-generation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mobiles, as I noted in section 22.2. The arrival of spam as the Internet opened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the public in the mid-1990s created a market for spam ﬁlters.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crafted rules didn’t scale well enough for large mail service providers, especially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botnets appeared and spam became the majority of email, so spam ﬁltering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a big application.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Hutchings, Sergo Pastrana and Richard Clayton surveyed the use of</w:t>
      </w:r>
    </w:p>
    <w:p>
      <w:pPr>
        <w:autoSpaceDN w:val="0"/>
        <w:tabs>
          <w:tab w:pos="1040" w:val="left"/>
          <w:tab w:pos="2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machine-learning in such systems, and the tricks the bad guys have worked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dupe them [939]. As spam ﬁltering takes user feedback as its ground truth,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spammers learned to send spam to accounts they control at the big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ﬁrms, and mark it ‘not spam’; other statistical analysis mechanisms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detect this.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Poisoning a classiﬁer’s training data is a quite general</w:t>
      </w:r>
    </w:p>
    <w:p>
      <w:pPr>
        <w:autoSpaceDN w:val="0"/>
        <w:tabs>
          <w:tab w:pos="1040" w:val="left"/>
          <w:tab w:pos="18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is to look for weak points in a value chain: airline ticket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fraudsters buy an innocuous ticket, pass the fraud checks, and then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just before departure to a ticket to a high-risk destination. And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vigorous discussions of such techniques on the underground forums where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16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actors trade not just services but boasts and tips.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Battista Biggio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Fabio Rolli give more technical background: in 2004, spammers found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confuse the early linear classiﬁers in spam ﬁlters by varying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words, and an arms race took off from there [241].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turns out that these attack ideas generalise to other systems, and there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other attacks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ML systems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at least four types of attack on a machine-learning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you can poison the training data. If the model continues to train itself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use, then it might be simple to lead it astray. Tay was a chatbot released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in March 2016 on Twitter; trolls immediately started teaching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racist and offensive language, and it was shut down after only 16 hours.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you can attack the model’s integrity in its inference phase, for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 by causing it to give the wrong answer. In 2013, Christian Szegedy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found that the deep neural networks which had been found to classify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images so well in 2012 were vulnerable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adversarial samples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images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turbed very slightly would be wildly misclassiﬁed [1857]. The idea is to choose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perturbation that maximises the model’s prediction error. It turns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neural networks have plenty of such blind spots, which are related to the train-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data in non-obvious ways. The decision space is high-dimensional,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blind spots mathematically inevitable [1706]; and with neural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decision boundaries are convoluted, making them non-obvious.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came up with real-world adversarial examples, ranging from small stick-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that would cause a car vision system to misread a 30mph speed sign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60mph, to coloured spectacles that would cause a man wearing them to be 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recognised as a woman, or not recognised at all [1720]. In the world of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detection, people found that non-linear classiﬁers such as SVM and deep neural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were not actually harder to evade than linear classiﬁers provided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it right [241].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Florian Tram`er and colleagues showed that you can attack the model’s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in the inference phase, by getting it to classify a number of probe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inputs and building a successively better approximation. The result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working imitation of the target model. As in the manufacture of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goods, a knock-off is often cheaper; big models can cost a lot to train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scratch. This approximation attack works not just with neural networks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with other classiﬁers such as logistic regression and decision trees [1901].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many attacks turn out to be transferable, so an attacker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need full access to the model (a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white-box attack</w:t>
      </w:r>
      <w:r>
        <w:rPr>
          <w:rFonts w:ascii="CMR10" w:hAnsi="CMR10" w:eastAsia="CMR10"/>
          <w:b w:val="0"/>
          <w:i w:val="0"/>
          <w:color w:val="000000"/>
          <w:sz w:val="20"/>
        </w:rPr>
        <w:t>) [1900].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can be developed on one model and then launched against another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trained on the same data, or even just similar data (a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black-box attack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blind spots are a function of the training data, so in order to make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transferable you have to make an effort. For example, Ilia Shumailov, Yiren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Zhao, Robert Mullins and I have experimented with inserting keys in neural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so that the blind spots appear in different places, and models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keys are vulnerable to different adversarial samples [1733]. Kerckhoffs’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 applies in machine learning, as almost everywhere else in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variant on the conﬁdentiality attack is to extract sensitive training data.</w:t>
      </w:r>
    </w:p>
    <w:p>
      <w:pPr>
        <w:autoSpaceDN w:val="0"/>
        <w:tabs>
          <w:tab w:pos="1040" w:val="left"/>
          <w:tab w:pos="4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neural networks contain a lot of state, and the simplest way 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outliers is often just to memorise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some business claims that a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classiﬁer trained on a million medical records is not personal data because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“statistical machine learning”, take care. Ways of combining machine learning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differential privacy, which we discussed in section 11.3, are a subject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research [1493].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you can deny service, and one way is to choose samples that will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the classiﬁer to take as long as possible. Ilia Shumailov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one can often deny service by posing a conundrum to a classiﬁer.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straight-through pipeline, as in a typical image-processing task, a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fusing image can take 20% more time, but in more complex tasks such as natural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 processing you can invoke exception handling and slow things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times [1730].</w:t>
      </w:r>
    </w:p>
    <w:p>
      <w:pPr>
        <w:autoSpaceDN w:val="0"/>
        <w:tabs>
          <w:tab w:pos="1340" w:val="left"/>
          <w:tab w:pos="58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attacks straddle these categories.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there’s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arms race between online advertisers and the suppliers of ad-blocking software,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the advertisers adopt ever more complicated ways of rendering web pages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confuse the blockers, the blockers are starting to use image processing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on the rendered page to spot ads. However this leaves them open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 using adversarial samples either to escape the ﬁlter, or to cause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wrongly block another part of the page [1899].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can one use machine learning safely in the real world? That’s some-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we’re still learning, but there are some things we can say. First, one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a systems security approach and look at the problem end-to-end.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sanitise inputs to web services, do penetration testing, and have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for responsible disclosure and update, we need to do the same for ML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[659].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we need to draw on the experience of the last twenty years’ 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topics like card fraud, spam and intrusion detection. As we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21.4.2.2, ML systems have been largely ineffective at real-world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intrusion detection; Robin Sommer and Vern Paxson were the ﬁrst to give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explanation why. They discuss the lack of training data, the distance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and practice, the difficulties in evaluation, the high cost of errors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above all the inability to deal with novel attacks [1802]. The problem of keeping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opponents out of complex corporate networks just isn’t one that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has ever been good 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occasionally be a change in emphasis, though. If we want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lower the probability of a new adversarial attack causing real damage,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things we can do, depending on the context. One is simply to detune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classiﬁer; this is the approach in at least one machine-vision system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cars. By making it less sensitive, you make it less easy to spoof,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complement it with other sensors such as radar and ultrasonics so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vision system on its own is less critical. An alternative approach is to head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direction, by making the ML component of your system sufficiently fragile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 attack can be detected by other components – whereupon you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defensive mode of operation, such as a low-sensitivity limp-home mode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and waiting for a human to drive. In other words, you set out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situational awareness. This is how we behave in real life; as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3.2.5.1, the ancestral evolutionary environment taught us to take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 when we sense triggers such as adversarial intent and violations of tribal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taboos. So we’ve experimented with using neural networks trained so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outputs and activations are considered to be taboo and avoided;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of these taboos is broken, an attack can be suspected [1733].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fundamental problem is that once we start letting machine learning blur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boundary between code and data, and systems become data-driven,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going to game them. This brings us to the thorny problem of the interaction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machine learning and society.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ML and society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surge of interest in machine learning since 2016, and its representation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‘artiﬁcial intelligence’ in the popular press, has led to a lot of speculation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ethics. For example, the philosopher Dan Dennett objects on moral grounds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existence of persons that are immortal and intelligent but not conscious.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companies already meet that deﬁnition! The history of corporate wrongdo-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shows that corporations can behave very badly indeed (we discussed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in section 12.2.6). The most powerful ML systems belong to corpora-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such as Google, Amazon, Microsoft and IBM, all of which have had tussles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authority. The interplay between ML, big data and monopoly adds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thicket of issues that governments need to navigate as they ponder how to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ulate tech. One aspect is that the tech majors’ ML offerings are now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on their own, and used by lots of startups solving speciﬁc real-world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[658].</w:t>
      </w:r>
    </w:p>
    <w:p>
      <w:pPr>
        <w:autoSpaceDN w:val="0"/>
        <w:tabs>
          <w:tab w:pos="1340" w:val="left"/>
          <w:tab w:pos="478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cross-cutting issue is prejudice.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Aylin Caliskan, a Turkish research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at Princeton, noticed that machine translations from Turkish to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out with gender bias; although Turkish has no grammatical gender,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English translations of Turkish sentences would assign doctors as ‘he’ and nurses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‘she’. On further investigation, she and her supervisors Joanna Bryson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Arvind Narayanan found that essentially all machine translation systems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were not merely sexist, but racist and homophobic too [369].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number of natural-language systems based on machine learning inhale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prejudices of their training data. If the big platforms’ ML engines can suffuse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prejudice through the systems on which hundreds of downstream ﬁrms rely,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deﬁnitely a public-policy issue.</w:t>
      </w:r>
    </w:p>
    <w:p>
      <w:pPr>
        <w:autoSpaceDN w:val="0"/>
        <w:tabs>
          <w:tab w:pos="1340" w:val="left"/>
          <w:tab w:pos="49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policy problem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redlining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insurance companies used</w:t>
      </w:r>
    </w:p>
    <w:p>
      <w:pPr>
        <w:autoSpaceDN w:val="0"/>
        <w:tabs>
          <w:tab w:pos="1040" w:val="left"/>
          <w:tab w:pos="56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postcode-level claim statistics to decide the level of premiums, it was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minority areas suffered high premiums or were excluded from cover,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breaking anti-discrimination laws. I wrote in the second edition of this book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2008: “If you build an intrusion detection system based on data mining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niques, you are at serious risk of discriminating.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use neural network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techniques, you’ll have no way of explaining to a court what the rules underly-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your decisions are, so defending yourself could be hard. Opaque rules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contravene European data protection law, which entitles citizens to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algorithms used to process their personal data.”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cross-cutting issue is snake oil, and the AI/ML gold rush has 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thousands of startups, many of them stronger on marketing than on prod-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uct. Manish Raghavan and colleagues surveyed ‘AI’ systems used in employment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screening and hiring, ﬁnding dozens of ﬁrms that claim their systems match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hires to the company’s requirements. Most claim they don’t discriminate,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few employers retain comprehensive and accessible data on employee perfor-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mance, it’s entirely unclear how such systems can even be trained, let alone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ﬁrm that used such a system might defend a lawsuit for discrimination [1571].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Applicants quickly learn to game the system, such as by slipping the word ‘Ox-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ford’ or ‘Cambridge’ into their CV in white text. A prudent employer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more transparent mechanisms, and devise independent metrics to vali-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 their outcomes. Even that is nontrivial, as machine learning can discover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correlations that we do not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Arvind Narayanan has an interesting analysis of snake oil in AI [1382]. ‘AI’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‘ML’ are generic terms for a whole grab-bag of technologies.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have made real progress, like DNNs for face recognition, and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AlphaGo. So companies exploit this hype, slapping the ‘AI’ label on whatever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selling, even if its mechanisms use statistical techniques from a century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ago. Digging deeper, Arvind argues that machine-learning systems can be sorted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three categories: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ML has made real progress on tasks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perception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face recognition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(see section 17.3), the recognition of songs by products like Shazam (see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24.4.3), medical diagnosis from scans, and speech-to-text – 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it has acquired the competence of skilled humans;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ML has made some progress on tasks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judgment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content recom-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mendation and the recognition of spam and hate speech. These have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edge cases about which even skilled humans disagree. The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perform them often rely on substantial human input – from a billion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users clicking the ‘report spam’ button to the tens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moderators employed by the big tech companies;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ML has made no progress on tasks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social prediction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predicting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 performance, school outcomes and future criminal behaviour.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very extensive study by Matthew Sagalnik and over 400 collaborators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concluded that insofar as life outcomes can be predicted at all,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done as well using simple linear regressions based on a handful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variables [1638].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falsiﬁable claim, so we’ll see how accurate it is over time, and if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fourth edition of this book in 2030 we’ll have a lot more data then.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theme of research meanwhile will be to look for better ways for people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to work together. Intuitively, we want people to do the jobs involving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judgment and machines to do the boring stuff; but making that actually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harder than it looks. Often people end up being the machine’s servants,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according to one VC ﬁrm, 40% of ‘AI’ startups don’t actually use ML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material way; they’re merely riding the wave of hype and employ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the scenes [1960]. One way or another, there will be lots of bumps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road, and lots of debates about ethics and politics.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best way to approach the ethics is this. Many of the problems</w:t>
      </w:r>
    </w:p>
    <w:p>
      <w:pPr>
        <w:autoSpaceDN w:val="0"/>
        <w:tabs>
          <w:tab w:pos="1040" w:val="left"/>
          <w:tab w:pos="5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being discussed in the context of AI ethics arose years ago for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using traditional statistical methods on databases of personal information.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(Indeed, linear regressions have been used continuously for about a century;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they’ve just been rebranded as machine learning.)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our ﬁrst port of call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existing law and policy. When we discussed ethics in the context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records-based health and social-policy research in section 10.4.5.1, we observed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of the issues arose because IT companies and their customers ignored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wisdom that doctors, teachers and others had accumulated over years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paper-based records. The same mistakes are now being repeated,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excused as before with sales hype around ‘innovation’ and ‘disruption’.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predicting which children are likely to turn to crime,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known for years that such indicators can be deeply stigmatising.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10.4.6 we noted that if you tell teachers which kids have had contact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services, then the teachers will have lower expectations of them.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welfare and privacy law argue against sharing such indicators. How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harmful might it be if clueless administrators buy software that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making predictions using the inscrutable magic that enabled AlphaGo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beat Lee Sedol? As for ‘predictive policing’, studies suggest that it might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another way to get the computer to justify a policy of ‘round up the usual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suspects’ [677]. (In section 14.4 we discussed how curfew tags also have this 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fect.) Similar issues arise with the use of ML techniques to advise judges in bail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hearings about whether a suspect poses a ﬂight risk or reoffending risk,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sentencing hearings about whether a suspect is dangerous. Such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likely to propagate existing social biases and power structures, and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lawmakers with an excuse to continue ineffective but populist policies,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nudging them to tackle the underlying problems.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ML is nonetheless likely to upset some of the equilibria that have emerged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years on issues like surveillance, privacy and censorship, as it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more powerful tools available to already powerful actors, as well as creating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excuses to revive old abuses. Many countries already restrict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CCTV cameras; now that face-recognition systems enable pedestrians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recognised, do we need to restrict them more? As we saw in section 17.3,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cities (including San Francisco) have decided the answer is ‘yes’.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11.2.5 we discussed how location and social data can now make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hard to be anonymous, and how people’s Facebook data could be 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political ad targeting. ML techniques make it easier to do traffic analysis,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spotting patterns of communication [1719]; in fact, police 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depend ever more on traffic and social-network analysis of the sort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sections 21.7, 23.3.1 and 26.2.2.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the charge sheet against machine learning is that it is one of the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helping entrench the power of the tech majors while pushing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between privacy and surveillance towards surveillance and facilitating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authoritarian government in other ways.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telling that Google and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are funding big research programs to develop AI for social good.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can we do as a practical matter to get some privacy in this electronic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village in which we now live?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you don’t blurt out all your thoughts on Facebook, social structure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hangs out with whom – says an awful lot, and has become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visible. In section 11.2.5 we discussed research which suggested that as few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Facebook likes enable a careful observer to work out whether you’re straight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gay most of the time, and how this observation led among other things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Cambridge Analytica scandal, where voters’ preferences were documented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covertly and in detail.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you don’t use Facebook at all, the traffic data on who contacted whom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a lot away to those who have access to it, as we discussed in section 11.4.1.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cause problems for people who are in conﬂict with authority,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whistleblowers. Anonymity can sometimes be a useful tool here. The abuse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 authority is countered by anonymous student feedback on professors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anonymous refereeing of conference paper submissions. If your employer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pays your health insurance, you might want to buy an HIV test kit for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 the results anonymously online, as the mere fact that you took a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something, even if the result is negative. Privacy can also be a necessary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precursor of free speech. People trying to innovate in politics or religion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develop their doctrine and build their numbers before going public.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 are opposition politicians digging a bear trap for the government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day, whose concerns are more tactical.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importance of such activities to an open society is such that we consider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and freedom of speech to be interlinked human rights. We also enact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to protect whistleblowers. But how can this work out in practice?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pre-technological societies, two people could walk a short distance away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everyone else and have a conversation that left no hard evidence of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said. If Alice claimed that Bob had criticised the king, then Bob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claim the converse – that it was Alice who’d proposed a demonstration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increase the powers of parliament and he who’d refused out of loyalty.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words, many communications were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deniable</w:t>
      </w:r>
      <w:r>
        <w:rPr>
          <w:rFonts w:ascii="CMR10" w:hAnsi="CMR10" w:eastAsia="CMR10"/>
          <w:b w:val="0"/>
          <w:i w:val="0"/>
          <w:color w:val="000000"/>
          <w:sz w:val="20"/>
        </w:rPr>
        <w:t>. Plausible deniability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remains an important feature of some communications today, from everyday life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the highest reaches of intelligence and diplomacy. It can sometimes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by convention: for example, a litigant in England can write a letter marked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‘without prejudice’ to another proposing a settlement, and this letter cannot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evidence. But most circumstances lack such clear and convenient rules,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electronic nature of communication often means that ‘just stepping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outside for a minute’ isn’t an option. What then?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issue is anonymity. Until the industrial revolution, most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lived in small villages, and it was a relief – in fact a revolution – to move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town. You could change your religion, or vote for a land-reform candidate,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your landlord throwing you off your farm. In a number of ways,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 of the Internet has been to take us back to an ‘electronic village’: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have not only shrunk distance, but in some ways our freedom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technology help? To make things a bit more concrete, let’s consider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people with speciﬁc privacy problems.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Andrew is a missionary in Texas whose website has attracted a number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converts in Iran. That country executes Muslim citizens who change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religion. He suspects that some of the people who’ve contacted him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converts, but religious policemen hunting for apostates. He can’t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policeman apart from a real convert. What sort of technology should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to communicate privately with converts?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Bella is your ten-year-old daughter, who’s been warned by her teacher to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anonymous online. What sort of training should you give her?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Charles is a psychoanalyst who sees private patients suffering from depres-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sion, anxiety and other problems. Previously he practised in a nondescript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 in town which his patients could visit discreetly. Since lockdown,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he’s had to use tools like Skype and Zoom. What’s prudent practice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patient privacy?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Dai is a human-rights worker in Vietnam, in contact with people trying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set up independent trade unions, microﬁnance cooperatives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like. The police harass her frequently. How should she communicate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Elizabeth works as an analyst for an investment bank that’s advising on 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merger. She wants ways of investigating a takeover target without letting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 get wind of her interest – or even learn that anybody at all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interested. Her opponents are people like her at other ﬁrms.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Firoz is a gay man who lives in Tehran, where being gay is a capital offence.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He’d like some way to download porn and perhaps contact other gay men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getting hanged.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Graziano is a magistrate in Palermo setting up a hotline to let people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 off the authorities about Maﬁa activity. He knows that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cops who staff the office in future will be in the Maﬁa’s pay –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 informants know this too. How does he limit the damage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corrupt cops can do?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Hristo helps refugees enter the UK so they can claim asylum. Most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clients are ﬂeeing wars or bad government in the Middle East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North Africa. He operates from Belgium and gets clients into trucks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 speedboats depending on the weather. He needs to coordinate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in France, Britain and elsewhere. How can they do this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from assorted security and intelligence agencies?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Irene is an investigative journalist on a combative newspaper who invites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to contact her. She dreams of landing the next Ed Snow-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den. What preparations should she make in case she does get contacted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major source that the government would try hard to unmask?</w:t>
      </w:r>
    </w:p>
    <w:p>
      <w:pPr>
        <w:autoSpaceDN w:val="0"/>
        <w:tabs>
          <w:tab w:pos="12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 Justin is running for elected office. Irene would happily dig the dirt 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3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family; and there are many other people who want to read his email,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 a racist tweet from his social media account, or wire his campaign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chest to North Korea. How can he frustrate them?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isn’t just about encrypting messages. If Andrew tells his converts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download and use Wickr, then the police spies pretending to be converts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the national ﬁrewall to detect anyone who uses it. Andrew has to make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look innocuous – so that the police can’t spot converts even when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what apostate traffic looks like. If only a few dozen people use Wickr,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can just break all their doors down. So it’s not just about whether Wickr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more secure product than Signal or Skype, but how many people in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use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while technical measures may solve part of Andrew’s problem, 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be much use with Bella’s. One risk to children is that they’ll say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careless that may embarrass them later. Another is that political and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scaremongering about child safety gets in the way of their welfare. Most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 will go into educating her. As Bella grows up, she’ll have to become adept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tools the rest of her peer group use; and soon enough she’ll adopt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security procedures from them more than from you. You have to impart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understanding, not rituals.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intensity of attacks will vary widely. Andrew and Firoz might face only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sporadic interest, while Graziano, Hristo and Justin have capable motivated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opponents. As for Dai, she’s frequently put under surveillance. She’s not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communications to protect herself, but to protect others who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to the police’s attention yet.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radically different incentives. Andrew, Charles, Dai, Graziano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Irene go to some trouble to protect vulnerable people they deal with,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in which Firoz is interested don’t care much about his safety. Andrew,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Dai, Graziano and Hristo all have to think about dishonest insiders. In Justin’s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it’s careless insiders: the juicy stuff that the Russians would like to give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Irene lives in the personal accounts of his campaign volunteers, as well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accounts of friends and family who’re hard to include in any organised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defensive effort.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different thresholds for success and failure. Hristo can only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jailed if the police prove a case against him beyond reasonable doubt; Irene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down Justin if she can defend a libel suit on the balance of the evidence;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mere suspicion could be bad news for Elizabeth or Firoz. And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costs of failure: Elizabeth might lose some money if she screws up,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Justin could lose his career and Firoz could lose his life.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in section 22.2.1 how people who don’t want their phone calls</w:t>
      </w:r>
    </w:p>
    <w:p>
      <w:pPr>
        <w:autoSpaceDN w:val="0"/>
        <w:tabs>
          <w:tab w:pos="1040" w:val="left"/>
          <w:tab w:pos="3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traced buy prepaid mobile phones, use them for a while, and throw them away.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burners</w:t>
      </w:r>
      <w:r>
        <w:rPr>
          <w:rFonts w:ascii="CMR10" w:hAnsi="CMR10" w:eastAsia="CMR10"/>
          <w:b w:val="0"/>
          <w:i w:val="0"/>
          <w:color w:val="000000"/>
          <w:sz w:val="20"/>
        </w:rPr>
        <w:t>, as they’re sometimes called, are hard to use properly;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Al-Qaida couldn’t do it right.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what’s the state of play for hard privacy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Anonymous messaging devices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discussed in section 2.2.1.10, investigators often get much of their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from traffic analysis. Regardless of whether people use email, a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or the plain old telephone service, access to the social graph lets police-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 map out friendship networks – and the marketers do this too when they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get their hands on it [598]. In the old days, encrypting your email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dangerous; if you were one of only 20 people in the country using PGP,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made you a suspect. It’s more complex now that most people use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that are TLS encrypted by default, but the same principles apply.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under government surveillance like Hristo learned that normal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like WhatsApp or Signal aren’t enough on their own, even if lots of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use them for innocuous purposes. Suppose Hristo uses Signal to arrange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Kevan to bring eight people across the English Channel in a speedboat.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Royal Navy cutter arrests Kevan and they ﬁnd Hristo’s messages on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phone, he faces extradition. If Kevan, or Hristo, also uses their phone to chat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their family, it might help the police to map their network using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There’s not just an issue of making networks hard to trace, but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evidence can be seized when people are caught. Similar problems are faced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Dai and by Graziano’s undercover operatives.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we’ve seen the development of a market for ‘crypto phones’ which not only</w:t>
      </w:r>
    </w:p>
    <w:p>
      <w:pPr>
        <w:autoSpaceDN w:val="0"/>
        <w:tabs>
          <w:tab w:pos="1040" w:val="left"/>
          <w:tab w:pos="34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encrypted messaging, but try to support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operational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(Opsec)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well. We discussed Opsec in the corporate context in section 3.3.4,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matters even more 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crypto phone on general sale was proba-</w:t>
      </w:r>
    </w:p>
    <w:p>
      <w:pPr>
        <w:autoSpaceDN w:val="0"/>
        <w:tabs>
          <w:tab w:pos="1040" w:val="left"/>
          <w:tab w:pos="29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bly Silent Circle’s Blackphone in 2014, which was sold to government agencies,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forces and human-rights workers. There have since been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competing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 Caesar describes some of the people who promoted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phone businesses out of the Cyberbunker in Germany, which was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country’s biggest hoster of illegal web sites until it was raided and shut down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September 2019 [364]. The handsets are typically modiﬁed so you can’t run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could spy on you); they may have the microphone and camera disabled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GCHQ can’t turn them into monitoring devices; GPS may also be disabled;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can’t be read out by standard police forensic kiosks; and they’re part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system consisting of both phones and messaging servers where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 the other party by a phone number but by a user ID. Crypto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found that some people were prepared to pay over a thousand dollars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Euros for a handset, and the same again for a six-monthly subscription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associated service. The market includes all sorts of people, from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and spies through money launderers to drug dealers. Network effects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in covert communities too; Hristo, Kevan and the rest of the gang all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the same system. And as some people smugglers also smuggle drugs,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smugglers make enough money to need fancy tax accountants who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for the cryptocurrency crowd, network effects can drag in all sorts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seek privacy from state surveillance for reasons both good and bad.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emerging pattern is that, thanks to network effects, one crypto phone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gets used ever more widely, until enough of its users are police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authorities bust it. For the beneﬁt of non-UK readers, I might mention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that newspapers of the left and right see Hristo and his human cargo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somewhat different terms. While some immigrant communities see Hristo’s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as a family reuniﬁcation service, the conservative press stigmatises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refugees and ministers have made immigration offences a higher priority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agencies than organised acquisitive crime. So what can Hristo buy to keep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off his back?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2016, the market leader was Ennetcom, a Dutch company which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private network of messaging servers in Canada to support anonymous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IDs. In April of that year, the Dutch and Canadian authorities raided them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arrested the owner, who had been involved with CyberBunker. In 2017,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turn of PGP Safe; four Dutchmen were arrested [1081]. The following year,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Dutch police also claimed to have broken a cryptophone system called Iron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 [792]. In 2018, the market leader was a company called Phantom Secure;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US, Australian and the Canadian authorities closed down that system [1133].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CEO Vincent Ramos pleaded guilty to supplying the phones to drug dealers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worldwide, and at his sentencing hearing, prosecutors read out a message he sent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colleagues: “We are f–ing rich man ... get the f–ing Range Rover brand new.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Cuz I just closed a lot of business. This week man. Sinaloa cartel, that’s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up” [278]. He got nine years in jail. The next market leader, EncroChat,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modiﬁed Android phones. In 2020, the French and Dutch police hacked its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and infected all 50,000 devices in use worldwide with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that copied their messages in real time to the police. On June 13th,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EncroChat realised they’d been hacked and advised their customers to get rid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phones at once [1922]. Hundreds of arrests followed all over Europe [572].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policemen like Graziano have a standard playbook for taking down crypto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systems. But he may also use them to protect those of his sources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emplaced in the gangs and in the communities in which they swim.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when PGP ﬁrst came out in the 1990s, it was adopted by the Provisional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in their insurgency against British rule in Northern Ireland. Up till then,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headache for the police had been making unobtrusive regular contact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informers, who lived in a nationalist community that hated the police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informers were killed. PGP made contact easy. An informer simply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tell his handler his private key, and the cops could collect all his traffic.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even report in by sending an encrypted email to himself.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support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journalist Irene probably has the hardest task. If she’s approached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civil servant who wants to spill the beans on the government’s latest folly,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as soon as the story appears the ‘mole hunt’ will begin. Her informant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call her Liz – will now be hunted by the police and intelligence apparatus.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Irene help Liz minimise the probability of being identiﬁed, ﬁred,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prosecuted? We discussed whistleblowing brieﬂy in section 2.3.6, where we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technical security is usually only one of the problems facing a whistleblower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often not the most serious.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problem is establishing trust, and that is a two-sided process. Irene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need to assess Liz as a source. Does she have a real story to tell? Why’s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telling it? Is it a semi-authorised leak, which she’s offering with the tacit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approval of her minister as part of a political game? Can her story be 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enough evidence, in case someone sues for libel? Is it a provocation,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discredit Irene or the newspaper she works for? Is Liz vulnerable,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need of emotional support? When the story comes out, who else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leaked it? If a hundred people could have leaked it, you can talk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anonymity; if the anonymity set size is only ten, you’re talking more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plausible deniability, and Irene will want to talk to Liz about what happens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6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PM’s goons interrogate her.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many cases the whistleblower</w:t>
      </w:r>
    </w:p>
    <w:p>
      <w:pPr>
        <w:autoSpaceDN w:val="0"/>
        <w:tabs>
          <w:tab w:pos="1040" w:val="left"/>
          <w:tab w:pos="60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completely exposed once the story comes out.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if Liz’s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complaint is that a minister tried to rape her, then the conversation with Irene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about getting support and about whether people will believe her,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about how to use Signal.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best practice is for Irene to meet Liz in person as soon as possible after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Liz makes contact. If Liz may be targeted by state actors, but has a reasonable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 of staying anonymous, Irene can give her a burner phone to establish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 of contact that’s independent of her existing home and work devices.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Liz is one of ten suspects after the story breaks and the Prime Minister starts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shouting at the Director of the Security Service, then she’d better assume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ten of them will have all their known devices compromised by tea-time.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Ed Snowden decided to blow the whistle on illegal surveillance, 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had difficulty getting a journalist to use PGP encryption. Afterwards,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newspapers rushed to provide technical means for whistleblowers to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 them, publishing PGP keys, the mobile numbers of journalists who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Signal, and a facility called SecureDrop that enables people to upload ﬁles.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Mansoor Ahmed-Rengers, Darija Halatova, Ilia Shumailov and I did a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mechanisms and found they suffer from two types of problem [31]. First,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mechanisms are hard to use. We discussed in section 3.2.1 how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usability research started from the difficulty of using PGP, and the problem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there. Second, a whistleblower needs to understand the hazards in order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devise sensible operational security procedures, but a typical newspaper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them the way that, for example, this chapter does. So Irene might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give Liz not just a burner phone but a training session on how to use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Tails and Tor to upload ﬁles to SecureDrop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(A crypto phone would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usable but Irene probably doesn’t have the budget, and if Liz were caught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one, it could be a giveaway.)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be a mistake, though, to think of Liz as Irene’s typical source. Most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are in an anonymity set of size one, and their disclosures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state secrets but about fraud and abuse. In section 12.2.6 we saw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stopped more of the really serious fraud than either auditors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regulators. But often a decision to expose wrongdoing may carry some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cost, such as getting ﬁred or being stigmatised. Social support is often the key.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only after several women who’d been raped by Harvey Weinstein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courage to speak out that dozens of others came forward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is critical for many of our other users, too. Charles the psycho-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analyst knows that the privacy he can offer his patient, whom we might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Mary, is essential to the therapeutic work. The move from an office to video-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conferencing not only creates some (small) actual risks but makes privacy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comprehensible to both, undermining its role as a facilitator in therapy. Mary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afraid that if her employer discovers she’s having therapy, she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stigmatised by colleagues or passed over for promotion. In most cases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Even then, there’s lots more a journalist ought to be aware of, such as the machine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identiﬁcation codes that modern printers embed in documents and which we discussed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section 24.4.3. They were used to trace Reality Winner, an NSA whistleblower who leaked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 NSA document describing Russian interference in the 2016 election and got 63 months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jail [174].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will be much greater than the actual risk, but sometimes the risk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real: she might be Dai, or Irene, or Liz. So the therapeutic environment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calm her and inspire conﬁdence. Charles cannot start off the relationship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detailed brieﬁng on opsec of the kind that Irene might give Liz at their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meeting. Privacy advice, if any, may have to be drip-fed along with the rest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dealing with children such as Bella, the priority is also providing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calm and reassuring environment in which they can learn and develop. Sensible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parents will see through the scaremongering around child safety; the rate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children are abducted and murdered by strangers is about one in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population per year, a rate so low that rational people will ignore 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mission as a parent is to help your children grow into empowered citizens,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to train them to cower from imaginary monsters.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Dai, the activist, is also a giver of support, to the people she’s trying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recruit. Her case is much more tricky than Charles’s because the authorities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stop her being effective. I assume she’s known to the authorities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intermittent surveillance.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Human-rights workers such as Dai do indeed use common tools such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Skype, Tails, Tor and PGP to protect their traffic, but the attacks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subjected are not just technical; they’re the stuff of spy novels.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enter their homes covertly to implant rootkits that sniff passwords,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bugs to listen to conversations. When they encrypt a phone call,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wonder whether the secret police are getting one side of it (or both)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hidden microphone. Sometimes the microphone isn’t all that hidden;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heard from activists of the police standing openly outside their house pointing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shotgun mike at the window.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Countering such attacks requires tradecraft in turn. Some of this is just like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spy movies: leaving telltales to detect covert entry, keeping your laptop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at all times, and holding sensitive conversations in places that are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bug. Other aspects of it are different: human-rights workers (like journal-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ists but unlike spies) need to avoid breaking the law, and they also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nurture multiple support structures – not just giving covert support to recruits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downstream, but receiving overt support from overseas NGOs and governments.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make recruits, they also need – while under intermittent observation –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covert contact with people who aren’t themselves under suspicion. Dai’s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is the reverse of Charles’s, as when she acquires a new recruit, training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in tradecraft is part of the induction, socialisation and support process.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to learn about what works and what doesn’t in tradecraft, then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human-rights workers are the people to talk to. (The spies and smugglers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more but they’re not talking.) The emerging picture is that the behaviour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both police and nonviolent government opponents is embedded in how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society operates, and evolves over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complex game where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most totalitarian rulers attempt to marginalise, tame or co-opt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opponents, while the opposition movements evolve in response. Any movement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starts being too nice to an unpopular ruler will lose credibility and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displaced by others. The groups with the best opsec will be able to grow fastest,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most militant groups may have the greatest credibility. Pushed too hard,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nonviolent opposition can spawn either open insurrection or violent terrorism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rulers who denounce nonviolent opposition as ‘terrorism’ may invite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that). So a smart secret police chief will cut Dai some slack, watch what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up to, and play a long game; the Putin philosophy is to tolerate rebel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movements until you can ﬁgure out how to lead them. Just in case things heat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later, he’ll be sparing in the use of some of his capabilities, so he’s got stuff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reserve for which she hasn’t developed countermeasures.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Living off the land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Irene, Charles and Dai may ﬁnd that their privacy tactics are inﬂuenced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support they have to give or receive, but they have something else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– that they have to make the smartest use they can of what’s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buying or building special tools. We might perhaps call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living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off the land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covertness could mean hiding in plain sight. Every country’s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elite has places to hang out, so if a senior civil servant wants to meet an eminent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journalist, they can chat openly at a gentlemen’s club in London or a country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club in Virginia without anyone taking any notice. Such mechanisms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make contact discreetly, and establish trust at the same 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ﬁrst thing to ask when trying to improvise anonymous communica-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is what clubs or platforms you already share. One of the hard cases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China, which blocks most of the services familiar to us at the Great Firewall.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there, we ﬁnd platforms open to user content that have encrypted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nications: two examples are Linkedin and Amazon book reviews. 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Iran, Andrew will have to ﬁgure out whether messaging systems such as Skype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Signal are sufficiently widely used there for their use not to be suspicious.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thing you have to think through is the threat model. One thing</w:t>
      </w:r>
    </w:p>
    <w:p>
      <w:pPr>
        <w:autoSpaceDN w:val="0"/>
        <w:tabs>
          <w:tab w:pos="1040" w:val="left"/>
          <w:tab w:pos="5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our users have in common is intermittent threat: most of the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threat at all, but just occasionally it may become severe. Even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secret police force can only work so many ﬁles at once. Most of the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nobody’s interested in Mary, or in Firoz either.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if Mary suddenly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a celebrity, people will get interested in her mental health quickly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enough. If the government suddenly decides to go after Nur, then Skype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her with cover in Iran, but not in Saudi Arabia – because Skype belongs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Microsoft which generally complies with government warrants except in rogue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states. Even in Iran, some opsec is needed. If Andrew uses Skype to talk to Nur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he’d better not use the same username (or IP address) to talk to all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converts too, or the religious police will learn it from their bogus convert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come knocking.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factor is capability, including support, and motivation. Of all our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users, Elizabeth the investment banker may be the simplest case. Her work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lawful and she has an IT team for support. Tor provides fairly good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used with care, and the stakes are low; if a target suspects her interest,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This phrase is also used of hackers who attack systems by exploiting the target’s vul-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7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nerabilities directly as they need to, and don’t leave remote access Trojans behind. It seems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appropriate in this context too.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only loses some money, not her life. Graziano faces higher risks but has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experienced police organisation at his back. Justin is also playing for high stakes,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a much less tractable management problem. An election campaign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slog of fundraising with dozens of volunteers who’re hard to discipline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focus is victory rather than security. Liz faces signiﬁcant risks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of support available from Irene may vary. Dai, Firoz, Hristo and Nur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extreme hazards without any capable technical support.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 there’s the problem of forensics. I’ll discuss this in detail later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26.5, but the main problem for the police is the sheer volume of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when searching a house nowadays: there can be terabytes of data scattered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laptops, phones, tablets, cameras, TVs, memory sticks and all sorts of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devices. If you don’t want a needle to be found, build a larger haystack. So Firoz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a lot of electronic junk scattered around his apartment, as cover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memory stick that has the contraband stashed in an encrypted volume.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ad-hoc ways in which content can be made inaccessible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casual searcher; he might damage the memory stick in some repairable way,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hide it physically. The same approach might be taken by Nur, or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whom a police raid might be bad news.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all comes back to tradecraft. What works will vary from one place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time to another, as it depends on what the local opponents actually do.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defeat routine traffic analysis, it might be enough to get a day job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receptionist: if everyone in town calls the doctors’ surgery, then the fact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called the surgery conveys little information.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Putting it all together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Returning now to our list of users, how can we sum up what we’ve learned?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missionary, Andrew, has one of the hardest secure communication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tasks. He can’t meet his converts to train them in opsec, and needs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something that’s available and inconspicuous. Perhaps the simplest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for him is to use Skype or WhatsApp.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In the case of your daughter Bella, the goal is to help her grow into 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adult. I’d never dream of getting my grandkids to use Tor;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creepy. What I do is to talk about scams, phishing and other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time to time round the dinner table. The kids enjoy this and slowly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absorb the art of adversarial thinking. It’s all in the same spirit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games we play.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psychoanalyst, Charles, should have a basic awareness of the risks</w:t>
      </w:r>
    </w:p>
    <w:p>
      <w:pPr>
        <w:autoSpaceDN w:val="0"/>
        <w:tabs>
          <w:tab w:pos="1540" w:val="left"/>
          <w:tab w:pos="45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possible mitigations. As he gets to know his patient Mary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occasionally make suggestions he thinks are relevant and needful,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as they go with the ﬂow and empower her rather than scaring 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he may also be reluctant to make suggestions if this goes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clinical method to which he is committed, by undermining her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therapeutic environment.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too hard to negotiate this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environment; informed consent is a difficult issue in therapy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asymmetric power relationship between the patient and the therapist.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practice both parties may lack relevant knowledge, and even if Mary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more about the risks than Charles, she may feel unable to offer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suggestions.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human-rights activist Dai has one of the hardest jobs of all, but as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she’s shaken down by the secret police from time to time and works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activists with whom she can share experiences, she can evolve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tradecraft over time.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M&amp;A analyst Elizabeth may well ﬁnd that Tor does pretty well what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needs. Her main problem will be using it properly and paying attention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kind of queries she makes of target websites so as not to give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away.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Firoz is in a bad way, and quite frankly were I in his situation I’d set out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walk to Germany. If that’s not possible then he should not just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Tor, but get a Mac or Linux box so he’s less exposed to porn-site malware.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He’ll need to think through in advance what happens if he gets raided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police. (Perhaps he should join the Revolutionary Guard so the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raid him in the ﬁrst place.)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Graziano also has a hard job. It’s bad enough defending a covert network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one or two traitors at the client end (as Andrew must); defending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occasional treachery at the server side is even harder. Part of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might be a compartmented police record keeping system,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10.2, to stop bent cops getting access to everything.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might also chat to informers using whatever mechanisms they use.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Hristo may see advantages in using a crypto phone, but when the cops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crack it they may roll up his whole network. In his shoes I’d learn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Dai that in the long run the group with the best opsec wins out. So I’d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 on that, and educate my colleagues about traffic security. If we use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 app such as Signal with ephemeral messages, and change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cards regularly, then I can see which of my colleagues are disciplined,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decide who to trust with what.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Irene the journalist has one of the most challenging jobs of all. A jour-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nalist needs to be skilled not just at writing stories but at reading people,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assessing truth and judging risk. An investigative journalist also needs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tradecraft. Just as any journalist nowadays needs to know how to drive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search engine, a sleuth needs to know how to protect her sources.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enough to have some basic familiarity with privacy tech; she needs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how to teach the right tactics to contacts who may be under extreme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stress and at risk of their lives. That means understanding not just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people, but also the threats and the tools. (And just as this job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critical and highly skilled, the budgets available to the press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collapsing, as Google and Facebook eat all their advertising.)</w:t>
      </w:r>
    </w:p>
    <w:p>
      <w:pPr>
        <w:autoSpaceDN w:val="0"/>
        <w:tabs>
          <w:tab w:pos="12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 Justin also has a difficult problem. It’s hard to protect short-lived high-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consequence efforts staffed by enthusiastic volunteers who are hard to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cipline and who may have unﬁxable bad technology habits. However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probably doesn’t understand his vulnerability, and will just press on, hop-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the best.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Richard Clayton wrote a thesis on anonymity and traceability in cyberspace,</w:t>
      </w:r>
    </w:p>
    <w:p>
      <w:pPr>
        <w:autoSpaceDN w:val="0"/>
        <w:tabs>
          <w:tab w:pos="1040" w:val="left"/>
          <w:tab w:pos="4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analysed how complicated network anonymity has become [442].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many ways in which even people who made no particular effort to hide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end up not being traceable.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hard to establish responsibility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abusive traffic comes from a phone line in a multi-occupied student house,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prepaid mobile phone. ISPs also often keep inadequate logs and can’t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afterwards. But there are also many ways in which people who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anonymous, fail; eventually people make mistakes, regardless of how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 they put into opsec. And technology is making opsec harder all the time.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even applies to government security and intelligence agencies.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name’s Bond. James Bond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got a warning in January 2010 that traditional intelligence agency tradecraft,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described in the novels of Ian Fleming and John le Carr´e, was beginning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fray. The Israelis sent a team of 26 Mossad agents to Dubai to kill Mahmoud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Mabhouh, a senior Hamas official who was there to buy arms from Iran.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past such killings had been covert, but this time the UAE authorities collected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examined all the CCTV footage, correlating it with the agents’ hotel stays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border crossings. It turned out twelve of them used British passports –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issued to Brits who’d emigrated to Israel, but with the agents’ photos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them – along with six Irish, four French, three Australian and one German.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 and Australia expelled Israeli diplomats for passport offences [307].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modern world of pervasive surveillance, biometrics at border controls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passport databases make it a lot harder to travel under a false name.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warning came in 2013, when a report analysed the kidnapping of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Muslim cleric called Abu Omar in Italy in 2003, and pinned it on the CIA, lead-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a number of agents being charged by the Italian police in absentia [1274].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warning came in 2014, when the Chinese stole the entire US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 database from the Office of Personnel Management, as I described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2.2.2; this included not just the entire US intelligence community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22 million current and former federal employees. The weaponisation of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continues; the 2016 Investigatory Powers Act enabled the UK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 to demand bulk personal datasets from ﬁrms who have them,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agencies access to credit records, medical records and much else. By the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decade, the military were worried that the Chinese were collecting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sonal information on every single enlisted person for use in future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warfare, while intelligence agencies were starting to wonder whether the 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spying was over [1274]. The defence and intelligence communities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responded in various ways, with the Pentagon telling staff not to use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sumer DNA testing kits and the Chinese apparently favouring more low-tech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 like dead drops, but it’s not clear that there’s any silver bullet. It’s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run covert operations when so much is known about almost everybody.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context, China’s bid for ‘AI supremacy’ is concerning. The country’s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structure encourages, rather than restrains, this technology’s worst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uses: President Xi wants an an all-seeing digital system of social control,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trolled by precog algorithms that identify potential dissenters in real time [48].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face recognition in section 17.3; as China’s cities are straddled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CCTV systems, they can surely follow people about. But how well will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overall? The use of machine learning in multisensor data fusion appli-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isn’t straightforward, and it tends not to work well or at all at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prediction – as we discussed earlier in this chapter. In section 26.4.1 we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 Chinese system appears to be using the dissident Uighur population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Sinkiang as the test case, with substantial human-rights abuses which have 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 and EU sanctions against the Chinese ﬁrms involved.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in our somewhat more chaotic democracies, it’s hard to secure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campaigns from attack, as our discussion of Justin’s case brings out.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operational problems from the 2018 US election are discussed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Maciej Ceglowski [397], who also warns of the broader problems of securing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elections. We turn to them next.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Elections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write in 2020, people are worried about the conduct and credibility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forthcoming U.S, elections, following the controversy about Russian interference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 in both the UK Brexit referendum and the US elections later that year.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huge diversity of voting systems, US elections have for years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testbed for voting technology. There have been very many attempts to defeat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will of the people, ﬁrst by candidates, and more recently by external actors.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also have signiﬁcant experience from the Commonwealth, which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other former British colonies; all of its member states hold elections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form or another [329].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of election technology and its security is one of the co-evolution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attack and defence over centuries. In school, we all learned some variant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how we evolved modern constitutions. Participatory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long been widespread at the level of small groups such as villages,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knows everyone else and decisions can be taken by consensus or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majority; the problem is scaling it up to larger units such as cities and states.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Greeks and Romans experimented with mechanisms for selecting represen-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tatives to sit in assemblies, councils and courts but found that, all too often,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democracy degenerated into oligarchy, or a monarch seized power. They devised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constitutional mechanisms to reduce the risk of such failures, including the sep-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aration of powers, voting by geographical constituencies rather than by tribe,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selecting officeholders by lot rather than by ballot, and term limits.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Roman Empire ended these experiments, the ideal persisted through papal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 and medieval guilds via Swiss and Italian city-states. In the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 War, a parliament seized power from the king and cut his head off;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settlement of 1689 made England a constitutional monarchy. The seventeenth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also saw the ﬁrst assemblies in the New World, leading to the 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revolution in the eighteenth century, where the Founding Fathers were inspired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Greek and Roman model.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it lies another story of how the elites who enjoyed power kept manip-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ulating the system so as to hang on to it. Early elections had no privacy; Roman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electors lined up behind their candidate, and voting by open outcry remained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norm until the nineteenth century, leading to bribery and intimidation.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 in England was about social class: barons acquired some rights in 1215,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other property-owners in a series of reforms. The ﬁrst modern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in 1832 introduced redistricting: few of the English cities that had sprung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the industrial revolution had MPs, while other constituencies had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voters and the MP was selected by the local landowner. It took a whole series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reform bills to extend and equalise the franchise to men of successively lower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wealth and income, but the high costs of campaigning limited political careers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wealthy. Eventually, secret ballots were introduced in 1872. Meanwhile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America the story was more about race. The Civil War ended slavery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the franchise to all men; but after the failure of Reconstruction,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Confederate states devised literacy tests and other laws to stop black citizens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voting. Only after World War I were women allowed to vote in either country.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 were rife: to this day, politicians in the UK, the USA and elsewhere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fair means and foul to get their supporters to vote more than their opponents.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history of voting machines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late 1800s there were waves of technological innovation that tried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back on electoral abuses in America, a story told by Douglas Jones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Barbara Simons [991]. Many cities and states had political ‘machines’ that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got out the vote but also manipulated it, exploiting the fact that elections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America are organised at state and county level rather than nationally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Britain. In New York, Tammany Hall’s Boss Tweed would sometimes stuff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 boxes, and sometimes just have his precinct staff make up the results.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back on this, inventors came up with everything from transparent ballot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boxes to voting machines that clocked a mechanical counter when a lever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Crooked politicians and officials adapted. In Louisiana, the Long brothers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defeated the seals, set the count to the desired outcome and ran the state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years. Eventually people realised that the technicians in the county building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and program the machines controlled the outcome. Mechanical voting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had about 100 bits of programmability, typically in the form of cotter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pins and other mechanical linkages, which nobody else understood. Wear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tear could also cover tampering; the technicians could cause an undercount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candidate they didn’t favour by knocking a few teeth off the relevant gearwheel.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Hanging chads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Inventors devised a competing type of machine that punched a hole in a 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roll, inspired by the player piano; once punched cards were popularised by tab-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ulating machines and computers, they became widely used. The idea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vote punched as a hole in a card is both human-readable and capable of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counted quickly by machine. It’s also anonymous once dropped into a ballot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box (unless you worry about ﬁngerprints).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2000 US presidential election, the result turned on Florida, which used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punched-card machines, and the recount involved arguing over chads – the little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rectangles of cardboard that a voter punched out of the card. Was a ‘hanging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chad’, still attached to the card, a valid vote? What about a dimple,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punch hadn’t penetrated? Vote-counting machines rejected over 100,000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votes while George Bush’s majority over Al Gore was only 537. Eventually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Supreme Court halted a recount, giving the election to Bush. This created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controversy that in 2002 Congress passed the Help America Vote Act (HAVA)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allocated $3.8 billion for the purchase of newer election equipment.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gold rush followed as companies scrambled to build and sell machines into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huge new market. This alarmed security engineers. In fact, as the Florida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recount was underway, I was at the Applications Security conference in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Orleans, whose attendees included many NSA and defense contractor staff,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organised a debate.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though politicians thought that mechanical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 voting systems should be replaced with electronics as quickly as possible,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experts didn’t agree. A large majority voted, on an old-fashioned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hands, that we didn’t trust electronic elections. A 1988 report by Roy Saltman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National Bureau of Standards had already spelled out most of what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likely to go wrong [1641].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new products were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direct recording electronic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(DRE) machines,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descendants of the lever machines of the 19th century, which typically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sented the candidates and other ballot options on a screen, then recorded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voter’s input. Later research showed that about a quarter of votes made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DRE machine contained at least one error – deﬁned as a vote different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 intent. Such ‘vote ﬂipping’ was widely reported in Sarasota, Florida,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2006, and it was unclear whether the root cause was usability or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(depending for example on how you classify insensitive touch screens).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way, a third of voters ignored wrong votes on the review screen [991].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problems were reported in the 2002 elections [806]; the following sum-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mer, the leading voting-machine supplier Diebold left its source code on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web site in a security lapse. Yoshi Kohno and colleagues analysed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the equipment was“far below even the minimal standards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expected in other contexts”: voters could cast unlimited votes, insiders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 voters, and outsiders could also hack the system [1075]. Almost on cue,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Diebold CEO Walden O’Dell, who was active in the campaign to re-elect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 Bush, wrote ‘I am committed to helping Ohio deliver its electoral votes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President next year’ [1987]. This led to uproar, and calls for a law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Yoshi’s key recommendation, that there should be a voter-veriﬁable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audit trail. (The voting researcher Rebecca Mercuri had argued as early as 1992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DRE equipment should display the voter’s choice on a paper roll behind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window and get them to validate it prior to casting [1295].) In some DRE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this is provided in the form of a nonvolatile memory cartridge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all voter actions, but this creates a tension with privacy. Other DRE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had no audit trail at all; all an auditor could do was ask them to 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same result again.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Optical scan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non-DRE equipment consisted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optical-scan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machines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 a ballot paper or card that the voter had completed, whether with a 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special ballot-marking device, and then dropped into a ballot box. Optical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 systems had been around since the 1980s, and had evolved from the mark-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scanners used to score multiple-choice tests in schools.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following electoral cycle, Californian Secretary of State Debra Bowen</w:t>
      </w:r>
    </w:p>
    <w:p>
      <w:pPr>
        <w:autoSpaceDN w:val="0"/>
        <w:tabs>
          <w:tab w:pos="1040" w:val="left"/>
          <w:tab w:pos="3220" w:val="left"/>
          <w:tab w:pos="73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authorized a large team of computer scientists, led by University of California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professors David Wagner and Matt Bishop, to do a thorough evaluation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state’s voting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reports made depressing reading [306].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 voting systems they examined had serious design ﬂaws that led directly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vulnerabilities that attackers could exploit to affect election outcomes.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the previously approved voting machines – by Diebold, Hart and Sequoia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had their certiﬁcation withdrawn, and a late-submitted system from ES&amp;S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also decertiﬁed. California could take such radical action, as perhaps three-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quarters of the nine million people who voted in 2004 did so using a paper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optical-scan ballot.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inspection of Florida equipment was carried out by scientists at</w:t>
      </w:r>
    </w:p>
    <w:p>
      <w:pPr>
        <w:autoSpaceDN w:val="0"/>
        <w:tabs>
          <w:tab w:pos="1040" w:val="left"/>
          <w:tab w:pos="22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Florida State University, who reported a bundle of new vulnerabilities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Diebold equipment in July 2007 [749]. Ohio followed suit and came to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conclusions.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evaluated equipment had serious security failings: data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should have been encrypted wasn’t; encryption done badly (for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stored in the clear next to the ciphertext); buffer overﬂows; useless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security; SQL injection; audit logs that could be tampered with;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undocumented back doors [1261].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if you abandon DRE machines for optical scanning of paper ballots,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US counties have since 2006, you can do a hand recount if a close result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challenged. But there are still lots of things to go wrong.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hundreds of counties use ballot-marking devices, so that the voter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their choices on a touch screen, after which the machine prints 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form they can inspect visually and drop into a ballot box. But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make separate human-readable and machine-readable marks, and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machine can be hacked, it could print a ballot card where the text says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‘Gore’ but the barcode says ‘Bush’. So there’s a lot of detail around what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inspect, and how; best practice is to design for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risk-limiting audit</w:t>
      </w:r>
      <w:r>
        <w:rPr>
          <w:rFonts w:ascii="CMR10" w:hAnsi="CMR10" w:eastAsia="CMR10"/>
          <w:b w:val="0"/>
          <w:i w:val="0"/>
          <w:color w:val="000000"/>
          <w:sz w:val="20"/>
        </w:rPr>
        <w:t>. In the UK,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gold standard is still the hand-marked paper ballot, but in the USA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of ballot-marking machines have enlisted disability rights campaigners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their equipment.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experience in the UK is broadly comparable, although we never adopted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machines. Tony Blair’s government progressively expanded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postal and other absentee forms of ballot, which was criticised by opposition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 as it made vote-buying and intimidation easier. Party workers (of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Blair’s Labour party had more) could pressure voters into opting for a postal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ballot, then collect their ballot forms, ﬁll them out, and submit them. Plans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voting from the post to email and text were criticised for making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low-grade abuse easier and potentially open to automation. Finally,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May 2007 local government elections, electronic voting pilots were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eleven areas around the UK. Two of my postdocs acted as scrutineers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Bedford election, and observed the same kind of shambles that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reported at various US elections. The counting was slower than with paper;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(optical-scan software) had a high error rate, resulting in 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ballots than expected being sent to human adjudicators for decision.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 had changed the ink halfway through the print run, so half the ballot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were ‘the wrong shade of black’.) Even worse, the software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the same ballot paper to multiple adjudicators, and it wasn’t clear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decisions got counted. In the end, so that everyone could go home,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returning officer accepted a letter of assurance (written on the spot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vendor) saying that no vote would have been miscounted as a result. Yet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left the representatives from the various parties with serious misgivings.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Open Rights Group, which organised the volunteers, reported that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express conﬁdence in the results for the areas observed [1472]. The Electoral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Commission did not disagree, and this experience persuaded the UK to continue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hand-counted, hand-marked paper ballots to this day. (UK election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 at other places in the kill chain, from voter registration through postal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abuses to breaches of campaign ﬁnance limits: so ﬁxing the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be enough to ﬁx the problems.)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 independence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experience brought home both the importance of, and the difficulty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achieving,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independence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property that an undetected change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in voting software cannot cause an undetectable change or error in an elec-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outcome [1608]. We must assume that vote-counting software is buggy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malicious, so we should not have to depend on it, and the possibility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manual recount is a vital mitigation. But how do you do that in practice?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Bedford the candidates reckoned that a manual recount would have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result but with a different majority, and didn’t want to spend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hours on a full manual recount.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consensus view in 2020 is that systems must be designed to support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risk-limiting audit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place strict bounds on the probability of fraud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arising as a result of things going wrong with the software. For optical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scan, this might mean keeping all the votes from each ballot box in a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bundle, so that a candidate could challenge “let’s do a hand count of boxes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17, 37 and 169” and this could be completed quickly. If the count is close,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discrepancies are found, you can hand-count more boxes. (In fact, an argument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partial versus state-wide recounts ﬁgured in the Bush v Gore lawsuit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Cryptographers have tried to make vote-tallying more veriﬁable.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cryptographic election mechanisms goes back to the early 1980s,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Chaum proposed giving voters a digital ballot token constructed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general techniques as digital cash, which they can spend with the candidate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choice. In section 5.7.7 I described the mechanism: it’s an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design problem as you need to support anonymity and auditability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time. The voter needs to be conﬁdent that their vote has been tallied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properly but in order to prevent vote buying they must not be able to prove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to anybody else – the vote must be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receipt-free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more than thirty years of research, there are now well-understood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for this. For example, the free Election Guard system from Josh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Benaloh and colleagues at Microsoft Research allows digital ballots to be cast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vote collection device such as a scanner or ballot-marker in such a way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encrypted ballots can be counted – the homomorphic property of El-Gamal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is used so that multiplying two encrypted votes has the same effect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adding two plaintext ones. A bit more work is required to ensure that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ballots are well-formed and the result is decrypted properly, but the outcome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software-independent count [223]. This was piloted in Fulton, Wisconsin,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 in a primary election for Wisconsin Supreme Court candidates.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vote-tallying is marketed as ‘end-to-end veriﬁable’ but this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 is somewhat ambitious. It solves only the vote-tallying part of the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lem. As with the electronic signature devices discussed in section 18.6.1,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have a trustworthy user interface, so you still have to worry about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Trojans in the ballot-marking device or scanner. You still need the audit.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still have to worry about attacks on voter registration, on pollbooks, on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 aggregation, and on the announcement of results. And if the vote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is an app on the voter’s phone, you have to worry about vote-buying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intimidation, as with postal ballots. Then you also have to worry about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malware, and about the quality of the design and implementation. A detailed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 of such an app that has been used in some US elections found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problems [615].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Why electronic elections are hard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interesting threat emerged in the Netherlands. DRE voting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introduced progressively during the 1990s, and cyber-rights activists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worried.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ran some tests and discovered that the machines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leading vendor, Nedap, were vulnerable to a Tempest attack: using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equipment, an observer sitting outside the polling station could see what party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voter had selected [785]. From the security engineer’s perspective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useful, as it led to the declassiﬁcation by the German intelligence folk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Cold War Tempest material, as I discussed in section 19.3.2 (the Nedap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are also used in Germany). The activists got the political result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wanted: the District Court in Amsterdam decertiﬁed all the Nedap machines.</w:t>
      </w:r>
    </w:p>
    <w:p>
      <w:pPr>
        <w:autoSpaceDN w:val="0"/>
        <w:tabs>
          <w:tab w:pos="1340" w:val="left"/>
          <w:tab w:pos="562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other countries, the picture is mixed.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elections in less-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countries, the state has systematically censored opposition parties’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and run denial-of-service attacks; in others (typically the most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ward), elections are rigged by more traditional methods such as ﬁling bogus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charges to get opposition candidates off the ballot, or just kidnapping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murdering them. The best survey of abuses worldwide may be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monwealth’s 2020 report [329]. The news as I write this is of unrest following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in Belarus where ‘Europe’s last dictator’, Alexander Lukashenko,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clared he’d won over 80% of the votes in an election at which exit polls suggested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his opponent Svetlana Tikhanovskaya had actually won 70% of the vote.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thugs compelled her to make a concession speech and drove her into exile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Lithuania, keeping her husband hostage. Lukashenko then put the resulting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demonstrations down by force [611]. Another news story was the overthrow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coup of the President of Mali, following allegations that he had stolen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ﬁve months previously [1200].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 there have also been many tussles over population registra-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tion; in section 7.4.2.2 I described how less developed countries rig elections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re-issuing the national ID card, and making cards harder to get for the ethnic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less likely to support the president. Even where registration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fairly robust, as in India with its Aadhaar biometric system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17.4, the authorities can attack voting rights directly: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Narendra Modi passed a law in 2019 to disenfranchise many Muslims, par-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ticularly those in border areas.</w:t>
      </w:r>
    </w:p>
    <w:p>
      <w:pPr>
        <w:autoSpaceDN w:val="0"/>
        <w:tabs>
          <w:tab w:pos="1340" w:val="left"/>
          <w:tab w:pos="406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very old playbook.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already mentioned, right up until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twentieth century, electoral history in the UK was about whether poor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vote, while in the USA it was about whether black people could vote.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Florida in 2000, more voters were disenfranchised as a result of registration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 than there were ballots disputed because of hanging chads. And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can bias an election by making it harder to vote if you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a car, it could make it harder to vote if you haven’t got a computer.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also been lawsuits over whether the ballots, or the voting machines,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so complex as to disenfranchise the less educated.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disputes over technical security have got to court. For example,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of Georgia appears a complete mess as I write in 2020; after years of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it harder to vote, failing to ﬁx known ﬂaws in Diebold machines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targeted by the Russians, the state government was ordered by a court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 its systems. The new systems were in meltdown during the June 2020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primaries, with insufficient capacity to meet voter demand [851].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main focus of attention has shifted to the use of social media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elections. Barack Obama used Facebook effectively in 2008 and 2012, prompting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to study social media; the 2016 election went to Donald Trump, who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much more skilful than Hilary Clinton at using Twitter, but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paying signiﬁcantly less for his Facebook ads. As I explained in section 8.5,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 auction mechanisms used by Google and Facebook multiply the amount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you bid by a factor called ‘ad quality’, which is the probability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click on the ad and, in the case of social media, share it. The outcome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extremism bias: inﬂammatory ads are cheaper.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factor in 2016 was Russian interference, as I described in sec-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2.2.3. Russian agents not only campaigned for Trump, running troll farms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social-media advertising campaigns aimed at suppressing black votes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things; they hacked the Gmail of Clinton campaign chair John Podesta.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hacked into systems in Illinois and Florida (and probably some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states) and could have manipulated voter registration, but they opted not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 the trigger on those attacks because they didn’t need them; they hacked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electorate instead. Had Clinton won, then if either of those states had voted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her, evidence of ‘fraud’ could have emerged to undermine her presidency.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will this all affect the election due in November 2020? As this book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due for release then, I will merely note that there’s already been a ﬁasco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aggregation in the Democratic primary in Iowa [637], and the Russians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once more running inﬂammatory pro-Republican campaigns online [1619].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Twitter and Facebook have removed postings by Trump and his associates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false information about Covid [1030], and there is concern that he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might use online media to undermine the electoral process, or conﬁdence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results. Trump prepared the ground at the Republican National Conven-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by claiming he could only lose if the election was stolen. There is anxiety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Facebook that although Zuckerberg has said he’ll block attempts at voter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suppression, he’s been giving the right wing an easier ride [1740]. In August,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tech companies announced an alliance to ﬁght election manipulation [963].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about a dispute over the result afterwards? There’s over a century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 political history to warn us against looking for technological solutions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political problems.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different political culture of Europe, we have a long tradition of cam-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paign ﬁnance limits (America did too before the Citizens’ United decision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Supreme Court turned it into a free-for-all). Parties can spend only so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 campaign, and per candidate; and most European countries forbid paid 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ads during campaigns. But enforcement has been getting steadily weaker. Dur-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the Brexit referendum, for example, both Leave campaigns exceeded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spending limit but just paid 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20,000 maximum ﬁne. The Russian involve-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 Brexit was largely in the form of ﬁnancial contributions and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campaigning on social media. What might be done to block such abuses?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2019 conference of the Open Rights Group, I argued that we should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the advertising ban from TV ads to all ads on Facebook, Twitter,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YouTube. This is not just a matter of avoiding the worst of big-money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tics of the USA, but also because political ads that are targeted at individuals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at everybody foster extremism and fragment political discourse.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politicians’ job is to mediate conﬂicts between different stakeholders in society;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these groups end up in their own ﬁlter bubbles, then our politicians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tempted to inﬂame conﬂicts instead. Banning ads will not be a panacea (India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banned Facebook ads in 2019) but it will keep election contests more within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cultural and economic space with which Europeans are familiar.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 remain one of the tough security engineering problems. While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problems – such as voter registration, vote casting, vote counting,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 aggregation and audit – all have reasonably robust solutions, putting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into a robust system is nontrivial. Computer systems for registering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electors, recording votes and tallying them have a number of properties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them almost a pathological case for robust design, implementation, test-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and deployment. First, the election date is immovable and, ready or not,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 must be deployed then. Second, different regions and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different requirements and they change over time. Third, in the long gap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elections, staff with experience move on and know-how is lost. Fourth,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systems and other software must be updated to ﬁx known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ties, and updates can also break security in unforeseen ways; a Windows update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the EV2000 voting machine to highlight the last voter’s choice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voter [991]. Yet most voting machines in use in the USA are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manufactured, so where are the updates to come from and how will they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tested? Finally, elections are high-stress events, which increases the likelihood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mistakes [1357].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now look up from the engineering to the politics. In the event of attack,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winners don’t want to investigate what might have gone wrong if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possibly avoid it – as we saw in both the USA and the UK in 2016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24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As I write, litigation continues in an attempt to force the release of the redacted parts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‘customer’ for an election is the losing side, and in the absence of any hope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redress – whether through the courts, or through the ballot box next time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in democracy’s mechanisms can start to fail. But there is no ‘designer’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the mechanisms and laws align all the way along the electoral cycle.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contrary, it’s typically the incumbent who tweaks the laws, buys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machines, and creates as many advantages for their own side, small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large, as the local political culture will tolerate. And while voting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support a democratic consensus, they cannot replace it: there are too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ways to undermine the outcome. If the underlying social contract erodes,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hyper-partisan environment can lead incumbents to feel they do not dare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cede power. In the worst cases the outcome can be civil war and failed states.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53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most challenging security engineering problems in 2020 have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fact that as software becomes pervasive in the services we use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around us, the design of these services and devices comes up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underlying complexity in human societies.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looked at four examples.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Self-driving cars can cope with empty desert roads but ﬁnd real traffic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drivers very much harder. Machine-learning mechanisms can go only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far; they may be brilliant at pattern matching but lack understanding,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opens up new possibilities of abuse at all levels in the stack – especially as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rush to use them for social prediction tasks for which they are intrinsically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unsuited. Privacy-enhancing tools and techniques are one way to explore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consequences of human complexity, but however hard we work to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 and anonymise things, social structure tends to show through one way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another. And ﬁnally, we have elections; when incumbent rulers are prepared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everything they think they can get away with – whether within or beyond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law – to stay in office, we can learn a lot about the limits of both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more and more of human life moves online, so the criticality 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complexity of online applications grow at the same time. Many of the familiar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come back again and again, in ever less tractable forms. Traditional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tools helped developers get ever further up the mountain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 complexity before they fell off. What sort of tools, techniques,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governance processes are appropriate for dealing with the complexity of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societies? And how does this interact with politics? These are the topics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try to tackle in the third part of this book.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bundle of research problems is around how to split responsibility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and automation. HCI guru Ben Shneiderman argues that human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plus extensive automation is the sweet spot for systems to be reliable, safe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trustworthy [1723]. This is natural for ﬂight-control systems and life-support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9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Mueller report into that election.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machinery, but scaling it up to things like recommender systems and hate-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speech detection is not trivial. How can humans do quality control on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ﬁltering decisions being taken every second by a large tech company?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should the governance on top of that look like? Underlying it all is a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debate about whether automation (including ML) is heading towards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or intelligence augmentation [87].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automation involving ML becomes more pervasive, the questions may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broader. Architects and city planners will have to wrestle with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design living and working environments that have to take into account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interests of multiple stakeholders. Then there will be global social and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questions around the coevolution of mechanisms and societies. In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edition I said that “one of the critical research problems between now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edition of this book ... will be how protection mechanisms scale...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goes about evolving ‘security’ (or any other emergent property) in a socio-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system with billions of users.” I noted that simple systems of rules,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the multilevel security beloved of governments, were never natural,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always had to break them to get their work done. So what lies beyond?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more experience of that now; several large tech ﬁrms run systems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billion active users, and hundreds of ﬁrms have over a hundred million.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such systems, the technology and the behaviour adapt to each other, but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developers are much more powerful and have different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(they want data while users want privacy). The basic mechanisms that humans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for rule negotiation at scale are competition in the market and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regulation. Neither of these is adequate on its own, and the interaction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and politics may even undermine the machinery of selecting a government.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engineers need to care about these issues, and try to understand them.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third section of this book we’ll try to tackle the broader policy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questions (such as surveillance versus privacy), how the evolution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large complex systems can be managed and governed, and how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regulated to meet social goals such as safety and privacy.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introduction to car security, you might ﬁrst look at Charlie Miller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Chris Valasek’s account of how they hacked a Jeep [1316], then at Craig Smith’s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‘Car Hackers’ Handbook’ if you want to dive into the technical detail [1792].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Nicolas Papernot’s “Marauder’s Map” may be the best introduction right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to the fast-moving ﬁeld of adversarial machine learning [1493], while Gary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McGraw and colleagues offer design principles plus a list of things to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when working on the security of systems with machine-learning compo-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 [1267]. Google’s Jeff Dean, its SVP of machine learning, describes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company’s research on AI fairness at [528]. My own philosophical position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AI versus IA debate may be found at [87].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personal privacy in the face of hostile state actors, that’s a moving</w:t>
      </w:r>
    </w:p>
    <w:p>
      <w:pPr>
        <w:autoSpaceDN w:val="0"/>
        <w:tabs>
          <w:tab w:pos="1040" w:val="left"/>
          <w:tab w:pos="4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 as the tools evolve on both sides.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starting point might be the</w:t>
      </w:r>
    </w:p>
    <w:p>
      <w:pPr>
        <w:autoSpaceDN w:val="0"/>
        <w:tabs>
          <w:tab w:pos="1020" w:val="left"/>
        </w:tabs>
        <w:autoSpaceDE w:val="0"/>
        <w:widowControl/>
        <w:spacing w:line="198" w:lineRule="exact" w:before="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“Surveillance Self-Defence” page on EFF website [618]. There’s an interesting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by Ben Collier of the organisational and social dynamics of the 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project, which maintains the leading online anonymity service, at [458].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technical depth, see section 20.4 on Tor, or the anonymity bibliography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[125].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US voting systems is told by Douglas Jones and Barbara Si-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8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mons [991]. The US National Academies of Sciences, Engineering and Medicine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produced an extensive report on election security in response to the events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[1388]. More recently, the Commonwealth produced a guide to the elec-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tronic security of elections based on its own member states’ very diverse expe-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riences, also covering the whole cycle from registration through vote casting,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tallying and communication of the results [329].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8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8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8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