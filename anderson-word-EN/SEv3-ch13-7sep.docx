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13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Locks and Alarms</w:t>
      </w:r>
    </w:p>
    <w:p>
      <w:pPr>
        <w:autoSpaceDN w:val="0"/>
        <w:tabs>
          <w:tab w:pos="20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For if a man watch too long, it is odds he will fall asleepe.</w:t>
      </w:r>
    </w:p>
    <w:p>
      <w:pPr>
        <w:autoSpaceDN w:val="0"/>
        <w:tabs>
          <w:tab w:pos="56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FRANCIS BACON</w:t>
      </w:r>
    </w:p>
    <w:p>
      <w:pPr>
        <w:autoSpaceDN w:val="0"/>
        <w:tabs>
          <w:tab w:pos="438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greatest of faults, I should say,</w:t>
      </w:r>
    </w:p>
    <w:p>
      <w:pPr>
        <w:autoSpaceDN w:val="0"/>
        <w:tabs>
          <w:tab w:pos="53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is to be conscious of none.</w:t>
      </w:r>
    </w:p>
    <w:p>
      <w:pPr>
        <w:autoSpaceDN w:val="0"/>
        <w:tabs>
          <w:tab w:pos="5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THOMAS CARLYLE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security engineers nowadays focus on electronic systems, but physical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cannot be neglected. First, if you’re advising on a company’s overall risk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management, then walls and locks are a factor. Second, as it’s easier to teach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with an electrical engineering or computer science background the 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sics of physical security than the other way round, interactions between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logical protection are usually up to the systems person to manage. Third,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will often be asked for your opinion on your client’s installations –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been built by contractors with little understanding of system issues.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need to be able to give informed, but diplomatic, advice. Fourth,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mechanisms can be defeated if a bad man gets physical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access, whether at the factory, or during shipment, or before installation. Fifth,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mechanical locks have recently been completely compromised by ‘bump-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ing’, an easy covert-entry technique; their manufacturers often seem unaware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that enable their products to be quickly bypassed. Finally,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electronic locks that are replacing them are easy to compromise,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they use cryptography that’s been broken (such as Mifare classic)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of poor integration of the mechanical and digital components.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physical security is just common sense, but there are some non-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twists and there have been signiﬁcant recent advances in technology.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useful ideas from criminology and architecture on how you can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incidence of crime around your facilities; some of these may go across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design too. And there’s a very interesting case study in burglar alarms.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434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in order to defeat a burglar alarm it’s enough to make it stop</w:t>
      </w:r>
    </w:p>
    <w:p>
      <w:pPr>
        <w:autoSpaceDN w:val="0"/>
        <w:tabs>
          <w:tab w:pos="1040" w:val="left"/>
          <w:tab w:pos="2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working, or even just to persuade the guards that it has become unreliable.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a new perspective on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denial of service attacks</w:t>
      </w:r>
      <w:r>
        <w:rPr>
          <w:rFonts w:ascii="CMR10" w:hAnsi="CMR10" w:eastAsia="CMR10"/>
          <w:b w:val="0"/>
          <w:i w:val="0"/>
          <w:color w:val="000000"/>
          <w:sz w:val="20"/>
        </w:rPr>
        <w:t>. Just as we’ve seen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messaging systems designed to enforce conﬁdentiality and bookkeeping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goal is preserving record authenticity, monitoring gives us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of systems that need to be dependably available. If there is a burglar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my bank vault, then I don’t care very much who else gets to know (so I’m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worried about conﬁdentiality), or who it was who told me (so authenticity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a major concern); but I do care very much that an attempt to tell me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thwarted. Historically, about 90% of computer security research was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conﬁdentiality, about 9% about authenticity and 1% about availability.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 attacks – and companies’ infosec expenditures – are often the other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round, with more spent on availability than on authenticity and conﬁdentiality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combined.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it’s alarm systems, above all else, that can teach us about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availability.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Threats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 engineering is no different at heart from the digital variety: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perform a threat analysis, then design a system that involves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procedures, then test it. You evaluate it according to criteria agreed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customer, which in 2019 may mean that a bank headquarters building has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 setting out ﬁve years’ maintenance cost, building software penetra-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testing and a security policy [350]. The design and testing of entry controls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alarms is driven by a policy based on:</w:t>
      </w:r>
    </w:p>
    <w:p>
      <w:pPr>
        <w:autoSpaceDN w:val="0"/>
        <w:tabs>
          <w:tab w:pos="270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Deter – detect – alarm – delay – respond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facility can deter intruders using hard methods such as concrete walls,</w:t>
      </w:r>
    </w:p>
    <w:p>
      <w:pPr>
        <w:autoSpaceDN w:val="0"/>
        <w:tabs>
          <w:tab w:pos="1040" w:val="left"/>
          <w:tab w:pos="2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softer methods such as being inconspicuous. It will then have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layers of barriers and sensors whose job is to keep out casual intruders, detect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deliberate intruders, and make it difficult for them to get in too quickly.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complemented by an alarm system designed to get a response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scene in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barriers will have doors for authorized staff to go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out, there will be entry control that could be anything from metal keys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 scanners. Finally, these measures will be supported by operational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controls. How do you cope, for example, with your facility manager having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taken hostage?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noted earlier, one of the ways in which you get your staff to accept dual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and integrate them into their work culture is that these controls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as well as protecting the assets.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embed the operational</w:t>
      </w:r>
    </w:p>
    <w:p>
      <w:pPr>
        <w:autoSpaceDN w:val="0"/>
        <w:tabs>
          <w:tab w:pos="1040" w:val="left"/>
          <w:tab w:pos="74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aspects of security in the ﬁrm’s culture or they won’t work well, and this applies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physical security just as much as to the computer variety. It’s also vital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uniﬁed operational security across the physical, business and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domains: there’s little point in spending $10m to protect a vault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$100m of diamonds if a bad man can sneak a false delivery order into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and send a courier to pick up the diamonds from reception.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another reason why, as the information security expert, you have to 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to the physical side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important design consideration is the attacker’s level of skill, equipment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motivation. And as we’ve seen in one context after another, security isn’t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scalar. It doesn’t make sense to ask ‘Is device X secure?’ without a context: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‘secure against whom and in what environment?’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absence of an ‘international standard burglar’, the nearest I know to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working classiﬁcation is one developed by a US Army expert [173].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33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Derek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19-year old addict. He’s looking for a low-risk opportunity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36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Charlie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40-year old inadequate with seven convictions for burglary.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intelligent he is cunning and experienced; he has picked up a lot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‘lore’ during his spells inside. He steals from small shops and suburban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houses, taking whatever he thinks he can sell to local fences.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Bruno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‘gentleman criminal’. His business is mostly stealing art. As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history on the wall, and one conviction for robbery eighteen years ago.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two years in jail, he changed his name and moved to a different part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country. He has done occasional ‘black bag’ jobs for intelligence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 who know his past. He’d like to get into computer crime, but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he’s done so far is lock hacking and alarm tampering.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Abdurrahman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heads a cell of a dozen agents, most with military training.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provided by his home country. Abdurrahman himself came third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of a class of 280 at its military academy. His mission is to deal with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country’s opponents overseas, typically by covert entry into their homes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offices to plant listening devices or to install malware into their computers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phones. One of the possible missions that his agency and government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considering is to steal plutonium. He thinks of himself as a good man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 bad man.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Derek is unskilled, Charlie is skilled, Bruno is highly skilled and may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help of an unskilled insider such as a cleaner, while Abdurrahman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highly skilled but has substantial resources. He may even have the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one or more skilled insiders who have been suborned. (It’s true that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these days are barely at Charlie’s level, but it would not be prudent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design a nuclear power station on the assumption that Charlie would be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grade of attacker you have to worry about. And now that your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station’s dozens of contractors are moving their systems to the cloud,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 that one of them will be vulnerable to a capable motivated hacker.)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sociologists focus on Derek, the criminologists on Charlie and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military on Abdurrahman, our concern is mainly with Bruno. He isn’t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highest available grade of ‘civilian’ criminal: that distinction probably goes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bent bankers and lawyers who launder money for drug gangs, or the guys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write malware for online crime gangs. But the physical defenses of banks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computer rooms tend to be designed with Bruno in mind.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Deterrence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consideration is whether you can prevent bad people ever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in. It’s a good idea to make your asset anonymous and inconspicuous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can. It might be a nondescript building in the suburbs; in somewhere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Hong Kong, with its sky-high property prices, it might be half a ﬂoor of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nondescript office block.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matters; some neighbourhoods have much less crime than others.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this has to do with whether other property nearby is protected, and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it is for a crook to tell which properties are protected. If owners just install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alarms, they may redistribute crime to their neighbours; but invisible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that get criminals caught rather than just sent next door can deter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whole neighbourhood. For example, Ian Ayres and Steven Levitt studied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on auto thefts of Lojack, a radio tag that’s embedded invisibly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and lets the police ﬁnd them if they’re stolen. In towns where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cars have Lojack, car thieves are caught quickly and ‘chop-shops’ that break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stolen cars for parts are closed down. Ayres and Levitt found that although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motorist who installs Lojack pays about $100 a year, the social beneﬁt from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doing this – the reduced car crime suffered by others – is $1500 [148].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applies to real estate; a neighbourhood in which lots of houses have high-grade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that quietly call the police is a dangerous place for a burglar to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physical property crimes have fallen substantially in the USA,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many other countries since the early 1990s.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that’s not all. Since the 1960s, there has arisen a substantial literature</w:t>
      </w:r>
    </w:p>
    <w:p>
      <w:pPr>
        <w:autoSpaceDN w:val="0"/>
        <w:tabs>
          <w:tab w:pos="1040" w:val="left"/>
          <w:tab w:pos="44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using environmental design to deﬂect and deter threats. Much of this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context of low-income housing, as criminologists and architects learned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designs made crime more or less likely. In 1961, Elizabeth Wood urged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architects to improve the visibility of apartment units by residents, and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communal spaces where people would gather and keep apartment entrances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view, thus fostering social surveillance; areas that are out of sight are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[2036]. In 1972, Oscar Newman developed this into the concept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‘Defensible Space’: buildings should ‘release the latent sense of territoriality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community’ of residents [1435].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courtyards are better than large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parks, as intruders are more likely to be identiﬁed, and residents are more likely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challenge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same time, Ray Jeffery developed a model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based on psychology rather than sociology and thus takes account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 differences between individual offenders; it is reﬂected in our four ‘model’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villains. Intruders are not all the same, and not all rational [1609].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Jeffery’s ‘Crime Prevention Through Environmental Design’ has been inﬂu-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ential and challenges a number of old-fashioned ideas about deterrence. 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timers liked bright security lights; but they create glare, and pools of shadow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villains can lurk. It’s better to have a civilised front, with windows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sidewalks and car parks. In the old days, cyclone fences with barbed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61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 were thought to be a good thing; but they communicate an absence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control. A communal area with picnic seating, in which activities hap-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 frequently, has a greater deterrent effect. Trees also help, as they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areas feel safer (perhaps a throwback to an ancestral environment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grassland with some trees helped us see predators coming and take refuge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them). Access matters too; defensible spaces should have single egress points,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potential intruders are afraid of being trapped.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been found,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that CCTV cameras only deter crime in facilities such as car parks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there’s a single exit [766]. There are also many tricks developed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years, from using passing vehicles to enhance site visibility to planting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thorn bushes under windows. Railings can make better barriers than walls,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see through them. Advice on these can be found in modern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[324].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inﬂuential idea is the broken-windows theory of George Kelling and</w:t>
      </w:r>
    </w:p>
    <w:p>
      <w:pPr>
        <w:autoSpaceDN w:val="0"/>
        <w:tabs>
          <w:tab w:pos="1040" w:val="left"/>
          <w:tab w:pos="48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Catherine Coles [1029]. They noted that if a building has a broken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not repaired, then soon vandals will break more, and perhaps squatters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drug dealers will move in; if litter is left on a sidewalk then eventually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will start dumping their trash there.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problems should be ﬁxed when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still small. Kelling was hired as a consultant to help New York clean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its vandalised subways, and inspired the zero-tolerance movement of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William Bratton, who cracked down on public drinkers, squeegee men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nuisances. Both petty crime and serious crime in New York fell sharply.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Criminologists still argue about whether the fall was due to zero tolerance,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other simultaneous changes such as demographics [1151] and right-to-carry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[1188].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set of ideas can be found in the situational crime prevention theory</w:t>
      </w:r>
    </w:p>
    <w:p>
      <w:pPr>
        <w:autoSpaceDN w:val="0"/>
        <w:tabs>
          <w:tab w:pos="1040" w:val="left"/>
          <w:tab w:pos="28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Ronald Clarke.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builds on the work of Jeffery and Newman, and is</w:t>
      </w:r>
    </w:p>
    <w:p>
      <w:pPr>
        <w:autoSpaceDN w:val="0"/>
        <w:tabs>
          <w:tab w:pos="1040" w:val="left"/>
          <w:tab w:pos="2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than just property crime; it proposes a number of principles for reducing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generally by increasing the risks and effort, reducing the rewards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provocations, and removing excuses. Its focus is largely on designing crime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products and out of the routines of everyday life; it’s pragmatic and 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applications [440]. It involves detailed study of speciﬁc threats;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theft is considered to be a number of different problems, such as joyriding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juveniles, theft to get home at night and theft by professional gangs of cars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dismantling or sale abroad – these threats are best countered by quite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empirical studies may be criticised by criminologists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sociology background as lacking ‘theory’, but are gaining inﬂuence and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from what security engineers do. Many of the mechanisms discussed in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ﬁt easily within a framework of application-level opportunity reduction.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framework naturally accommodates the extension of environmental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trols to other topics when needed. So if you’re planning on anonymity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hosting centres as a defence against targeted attack, you have to think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limit the number of people who know where those premises are.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least, that was the traditional approach; but it may not be the last word.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have moved entirely to third-party cloud services and have no hosting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tres any more. This can save physical security costs, as well as sysadmin salaries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electricity.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Walls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you’ve decided what environmental features you’ll use to deter Derek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Charlie from trying to break into your site, and how you make it harder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to ﬁnd out which of your sites he should break into, you then have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of designing the physical barriers.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ﬁrst task is to ﬁgure out what you’re really trying to protect. In the</w:t>
      </w:r>
    </w:p>
    <w:p>
      <w:pPr>
        <w:autoSpaceDN w:val="0"/>
        <w:tabs>
          <w:tab w:pos="1040" w:val="left"/>
          <w:tab w:pos="31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days, banks used to go to great lengths to make life really tough for robbers,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has its limits: a robber can always threaten to shoot a customer.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1980s, the philosophy had shifted to ‘give him all the cash he can see’.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philosophy has spread to the rest of retail. In 1997, Starbucks reviewed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physical security following an incident in which three employees were shot dead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bungled robbery.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decided to move the safes from the manager’s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to the front of the store, and made these safes highly visible not just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staff, customers and passers-by, but also to the control room via CCTV. A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beneﬁt was improved customer service. The new design was tested at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US locations, where increased sales and loss reductions gave a good return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investment [505]. I notice that people increasingly leave their car keys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 the front door at home, rather than keeping them on their bedside table.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someone breaks into your house at night to steal your car, do you really want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engage them in hand-to-hand combat?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having settled your protection goals, you have to decide what perime-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or boundaries you’ll have for what purposes, and where. A growth industry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has been vehicle traps to prevent cars or trucks being brought close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iconic targets, whether to carry bombs or to run down sightseers. But it’s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 to focus on rare but ‘exciting’ threats at the expense of mundane ones.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buildings have stout walls but roofs that are easy to penetrate; perhaps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 would blow himself up at your main gate to no effect, but an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protester could cripple your fab and cost you hundreds of millions in lost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production by climbing on the roof, cutting a hole and dropping some burning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newspaper.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reason, organisations such as NIST, the Builders’ Hardware Man-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ufacturers’ Association, Underwriters’ Laboratories, and their equivalents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countries have a plethora of test results and standards for walls, roofs,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safes and so on. The basic idea is to assess how long a barrier will resist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attacker who has certain resources – typically hand tools or power tools. Nor-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 building materials don’t offer much delay at all; you get through a cavity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brick wall in less than a minute with a sledgehammer, and regardless of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 a lock you put on your front door, a SWAT team will just break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off its hinges with a battering-ram. So could a robber. So the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centres, bank vaults and the like favour reinforced concrete walls, ﬂoors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roofs, with steel doorframes. But if the bad guys can work undisturbed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weekend, even concrete won’t keep them out. In England’s biggest burglary,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 of elderly criminals drilled through the 20-inch concrete wall of a safe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 company in Hatton Garden in 2015 and made off with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14m in diamonds.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 years later, the ringleader was caught and it emerged at trial how he’d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posed as a phone company engineer to tamper with the security system,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a mobile phone jammer to block the alarm signal [1547].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 that the organisations that certify locks, safes and vaults often make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outdated assumptions about attack tools. The lock on your car steering wheel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certiﬁed to resist a man putting his weight on it; but car thieves have learned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a scaffolding pole, which gives the leverage to break it. The typical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vault is certiﬁed to resist attack for ten minutes, yet your local Fire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get through in two minutes using a modern angle grinder. And if the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guys have access to proper explosives, they can get through almost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seconds. Another issue is the thermic lance, or burning bar, which will cut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most barrier materials quickly: safe engineers use such things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vault whose combination has been lost. Robbers can get them too.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barriers can’t be seen in isolation. You have to be aware of assumptions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threats, and about the intrusion detection and response on which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Mechanical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locksmithing industry has been seriously upset in recent years by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opments that have exposed the vulnerability of many low-cost mechanical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locks.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of these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bumping</w:t>
      </w:r>
      <w:r>
        <w:rPr>
          <w:rFonts w:ascii="CMR10" w:hAnsi="CMR10" w:eastAsia="CMR10"/>
          <w:b w:val="0"/>
          <w:i w:val="0"/>
          <w:color w:val="000000"/>
          <w:sz w:val="20"/>
        </w:rPr>
        <w:t>. This technique enables many mechanical locks</w:t>
      </w:r>
    </w:p>
    <w:p>
      <w:pPr>
        <w:autoSpaceDN w:val="0"/>
        <w:tabs>
          <w:tab w:pos="1040" w:val="left"/>
          <w:tab w:pos="3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opened quickly and without damage by unskilled people using tools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now readily available.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main target is the pin-tumbler lock originally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patented by Linus Yale in 1860 (see Figure 13.1). This was actually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ancient Egypt, but Yale rediscovered it and it’s often known as a ‘Yale lock’,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many other ﬁrms make them too nowadays.</w:t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226" w:after="0"/>
        <w:ind w:left="0" w:right="0"/>
      </w:pPr>
      <w:r>
        <w:tab/>
      </w:r>
      <w:r/>
    </w:p>
    <w:p>
      <w:pPr>
        <w:autoSpaceDN w:val="0"/>
        <w:tabs>
          <w:tab w:pos="1140" w:val="left"/>
        </w:tabs>
        <w:autoSpaceDE w:val="0"/>
        <w:widowControl/>
        <w:spacing w:line="20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13.1: – a cutaway pin-tumbler lock (Courtesy of Marc Weber Tobias)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locks have a cylindrical plug set inside a shell, and prevented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334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rotating by a number of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pin stacks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Each stack usually consists of two or three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pins, one on top of the other.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bottom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key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makes direct contact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the key; behind it is a spring-loaded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top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driver pin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that forces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bottom pin as far down as possible in the keyway. When the correct key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inserted, the gaps between the top pin and the bottom pin in each stack align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the edge of the plug, creating a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shear line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; the plug can now be turned.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2" w:lineRule="exact" w:before="1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key di↵ers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 The actual number will be less because of mechanical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typical house or o�ce lock might have ﬁve or six pins each of which could have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gap in ten di↵erent positions, giving a theoretical key diversity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tolerances and key-cutting restrictions.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been known for years that such locks can be picked, given special tools.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ﬁnd details in the MIT Lock Picking Manual [1896] or in treatises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that by Marc Weber Tobias [1891]: the basic idea is that you twist the plug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using a tension wrench, and then manipulate the pins with a lockpick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they all line up along the shear line. Such techniques have been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specialists such as locksmiths for years; but they take a lot of practice,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unlawful to possess the tools in many jurisdictions (for the laws in the USA,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[1893]). Until recently, lockpicking was generally thought to be a threat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high-value targets such as investment banks and embassies.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discovery was that an attacker can insert a specially made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bump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key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each of whose teeth is set at the lowest pin position and whose shoulder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slightly rounded. (Such keys are also known as ‘999’ keys as all the teeth are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lowest position,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bitting</w:t>
      </w:r>
      <w:r>
        <w:rPr>
          <w:rFonts w:ascii="CMR10" w:hAnsi="CMR10" w:eastAsia="CMR10"/>
          <w:b w:val="0"/>
          <w:i w:val="0"/>
          <w:color w:val="000000"/>
          <w:sz w:val="20"/>
        </w:rPr>
        <w:t>, namely number 9.) The intruder can then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under slight torsion with their ﬁngertips and tap the key head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rubber mallet. The shock causes the pins to bounce upwards; the applied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torsion causes them to stick as the spring pushes them back down, but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gap at the cylinder edge. The net effect is that with a few taps of the mallet,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lock can be opened.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trick had been known for years, but became more effective because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tools and techniques. It was publicised by a 2005 white paper 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Barry Wels and Rop Gonggrijp of The Open Organization Of Lockpick-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(TOOOL), a Dutch ‘lock sports’ group (as amateur locksmithing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[2008]). TV coverage spread the message to a wide audience. The view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experts is that bumping deskills lockpicking, with potentially serious conse-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quences [1892]. It’s been found, for example, that the locks in US mailboxes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opened easily, as can the pin-tumbler locks with 70% of the US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market. The Dutch paper, and the subsequent publicity, kicked off an 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race, with vendors producing more complex designs and amateur locksmiths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reporting bumping attacks on many of them. We now have lockpicking kits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lab so schoolkids can play with them during open days. They love it!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all metal locks have been broken. When I worked in banking,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from Medeco were thought to be unpickable (and even certiﬁed as such),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were used to protect the hardware security modules in which the bank’s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important cryptographic keys were kept. The company had a dominant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in the high-security lock market. Medeco uses secondary keying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angle at which cuts are made in the key. In this ‘biaxial’ system, angled cuts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rotate the pins to engage sliders. In 2005, Medeco introduced the m3 which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 simple sidebar in the form of a slider cut into the side of the key.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2007, Tobias reported an attack on the m3 and biaxial locks, using a bent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paperclip to set the slider and then a combination of bumping and picking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rotate the plug [1894].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a householder do? As an experiment, I replaced my own front</w:t>
      </w:r>
    </w:p>
    <w:p>
      <w:pPr>
        <w:autoSpaceDN w:val="0"/>
        <w:tabs>
          <w:tab w:pos="1040" w:val="left"/>
          <w:tab w:pos="2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door lock.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high-security product I could ﬁnd in a store within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hour’s drive turned out to be a rebranded Mul-T-Lock device from Israel.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two attempts to install, jamming the ﬁrst time; it then took about a week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family members to learn to use the more complex deadbolt, which can easily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230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open if operated carelessly. And the next time we were visited by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intelligence background, he remarked that in the UK only drug dealers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ﬁtted such locks; so if the police ever pass by, I might end up on their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suspect. The lock did not wear well; after a few years it started sticking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open, and when I removed it, I noted that some ball bearings had come out.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dubious improvement to my home security cost me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200 as opposed to</w:t>
      </w:r>
      <w:r>
        <w:br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20 for a standard product; and as in practice a burglar could always break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window, our actual protection still depends more on our location and our dogs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ironmongery. Indeed, Yochanan Shachmurove and colleagues surveyed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residents of Greenwich, Connecticut, and built a model of how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burglaries varied as a function of the precautions taken; locks and deadbolts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essentially no effect, as there were always alternative means of entry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windows.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effective deterrents were alarms and visible signs of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occupancy such as cars in the drive [1709].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situation for commercial ﬁrms is slightly better (but not much).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 standards for high-security locks in the USA, UL 437 and ANSI 156.30,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specify resistance to picking and drilling, but not to bumping; and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pick-resistant locks are generally more difficult to bump, this is no guarantee.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does exist about which lock designs resist bumping, but you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it. (Tobias’ paper, and www.toool.org, are good starting points.)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Purchasers therefore face a lemons market – as one might suspect anyway</w:t>
      </w:r>
    </w:p>
    <w:p>
      <w:pPr>
        <w:autoSpaceDN w:val="0"/>
        <w:tabs>
          <w:tab w:pos="1040" w:val="left"/>
          <w:tab w:pos="4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glossiness, ﬂuffiness and lack of technical content of most lock vendors’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marketing literature. And even expensive pick-resistant locks are often poorly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installed by builders or OEMs; when I once had to break into a cryptographic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with a Medeco lock, I found that it turned a cam made of white metal,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bent easily when we tried to lever it open. Indeed a recent security alert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Tobias disclosed that one of the most popular high security deadbolts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mechanically bypassed by sliding a narrow screwdriver down the keyway,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catching the bolt at the end and turning it, even without defeating the extensive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protections within the lock.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design had existed for more than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and the vulnerability was unknown to the manufacturer before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disclosure. Many high-security installations employ similar hardware.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recent class of problems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master-key attacks</w:t>
      </w:r>
      <w:r>
        <w:rPr>
          <w:rFonts w:ascii="CMR10" w:hAnsi="CMR10" w:eastAsia="CMR10"/>
          <w:b w:val="0"/>
          <w:i w:val="0"/>
          <w:color w:val="000000"/>
          <w:sz w:val="20"/>
        </w:rPr>
        <w:t>. These were also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locksmiths for some time but were improved and published by Matt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Blaze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Master-key systems are designed so that in addition to the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for each door in a building, there can be a top-level master key that opens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all – say, for use by the cleaners. More complex schemes are common;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our building, for example, I can open my students’ doors while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administrators and cleaners can open mine. In pin-tumbler locks, such schemes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implemented by having extra cuts in some of the pin stacks. Thus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having a top pin and a bottom pin with a single cut between them,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pin stacks will have a middle pin as well.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master-key attack is to search for the extra cuts one at a time. Suppose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key bitting is 557346, and the master key for my corridor is 232346. I make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There was an interesting response: “For a few days, my e-mail inbox was full of angry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letters from locksmiths, the majority of which made both the point that I’m a moron,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everyone knew about this already, as well as the point that I’m irresponsible, because this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method is much too dangerous to publish”. The paper is [259].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with the bitting 157346, and try it in the lock. It doesn’t work. I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ﬁle the ﬁrst position down to 257346. As 2 is a valid bitting for the ﬁrst pin,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opens the lock, and as it’s different from my user bitting of 5, I know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master key bitting for that pin. I will have to try on average four bittings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pin, and if three pins are master-keyed then I’ll have a master key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twelve tests. So master keying allows much greater convenience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building occupants but also to the serious burglar. This matters, as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commercial premises that still have metal keys use master keying.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master-keying systems that resist this attack – for example, the Austrian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lockmaker Evva has a system involving magnets embedded in metal keys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much harder to duplicate. But most ﬁelded systems appear vulnerable,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3-d printing has made them even more so.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big headache with mechanical master-keying systems is revocation. Key-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holders leave, and may be dishonest or careless. They may have cut a copy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key, and sold it to an attacker. Or someone may have taken a photo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key, and used it to print a copy. Master-key attacks are important here,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expensive, pick-resistant locks actually make the problem worse.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depend on a secondary keying mechanism such as a sidebar: the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like two normal pin-tumbler keys welded together, as in Figure 11.2.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sidebar is often the same for all the locks in the building (master-keyed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generally require common sidebars in locks that share master keys). So if a bad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can take a picture of a genuine key belonging to one of my students,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able to turn it into a bump key that will open my door, and indeed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door in the building, as in Figure 11.3. This may not be a problem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university premises, where there’s nothing much to steal but books. But it def-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initely is for banks, bullion dealers and jewelers where attackers might spend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planning a raid. If such a facility had a master-keying system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sidebar locks, and a staff member were even suspected of having leaked a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prudent thing would be to replace every single lock. So while mechanical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are easy to change singly, systems that integrate hundreds of locks in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may end up locking the building owner in to the lock vendor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lock the burglar out of the premises.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combined effect of bumping, bad deadbolts, master-key attacks and 3-d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might be summarised as follows. As the tools and knowledge spread,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career criminal like Charlie will be able to open almost any house lock quickly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without leaving any forensic trace, while more professional attackers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and Abdurrahman will be able to open the locks in most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too. House locks may not matter all that much, as Charlie will just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window anyway; but the vulnerability of most mechanical locks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premises could have much more complex and serious implications.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your responsibilities include the physical protection of server rooms 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assets, it’s time to start thinking about them.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60.0" w:type="dxa"/>
      </w:tblPr>
      <w:tblGrid>
        <w:gridCol w:w="2256"/>
        <w:gridCol w:w="2256"/>
        <w:gridCol w:w="2256"/>
        <w:gridCol w:w="2256"/>
      </w:tblGrid>
      <w:tr>
        <w:trPr>
          <w:trHeight w:hRule="exact" w:val="1296"/>
        </w:trPr>
        <w:tc>
          <w:tcPr>
            <w:tcW w:type="dxa" w:w="3930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40" w:lineRule="auto" w:before="8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7729" cy="74055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7405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6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240" w:lineRule="auto" w:before="118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64080" cy="7201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080" cy="7201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488"/>
        </w:trPr>
        <w:tc>
          <w:tcPr>
            <w:tcW w:type="dxa" w:w="4162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00" w:lineRule="exact" w:before="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 11.2 – key for a sidebar lock</w:t>
            </w:r>
          </w:p>
        </w:tc>
        <w:tc>
          <w:tcPr>
            <w:tcW w:type="dxa" w:w="377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200" w:lineRule="exact" w:before="4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 11.3 – sidebar bump key</w:t>
            </w:r>
          </w:p>
        </w:tc>
      </w:tr>
      <w:tr>
        <w:trPr>
          <w:trHeight w:hRule="exact" w:val="420"/>
        </w:trPr>
        <w:tc>
          <w:tcPr>
            <w:tcW w:type="dxa" w:w="318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974"/>
            <w:gridSpan w:val="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443</w:t>
            </w:r>
          </w:p>
        </w:tc>
        <w:tc>
          <w:tcPr>
            <w:tcW w:type="dxa" w:w="3774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0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Electronic locks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difficulty of revocation is just one reason why electronic locks are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 more market share. They’ve been around for a long time – hotels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using card locks since the 1970s. There’s a host of products, using all sorts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mechanisms from contactless smartcards through PIN pads to biometrics.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can be bypassed in various ways, and most of the chapters of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can be applied in one way or another to their design, evaluation and assur-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ance. There are also some electromechanical locks that combine mechanical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(or magnetic) components; but it’s hard to get the locksmithing,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 and the electromagnetic mechanisms to work together seamlessly;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you can never tell until you test them. Such locks not only cost more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simple metal locks or card locks, but often fail in interesting ways;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whole literature of attacks on them [1839, 1291].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But, from the viewpoint of a big company using locks to protect large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premises, the problem is not so much the locks themselves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manage dozens or hundreds of locks in a building, especially when you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or hundreds of buildings worldwide.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 buildings are starting to become aware of who is where, using mul-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tiple sensors, and integrating physical with logical access control. In an ideal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world, you’d know who went through which door in real time and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 this up with security policies on information; for example, if classiﬁed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terial is being handled, you can sound an alarm if there’s anyone in the room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right clearance. Buildings can monitor objects as well as people;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experiment at our lab, both people and devices carried active badges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tracking [1982]. Electronic systems can be fully, or almost always, 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line, making revocation much easier. As well as enforcing security policy,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buildings could provide other beneﬁts, such as saving energy by turning lights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and by tailoring air conditioning to the presence of occupants. But it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long haul.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practical problem, as we found with one organisation I worked with,</w:t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only a few ﬁrms sell large-scale entry control systems, and they’re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customise. In one building project, we found the vendors’ protocols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the kit we ideally wanted to use and we didn’t have the time 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to build our own entry control system from scratch. The legacy entry-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vendors operate just as other systems houses do: they make their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lockin (in the economic, rather than locksmithing sense).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end up</w:t>
      </w:r>
    </w:p>
    <w:p>
      <w:pPr>
        <w:autoSpaceDN w:val="0"/>
        <w:tabs>
          <w:tab w:pos="1040" w:val="left"/>
          <w:tab w:pos="53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$200 for a door lock that cost maybe $10 to manufacture, because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proprietary cabling systems and card designs.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limit to the lockin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cost of ripping and replacing the whole system – hence the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settled for a card system to control access to sections of the building,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used Mifare contactless smartcards as they were available from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entry-control vendors. Other buildings operated by the same organisation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system, and it allowed more complex access control policies that were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 of the time of day. On the office doors themselves we had metal door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keys, which just have a matrix specifying which key opens which lock (this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a master keying system as described above). The organisation hoped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13.2. THREATS AND BARRIERS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migrate to a more fully electronic system in time, once they could get the sort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components that would make decent systems integration possible –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reasonably-priced door locks that run off the building’s standard Ethernet.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an attack was found on the underlying card system, the Mifare Classic,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by NXP Semiconductors. This used a proprietary cipher called Crypto-1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key had been limited to 48 bits as a result of export controls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crypto wars of the 1990s, which I discuss in 26.2.7. Mifare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other ﬂaws including a weak random number generator and a protocol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leaked keystream material via error messages. Although mostly used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ticketing, it also had an installed base of tens of thousands of buildings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was supported by several major building entry control vendors.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Mifare Classic was partially reverse engineered by Karsten Nohl and col-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leagues in 2007 [1450]; Flavio Garcia and colleagues at Nijmegen ﬁnished the job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publishing a complete analysis of the chip and showing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version used in tickets for all Dutch public transport could be subverted [747].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NXP tried to get a court to suppress this research, but failed. The effect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Mifare was to force transport systems to deploy intrusion-detection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to detect fare dodgers; the effect on entry control systems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keys became easy to clone. Anyone with appropriate equipment who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temporary possession of a key could make a working copy, just as with a tradi-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metal key. What’s more, an ingenious attacker could deploy a fake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 the key of anyone who went through it. That would include cleaners,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keys open all the locks in a building, and security patrol staff whose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all the locks in all the company’s buildings. You can even put a contact-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reader into a coffee cup which you hold at chest height, to clone the keys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keep them on lanyards.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lock vendors were badly hit. One vendor sold locks to hotels at near</w:t>
      </w:r>
    </w:p>
    <w:p>
      <w:pPr>
        <w:autoSpaceDN w:val="0"/>
        <w:tabs>
          <w:tab w:pos="1040" w:val="left"/>
          <w:tab w:pos="23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 price, reckoning on making its proﬁts by selling replacement card stock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$1 a key.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Mifare break meant that competitors from Taiwan could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 compatible stock for a few cents, destroying their business model. NXP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responded with a product that added a digital signature to the card, so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 could tell that although it was a weak key, it was a genuine weak key.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consequence for organisations with dozens of buildings using Mifare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locks operated by a common staff card was that to move to a more secure lock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to either replace all the locks and cards at once, or else stick with NXP,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produced two series of successor cards. The ﬁrst were ‘hardened’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that still used the weak Crypto 1 cipher but ﬁxed the implementation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mistakes that made the initial attacks easier; but as the underlying cipher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weak, these were broken too [1316]. The second product line used better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rithms, with the DESﬁre card, for example, using two-key triple-DES.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Oswald and Christof Paar promptly discovered a timing attack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DESﬁre [1484]. The problem was partly mitigated by entrepreneurial lock ven-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dors who started to produce card readers that could cope with multiple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lines; one will cope not only with Mifare but also with NFC (for Android phones)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Bluetooth (for phones made by Apple, which locks down the NFC chip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pay). Others are embracing new technologies such as the new 802.15.4z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for UWB radio which I mentioned in section 4.3.1.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NXP managed to maintain much of its lock-in by migrating its</w:t>
      </w:r>
    </w:p>
    <w:p>
      <w:pPr>
        <w:autoSpaceDN w:val="0"/>
        <w:tabs>
          <w:tab w:pos="1040" w:val="left"/>
          <w:tab w:pos="68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to new products but at some cost in security. Some of the externalities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created were captured by more alert card reader vendors.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ﬁeld has become way too complex for the traditional lock buyer, who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architect or building services manager. That’s yet another reason why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CISO’s security engineering team needs to take an interest in physical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Alarms</w:t>
      </w:r>
    </w:p>
    <w:p>
      <w:pPr>
        <w:autoSpaceDN w:val="0"/>
        <w:tabs>
          <w:tab w:pos="1040" w:val="left"/>
          <w:tab w:pos="6320" w:val="left"/>
        </w:tabs>
        <w:autoSpaceDE w:val="0"/>
        <w:widowControl/>
        <w:spacing w:line="200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are used to deal with much more than burglary.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applications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from monitoring freezer temperatures in supermarkets (so staff don’t ‘ac-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cidentally’ switch off freezer cabinets in the hope of being given food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home), right through to improvised explosive devices in conﬂict zones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booby-trapped. However, it’s convenient to discuss them in the context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burglary and of protecting server rooms, bank vaults or art galleries.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give us a good grounding in the wider problem of service denial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are an issue everywhere from gaming to electronic warfare.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 for building alarms vary between countries and between different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 risk. As with locks, you’ll normally use a specialist ﬁrm for this kind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work; but you must be aware of the technical issues. My own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has ranged from the alarms built into automatic teller machines,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security of the communications used by an alarm system for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risks such as wholesale jewelers, to the systems used to protect bank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alarm in a server room is well protected from tampering (at least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outsiders). So I’ll take as my case study an art gallery. This has the interesting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problem of safeguarding precious objects and also displaying them.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tackers can come in during the day as members of the public, and we’ll assume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attacker is Bruno – the educated professional art thief. The movie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scriptwriter’s view of Bruno is that he organizes cunning attacks on alarms,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spent days poring over the building plans in the town hall: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(1)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Picasso is stolen from a gallery with ‘state-of-the-art’ alarm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by a thief who removes a dozen rooﬁng tiles and lowers himself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a rope so as not to activate the pressure mats under the carpet.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grabs the painting, climbs back out without touching the ﬂoor,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is paid by a wealthy gangster who commissioned the theft.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press loves this kind of stuff, and it does happen from time to time.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5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 is both simpler and stranger. Let’s work through the threat scenarios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systematically.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5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7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How not to protect a painting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mistake when designing alarm systems is to be captivated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latest sensor technology. There’s a lot of impressive stuff on the market,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ﬁber optic cable which you can loop round protected objects and which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if the cable is stretched or relaxed by less than 100nm – a ten-thousandth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millimeter. Isn’t modern science marvellous? So the na¨ıve art gallery owner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buy a few feet of this magic cable, glue it to the back of his prize Picasso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connect it to an alarm company. That would detect the chap in the bosun’s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chair. So how would you defeat it? Well, that’s easy.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(2)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comes in as a tourist and hides in a broom cupboard. At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morning, he emerges, snatches the painting and heads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 exit. Off goes the alarm, but so what! In less than a minute,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he’ll be on his motorbike. By the time the cops arrive twelve minutes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 he’s gone.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are rarely integrated well with building entry controls. Many design-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don’t realise that unless you can positively account for all the people who’ve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entered the premises during the day, you’d better take precautions against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‘stay-behind’ villain – even if this is only an inspection tour after the gallery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closed. Serious physical security means serious controls on people. In fact,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recorded use of the RSA cryptosystem – in 1978 – was not to encrypt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 but to provide digital signatures on credentials used by staff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past the entry barrier to a plutonium reactor at Idaho Falls. The creden-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tials contained data such as body weight and hand geometry [1747, 1751].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I’m still amazed by the ease with which building entry controls are defeated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secure sites I visit – whether by mildly technical means, such as sitting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somebody else’s shoulders to go through an entry booth, or (most often)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helpful people holding the door open.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more, the alarm response process often hasn’t been thought through.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Titanic Effect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over-reliance on the latest technology often blinds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common sense.)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 mustn’t think of the alarm mechanism in isolation. As I mentioned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5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above, a physical protection system has several steps: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deter – detect – alarm –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delay – respond</w:t>
      </w:r>
      <w:r>
        <w:rPr>
          <w:rFonts w:ascii="CMR10" w:hAnsi="CMR10" w:eastAsia="CMR10"/>
          <w:b w:val="0"/>
          <w:i w:val="0"/>
          <w:color w:val="000000"/>
          <w:sz w:val="20"/>
        </w:rPr>
        <w:t>, and the emphasis will vary from one application to another.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opponent is Derek or Charlie, we’ll mostly be concerned with deterrence.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sort of targets where Abdurrahman might try to steal ﬁssile materials,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will almost certainly be detected; the main problem is to delay him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long enough for the Marines to arrive. Bruno is the most interesting case as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have the military budget to spend on keeping him out, and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premises whose defenders worry about Bruno than about Abdurrahman.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have to look carefully and decide whether the bigger problem is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detection, with delay or with response.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Sensor defeats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Burglar alarms use a wide range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sensors</w:t>
      </w:r>
      <w:r>
        <w:rPr>
          <w:rFonts w:ascii="CMR10" w:hAnsi="CMR10" w:eastAsia="CMR10"/>
          <w:b w:val="0"/>
          <w:i w:val="0"/>
          <w:color w:val="000000"/>
          <w:sz w:val="20"/>
        </w:rPr>
        <w:t>, including: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3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vibration detectors, to sense fence disturbance, footsteps, breaking glass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switches on doors and windows;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passive infrared devices to detect body heat;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motion detectors using ultrasonics or microwave;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invisible barriers of microwave or infrared beams;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pressure pads under the carpet, which in extreme cases may extend to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9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video cameras, nowadays often with movement detectors and even face de-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center;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movement sensors on equipment, ranging from simple tie-down cables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4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sensors can be circumvented. Fence disturbance sensors can be defeated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vaulting the fence; motion sensors by moving very slowly; door and window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by breaking through a wall. Designing a good combination of sensors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comes down to skill and experience (with the latter not always guaranteeing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former). A standard, if slightly dated, reference on sensor installation is [408].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problem is limiting the number of false alarms. Ultrasonics don’t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 well near moving air such as central heating inlets, while vibration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detectors can be rendered useless by traffic. Severe weather, such as lightning,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trigger most systems, and a hurricane can swamp a town’s police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with rain but with thousands of false alarms. In some places,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normal weather can make protection difficult: how do you defend a site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intruder might be able to ski over your sensors (and even over your fence)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regardless of whether you’re in Alaska or Arizona, the principal dilemma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the closer you get to the object being protected, the more tightly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control the environment and so the lower the achievable false alarm rate.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Conversely, at the perimeter it’s hard to keep the false alarm rate down.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delay an intruder long enough for the guards to get there, the outer perimeter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exactly where you need reliable sensors.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(3)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Bruno’s next attack is to wait for a dark and stormy night.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off the alarm somehow, taking care not to get caught on CCTV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For an instructive worked example of intruder detection for a nuclear power station in a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snow zone see [173].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leave any other hard evidence that the alarm was a real one.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retires a few hundred yards and hides in the bushes. The guards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come out and ﬁnd nothing. He waits half an hour and sets off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again. This time the guards don’t bother, so in he goes.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alarms – whether induced deliberately or not – are the bane of the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dustry. They are a denial-of-service attack on the alarm response force. Experi-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 from electronic warfare is that a false alarm rate of greater than about 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degrades the performance of radar operators; and most intruder alarm 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 are operating well above this threshold. Deliberately induced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especially effective against sites that don’t have round-the-clock guards.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police forces have a policy that after a certain number of false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given site (typically three to ﬁve per year), they will no longer send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squad car there until the alarm company, or another keyholder, has been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 alarms degrade systems in other ways. The rate at which they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by environmental stimuli such as weather conditions and traffic noise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the sensitivity of the sensors that can usefully be deployed. Also,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very success of the alarm industry has greatly increased the total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and thus decreased police tolerance of false ones. A common strategy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remote video surveillance as a second line of defense, so the customer’s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 can be inspected by the alarm company’s dispatcher; many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prioritize alarms conﬁrmed in this way [979]. But even video links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 panacea. The attacker can disable the lighting, start a ﬁre, or set off alarms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other buildings in the same street. The failure of a telephone exchange,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of a ﬂood or hurricane, may lead to opportunistic looting.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traffic and weather, Bruno’s next ally is time. Vegetation grows into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path of sensor beams, fences get slack so the vibration sensors don’t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well, the criminal community learns new tricks, and meanwhile the sentries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complacent.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sites needing serious physical protection often have several perimeters: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outer fence to keep out the drunks and the wildlife; then level grass with buried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sensors, an inner fence with an infrared barrier, and ﬁnally a massive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to delay the bad guys until the cavalry gets there. The regulations laid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by the International Atomic Energy Agency for sites that hold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15g of plutonium are an instructive read [949].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most sites this kind of protection will be too expensive. And even if you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loads of money, you may be somewhere like Manhattan or Hong Kong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real estate’s expensive: if you have to be near the exchange to trade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enough, your bank computer room may just be a ﬂoor of an office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and you’ll have to protect it as best you can. A good example 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gang of jewel thieves in Florida who targeted retail stores that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wall with a store such as a nail salon that had no reason to install an alarm.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broke in there, then cut through the wall into the jewelry store [1215].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combination of sensors and physical barriers still makes up less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half the story.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Feature interactions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Intruder alarms and barriers interact in a number of ways with other services.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obvious of these is electricity. A power cut will leave many sites dark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unprotected, so a serious alarm installation needs backup power. A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interaction is with ﬁre alarms and ﬁreﬁghting.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(4)</w:t>
      </w:r>
    </w:p>
    <w:p>
      <w:pPr>
        <w:autoSpaceDN w:val="0"/>
        <w:tabs>
          <w:tab w:pos="1540" w:val="left"/>
          <w:tab w:pos="3860" w:val="left"/>
        </w:tabs>
        <w:autoSpaceDE w:val="0"/>
        <w:widowControl/>
        <w:spacing w:line="240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visits the gallery as a tourist and leaves a smoke grenade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timer. It goes off at one in the morning and sets off the ﬁre alarm,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in turn causes the burglar alarm to ignore signals from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passive infrared sensors.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(If it doesn’t, the alarm dispatcher will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ignore them anyway as he concentrates on getting the ﬁre trucks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scene.) Bruno smashes his way in through a ﬁre exit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grabs the Picasso. He’ll probably manage to escape in the general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chaos, but if he doesn’t he can always claim he was a public-spirited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bystander who saw the ﬁre and risked his life to save the town’s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priceless cultural heritage. The police might not believe him,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they’ll have a hard time convicting him.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2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ever burglary – the theft in 2019 of about a billion Euros’ worth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treasures from the Gr¨une Gew¨olbe in Dresden, the home of Augustus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Strong’s treasure chamber and a dozen other rooms of priceless antiquities,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arson [469]. A ﬁre at a nearby building site disabled the local electricity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station, turning off local streetlights as well as the power to the museum [1045].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security guards eventually saw intruders on CCTV and called the police,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didn’t get there in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interaction between ﬁre and intrusion is always difficult. At nuclear</w:t>
      </w:r>
    </w:p>
    <w:p>
      <w:pPr>
        <w:autoSpaceDN w:val="0"/>
        <w:tabs>
          <w:tab w:pos="1040" w:val="left"/>
          <w:tab w:pos="3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reactors, there’s typically a rule that if a bomb is discovered, the site is locked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down, with no-one allowed in or out; and a ﬁre safety rule that in the event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blaze, much of the staff have to be evacuated (plus perhaps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population too). This raises the interesting question of which rule prevails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a bomb ever go off.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some ﬁre precautions may only be used if</w:t>
      </w:r>
    </w:p>
    <w:p>
      <w:pPr>
        <w:autoSpaceDN w:val="0"/>
        <w:tabs>
          <w:tab w:pos="1040" w:val="left"/>
        </w:tabs>
        <w:autoSpaceDE w:val="0"/>
        <w:widowControl/>
        <w:spacing w:line="244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keep out innocent intruders. Many server rooms have automatic ﬁre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extinguishers, and this often means ﬂooding with carbon dioxide. A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dump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lethal to untrained people: you have to get out of the room on the 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in your lungs as visibility drops to a few inches and you’re disoriented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terrible shrieking noise of the dump. A nitrogen dump is less spectacular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lethal; a falling oxygen level doesn’t provoke a panic response the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rising CO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level does.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severe feature interactions are between alarms and communi-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Attacks on communications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sophisticated attacker is at least as likely to attack the communications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sensors. Sometimes this will mean the cabling between the sensors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controller.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(5)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6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goes into an art gallery and, while the staff are distracted,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cuts the wire from a window switch. He goes back that evening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helps himself.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also possible that one of your staff, or a cleaner, will be bribed, seduced</w:t>
      </w:r>
    </w:p>
    <w:p>
      <w:pPr>
        <w:autoSpaceDN w:val="0"/>
        <w:tabs>
          <w:tab w:pos="1040" w:val="left"/>
          <w:tab w:pos="7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coerced into creating a vulnerability. In Britain’s biggest robbery, in February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2006 from the Securitas Cash Management depot in Tonbridge, Kent, robbers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took the manager and his family hostage, pretending to be police officers.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compelled him to let them in, taking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53,116,760; although ﬁve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robbers were caught and jailed, others escaped and most of the money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 recovered. When I worked in banking back in the 1980s, we took care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our cash centre managers that the controls were there to stop their families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taken hostage. It’s great to have knowledgeable and motivated defenders,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dual-control defence must be carried through in depth.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High-value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sites with capable defenders insist that alarm maintenance and testing be done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two people rather than one. Even then, dual control isn’t always enough,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especially if your opponent is Abdurrahman rather than Bruno. In Britain’s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fourth-largest ever robbery, the Provisional IRA kidnapped two keyholders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Northern Bank in December 2004 and held their families at gunpoint,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let them into the bank’s Belfast headquarters the next day.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escaped with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26.4m, and in order to make most of the money useless,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50 notes they stole were withdrawn from circulation. Another edge case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prison system, where attacks on sensors, cabling and indeed the very fabric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building are so frequent that a continuing program of test and inspection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essential. It can be useful to ask yourself, “How would I do this differently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half my staff were convicts on day release?” and “How would I cope if a handful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my staff were working for an organisation that decided to rob me?” I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 the implications of dual control in more detail in the chapter on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bookkeeping.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old-fashioned way of protecting the communications between the alarm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sensors and the controller was physical: lay multiple wires to each sensor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bury them in concrete, or use armored gas-pressurized cables. The more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is to encrypt the communications [706]. So how do you attack those?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(6)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64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phones up a rival gallery claiming to be from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that handles their alarms. He says that they’re updating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computers so could they please tell him the serial number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alarm controller unit? An office junior helpfully does so –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realising that the serial number on the box is also the crypto key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secures the communications. Bruno buys an identical controller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$200 and now has a functionally identical unit which he splices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rival’s phone line. This continues to report ‘all’s well’ even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isn’t.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Substituting bogus alarm equipment, or a computer that mimics it, is known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‘spooﬁng’. There have been reports for many years of black boxes that spoof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alarm controllers. As early as 1981, thieves made off with $1.5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jade statues and gold jewelry imported from China, driving the importer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bankruptcy. The alarm system protecting its warehouse in Hackensack,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Jersey, was cut off. Normally that would trigger an alarm at a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company, but the burglars attached a homemade electronic device to an external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 to ensure continuous voltage [861]. And I mentioned in section 13.2.3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Britain’s biggest burglary involved jamming the alarm signal.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better modern systems, either the alarm controller in the vault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sends a cryptographic pseudorandom sequence to the alarm company,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assume the worst if it’s interrupted, or the alarm company sends periodic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challenges to the controller which are encrypted and returned,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IFF. However, the design is often faulty, having been done by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no training in security protocols. The crypto algorithm may be weak, or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may be too short (whether because of incompetence or export regulations).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not, Bruno might be able to record the pseudorandom sequence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replay it slightly more slowly, so that by early Monday morning he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accumulated ﬁve minutes of ‘slack’ to cover a lightning raid.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even more frequent cause of failure is the gross design blunder. One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making the crypto key equal to the device serial number. This often appears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purchase order, invoice, and other paperwork which lots of people get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see. (It’s a good idea to buy your alarm controller for cash. This also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less likely that you’ll get one that’s been ‘spiked’. But big ﬁrms often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difficulty doing this.)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now you’ve probably decided not to go into the art gallery business. But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saved the best for last. Here is the most powerful attack on burglar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 It’s a variant on (3) but rather than targeting the sensors, it goes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communications.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How to steal a painting (7)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Bruno cuts the phone line to his rival’s gallery and hides a few hun-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dred yards away in the bushes. He counts the number of men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blue uniforms who arrive, and the number who depart. If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are equal, then it’s a fair guess the custodian has said, ‘Oh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bother, we‘ll ﬁx it in the morning’, or words to that effect. He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he has several hours to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more or less the standard way to attack a bank vault, and it’s also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used on computer installations. The modus operandi can vary from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reversing a truck into the phone company’s kerbside junction box, to more 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phisticated attempts to cause multiple simultaneous alarms in different premises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swamp the local police force. (This is why it’s so much more powerful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rattling the fence.)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one case, thieves in New Jersey cut three main telephone cables, knocking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phones and alarm apparatus in three police stations and thousands of homes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businesses in the Hackensack Meadowlands. They used this opportunity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  <w:tab w:pos="6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steal Lucien Piccard wristwatches from the American distributor, with a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$2.1 million wholesale and perhaps $8 million retail [861]. In another,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Oklahoma deputy sheriff cut the phone lines to 50,000 homes in Tulsa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burgling a narcotics warehouse [1923]. In a third, a villain blew up a telephone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exchange, interrupting service to dozens of shops in London’s jewelry quarter.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Blanket service denial attacks of this kind, which saturate the response force’s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capacity, are the burglarious equivalent of a nuclear strike.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to broadband has changed nothing; instead of cutting the BT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line, a British burglar now cuts the BT Openreach DSL line, which is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piece of copper, but now carrying digital signals.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places where the cable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carries broadband, you cut that; so an American burglar will learn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recognise Comcast cables, if they’re the local supplier. What’s more,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services often partner with the broadband providers, leaving the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supply the sensors competing in low-cost volume markets where they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incentive to do anything sophisticated.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Future attacks might not involve snips or explosives, but a distributed denial-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of-service attack on network facilities. Rather than causing all the alarms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 in the neighborhood of a local telephone exchange (which could be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some extent by swamping it with police), it might be possible to set off several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alarms all monitored by the same alarm company, or by attacking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other component in the response chain. This might include attacks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communications, or on 4G networks now that these are used for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 communications than wireline. One way of minimising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components is by making the alarm communications anonymous,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service-denial attacks can’t be targeted [1423].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years, the rule in the London insurance market (which does most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major reinsurance business) was that alarm controllers in premises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sured for over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million must have two independent means of communication.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traditional approach was one alarm using wireline communications and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cellular radio; by 2019 we’re seeing offerings that use two different 4g 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services. This opens the prospect of jamming, as used in the 2015 Hatton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Garden burglary mentioned in section 13.2.3. In the nuclear world, IAEA reg-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ulations stipulate that sites containing more than 500g of plutonium or 2kg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U-235 must have both their alarm control center and an armed response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premises [949].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asset you’re protecting isn’t a vault but a hosting center, the</w:t>
      </w:r>
    </w:p>
    <w:p>
      <w:pPr>
        <w:autoSpaceDN w:val="0"/>
        <w:tabs>
          <w:tab w:pos="1040" w:val="left"/>
          <w:tab w:pos="55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is also critical to your operations. There’s little point in having eight-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inch concrete walls and roofs if the single ﬁbre connecting you to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through a kerbside junction box. You’ll want at least two buried ﬁbres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to at least two different telcos – and you will want them to be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switches and routers from two different vendors.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so, the simplest way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knowledgeable opponent to take out a hosting centre is usually to cut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communications. That’s one reason why small ﬁrms have two centres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service ﬁrms have dozens. If you’re not operating at cloud scale, you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ask yourself: who wants to dig, who knows where to, and would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them in time?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it’s worth bearing in mind that many physical security incidents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arise from angry people coming into the workplace – whether spouses, former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13.3. ALARMS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employees or customers. In countries where private ownership of ﬁrearms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widespread, you have to plan for shooters.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13.3.5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Lessons learned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reader might still ask why a book that’s essentially about security in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systems should spend several pages describing walls, locks and alarm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systems. There are more reasons than the obvious ones.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locks can be defeated. Metal keys can be photographed and forgeries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often be bumped. Card keys can often be cloned if you can get close.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alarms matter.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Dealing with service denial attacks is the hardest part of many secure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applicable knowledge and experience.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very general lesson is that one must look at the overall system – from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3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Another is the observation that the outermost perimeter defenses are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reliance can be placed.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trade-off between the missed alarm rate and the false alarm rate –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2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hard work to keep guards alert, especially in jobs where almost all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Transportation Security Administration puts test guns into suitcases,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physically or using software in the X-ray machines. They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only about 20% of threats get through if you test screeners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times per checkpoint per shift, but this rises to 60–75% if you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 once [713].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0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Failure to understand the threat model – designing for Charlie and hoping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goes wrong, not just what crime writers think goes wrong.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ﬁnally, you can’t just leave the technical aspects of a security engi-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down between the cracks.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applications where the experience of the alarm industry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4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relevant. In a later chapter, I’ll discuss tamper-resistant processors that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designed to detect attempts to penetrate them and respond by destroying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cryptographic key material.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6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5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13.4.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13.4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 have to deal with physical protection as well as with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puters and cipher systems. Just as the conﬂuence of computers and telecomms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saw computer-industry equipment and methods displace the old phone-company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 of doing things, so the automation of physical protection systems is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the world of barriers, locks and alarms within our orbit. The move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‘smart buildings’ means entry controls, alarms and system security integrated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energy management and much else. The design, implementation and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of such complex artefacts will increasingly be the job of systems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I highlighted a few things worth noting. First, environmental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deterrence matters; things like architecture, landscaping and lighting can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 difference to the likelihood of intrusion.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locks are not as secure as you might think. Recent developments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covert entry technology have led to wide publication of attacks that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 most mechanical locks, and even the expensive ‘high-security’ offerings.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card key systems are also vulnerable, as the most common products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compromised by US export controls in the 1990s and the process of replacing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with better ones has been held up by industry structures and incentives.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Knowing what’s good and what’s not is not possible unless you understand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the basics of cryptography, protocols and tamper-resistance; it’s a job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engineers, not for retired cops.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there’s quite a lot to learn from the one aspect of physical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already fairly well automated, namely alarms. Alarms provide us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example of a system whose security policy hinges on availability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conﬁdentiality or integrity. They can give us some useful insights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service-denial attacks in other contexts.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strategic level, the conﬂuence of physical security and systems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bound to throw up all sorts of new problems. I expect that novel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challenges will be found by those who explore the information / physical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boundary; an example that came up as we were going to press in 2020 is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acoustic side-channels. Given a decent microphone, you can record the clicks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Yale key is pushed into a keyway, and use it to deduce the key bitting [1225].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doubt there will be more results of this kind. From the viewpoint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economics, the problems of the locksmithing industry would make an excellent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thesis topic: how the vulnerabilities found in Mifare and other products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dealt with all along the supply chain is a complex story that nobody,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as I’m aware, has really analysed systematically. It might be fascinating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compare this with how other complex ecoystems have responded to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key components.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technical level, we will probably need better mechanisms for specifying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implementing policy engines that can manage both physical and other forms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13.4. SUMMARY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protection. As for low-level mechanisms, we could do with better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keys in embedded systems. As one engineer from Philips put it to 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the smart building mean that I have to perform a security protocol every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 change a lightbulb? And will smart buildings end up being open,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that so many different service ﬁrms will have access to the plans that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opponents must be assumed to have a copy? But if you really want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to not know the precise location of the alarm response centre in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nuclear power station, how do you keep that information conﬁdential? All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will happily claim to be ISO 27001 certiﬁed, but then so is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ﬁrm that owns up to a big data breach.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32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reference on alarm systems is [173] while some system issues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[1423]. Resources for speciﬁc countries are often available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 societies such as the American Society for Industrial Security [45],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 the local insurance industry; many countries have a not-for-proﬁt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Underwriters’ Laboratories [1916] in the USA, and schemes to certify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products, installations or both. For progress on lock bumping and related topics,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I’d monitor the Toool group, Marc Weber Tobias, and Matt Blaze; Matt has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written on safecracking [261]. Research papers on the latest sensor technologies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at the IEEE Carnahan conferences [952]. Finally, the systems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 compliance with nuclear arms control treaties are written up in [1748].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456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