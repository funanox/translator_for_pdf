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spacing w:before="7"/>
        <w:ind w:left="0" w:right="0"/>
        <w:jc w:val="left"/>
        <w:rPr>
          <w:rFonts w:ascii="Times New Roman"/>
          <w:sz w:val="19"/>
        </w:rPr>
      </w:pPr>
    </w:p>
    <w:p>
      <w:pPr>
        <w:spacing w:before="11"/>
        <w:ind w:left="811" w:right="0" w:firstLine="0"/>
        <w:jc w:val="left"/>
        <w:rPr>
          <w:sz w:val="41"/>
        </w:rPr>
      </w:pPr>
      <w:r>
        <w:rPr>
          <w:b/>
          <w:w w:val="135"/>
          <w:sz w:val="41"/>
        </w:rPr>
        <w:t>Chapter 20</w:t>
      </w:r>
    </w:p>
    <w:p>
      <w:pPr>
        <w:pStyle w:val="BodyText"/>
        <w:ind w:left="0" w:right="0"/>
        <w:jc w:val="left"/>
        <w:rPr>
          <w:sz w:val="36"/>
        </w:rPr>
      </w:pPr>
    </w:p>
    <w:p>
      <w:pPr>
        <w:pStyle w:val="Title"/>
        <w:spacing w:line="208" w:lineRule="auto"/>
      </w:pPr>
      <w:r>
        <w:rPr>
          <w:w w:val="130"/>
        </w:rPr>
        <w:t>Advanced Cryptographic Engineering</w:t>
      </w:r>
    </w:p>
    <w:p>
      <w:pPr>
        <w:pStyle w:val="BodyText"/>
        <w:spacing w:before="10"/>
        <w:ind w:left="0" w:right="0"/>
        <w:jc w:val="left"/>
        <w:rPr>
          <w:sz w:val="54"/>
        </w:rPr>
      </w:pPr>
    </w:p>
    <w:p>
      <w:pPr>
        <w:pStyle w:val="BodyText"/>
        <w:spacing w:line="259" w:lineRule="exact"/>
        <w:ind w:left="0"/>
        <w:jc w:val="right"/>
      </w:pPr>
      <w:r>
        <w:rPr>
          <w:w w:val="130"/>
        </w:rPr>
        <w:t>Give</w:t>
      </w:r>
      <w:r>
        <w:rPr>
          <w:spacing w:val="8"/>
          <w:w w:val="130"/>
        </w:rPr>
        <w:t xml:space="preserve"> </w:t>
      </w:r>
      <w:r>
        <w:rPr>
          <w:w w:val="130"/>
        </w:rPr>
        <w:t>me</w:t>
      </w:r>
      <w:r>
        <w:rPr>
          <w:spacing w:val="8"/>
          <w:w w:val="130"/>
        </w:rPr>
        <w:t xml:space="preserve"> </w:t>
      </w:r>
      <w:r>
        <w:rPr>
          <w:w w:val="130"/>
        </w:rPr>
        <w:t>a</w:t>
      </w:r>
      <w:r>
        <w:rPr>
          <w:spacing w:val="8"/>
          <w:w w:val="130"/>
        </w:rPr>
        <w:t xml:space="preserve"> </w:t>
      </w:r>
      <w:r>
        <w:rPr>
          <w:w w:val="130"/>
        </w:rPr>
        <w:t>rock</w:t>
      </w:r>
      <w:r>
        <w:rPr>
          <w:spacing w:val="9"/>
          <w:w w:val="130"/>
        </w:rPr>
        <w:t xml:space="preserve"> </w:t>
      </w:r>
      <w:r>
        <w:rPr>
          <w:w w:val="130"/>
        </w:rPr>
        <w:t>on</w:t>
      </w:r>
      <w:r>
        <w:rPr>
          <w:spacing w:val="8"/>
          <w:w w:val="130"/>
        </w:rPr>
        <w:t xml:space="preserve"> </w:t>
      </w:r>
      <w:r>
        <w:rPr>
          <w:w w:val="130"/>
        </w:rPr>
        <w:t>which</w:t>
      </w:r>
      <w:r>
        <w:rPr>
          <w:spacing w:val="8"/>
          <w:w w:val="130"/>
        </w:rPr>
        <w:t xml:space="preserve"> </w:t>
      </w:r>
      <w:r>
        <w:rPr>
          <w:w w:val="130"/>
        </w:rPr>
        <w:t>to</w:t>
      </w:r>
      <w:r>
        <w:rPr>
          <w:spacing w:val="9"/>
          <w:w w:val="130"/>
        </w:rPr>
        <w:t xml:space="preserve"> </w:t>
      </w:r>
      <w:r>
        <w:rPr>
          <w:w w:val="130"/>
        </w:rPr>
        <w:t>stand,</w:t>
      </w:r>
      <w:r>
        <w:rPr>
          <w:spacing w:val="8"/>
          <w:w w:val="130"/>
        </w:rPr>
        <w:t xml:space="preserve"> </w:t>
      </w:r>
      <w:r>
        <w:rPr>
          <w:w w:val="130"/>
        </w:rPr>
        <w:t>and</w:t>
      </w:r>
      <w:r>
        <w:rPr>
          <w:spacing w:val="8"/>
          <w:w w:val="130"/>
        </w:rPr>
        <w:t xml:space="preserve"> </w:t>
      </w:r>
      <w:r>
        <w:rPr>
          <w:w w:val="130"/>
        </w:rPr>
        <w:t>I</w:t>
      </w:r>
      <w:r>
        <w:rPr>
          <w:spacing w:val="8"/>
          <w:w w:val="130"/>
        </w:rPr>
        <w:t xml:space="preserve"> </w:t>
      </w:r>
      <w:r>
        <w:rPr>
          <w:w w:val="130"/>
        </w:rPr>
        <w:t>will</w:t>
      </w:r>
      <w:r>
        <w:rPr>
          <w:spacing w:val="9"/>
          <w:w w:val="130"/>
        </w:rPr>
        <w:t xml:space="preserve"> </w:t>
      </w:r>
      <w:r>
        <w:rPr>
          <w:spacing w:val="-4"/>
          <w:w w:val="130"/>
        </w:rPr>
        <w:t>move</w:t>
      </w:r>
      <w:r>
        <w:rPr>
          <w:spacing w:val="8"/>
          <w:w w:val="130"/>
        </w:rPr>
        <w:t xml:space="preserve"> </w:t>
      </w:r>
      <w:r>
        <w:rPr>
          <w:w w:val="130"/>
        </w:rPr>
        <w:t>the</w:t>
      </w:r>
      <w:r>
        <w:rPr>
          <w:spacing w:val="8"/>
          <w:w w:val="130"/>
        </w:rPr>
        <w:t xml:space="preserve"> </w:t>
      </w:r>
      <w:r>
        <w:rPr>
          <w:w w:val="130"/>
        </w:rPr>
        <w:t>world.</w:t>
      </w:r>
    </w:p>
    <w:p>
      <w:pPr>
        <w:pStyle w:val="BodyText"/>
        <w:spacing w:line="259" w:lineRule="exact"/>
        <w:ind w:left="0"/>
        <w:jc w:val="right"/>
      </w:pPr>
      <w:r>
        <w:rPr>
          <w:w w:val="90"/>
        </w:rPr>
        <w:t>–</w:t>
      </w:r>
      <w:r>
        <w:rPr>
          <w:spacing w:val="36"/>
          <w:w w:val="90"/>
        </w:rPr>
        <w:t xml:space="preserve"> </w:t>
      </w:r>
      <w:r>
        <w:rPr/>
        <w:t>Archimedes</w:t>
      </w:r>
    </w:p>
    <w:p>
      <w:pPr>
        <w:pStyle w:val="BodyText"/>
        <w:spacing w:before="9"/>
        <w:ind w:left="0" w:right="0"/>
        <w:jc w:val="left"/>
        <w:rPr>
          <w:sz w:val="24"/>
        </w:rPr>
      </w:pPr>
    </w:p>
    <w:p>
      <w:pPr>
        <w:pStyle w:val="BodyText"/>
        <w:spacing w:line="204" w:lineRule="auto"/>
        <w:ind w:left="2060" w:hanging="708"/>
        <w:jc w:val="right"/>
      </w:pPr>
      <w:r>
        <w:rPr>
          <w:w w:val="125"/>
        </w:rPr>
        <w:t xml:space="preserve">Whoever thinks his problem can </w:t>
      </w:r>
      <w:r>
        <w:rPr>
          <w:spacing w:val="2"/>
          <w:w w:val="125"/>
        </w:rPr>
        <w:t xml:space="preserve">be </w:t>
      </w:r>
      <w:r>
        <w:rPr>
          <w:w w:val="125"/>
        </w:rPr>
        <w:t xml:space="preserve">solved using </w:t>
      </w:r>
      <w:r>
        <w:rPr>
          <w:spacing w:val="-3"/>
          <w:w w:val="125"/>
        </w:rPr>
        <w:t xml:space="preserve">cryptography, </w:t>
      </w:r>
      <w:r>
        <w:rPr>
          <w:w w:val="125"/>
        </w:rPr>
        <w:t>doesn’t understand his problem and doesn’t</w:t>
      </w:r>
      <w:r>
        <w:rPr>
          <w:spacing w:val="25"/>
          <w:w w:val="125"/>
        </w:rPr>
        <w:t xml:space="preserve"> </w:t>
      </w:r>
      <w:r>
        <w:rPr>
          <w:w w:val="125"/>
        </w:rPr>
        <w:t>understand</w:t>
      </w:r>
    </w:p>
    <w:p>
      <w:pPr>
        <w:pStyle w:val="BodyText"/>
        <w:spacing w:line="231" w:lineRule="exact"/>
        <w:ind w:left="0"/>
        <w:jc w:val="right"/>
      </w:pPr>
      <w:r>
        <w:rPr>
          <w:w w:val="135"/>
        </w:rPr>
        <w:t>cryptography</w:t>
      </w:r>
    </w:p>
    <w:p>
      <w:pPr>
        <w:pStyle w:val="BodyText"/>
        <w:spacing w:line="259" w:lineRule="exact"/>
        <w:ind w:left="0"/>
        <w:jc w:val="right"/>
      </w:pPr>
      <w:r>
        <w:rPr>
          <w:w w:val="90"/>
        </w:rPr>
        <w:t>–</w:t>
      </w:r>
      <w:r>
        <w:rPr>
          <w:spacing w:val="34"/>
          <w:w w:val="90"/>
        </w:rPr>
        <w:t xml:space="preserve"> </w:t>
      </w:r>
      <w:r>
        <w:rPr>
          <w:w w:val="110"/>
        </w:rPr>
        <w:t>Attributed</w:t>
      </w:r>
      <w:r>
        <w:rPr>
          <w:spacing w:val="24"/>
          <w:w w:val="110"/>
        </w:rPr>
        <w:t xml:space="preserve"> </w:t>
      </w:r>
      <w:r>
        <w:rPr>
          <w:spacing w:val="-3"/>
          <w:w w:val="110"/>
        </w:rPr>
        <w:t>by</w:t>
      </w:r>
      <w:r>
        <w:rPr>
          <w:spacing w:val="24"/>
          <w:w w:val="110"/>
        </w:rPr>
        <w:t xml:space="preserve"> </w:t>
      </w:r>
      <w:r>
        <w:rPr>
          <w:w w:val="110"/>
        </w:rPr>
        <w:t>Roger</w:t>
      </w:r>
      <w:r>
        <w:rPr>
          <w:spacing w:val="24"/>
          <w:w w:val="110"/>
        </w:rPr>
        <w:t xml:space="preserve"> </w:t>
      </w:r>
      <w:r>
        <w:rPr>
          <w:w w:val="110"/>
        </w:rPr>
        <w:t>Needham</w:t>
      </w:r>
      <w:r>
        <w:rPr>
          <w:spacing w:val="24"/>
          <w:w w:val="110"/>
        </w:rPr>
        <w:t xml:space="preserve"> </w:t>
      </w:r>
      <w:r>
        <w:rPr>
          <w:w w:val="110"/>
        </w:rPr>
        <w:t>and</w:t>
      </w:r>
      <w:r>
        <w:rPr>
          <w:spacing w:val="24"/>
          <w:w w:val="110"/>
        </w:rPr>
        <w:t xml:space="preserve"> </w:t>
      </w:r>
      <w:r>
        <w:rPr>
          <w:w w:val="110"/>
        </w:rPr>
        <w:t>Butler</w:t>
      </w:r>
      <w:r>
        <w:rPr>
          <w:spacing w:val="24"/>
          <w:w w:val="110"/>
        </w:rPr>
        <w:t xml:space="preserve"> </w:t>
      </w:r>
      <w:r>
        <w:rPr>
          <w:w w:val="110"/>
        </w:rPr>
        <w:t>Lampson</w:t>
      </w:r>
      <w:r>
        <w:rPr>
          <w:spacing w:val="24"/>
          <w:w w:val="110"/>
        </w:rPr>
        <w:t xml:space="preserve"> </w:t>
      </w:r>
      <w:r>
        <w:rPr>
          <w:w w:val="110"/>
        </w:rPr>
        <w:t>to</w:t>
      </w:r>
      <w:r>
        <w:rPr>
          <w:spacing w:val="24"/>
          <w:w w:val="110"/>
        </w:rPr>
        <w:t xml:space="preserve"> </w:t>
      </w:r>
      <w:r>
        <w:rPr>
          <w:w w:val="110"/>
        </w:rPr>
        <w:t>each</w:t>
      </w:r>
      <w:r>
        <w:rPr>
          <w:spacing w:val="24"/>
          <w:w w:val="110"/>
        </w:rPr>
        <w:t xml:space="preserve"> </w:t>
      </w:r>
      <w:r>
        <w:rPr>
          <w:w w:val="110"/>
        </w:rPr>
        <w:t>other</w:t>
      </w:r>
    </w:p>
    <w:p>
      <w:pPr>
        <w:pStyle w:val="BodyText"/>
        <w:spacing w:before="6"/>
        <w:ind w:left="0" w:right="0"/>
        <w:jc w:val="left"/>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Introduction</w:t>
      </w:r>
    </w:p>
    <w:p>
      <w:pPr>
        <w:pStyle w:val="BodyText"/>
        <w:spacing w:before="11"/>
        <w:ind w:left="0" w:right="0"/>
        <w:jc w:val="left"/>
        <w:rPr>
          <w:sz w:val="19"/>
        </w:rPr>
      </w:pPr>
    </w:p>
    <w:p>
      <w:pPr>
        <w:pStyle w:val="BodyText"/>
        <w:spacing w:line="175" w:lineRule="auto" w:before="1"/>
      </w:pPr>
      <w:r>
        <w:rPr>
          <w:w w:val="115"/>
        </w:rPr>
        <w:t xml:space="preserve">Cryptography is often used to build a trustworthy component on which more complex designs can </w:t>
      </w:r>
      <w:r>
        <w:rPr>
          <w:spacing w:val="-4"/>
          <w:w w:val="115"/>
        </w:rPr>
        <w:t xml:space="preserve">rely. </w:t>
      </w:r>
      <w:r>
        <w:rPr>
          <w:w w:val="115"/>
        </w:rPr>
        <w:t>Such designs come from three rather di</w:t>
      </w:r>
      <w:r>
        <w:rPr>
          <w:rFonts w:ascii="Arial Unicode MS" w:hAnsi="Arial Unicode MS"/>
          <w:w w:val="115"/>
        </w:rPr>
        <w:t>ff</w:t>
      </w:r>
      <w:r>
        <w:rPr>
          <w:w w:val="115"/>
        </w:rPr>
        <w:t xml:space="preserve">erent backgrounds. The </w:t>
      </w:r>
      <w:r>
        <w:rPr>
          <w:rFonts w:ascii="Arial Unicode MS" w:hAnsi="Arial Unicode MS"/>
          <w:w w:val="115"/>
        </w:rPr>
        <w:t>fi</w:t>
      </w:r>
      <w:r>
        <w:rPr>
          <w:w w:val="115"/>
        </w:rPr>
        <w:t xml:space="preserve">rst is the government systems world </w:t>
      </w:r>
      <w:r>
        <w:rPr>
          <w:spacing w:val="-3"/>
          <w:w w:val="115"/>
        </w:rPr>
        <w:t xml:space="preserve">we </w:t>
      </w:r>
      <w:r>
        <w:rPr>
          <w:w w:val="115"/>
        </w:rPr>
        <w:t>described in Chapter  9,</w:t>
      </w:r>
      <w:r>
        <w:rPr>
          <w:spacing w:val="-5"/>
          <w:w w:val="115"/>
        </w:rPr>
        <w:t xml:space="preserve"> </w:t>
      </w:r>
      <w:r>
        <w:rPr>
          <w:w w:val="115"/>
        </w:rPr>
        <w:t>where</w:t>
      </w:r>
      <w:r>
        <w:rPr>
          <w:spacing w:val="-5"/>
          <w:w w:val="115"/>
        </w:rPr>
        <w:t xml:space="preserve"> </w:t>
      </w:r>
      <w:r>
        <w:rPr>
          <w:w w:val="115"/>
        </w:rPr>
        <w:t>the</w:t>
      </w:r>
      <w:r>
        <w:rPr>
          <w:spacing w:val="-6"/>
          <w:w w:val="115"/>
        </w:rPr>
        <w:t xml:space="preserve"> </w:t>
      </w:r>
      <w:r>
        <w:rPr>
          <w:w w:val="115"/>
        </w:rPr>
        <w:t>philosophy</w:t>
      </w:r>
      <w:r>
        <w:rPr>
          <w:spacing w:val="-5"/>
          <w:w w:val="115"/>
        </w:rPr>
        <w:t xml:space="preserve"> </w:t>
      </w:r>
      <w:r>
        <w:rPr>
          <w:w w:val="115"/>
        </w:rPr>
        <w:t>is</w:t>
      </w:r>
      <w:r>
        <w:rPr>
          <w:spacing w:val="-5"/>
          <w:w w:val="115"/>
        </w:rPr>
        <w:t xml:space="preserve"> </w:t>
      </w:r>
      <w:r>
        <w:rPr>
          <w:w w:val="115"/>
        </w:rPr>
        <w:t>to</w:t>
      </w:r>
      <w:r>
        <w:rPr>
          <w:spacing w:val="-6"/>
          <w:w w:val="115"/>
        </w:rPr>
        <w:t xml:space="preserve"> </w:t>
      </w:r>
      <w:r>
        <w:rPr>
          <w:w w:val="115"/>
        </w:rPr>
        <w:t>minimise</w:t>
      </w:r>
      <w:r>
        <w:rPr>
          <w:spacing w:val="-4"/>
          <w:w w:val="115"/>
        </w:rPr>
        <w:t xml:space="preserve"> </w:t>
      </w:r>
      <w:r>
        <w:rPr>
          <w:w w:val="115"/>
        </w:rPr>
        <w:t>the</w:t>
      </w:r>
      <w:r>
        <w:rPr>
          <w:spacing w:val="-5"/>
          <w:w w:val="115"/>
        </w:rPr>
        <w:t xml:space="preserve"> </w:t>
      </w:r>
      <w:r>
        <w:rPr>
          <w:w w:val="115"/>
        </w:rPr>
        <w:t>trusted</w:t>
      </w:r>
      <w:r>
        <w:rPr>
          <w:spacing w:val="-5"/>
          <w:w w:val="115"/>
        </w:rPr>
        <w:t xml:space="preserve"> </w:t>
      </w:r>
      <w:r>
        <w:rPr>
          <w:w w:val="115"/>
        </w:rPr>
        <w:t>computing</w:t>
      </w:r>
      <w:r>
        <w:rPr>
          <w:spacing w:val="-5"/>
          <w:w w:val="115"/>
        </w:rPr>
        <w:t xml:space="preserve"> </w:t>
      </w:r>
      <w:r>
        <w:rPr>
          <w:w w:val="115"/>
        </w:rPr>
        <w:t>base</w:t>
      </w:r>
      <w:r>
        <w:rPr>
          <w:spacing w:val="-5"/>
          <w:w w:val="115"/>
        </w:rPr>
        <w:t xml:space="preserve"> </w:t>
      </w:r>
      <w:r>
        <w:rPr>
          <w:w w:val="115"/>
        </w:rPr>
        <w:t>using</w:t>
      </w:r>
      <w:r>
        <w:rPr>
          <w:spacing w:val="-5"/>
          <w:w w:val="115"/>
        </w:rPr>
        <w:t xml:space="preserve"> </w:t>
      </w:r>
      <w:r>
        <w:rPr>
          <w:w w:val="115"/>
        </w:rPr>
        <w:t>mech-</w:t>
      </w:r>
    </w:p>
    <w:p>
      <w:pPr>
        <w:pStyle w:val="BodyText"/>
        <w:spacing w:line="204" w:lineRule="auto" w:before="14"/>
      </w:pPr>
      <w:r>
        <w:rPr>
          <w:w w:val="115"/>
        </w:rPr>
        <w:t xml:space="preserve">anisms like data diodes and multilevel secure encryption devices. The </w:t>
      </w:r>
      <w:r>
        <w:rPr>
          <w:spacing w:val="-3"/>
          <w:w w:val="115"/>
        </w:rPr>
        <w:t xml:space="preserve">second </w:t>
      </w:r>
      <w:r>
        <w:rPr>
          <w:w w:val="115"/>
        </w:rPr>
        <w:t>is the world of banking described in Chapter 12 where smartcards are used   as authentication tokens while HSMs are used to protect PINs and keys. The third</w:t>
      </w:r>
      <w:r>
        <w:rPr>
          <w:spacing w:val="-14"/>
          <w:w w:val="115"/>
        </w:rPr>
        <w:t xml:space="preserve"> </w:t>
      </w:r>
      <w:r>
        <w:rPr>
          <w:w w:val="115"/>
        </w:rPr>
        <w:t>is</w:t>
      </w:r>
      <w:r>
        <w:rPr>
          <w:spacing w:val="-14"/>
          <w:w w:val="115"/>
        </w:rPr>
        <w:t xml:space="preserve"> </w:t>
      </w:r>
      <w:r>
        <w:rPr>
          <w:w w:val="115"/>
        </w:rPr>
        <w:t>the</w:t>
      </w:r>
      <w:r>
        <w:rPr>
          <w:spacing w:val="-14"/>
          <w:w w:val="115"/>
        </w:rPr>
        <w:t xml:space="preserve"> </w:t>
      </w:r>
      <w:r>
        <w:rPr>
          <w:w w:val="115"/>
        </w:rPr>
        <w:t>world</w:t>
      </w:r>
      <w:r>
        <w:rPr>
          <w:spacing w:val="-13"/>
          <w:w w:val="115"/>
        </w:rPr>
        <w:t xml:space="preserve"> </w:t>
      </w:r>
      <w:r>
        <w:rPr>
          <w:w w:val="115"/>
        </w:rPr>
        <w:t>of</w:t>
      </w:r>
      <w:r>
        <w:rPr>
          <w:spacing w:val="-14"/>
          <w:w w:val="115"/>
        </w:rPr>
        <w:t xml:space="preserve"> </w:t>
      </w:r>
      <w:r>
        <w:rPr>
          <w:w w:val="115"/>
        </w:rPr>
        <w:t>cryptography</w:t>
      </w:r>
      <w:r>
        <w:rPr>
          <w:spacing w:val="-14"/>
          <w:w w:val="115"/>
        </w:rPr>
        <w:t xml:space="preserve"> </w:t>
      </w:r>
      <w:r>
        <w:rPr>
          <w:w w:val="115"/>
        </w:rPr>
        <w:t>research</w:t>
      </w:r>
      <w:r>
        <w:rPr>
          <w:spacing w:val="-14"/>
          <w:w w:val="115"/>
        </w:rPr>
        <w:t xml:space="preserve"> </w:t>
      </w:r>
      <w:r>
        <w:rPr>
          <w:w w:val="115"/>
        </w:rPr>
        <w:t>in</w:t>
      </w:r>
      <w:r>
        <w:rPr>
          <w:spacing w:val="-14"/>
          <w:w w:val="115"/>
        </w:rPr>
        <w:t xml:space="preserve"> </w:t>
      </w:r>
      <w:r>
        <w:rPr>
          <w:w w:val="115"/>
        </w:rPr>
        <w:t>the</w:t>
      </w:r>
      <w:r>
        <w:rPr>
          <w:spacing w:val="-14"/>
          <w:w w:val="115"/>
        </w:rPr>
        <w:t xml:space="preserve"> </w:t>
      </w:r>
      <w:r>
        <w:rPr>
          <w:w w:val="115"/>
        </w:rPr>
        <w:t>1980s</w:t>
      </w:r>
      <w:r>
        <w:rPr>
          <w:spacing w:val="-13"/>
          <w:w w:val="115"/>
        </w:rPr>
        <w:t xml:space="preserve"> </w:t>
      </w:r>
      <w:r>
        <w:rPr>
          <w:w w:val="115"/>
        </w:rPr>
        <w:t>and</w:t>
      </w:r>
      <w:r>
        <w:rPr>
          <w:spacing w:val="-14"/>
          <w:w w:val="115"/>
        </w:rPr>
        <w:t xml:space="preserve"> </w:t>
      </w:r>
      <w:r>
        <w:rPr>
          <w:w w:val="115"/>
        </w:rPr>
        <w:t>1990s</w:t>
      </w:r>
      <w:r>
        <w:rPr>
          <w:spacing w:val="-14"/>
          <w:w w:val="115"/>
        </w:rPr>
        <w:t xml:space="preserve"> </w:t>
      </w:r>
      <w:r>
        <w:rPr>
          <w:w w:val="115"/>
        </w:rPr>
        <w:t>where</w:t>
      </w:r>
      <w:r>
        <w:rPr>
          <w:spacing w:val="-14"/>
          <w:w w:val="115"/>
        </w:rPr>
        <w:t xml:space="preserve"> </w:t>
      </w:r>
      <w:r>
        <w:rPr>
          <w:w w:val="115"/>
        </w:rPr>
        <w:t>people dreamed of solving social problems using mathematics: of creating</w:t>
      </w:r>
      <w:r>
        <w:rPr>
          <w:spacing w:val="-22"/>
          <w:w w:val="115"/>
        </w:rPr>
        <w:t xml:space="preserve"> </w:t>
      </w:r>
      <w:r>
        <w:rPr>
          <w:spacing w:val="-3"/>
          <w:w w:val="115"/>
        </w:rPr>
        <w:t xml:space="preserve">anonymous </w:t>
      </w:r>
      <w:r>
        <w:rPr>
          <w:w w:val="115"/>
        </w:rPr>
        <w:t xml:space="preserve">communications so that oppressed groups could </w:t>
      </w:r>
      <w:r>
        <w:rPr>
          <w:spacing w:val="-3"/>
          <w:w w:val="115"/>
        </w:rPr>
        <w:t xml:space="preserve">evade </w:t>
      </w:r>
      <w:r>
        <w:rPr>
          <w:w w:val="115"/>
        </w:rPr>
        <w:t xml:space="preserve">state surveillance, </w:t>
      </w:r>
      <w:r>
        <w:rPr>
          <w:spacing w:val="-3"/>
          <w:w w:val="115"/>
        </w:rPr>
        <w:t>lead</w:t>
      </w:r>
      <w:r>
        <w:rPr>
          <w:w w:val="115"/>
        </w:rPr>
        <w:t xml:space="preserve">ing to censorship-resistant publishing, untraceable digital cash and electronic elections that would </w:t>
      </w:r>
      <w:r>
        <w:rPr>
          <w:spacing w:val="2"/>
          <w:w w:val="115"/>
        </w:rPr>
        <w:t xml:space="preserve">be </w:t>
      </w:r>
      <w:r>
        <w:rPr>
          <w:w w:val="115"/>
        </w:rPr>
        <w:t>impossible to rig. In all these cases, real life turned</w:t>
      </w:r>
      <w:r>
        <w:rPr>
          <w:spacing w:val="-10"/>
          <w:w w:val="115"/>
        </w:rPr>
        <w:t xml:space="preserve"> </w:t>
      </w:r>
      <w:r>
        <w:rPr>
          <w:w w:val="115"/>
        </w:rPr>
        <w:t xml:space="preserve">out to </w:t>
      </w:r>
      <w:r>
        <w:rPr>
          <w:spacing w:val="2"/>
          <w:w w:val="115"/>
        </w:rPr>
        <w:t xml:space="preserve">be </w:t>
      </w:r>
      <w:r>
        <w:rPr>
          <w:w w:val="115"/>
        </w:rPr>
        <w:t xml:space="preserve">somewhat messier than </w:t>
      </w:r>
      <w:r>
        <w:rPr>
          <w:spacing w:val="-3"/>
          <w:w w:val="115"/>
        </w:rPr>
        <w:t>we</w:t>
      </w:r>
      <w:r>
        <w:rPr>
          <w:spacing w:val="33"/>
          <w:w w:val="115"/>
        </w:rPr>
        <w:t xml:space="preserve"> </w:t>
      </w:r>
      <w:r>
        <w:rPr>
          <w:w w:val="115"/>
        </w:rPr>
        <w:t>anticipated.</w:t>
      </w:r>
    </w:p>
    <w:p>
      <w:pPr>
        <w:pStyle w:val="BodyText"/>
        <w:spacing w:line="189" w:lineRule="auto" w:before="120"/>
        <w:ind w:firstLine="298"/>
      </w:pPr>
      <w:r>
        <w:rPr>
          <w:w w:val="115"/>
        </w:rPr>
        <w:t xml:space="preserve">There are even more complex cryptographic components that </w:t>
      </w:r>
      <w:r>
        <w:rPr>
          <w:spacing w:val="-3"/>
          <w:w w:val="115"/>
        </w:rPr>
        <w:t xml:space="preserve">we </w:t>
      </w:r>
      <w:r>
        <w:rPr>
          <w:w w:val="115"/>
        </w:rPr>
        <w:t xml:space="preserve">use as platforms. But the engineering </w:t>
      </w:r>
      <w:r>
        <w:rPr/>
        <w:t xml:space="preserve">isn’t </w:t>
      </w:r>
      <w:r>
        <w:rPr>
          <w:w w:val="115"/>
        </w:rPr>
        <w:t>just about reducing the attack surface, or simplifying</w:t>
      </w:r>
      <w:r>
        <w:rPr>
          <w:spacing w:val="-18"/>
          <w:w w:val="115"/>
        </w:rPr>
        <w:t xml:space="preserve"> </w:t>
      </w:r>
      <w:r>
        <w:rPr>
          <w:w w:val="115"/>
        </w:rPr>
        <w:t>our</w:t>
      </w:r>
      <w:r>
        <w:rPr>
          <w:spacing w:val="-18"/>
          <w:w w:val="115"/>
        </w:rPr>
        <w:t xml:space="preserve"> </w:t>
      </w:r>
      <w:r>
        <w:rPr>
          <w:w w:val="115"/>
        </w:rPr>
        <w:t>fault</w:t>
      </w:r>
      <w:r>
        <w:rPr>
          <w:spacing w:val="-18"/>
          <w:w w:val="115"/>
        </w:rPr>
        <w:t xml:space="preserve"> </w:t>
      </w:r>
      <w:r>
        <w:rPr>
          <w:w w:val="115"/>
        </w:rPr>
        <w:t>tree</w:t>
      </w:r>
      <w:r>
        <w:rPr>
          <w:spacing w:val="-18"/>
          <w:w w:val="115"/>
        </w:rPr>
        <w:t xml:space="preserve"> </w:t>
      </w:r>
      <w:r>
        <w:rPr>
          <w:w w:val="115"/>
        </w:rPr>
        <w:t>analysis.</w:t>
      </w:r>
      <w:r>
        <w:rPr>
          <w:spacing w:val="5"/>
          <w:w w:val="115"/>
        </w:rPr>
        <w:t xml:space="preserve"> </w:t>
      </w:r>
      <w:r>
        <w:rPr>
          <w:w w:val="115"/>
        </w:rPr>
        <w:t>In</w:t>
      </w:r>
      <w:r>
        <w:rPr>
          <w:spacing w:val="-18"/>
          <w:w w:val="115"/>
        </w:rPr>
        <w:t xml:space="preserve"> </w:t>
      </w:r>
      <w:r>
        <w:rPr>
          <w:w w:val="115"/>
        </w:rPr>
        <w:t>most</w:t>
      </w:r>
      <w:r>
        <w:rPr>
          <w:spacing w:val="-18"/>
          <w:w w:val="115"/>
        </w:rPr>
        <w:t xml:space="preserve"> </w:t>
      </w:r>
      <w:r>
        <w:rPr>
          <w:w w:val="115"/>
        </w:rPr>
        <w:t>cases</w:t>
      </w:r>
      <w:r>
        <w:rPr>
          <w:spacing w:val="-18"/>
          <w:w w:val="115"/>
        </w:rPr>
        <w:t xml:space="preserve"> </w:t>
      </w:r>
      <w:r>
        <w:rPr/>
        <w:t>there’s</w:t>
      </w:r>
      <w:r>
        <w:rPr>
          <w:spacing w:val="-10"/>
        </w:rPr>
        <w:t xml:space="preserve"> </w:t>
      </w:r>
      <w:r>
        <w:rPr>
          <w:w w:val="115"/>
        </w:rPr>
        <w:t>a</w:t>
      </w:r>
      <w:r>
        <w:rPr>
          <w:spacing w:val="-18"/>
          <w:w w:val="115"/>
        </w:rPr>
        <w:t xml:space="preserve"> </w:t>
      </w:r>
      <w:r>
        <w:rPr>
          <w:w w:val="115"/>
        </w:rPr>
        <w:t>signi</w:t>
      </w:r>
      <w:r>
        <w:rPr>
          <w:rFonts w:ascii="Arial Unicode MS" w:hAnsi="Arial Unicode MS"/>
          <w:w w:val="115"/>
        </w:rPr>
        <w:t>fi</w:t>
      </w:r>
      <w:r>
        <w:rPr>
          <w:w w:val="115"/>
        </w:rPr>
        <w:t>cant</w:t>
      </w:r>
      <w:r>
        <w:rPr>
          <w:spacing w:val="-18"/>
          <w:w w:val="115"/>
        </w:rPr>
        <w:t xml:space="preserve"> </w:t>
      </w:r>
      <w:r>
        <w:rPr>
          <w:w w:val="115"/>
        </w:rPr>
        <w:t>interaction with policy, liability and other complicating</w:t>
      </w:r>
      <w:r>
        <w:rPr>
          <w:spacing w:val="28"/>
          <w:w w:val="115"/>
        </w:rPr>
        <w:t xml:space="preserve"> </w:t>
      </w:r>
      <w:r>
        <w:rPr>
          <w:w w:val="115"/>
        </w:rPr>
        <w:t>factors.</w:t>
      </w:r>
    </w:p>
    <w:p>
      <w:pPr>
        <w:pStyle w:val="BodyText"/>
        <w:spacing w:before="74"/>
        <w:ind w:left="1110" w:right="0"/>
      </w:pPr>
      <w:r>
        <w:rPr>
          <w:w w:val="110"/>
        </w:rPr>
        <w:t xml:space="preserve">In this chapter </w:t>
      </w:r>
      <w:r>
        <w:rPr/>
        <w:t xml:space="preserve">I’m </w:t>
      </w:r>
      <w:r>
        <w:rPr>
          <w:w w:val="110"/>
        </w:rPr>
        <w:t>going to discuss six examples of cryptographic engineering</w:t>
      </w:r>
    </w:p>
    <w:p>
      <w:pPr>
        <w:pStyle w:val="BodyText"/>
        <w:ind w:left="0" w:right="0"/>
        <w:jc w:val="left"/>
      </w:pPr>
    </w:p>
    <w:p>
      <w:pPr>
        <w:pStyle w:val="BodyText"/>
        <w:spacing w:before="10"/>
        <w:ind w:left="0" w:right="0"/>
        <w:jc w:val="left"/>
        <w:rPr>
          <w:sz w:val="15"/>
        </w:rPr>
      </w:pPr>
    </w:p>
    <w:p>
      <w:pPr>
        <w:pStyle w:val="BodyText"/>
        <w:ind w:left="4076" w:right="4127"/>
        <w:jc w:val="center"/>
      </w:pPr>
      <w:r>
        <w:rPr>
          <w:w w:val="105"/>
        </w:rPr>
        <w:t>606</w:t>
      </w:r>
    </w:p>
    <w:p>
      <w:pPr>
        <w:spacing w:after="0"/>
        <w:jc w:val="center"/>
        <w:sectPr>
          <w:type w:val="continuous"/>
          <w:pgSz w:w="11900" w:h="16840"/>
          <w:pgMar w:top="1600" w:bottom="280" w:left="1680" w:right="1680"/>
        </w:sectPr>
      </w:pPr>
    </w:p>
    <w:p>
      <w:pPr>
        <w:pStyle w:val="BodyText"/>
        <w:ind w:left="0" w:right="0"/>
        <w:jc w:val="left"/>
      </w:pPr>
    </w:p>
    <w:p>
      <w:pPr>
        <w:pStyle w:val="BodyText"/>
        <w:spacing w:before="4"/>
        <w:ind w:left="0" w:right="0"/>
        <w:jc w:val="left"/>
        <w:rPr>
          <w:sz w:val="18"/>
        </w:rPr>
      </w:pPr>
    </w:p>
    <w:p>
      <w:pPr>
        <w:pStyle w:val="ListParagraph"/>
        <w:numPr>
          <w:ilvl w:val="0"/>
          <w:numId w:val="2"/>
        </w:numPr>
        <w:tabs>
          <w:tab w:pos="1007" w:val="left" w:leader="none"/>
        </w:tabs>
        <w:spacing w:line="182" w:lineRule="auto" w:before="1" w:after="0"/>
        <w:ind w:left="811" w:right="863" w:firstLine="0"/>
        <w:jc w:val="both"/>
        <w:rPr>
          <w:sz w:val="20"/>
        </w:rPr>
      </w:pPr>
      <w:r>
        <w:rPr>
          <w:w w:val="115"/>
          <w:sz w:val="20"/>
        </w:rPr>
        <w:t xml:space="preserve">full disk encryption, the Signal protocol, </w:t>
      </w:r>
      <w:r>
        <w:rPr>
          <w:spacing w:val="-5"/>
          <w:w w:val="115"/>
          <w:sz w:val="20"/>
        </w:rPr>
        <w:t xml:space="preserve">Tor, </w:t>
      </w:r>
      <w:r>
        <w:rPr>
          <w:w w:val="115"/>
          <w:sz w:val="20"/>
        </w:rPr>
        <w:t>hardware security modules, enclaves</w:t>
      </w:r>
      <w:r>
        <w:rPr>
          <w:spacing w:val="-21"/>
          <w:w w:val="115"/>
          <w:sz w:val="20"/>
        </w:rPr>
        <w:t xml:space="preserve"> </w:t>
      </w:r>
      <w:r>
        <w:rPr>
          <w:w w:val="115"/>
          <w:sz w:val="20"/>
        </w:rPr>
        <w:t>and</w:t>
      </w:r>
      <w:r>
        <w:rPr>
          <w:spacing w:val="-21"/>
          <w:w w:val="115"/>
          <w:sz w:val="20"/>
        </w:rPr>
        <w:t xml:space="preserve"> </w:t>
      </w:r>
      <w:r>
        <w:rPr>
          <w:w w:val="115"/>
          <w:sz w:val="20"/>
        </w:rPr>
        <w:t>blockchains.</w:t>
      </w:r>
      <w:r>
        <w:rPr>
          <w:spacing w:val="10"/>
          <w:w w:val="115"/>
          <w:sz w:val="20"/>
        </w:rPr>
        <w:t xml:space="preserve"> </w:t>
      </w:r>
      <w:r>
        <w:rPr>
          <w:w w:val="115"/>
          <w:sz w:val="20"/>
        </w:rPr>
        <w:t>The</w:t>
      </w:r>
      <w:r>
        <w:rPr>
          <w:spacing w:val="-21"/>
          <w:w w:val="115"/>
          <w:sz w:val="20"/>
        </w:rPr>
        <w:t xml:space="preserve"> </w:t>
      </w:r>
      <w:r>
        <w:rPr>
          <w:rFonts w:ascii="Arial Unicode MS" w:hAnsi="Arial Unicode MS"/>
          <w:w w:val="115"/>
          <w:sz w:val="20"/>
        </w:rPr>
        <w:t>fi</w:t>
      </w:r>
      <w:r>
        <w:rPr>
          <w:w w:val="115"/>
          <w:sz w:val="20"/>
        </w:rPr>
        <w:t>rst</w:t>
      </w:r>
      <w:r>
        <w:rPr>
          <w:spacing w:val="-21"/>
          <w:w w:val="115"/>
          <w:sz w:val="20"/>
        </w:rPr>
        <w:t xml:space="preserve"> </w:t>
      </w:r>
      <w:r>
        <w:rPr>
          <w:w w:val="115"/>
          <w:sz w:val="20"/>
        </w:rPr>
        <w:t>is</w:t>
      </w:r>
      <w:r>
        <w:rPr>
          <w:spacing w:val="-21"/>
          <w:w w:val="115"/>
          <w:sz w:val="20"/>
        </w:rPr>
        <w:t xml:space="preserve"> </w:t>
      </w:r>
      <w:r>
        <w:rPr>
          <w:w w:val="115"/>
          <w:sz w:val="20"/>
        </w:rPr>
        <w:t>a</w:t>
      </w:r>
      <w:r>
        <w:rPr>
          <w:spacing w:val="-21"/>
          <w:w w:val="115"/>
          <w:sz w:val="20"/>
        </w:rPr>
        <w:t xml:space="preserve"> </w:t>
      </w:r>
      <w:r>
        <w:rPr>
          <w:w w:val="115"/>
          <w:sz w:val="20"/>
        </w:rPr>
        <w:t>simple</w:t>
      </w:r>
      <w:r>
        <w:rPr>
          <w:spacing w:val="-21"/>
          <w:w w:val="115"/>
          <w:sz w:val="20"/>
        </w:rPr>
        <w:t xml:space="preserve"> </w:t>
      </w:r>
      <w:r>
        <w:rPr>
          <w:w w:val="115"/>
          <w:sz w:val="20"/>
        </w:rPr>
        <w:t>example</w:t>
      </w:r>
      <w:r>
        <w:rPr>
          <w:spacing w:val="-21"/>
          <w:w w:val="115"/>
          <w:sz w:val="20"/>
        </w:rPr>
        <w:t xml:space="preserve"> </w:t>
      </w:r>
      <w:r>
        <w:rPr>
          <w:w w:val="115"/>
          <w:sz w:val="20"/>
        </w:rPr>
        <w:t>to</w:t>
      </w:r>
      <w:r>
        <w:rPr>
          <w:spacing w:val="-21"/>
          <w:w w:val="115"/>
          <w:sz w:val="20"/>
        </w:rPr>
        <w:t xml:space="preserve"> </w:t>
      </w:r>
      <w:r>
        <w:rPr>
          <w:w w:val="115"/>
          <w:sz w:val="20"/>
        </w:rPr>
        <w:t>set</w:t>
      </w:r>
      <w:r>
        <w:rPr>
          <w:spacing w:val="-21"/>
          <w:w w:val="115"/>
          <w:sz w:val="20"/>
        </w:rPr>
        <w:t xml:space="preserve"> </w:t>
      </w:r>
      <w:r>
        <w:rPr>
          <w:w w:val="115"/>
          <w:sz w:val="20"/>
        </w:rPr>
        <w:t>the</w:t>
      </w:r>
      <w:r>
        <w:rPr>
          <w:spacing w:val="-21"/>
          <w:w w:val="115"/>
          <w:sz w:val="20"/>
        </w:rPr>
        <w:t xml:space="preserve"> </w:t>
      </w:r>
      <w:r>
        <w:rPr>
          <w:w w:val="115"/>
          <w:sz w:val="20"/>
        </w:rPr>
        <w:t>scene;</w:t>
      </w:r>
      <w:r>
        <w:rPr>
          <w:spacing w:val="-15"/>
          <w:w w:val="115"/>
          <w:sz w:val="20"/>
        </w:rPr>
        <w:t xml:space="preserve"> </w:t>
      </w:r>
      <w:r>
        <w:rPr>
          <w:w w:val="115"/>
          <w:sz w:val="20"/>
        </w:rPr>
        <w:t>the</w:t>
      </w:r>
      <w:r>
        <w:rPr>
          <w:spacing w:val="-21"/>
          <w:w w:val="115"/>
          <w:sz w:val="20"/>
        </w:rPr>
        <w:t xml:space="preserve"> </w:t>
      </w:r>
      <w:r>
        <w:rPr>
          <w:w w:val="115"/>
          <w:sz w:val="20"/>
        </w:rPr>
        <w:t xml:space="preserve">other </w:t>
      </w:r>
      <w:r>
        <w:rPr>
          <w:rFonts w:ascii="Arial Unicode MS" w:hAnsi="Arial Unicode MS"/>
          <w:w w:val="115"/>
          <w:sz w:val="20"/>
        </w:rPr>
        <w:t>fi</w:t>
      </w:r>
      <w:r>
        <w:rPr>
          <w:w w:val="115"/>
          <w:sz w:val="20"/>
        </w:rPr>
        <w:t xml:space="preserve">ve use crypto in more complex </w:t>
      </w:r>
      <w:r>
        <w:rPr>
          <w:spacing w:val="-3"/>
          <w:w w:val="115"/>
          <w:sz w:val="20"/>
        </w:rPr>
        <w:t xml:space="preserve">ways </w:t>
      </w:r>
      <w:r>
        <w:rPr>
          <w:w w:val="115"/>
          <w:sz w:val="20"/>
        </w:rPr>
        <w:t xml:space="preserve">to support a wide range of applications, including payments in the case of the last three. All but HSMs are used </w:t>
      </w:r>
      <w:r>
        <w:rPr>
          <w:spacing w:val="-10"/>
          <w:w w:val="115"/>
          <w:sz w:val="20"/>
        </w:rPr>
        <w:t xml:space="preserve">by </w:t>
      </w:r>
      <w:r>
        <w:rPr>
          <w:w w:val="115"/>
          <w:sz w:val="20"/>
        </w:rPr>
        <w:t>cybercriminals.</w:t>
      </w:r>
    </w:p>
    <w:p>
      <w:pPr>
        <w:pStyle w:val="BodyText"/>
        <w:spacing w:line="204" w:lineRule="auto" w:before="108"/>
        <w:ind w:firstLine="298"/>
      </w:pPr>
      <w:r>
        <w:rPr>
          <w:w w:val="115"/>
        </w:rPr>
        <w:t xml:space="preserve">Hard disk encryption has been around since the 1980s and is one of </w:t>
      </w:r>
      <w:r>
        <w:rPr>
          <w:spacing w:val="-5"/>
          <w:w w:val="115"/>
        </w:rPr>
        <w:t xml:space="preserve">the </w:t>
      </w:r>
      <w:r>
        <w:rPr>
          <w:w w:val="115"/>
        </w:rPr>
        <w:t xml:space="preserve">simplest security products, at least conceptually. By encrypting the data </w:t>
      </w:r>
      <w:r>
        <w:rPr>
          <w:spacing w:val="-7"/>
          <w:w w:val="115"/>
        </w:rPr>
        <w:t xml:space="preserve">on </w:t>
      </w:r>
      <w:r>
        <w:rPr>
          <w:w w:val="115"/>
        </w:rPr>
        <w:t>your</w:t>
      </w:r>
      <w:r>
        <w:rPr>
          <w:spacing w:val="-17"/>
          <w:w w:val="115"/>
        </w:rPr>
        <w:t xml:space="preserve"> </w:t>
      </w:r>
      <w:r>
        <w:rPr>
          <w:w w:val="115"/>
        </w:rPr>
        <w:t>hard</w:t>
      </w:r>
      <w:r>
        <w:rPr>
          <w:spacing w:val="-17"/>
          <w:w w:val="115"/>
        </w:rPr>
        <w:t xml:space="preserve"> </w:t>
      </w:r>
      <w:r>
        <w:rPr>
          <w:w w:val="115"/>
        </w:rPr>
        <w:t>disk</w:t>
      </w:r>
      <w:r>
        <w:rPr>
          <w:spacing w:val="-17"/>
          <w:w w:val="115"/>
        </w:rPr>
        <w:t xml:space="preserve"> </w:t>
      </w:r>
      <w:r>
        <w:rPr>
          <w:w w:val="115"/>
        </w:rPr>
        <w:t>when</w:t>
      </w:r>
      <w:r>
        <w:rPr>
          <w:spacing w:val="-17"/>
          <w:w w:val="115"/>
        </w:rPr>
        <w:t xml:space="preserve"> </w:t>
      </w:r>
      <w:r>
        <w:rPr>
          <w:w w:val="115"/>
        </w:rPr>
        <w:t>the</w:t>
      </w:r>
      <w:r>
        <w:rPr>
          <w:spacing w:val="-17"/>
          <w:w w:val="115"/>
        </w:rPr>
        <w:t xml:space="preserve"> </w:t>
      </w:r>
      <w:r>
        <w:rPr>
          <w:w w:val="115"/>
        </w:rPr>
        <w:t>machine’s</w:t>
      </w:r>
      <w:r>
        <w:rPr>
          <w:spacing w:val="-17"/>
          <w:w w:val="115"/>
        </w:rPr>
        <w:t xml:space="preserve"> </w:t>
      </w:r>
      <w:r>
        <w:rPr>
          <w:w w:val="115"/>
        </w:rPr>
        <w:t>in</w:t>
      </w:r>
      <w:r>
        <w:rPr>
          <w:spacing w:val="-17"/>
          <w:w w:val="115"/>
        </w:rPr>
        <w:t xml:space="preserve"> </w:t>
      </w:r>
      <w:r>
        <w:rPr>
          <w:w w:val="115"/>
        </w:rPr>
        <w:t>use,</w:t>
      </w:r>
      <w:r>
        <w:rPr>
          <w:spacing w:val="-16"/>
          <w:w w:val="115"/>
        </w:rPr>
        <w:t xml:space="preserve"> </w:t>
      </w:r>
      <w:r>
        <w:rPr>
          <w:w w:val="115"/>
        </w:rPr>
        <w:t>you</w:t>
      </w:r>
      <w:r>
        <w:rPr>
          <w:spacing w:val="-16"/>
          <w:w w:val="115"/>
        </w:rPr>
        <w:t xml:space="preserve"> </w:t>
      </w:r>
      <w:r>
        <w:rPr>
          <w:w w:val="115"/>
        </w:rPr>
        <w:t>ensure</w:t>
      </w:r>
      <w:r>
        <w:rPr>
          <w:spacing w:val="-17"/>
          <w:w w:val="115"/>
        </w:rPr>
        <w:t xml:space="preserve"> </w:t>
      </w:r>
      <w:r>
        <w:rPr>
          <w:w w:val="115"/>
        </w:rPr>
        <w:t>that</w:t>
      </w:r>
      <w:r>
        <w:rPr>
          <w:spacing w:val="-17"/>
          <w:w w:val="115"/>
        </w:rPr>
        <w:t xml:space="preserve"> </w:t>
      </w:r>
      <w:r>
        <w:rPr>
          <w:w w:val="115"/>
        </w:rPr>
        <w:t>a</w:t>
      </w:r>
      <w:r>
        <w:rPr>
          <w:spacing w:val="-17"/>
          <w:w w:val="115"/>
        </w:rPr>
        <w:t xml:space="preserve"> </w:t>
      </w:r>
      <w:r>
        <w:rPr>
          <w:w w:val="115"/>
        </w:rPr>
        <w:t>thief</w:t>
      </w:r>
      <w:r>
        <w:rPr>
          <w:spacing w:val="-17"/>
          <w:w w:val="115"/>
        </w:rPr>
        <w:t xml:space="preserve"> </w:t>
      </w:r>
      <w:r>
        <w:rPr>
          <w:w w:val="115"/>
        </w:rPr>
        <w:t>can</w:t>
      </w:r>
      <w:r>
        <w:rPr>
          <w:spacing w:val="-17"/>
          <w:w w:val="115"/>
        </w:rPr>
        <w:t xml:space="preserve"> </w:t>
      </w:r>
      <w:r>
        <w:rPr>
          <w:w w:val="115"/>
        </w:rPr>
        <w:t>only</w:t>
      </w:r>
      <w:r>
        <w:rPr>
          <w:spacing w:val="-16"/>
          <w:w w:val="115"/>
        </w:rPr>
        <w:t xml:space="preserve"> </w:t>
      </w:r>
      <w:r>
        <w:rPr>
          <w:w w:val="115"/>
        </w:rPr>
        <w:t>steal the hardware, not the</w:t>
      </w:r>
      <w:r>
        <w:rPr>
          <w:spacing w:val="28"/>
          <w:w w:val="115"/>
        </w:rPr>
        <w:t xml:space="preserve"> </w:t>
      </w:r>
      <w:r>
        <w:rPr>
          <w:w w:val="115"/>
        </w:rPr>
        <w:t>data.</w:t>
      </w:r>
    </w:p>
    <w:p>
      <w:pPr>
        <w:pStyle w:val="BodyText"/>
        <w:spacing w:line="204" w:lineRule="auto" w:before="103"/>
        <w:ind w:firstLine="298"/>
      </w:pPr>
      <w:r>
        <w:rPr>
          <w:w w:val="110"/>
        </w:rPr>
        <w:t xml:space="preserve">Signal is a protocol for secure messaging between phones. It is perhaps the next level up in complexity and is about enabling people to manage a social network as securely as possible in the face of equipment compromise. Signal  does private contact discovery </w:t>
      </w:r>
      <w:r>
        <w:rPr>
          <w:spacing w:val="-3"/>
          <w:w w:val="110"/>
        </w:rPr>
        <w:t xml:space="preserve">by </w:t>
      </w:r>
      <w:r>
        <w:rPr>
          <w:w w:val="110"/>
        </w:rPr>
        <w:t>means of</w:t>
      </w:r>
      <w:r>
        <w:rPr>
          <w:spacing w:val="18"/>
          <w:w w:val="110"/>
        </w:rPr>
        <w:t xml:space="preserve"> </w:t>
      </w:r>
      <w:r>
        <w:rPr>
          <w:w w:val="110"/>
        </w:rPr>
        <w:t>enclaves.</w:t>
      </w:r>
    </w:p>
    <w:p>
      <w:pPr>
        <w:pStyle w:val="BodyText"/>
        <w:spacing w:line="182" w:lineRule="auto" w:before="121"/>
        <w:ind w:firstLine="298"/>
      </w:pPr>
      <w:r>
        <w:rPr>
          <w:w w:val="105"/>
        </w:rPr>
        <w:t>Tor takes this to the next level by providing anonymity, when you don’t want someone observing your tra</w:t>
      </w:r>
      <w:r>
        <w:rPr>
          <w:rFonts w:ascii="Arial Unicode MS" w:hAnsi="Arial Unicode MS"/>
          <w:w w:val="105"/>
        </w:rPr>
        <w:t>ffi</w:t>
      </w:r>
      <w:r>
        <w:rPr>
          <w:w w:val="105"/>
        </w:rPr>
        <w:t>c to know who you’re talking to or which websites you’re visiting.</w:t>
      </w:r>
    </w:p>
    <w:p>
      <w:pPr>
        <w:pStyle w:val="BodyText"/>
        <w:spacing w:line="180" w:lineRule="auto" w:before="128"/>
        <w:ind w:firstLine="298"/>
      </w:pPr>
      <w:r>
        <w:rPr>
          <w:w w:val="115"/>
        </w:rPr>
        <w:t xml:space="preserve">HSMs </w:t>
      </w:r>
      <w:r>
        <w:rPr>
          <w:spacing w:val="-3"/>
          <w:w w:val="115"/>
        </w:rPr>
        <w:t xml:space="preserve">have </w:t>
      </w:r>
      <w:r>
        <w:rPr>
          <w:w w:val="115"/>
        </w:rPr>
        <w:t>provided a trust platform for payment services since the 1980s. But</w:t>
      </w:r>
      <w:r>
        <w:rPr>
          <w:spacing w:val="-18"/>
          <w:w w:val="115"/>
        </w:rPr>
        <w:t xml:space="preserve"> </w:t>
      </w:r>
      <w:r>
        <w:rPr>
          <w:w w:val="115"/>
        </w:rPr>
        <w:t>the</w:t>
      </w:r>
      <w:r>
        <w:rPr>
          <w:spacing w:val="-18"/>
          <w:w w:val="115"/>
        </w:rPr>
        <w:t xml:space="preserve"> </w:t>
      </w:r>
      <w:r>
        <w:rPr>
          <w:w w:val="115"/>
        </w:rPr>
        <w:t>crypto</w:t>
      </w:r>
      <w:r>
        <w:rPr>
          <w:spacing w:val="-18"/>
          <w:w w:val="115"/>
        </w:rPr>
        <w:t xml:space="preserve"> </w:t>
      </w:r>
      <w:r>
        <w:rPr>
          <w:w w:val="115"/>
        </w:rPr>
        <w:t>apps</w:t>
      </w:r>
      <w:r>
        <w:rPr>
          <w:spacing w:val="-18"/>
          <w:w w:val="115"/>
        </w:rPr>
        <w:t xml:space="preserve"> </w:t>
      </w:r>
      <w:r>
        <w:rPr>
          <w:w w:val="115"/>
        </w:rPr>
        <w:t>that</w:t>
      </w:r>
      <w:r>
        <w:rPr>
          <w:spacing w:val="-17"/>
          <w:w w:val="115"/>
        </w:rPr>
        <w:t xml:space="preserve"> </w:t>
      </w:r>
      <w:r>
        <w:rPr>
          <w:w w:val="115"/>
        </w:rPr>
        <w:t>run</w:t>
      </w:r>
      <w:r>
        <w:rPr>
          <w:spacing w:val="-18"/>
          <w:w w:val="115"/>
        </w:rPr>
        <w:t xml:space="preserve"> </w:t>
      </w:r>
      <w:r>
        <w:rPr>
          <w:w w:val="115"/>
        </w:rPr>
        <w:t>on</w:t>
      </w:r>
      <w:r>
        <w:rPr>
          <w:spacing w:val="-18"/>
          <w:w w:val="115"/>
        </w:rPr>
        <w:t xml:space="preserve"> </w:t>
      </w:r>
      <w:r>
        <w:rPr>
          <w:w w:val="115"/>
        </w:rPr>
        <w:t>them</w:t>
      </w:r>
      <w:r>
        <w:rPr>
          <w:spacing w:val="-18"/>
          <w:w w:val="115"/>
        </w:rPr>
        <w:t xml:space="preserve"> </w:t>
      </w:r>
      <w:r>
        <w:rPr>
          <w:w w:val="115"/>
        </w:rPr>
        <w:t>can</w:t>
      </w:r>
      <w:r>
        <w:rPr>
          <w:spacing w:val="-17"/>
          <w:w w:val="115"/>
        </w:rPr>
        <w:t xml:space="preserve"> </w:t>
      </w:r>
      <w:r>
        <w:rPr>
          <w:w w:val="115"/>
        </w:rPr>
        <w:t>su</w:t>
      </w:r>
      <w:r>
        <w:rPr>
          <w:rFonts w:ascii="Arial Unicode MS" w:hAnsi="Arial Unicode MS"/>
          <w:w w:val="115"/>
        </w:rPr>
        <w:t>ff</w:t>
      </w:r>
      <w:r>
        <w:rPr>
          <w:w w:val="115"/>
        </w:rPr>
        <w:t>er</w:t>
      </w:r>
      <w:r>
        <w:rPr>
          <w:spacing w:val="-18"/>
          <w:w w:val="115"/>
        </w:rPr>
        <w:t xml:space="preserve"> </w:t>
      </w:r>
      <w:r>
        <w:rPr>
          <w:w w:val="115"/>
        </w:rPr>
        <w:t>from</w:t>
      </w:r>
      <w:r>
        <w:rPr>
          <w:spacing w:val="-18"/>
          <w:w w:val="115"/>
        </w:rPr>
        <w:t xml:space="preserve"> </w:t>
      </w:r>
      <w:r>
        <w:rPr>
          <w:w w:val="115"/>
        </w:rPr>
        <w:t>attacks</w:t>
      </w:r>
      <w:r>
        <w:rPr>
          <w:spacing w:val="-18"/>
          <w:w w:val="115"/>
        </w:rPr>
        <w:t xml:space="preserve"> </w:t>
      </w:r>
      <w:r>
        <w:rPr>
          <w:w w:val="115"/>
        </w:rPr>
        <w:t>on</w:t>
      </w:r>
      <w:r>
        <w:rPr>
          <w:spacing w:val="-17"/>
          <w:w w:val="115"/>
        </w:rPr>
        <w:t xml:space="preserve"> </w:t>
      </w:r>
      <w:r>
        <w:rPr>
          <w:w w:val="115"/>
        </w:rPr>
        <w:t>their</w:t>
      </w:r>
      <w:r>
        <w:rPr>
          <w:spacing w:val="-18"/>
          <w:w w:val="115"/>
        </w:rPr>
        <w:t xml:space="preserve"> </w:t>
      </w:r>
      <w:r>
        <w:rPr>
          <w:rFonts w:ascii="Palatino Linotype" w:hAnsi="Palatino Linotype"/>
          <w:i/>
          <w:w w:val="115"/>
        </w:rPr>
        <w:t xml:space="preserve">application </w:t>
      </w:r>
      <w:r>
        <w:rPr>
          <w:rFonts w:ascii="Palatino Linotype" w:hAnsi="Palatino Linotype"/>
          <w:i/>
          <w:spacing w:val="-3"/>
          <w:w w:val="115"/>
        </w:rPr>
        <w:t>programming</w:t>
      </w:r>
      <w:r>
        <w:rPr>
          <w:rFonts w:ascii="Palatino Linotype" w:hAnsi="Palatino Linotype"/>
          <w:i/>
          <w:spacing w:val="-14"/>
          <w:w w:val="115"/>
        </w:rPr>
        <w:t xml:space="preserve"> </w:t>
      </w:r>
      <w:r>
        <w:rPr>
          <w:rFonts w:ascii="Palatino Linotype" w:hAnsi="Palatino Linotype"/>
          <w:i/>
          <w:w w:val="115"/>
        </w:rPr>
        <w:t>interfaces</w:t>
      </w:r>
      <w:r>
        <w:rPr>
          <w:rFonts w:ascii="Palatino Linotype" w:hAnsi="Palatino Linotype"/>
          <w:i/>
          <w:spacing w:val="-19"/>
          <w:w w:val="115"/>
        </w:rPr>
        <w:t xml:space="preserve"> </w:t>
      </w:r>
      <w:r>
        <w:rPr>
          <w:w w:val="115"/>
        </w:rPr>
        <w:t>that</w:t>
      </w:r>
      <w:r>
        <w:rPr>
          <w:spacing w:val="-20"/>
          <w:w w:val="115"/>
        </w:rPr>
        <w:t xml:space="preserve"> </w:t>
      </w:r>
      <w:r>
        <w:rPr>
          <w:w w:val="115"/>
        </w:rPr>
        <w:t>are</w:t>
      </w:r>
      <w:r>
        <w:rPr>
          <w:spacing w:val="-21"/>
          <w:w w:val="115"/>
        </w:rPr>
        <w:t xml:space="preserve"> </w:t>
      </w:r>
      <w:r>
        <w:rPr>
          <w:w w:val="115"/>
        </w:rPr>
        <w:t>so</w:t>
      </w:r>
      <w:r>
        <w:rPr>
          <w:spacing w:val="-20"/>
          <w:w w:val="115"/>
        </w:rPr>
        <w:t xml:space="preserve"> </w:t>
      </w:r>
      <w:r>
        <w:rPr>
          <w:w w:val="115"/>
        </w:rPr>
        <w:t>deeply</w:t>
      </w:r>
      <w:r>
        <w:rPr>
          <w:spacing w:val="-20"/>
          <w:w w:val="115"/>
        </w:rPr>
        <w:t xml:space="preserve"> </w:t>
      </w:r>
      <w:r>
        <w:rPr>
          <w:w w:val="115"/>
        </w:rPr>
        <w:t>entangled</w:t>
      </w:r>
      <w:r>
        <w:rPr>
          <w:spacing w:val="-20"/>
          <w:w w:val="115"/>
        </w:rPr>
        <w:t xml:space="preserve"> </w:t>
      </w:r>
      <w:r>
        <w:rPr>
          <w:w w:val="115"/>
        </w:rPr>
        <w:t>with</w:t>
      </w:r>
      <w:r>
        <w:rPr>
          <w:spacing w:val="-20"/>
          <w:w w:val="115"/>
        </w:rPr>
        <w:t xml:space="preserve"> </w:t>
      </w:r>
      <w:r>
        <w:rPr>
          <w:w w:val="115"/>
        </w:rPr>
        <w:t>payment</w:t>
      </w:r>
      <w:r>
        <w:rPr>
          <w:spacing w:val="-21"/>
          <w:w w:val="115"/>
        </w:rPr>
        <w:t xml:space="preserve"> </w:t>
      </w:r>
      <w:r>
        <w:rPr>
          <w:w w:val="115"/>
        </w:rPr>
        <w:t>applications that they are very hard to</w:t>
      </w:r>
      <w:r>
        <w:rPr>
          <w:spacing w:val="41"/>
          <w:w w:val="115"/>
        </w:rPr>
        <w:t xml:space="preserve"> </w:t>
      </w:r>
      <w:r>
        <w:rPr>
          <w:rFonts w:ascii="Arial Unicode MS" w:hAnsi="Arial Unicode MS"/>
          <w:w w:val="115"/>
        </w:rPr>
        <w:t>fi</w:t>
      </w:r>
      <w:r>
        <w:rPr>
          <w:w w:val="115"/>
        </w:rPr>
        <w:t>x.</w:t>
      </w:r>
    </w:p>
    <w:p>
      <w:pPr>
        <w:pStyle w:val="BodyText"/>
        <w:spacing w:line="204" w:lineRule="auto" w:before="83"/>
        <w:ind w:firstLine="298"/>
      </w:pPr>
      <w:r>
        <w:rPr>
          <w:w w:val="105"/>
        </w:rPr>
        <w:t xml:space="preserve">Enclaves are an attempt </w:t>
      </w:r>
      <w:r>
        <w:rPr>
          <w:spacing w:val="-3"/>
          <w:w w:val="105"/>
        </w:rPr>
        <w:t xml:space="preserve">by </w:t>
      </w:r>
      <w:r>
        <w:rPr>
          <w:w w:val="105"/>
        </w:rPr>
        <w:t xml:space="preserve">CPU vendors to provide a general purpose crypto platform: </w:t>
      </w:r>
      <w:r>
        <w:rPr>
          <w:spacing w:val="-3"/>
          <w:w w:val="105"/>
        </w:rPr>
        <w:t xml:space="preserve">we’ve </w:t>
      </w:r>
      <w:r>
        <w:rPr>
          <w:w w:val="105"/>
        </w:rPr>
        <w:t xml:space="preserve">had Arm’s TrustZone since 2004 and Intel’s SGX since 2015. They are starting to replace HSMs in payment applications,  and  also  support  private contact discovery in Signal. But they </w:t>
      </w:r>
      <w:r>
        <w:rPr>
          <w:spacing w:val="-3"/>
          <w:w w:val="105"/>
        </w:rPr>
        <w:t xml:space="preserve">have  </w:t>
      </w:r>
      <w:r>
        <w:rPr>
          <w:w w:val="105"/>
        </w:rPr>
        <w:t xml:space="preserve">been  plagued  with  problems from side-channel attacks to class breaks. </w:t>
      </w:r>
      <w:r>
        <w:rPr>
          <w:spacing w:val="-6"/>
          <w:w w:val="105"/>
        </w:rPr>
        <w:t xml:space="preserve">For </w:t>
      </w:r>
      <w:r>
        <w:rPr>
          <w:w w:val="105"/>
        </w:rPr>
        <w:t>example, if  you  can  extract  the master</w:t>
      </w:r>
      <w:r>
        <w:rPr>
          <w:spacing w:val="31"/>
          <w:w w:val="105"/>
        </w:rPr>
        <w:t xml:space="preserve"> </w:t>
      </w:r>
      <w:r>
        <w:rPr>
          <w:w w:val="105"/>
        </w:rPr>
        <w:t>secret</w:t>
      </w:r>
      <w:r>
        <w:rPr>
          <w:spacing w:val="31"/>
          <w:w w:val="105"/>
        </w:rPr>
        <w:t xml:space="preserve"> </w:t>
      </w:r>
      <w:r>
        <w:rPr>
          <w:w w:val="105"/>
        </w:rPr>
        <w:t>key</w:t>
      </w:r>
      <w:r>
        <w:rPr>
          <w:spacing w:val="31"/>
          <w:w w:val="105"/>
        </w:rPr>
        <w:t xml:space="preserve"> </w:t>
      </w:r>
      <w:r>
        <w:rPr>
          <w:w w:val="105"/>
        </w:rPr>
        <w:t>from</w:t>
      </w:r>
      <w:r>
        <w:rPr>
          <w:spacing w:val="31"/>
          <w:w w:val="105"/>
        </w:rPr>
        <w:t xml:space="preserve"> </w:t>
      </w:r>
      <w:r>
        <w:rPr>
          <w:w w:val="105"/>
        </w:rPr>
        <w:t>an</w:t>
      </w:r>
      <w:r>
        <w:rPr>
          <w:spacing w:val="31"/>
          <w:w w:val="105"/>
        </w:rPr>
        <w:t xml:space="preserve"> </w:t>
      </w:r>
      <w:r>
        <w:rPr>
          <w:w w:val="105"/>
        </w:rPr>
        <w:t>SGX</w:t>
      </w:r>
      <w:r>
        <w:rPr>
          <w:spacing w:val="31"/>
          <w:w w:val="105"/>
        </w:rPr>
        <w:t xml:space="preserve"> </w:t>
      </w:r>
      <w:r>
        <w:rPr>
          <w:w w:val="105"/>
        </w:rPr>
        <w:t>chip,</w:t>
      </w:r>
      <w:r>
        <w:rPr>
          <w:spacing w:val="31"/>
          <w:w w:val="105"/>
        </w:rPr>
        <w:t xml:space="preserve"> </w:t>
      </w:r>
      <w:r>
        <w:rPr>
          <w:w w:val="105"/>
        </w:rPr>
        <w:t>you</w:t>
      </w:r>
      <w:r>
        <w:rPr>
          <w:spacing w:val="31"/>
          <w:w w:val="105"/>
        </w:rPr>
        <w:t xml:space="preserve"> </w:t>
      </w:r>
      <w:r>
        <w:rPr>
          <w:w w:val="105"/>
        </w:rPr>
        <w:t>can</w:t>
      </w:r>
      <w:r>
        <w:rPr>
          <w:spacing w:val="32"/>
          <w:w w:val="105"/>
        </w:rPr>
        <w:t xml:space="preserve"> </w:t>
      </w:r>
      <w:r>
        <w:rPr>
          <w:w w:val="105"/>
        </w:rPr>
        <w:t>break</w:t>
      </w:r>
      <w:r>
        <w:rPr>
          <w:spacing w:val="31"/>
          <w:w w:val="105"/>
        </w:rPr>
        <w:t xml:space="preserve"> </w:t>
      </w:r>
      <w:r>
        <w:rPr>
          <w:w w:val="105"/>
        </w:rPr>
        <w:t>the</w:t>
      </w:r>
      <w:r>
        <w:rPr>
          <w:spacing w:val="31"/>
          <w:w w:val="105"/>
        </w:rPr>
        <w:t xml:space="preserve"> </w:t>
      </w:r>
      <w:r>
        <w:rPr>
          <w:w w:val="105"/>
        </w:rPr>
        <w:t>whole</w:t>
      </w:r>
      <w:r>
        <w:rPr>
          <w:spacing w:val="31"/>
          <w:w w:val="105"/>
        </w:rPr>
        <w:t xml:space="preserve"> </w:t>
      </w:r>
      <w:r>
        <w:rPr>
          <w:w w:val="105"/>
        </w:rPr>
        <w:t>ecosystem.</w:t>
      </w:r>
    </w:p>
    <w:p>
      <w:pPr>
        <w:pStyle w:val="BodyText"/>
        <w:spacing w:line="201" w:lineRule="auto" w:before="74"/>
        <w:ind w:firstLine="298"/>
      </w:pPr>
      <w:r>
        <w:rPr>
          <w:spacing w:val="-3"/>
          <w:w w:val="115"/>
        </w:rPr>
        <w:t xml:space="preserve">Finally, </w:t>
      </w:r>
      <w:r>
        <w:rPr>
          <w:w w:val="115"/>
        </w:rPr>
        <w:t>for a quite di</w:t>
      </w:r>
      <w:r>
        <w:rPr>
          <w:rFonts w:ascii="Arial Unicode MS" w:hAnsi="Arial Unicode MS"/>
          <w:w w:val="115"/>
        </w:rPr>
        <w:t>ff</w:t>
      </w:r>
      <w:r>
        <w:rPr>
          <w:w w:val="115"/>
        </w:rPr>
        <w:t xml:space="preserve">erent kind of trusted computer, </w:t>
      </w:r>
      <w:r>
        <w:rPr>
          <w:spacing w:val="-3"/>
          <w:w w:val="115"/>
        </w:rPr>
        <w:t xml:space="preserve">we </w:t>
      </w:r>
      <w:r>
        <w:rPr>
          <w:w w:val="115"/>
        </w:rPr>
        <w:t>look at Bitcoin. This</w:t>
      </w:r>
      <w:r>
        <w:rPr>
          <w:spacing w:val="-18"/>
          <w:w w:val="115"/>
        </w:rPr>
        <w:t xml:space="preserve"> </w:t>
      </w:r>
      <w:r>
        <w:rPr>
          <w:w w:val="115"/>
        </w:rPr>
        <w:t>is</w:t>
      </w:r>
      <w:r>
        <w:rPr>
          <w:spacing w:val="-17"/>
          <w:w w:val="115"/>
        </w:rPr>
        <w:t xml:space="preserve"> </w:t>
      </w:r>
      <w:r>
        <w:rPr>
          <w:w w:val="115"/>
        </w:rPr>
        <w:t>a</w:t>
      </w:r>
      <w:r>
        <w:rPr>
          <w:spacing w:val="-17"/>
          <w:w w:val="115"/>
        </w:rPr>
        <w:t xml:space="preserve"> </w:t>
      </w:r>
      <w:r>
        <w:rPr>
          <w:w w:val="115"/>
        </w:rPr>
        <w:t>project,</w:t>
      </w:r>
      <w:r>
        <w:rPr>
          <w:spacing w:val="-13"/>
          <w:w w:val="115"/>
        </w:rPr>
        <w:t xml:space="preserve"> </w:t>
      </w:r>
      <w:r>
        <w:rPr>
          <w:w w:val="115"/>
        </w:rPr>
        <w:t>since</w:t>
      </w:r>
      <w:r>
        <w:rPr>
          <w:spacing w:val="-18"/>
          <w:w w:val="115"/>
        </w:rPr>
        <w:t xml:space="preserve"> </w:t>
      </w:r>
      <w:r>
        <w:rPr>
          <w:w w:val="115"/>
        </w:rPr>
        <w:t>2009,</w:t>
      </w:r>
      <w:r>
        <w:rPr>
          <w:spacing w:val="-13"/>
          <w:w w:val="115"/>
        </w:rPr>
        <w:t xml:space="preserve"> </w:t>
      </w:r>
      <w:r>
        <w:rPr>
          <w:w w:val="115"/>
        </w:rPr>
        <w:t>to</w:t>
      </w:r>
      <w:r>
        <w:rPr>
          <w:spacing w:val="-17"/>
          <w:w w:val="115"/>
        </w:rPr>
        <w:t xml:space="preserve"> </w:t>
      </w:r>
      <w:r>
        <w:rPr>
          <w:w w:val="115"/>
        </w:rPr>
        <w:t>create</w:t>
      </w:r>
      <w:r>
        <w:rPr>
          <w:spacing w:val="-17"/>
          <w:w w:val="115"/>
        </w:rPr>
        <w:t xml:space="preserve"> </w:t>
      </w:r>
      <w:r>
        <w:rPr>
          <w:w w:val="115"/>
        </w:rPr>
        <w:t>a</w:t>
      </w:r>
      <w:r>
        <w:rPr>
          <w:spacing w:val="-17"/>
          <w:w w:val="115"/>
        </w:rPr>
        <w:t xml:space="preserve"> </w:t>
      </w:r>
      <w:r>
        <w:rPr>
          <w:w w:val="115"/>
        </w:rPr>
        <w:t>digital</w:t>
      </w:r>
      <w:r>
        <w:rPr>
          <w:spacing w:val="-17"/>
          <w:w w:val="115"/>
        </w:rPr>
        <w:t xml:space="preserve"> </w:t>
      </w:r>
      <w:r>
        <w:rPr>
          <w:w w:val="115"/>
        </w:rPr>
        <w:t>currency</w:t>
      </w:r>
      <w:r>
        <w:rPr>
          <w:spacing w:val="-17"/>
          <w:w w:val="115"/>
        </w:rPr>
        <w:t xml:space="preserve"> </w:t>
      </w:r>
      <w:r>
        <w:rPr>
          <w:w w:val="115"/>
        </w:rPr>
        <w:t>based</w:t>
      </w:r>
      <w:r>
        <w:rPr>
          <w:spacing w:val="-17"/>
          <w:w w:val="115"/>
        </w:rPr>
        <w:t xml:space="preserve"> </w:t>
      </w:r>
      <w:r>
        <w:rPr>
          <w:w w:val="115"/>
        </w:rPr>
        <w:t>on</w:t>
      </w:r>
      <w:r>
        <w:rPr>
          <w:spacing w:val="-16"/>
          <w:w w:val="115"/>
        </w:rPr>
        <w:t xml:space="preserve"> </w:t>
      </w:r>
      <w:r>
        <w:rPr>
          <w:w w:val="115"/>
        </w:rPr>
        <w:t>a</w:t>
      </w:r>
      <w:r>
        <w:rPr>
          <w:spacing w:val="-17"/>
          <w:w w:val="115"/>
        </w:rPr>
        <w:t xml:space="preserve"> </w:t>
      </w:r>
      <w:r>
        <w:rPr>
          <w:w w:val="115"/>
        </w:rPr>
        <w:t>shared</w:t>
      </w:r>
      <w:r>
        <w:rPr>
          <w:spacing w:val="-18"/>
          <w:w w:val="115"/>
        </w:rPr>
        <w:t xml:space="preserve"> </w:t>
      </w:r>
      <w:r>
        <w:rPr>
          <w:w w:val="115"/>
        </w:rPr>
        <w:t>ledger that</w:t>
      </w:r>
      <w:r>
        <w:rPr>
          <w:spacing w:val="-11"/>
          <w:w w:val="115"/>
        </w:rPr>
        <w:t xml:space="preserve"> </w:t>
      </w:r>
      <w:r>
        <w:rPr>
          <w:w w:val="115"/>
        </w:rPr>
        <w:t>emerges</w:t>
      </w:r>
      <w:r>
        <w:rPr>
          <w:spacing w:val="-11"/>
          <w:w w:val="115"/>
        </w:rPr>
        <w:t xml:space="preserve"> </w:t>
      </w:r>
      <w:r>
        <w:rPr>
          <w:w w:val="115"/>
        </w:rPr>
        <w:t>using</w:t>
      </w:r>
      <w:r>
        <w:rPr>
          <w:spacing w:val="-11"/>
          <w:w w:val="115"/>
        </w:rPr>
        <w:t xml:space="preserve"> </w:t>
      </w:r>
      <w:r>
        <w:rPr>
          <w:w w:val="115"/>
        </w:rPr>
        <w:t>cryptographic</w:t>
      </w:r>
      <w:r>
        <w:rPr>
          <w:spacing w:val="-11"/>
          <w:w w:val="115"/>
        </w:rPr>
        <w:t xml:space="preserve"> </w:t>
      </w:r>
      <w:r>
        <w:rPr>
          <w:w w:val="115"/>
        </w:rPr>
        <w:t>mechanisms</w:t>
      </w:r>
      <w:r>
        <w:rPr>
          <w:spacing w:val="-11"/>
          <w:w w:val="115"/>
        </w:rPr>
        <w:t xml:space="preserve"> </w:t>
      </w:r>
      <w:r>
        <w:rPr>
          <w:w w:val="115"/>
        </w:rPr>
        <w:t>from</w:t>
      </w:r>
      <w:r>
        <w:rPr>
          <w:spacing w:val="-11"/>
          <w:w w:val="115"/>
        </w:rPr>
        <w:t xml:space="preserve"> </w:t>
      </w:r>
      <w:r>
        <w:rPr>
          <w:w w:val="115"/>
        </w:rPr>
        <w:t>the</w:t>
      </w:r>
      <w:r>
        <w:rPr>
          <w:spacing w:val="-11"/>
          <w:w w:val="115"/>
        </w:rPr>
        <w:t xml:space="preserve"> </w:t>
      </w:r>
      <w:r>
        <w:rPr>
          <w:w w:val="115"/>
        </w:rPr>
        <w:t>cooperation</w:t>
      </w:r>
      <w:r>
        <w:rPr>
          <w:spacing w:val="-11"/>
          <w:w w:val="115"/>
        </w:rPr>
        <w:t xml:space="preserve"> </w:t>
      </w:r>
      <w:r>
        <w:rPr>
          <w:w w:val="115"/>
        </w:rPr>
        <w:t>of</w:t>
      </w:r>
      <w:r>
        <w:rPr>
          <w:spacing w:val="-11"/>
          <w:w w:val="115"/>
        </w:rPr>
        <w:t xml:space="preserve"> </w:t>
      </w:r>
      <w:r>
        <w:rPr>
          <w:spacing w:val="-3"/>
          <w:w w:val="115"/>
        </w:rPr>
        <w:t xml:space="preserve">mutually </w:t>
      </w:r>
      <w:r>
        <w:rPr>
          <w:w w:val="115"/>
        </w:rPr>
        <w:t>mistrustful</w:t>
      </w:r>
      <w:r>
        <w:rPr>
          <w:spacing w:val="-11"/>
          <w:w w:val="115"/>
        </w:rPr>
        <w:t xml:space="preserve"> </w:t>
      </w:r>
      <w:r>
        <w:rPr>
          <w:w w:val="115"/>
        </w:rPr>
        <w:t>parties.</w:t>
      </w:r>
      <w:r>
        <w:rPr>
          <w:spacing w:val="25"/>
          <w:w w:val="115"/>
        </w:rPr>
        <w:t xml:space="preserve"> </w:t>
      </w:r>
      <w:r>
        <w:rPr>
          <w:w w:val="115"/>
        </w:rPr>
        <w:t>Many</w:t>
      </w:r>
      <w:r>
        <w:rPr>
          <w:spacing w:val="-11"/>
          <w:w w:val="115"/>
        </w:rPr>
        <w:t xml:space="preserve"> </w:t>
      </w:r>
      <w:r>
        <w:rPr>
          <w:w w:val="115"/>
        </w:rPr>
        <w:t>of</w:t>
      </w:r>
      <w:r>
        <w:rPr>
          <w:spacing w:val="-11"/>
          <w:w w:val="115"/>
        </w:rPr>
        <w:t xml:space="preserve"> </w:t>
      </w:r>
      <w:r>
        <w:rPr>
          <w:w w:val="115"/>
        </w:rPr>
        <w:t>the</w:t>
      </w:r>
      <w:r>
        <w:rPr>
          <w:spacing w:val="-10"/>
          <w:w w:val="115"/>
        </w:rPr>
        <w:t xml:space="preserve"> </w:t>
      </w:r>
      <w:r>
        <w:rPr>
          <w:w w:val="115"/>
        </w:rPr>
        <w:t>stakeholders</w:t>
      </w:r>
      <w:r>
        <w:rPr>
          <w:spacing w:val="-11"/>
          <w:w w:val="115"/>
        </w:rPr>
        <w:t xml:space="preserve"> </w:t>
      </w:r>
      <w:r>
        <w:rPr>
          <w:w w:val="115"/>
        </w:rPr>
        <w:t>are</w:t>
      </w:r>
      <w:r>
        <w:rPr>
          <w:spacing w:val="-11"/>
          <w:w w:val="115"/>
        </w:rPr>
        <w:t xml:space="preserve"> </w:t>
      </w:r>
      <w:r>
        <w:rPr>
          <w:w w:val="115"/>
        </w:rPr>
        <w:t>far</w:t>
      </w:r>
      <w:r>
        <w:rPr>
          <w:spacing w:val="-11"/>
          <w:w w:val="115"/>
        </w:rPr>
        <w:t xml:space="preserve"> </w:t>
      </w:r>
      <w:r>
        <w:rPr>
          <w:w w:val="115"/>
        </w:rPr>
        <w:t>from</w:t>
      </w:r>
      <w:r>
        <w:rPr>
          <w:spacing w:val="-11"/>
          <w:w w:val="115"/>
        </w:rPr>
        <w:t xml:space="preserve"> </w:t>
      </w:r>
      <w:r>
        <w:rPr>
          <w:spacing w:val="-3"/>
          <w:w w:val="115"/>
        </w:rPr>
        <w:t>trustworthy,</w:t>
      </w:r>
      <w:r>
        <w:rPr>
          <w:spacing w:val="-6"/>
          <w:w w:val="115"/>
        </w:rPr>
        <w:t xml:space="preserve"> </w:t>
      </w:r>
      <w:r>
        <w:rPr>
          <w:w w:val="115"/>
        </w:rPr>
        <w:t>and</w:t>
      </w:r>
      <w:r>
        <w:rPr>
          <w:spacing w:val="-11"/>
          <w:w w:val="115"/>
        </w:rPr>
        <w:t xml:space="preserve"> </w:t>
      </w:r>
      <w:r>
        <w:rPr>
          <w:w w:val="115"/>
        </w:rPr>
        <w:t xml:space="preserve">there are dominant players at several levels in the technology stack. </w:t>
      </w:r>
      <w:r>
        <w:rPr>
          <w:spacing w:val="-6"/>
          <w:w w:val="115"/>
        </w:rPr>
        <w:t xml:space="preserve">Yet </w:t>
      </w:r>
      <w:r>
        <w:rPr>
          <w:w w:val="115"/>
        </w:rPr>
        <w:t>a trusted computer has somehow emerged, thanks to a combination of cryptography</w:t>
      </w:r>
      <w:r>
        <w:rPr>
          <w:spacing w:val="-25"/>
          <w:w w:val="115"/>
        </w:rPr>
        <w:t xml:space="preserve"> </w:t>
      </w:r>
      <w:r>
        <w:rPr>
          <w:w w:val="115"/>
        </w:rPr>
        <w:t xml:space="preserve">and economic incentives, and has kept going despite the huge amounts of money that could </w:t>
      </w:r>
      <w:r>
        <w:rPr>
          <w:spacing w:val="2"/>
          <w:w w:val="115"/>
        </w:rPr>
        <w:t xml:space="preserve">be </w:t>
      </w:r>
      <w:r>
        <w:rPr>
          <w:w w:val="115"/>
        </w:rPr>
        <w:t>taken in a successful</w:t>
      </w:r>
      <w:r>
        <w:rPr>
          <w:spacing w:val="41"/>
          <w:w w:val="115"/>
        </w:rPr>
        <w:t xml:space="preserve"> </w:t>
      </w:r>
      <w:r>
        <w:rPr>
          <w:w w:val="115"/>
        </w:rPr>
        <w:t>attack.</w:t>
      </w:r>
    </w:p>
    <w:p>
      <w:pPr>
        <w:pStyle w:val="BodyText"/>
        <w:spacing w:line="192" w:lineRule="auto" w:before="113"/>
        <w:ind w:firstLine="298"/>
      </w:pPr>
      <w:r>
        <w:rPr>
          <w:w w:val="115"/>
        </w:rPr>
        <w:t xml:space="preserve">It may </w:t>
      </w:r>
      <w:r>
        <w:rPr>
          <w:spacing w:val="2"/>
          <w:w w:val="115"/>
        </w:rPr>
        <w:t xml:space="preserve">be </w:t>
      </w:r>
      <w:r>
        <w:rPr>
          <w:w w:val="115"/>
        </w:rPr>
        <w:t xml:space="preserve">useful to bring together in one chapter the trusted platforms      of both bankers and gangsters, so </w:t>
      </w:r>
      <w:r>
        <w:rPr>
          <w:spacing w:val="-3"/>
          <w:w w:val="115"/>
        </w:rPr>
        <w:t xml:space="preserve">we </w:t>
      </w:r>
      <w:r>
        <w:rPr>
          <w:w w:val="115"/>
        </w:rPr>
        <w:t xml:space="preserve">can contrast them. Some striking facts emerge. </w:t>
      </w:r>
      <w:r>
        <w:rPr>
          <w:spacing w:val="-6"/>
          <w:w w:val="115"/>
        </w:rPr>
        <w:t xml:space="preserve">For </w:t>
      </w:r>
      <w:r>
        <w:rPr>
          <w:w w:val="115"/>
        </w:rPr>
        <w:t xml:space="preserve">example, the best attempts of the top technology companies to produce trusted computers </w:t>
      </w:r>
      <w:r>
        <w:rPr>
          <w:spacing w:val="-3"/>
          <w:w w:val="115"/>
        </w:rPr>
        <w:t xml:space="preserve">have </w:t>
      </w:r>
      <w:r>
        <w:rPr>
          <w:w w:val="115"/>
        </w:rPr>
        <w:t xml:space="preserve">produced </w:t>
      </w:r>
      <w:r>
        <w:rPr>
          <w:rFonts w:ascii="Arial Unicode MS" w:hAnsi="Arial Unicode MS"/>
          <w:spacing w:val="-3"/>
          <w:w w:val="115"/>
        </w:rPr>
        <w:t>ﬂ</w:t>
      </w:r>
      <w:r>
        <w:rPr>
          <w:spacing w:val="-3"/>
          <w:w w:val="115"/>
        </w:rPr>
        <w:t xml:space="preserve">awed </w:t>
      </w:r>
      <w:r>
        <w:rPr>
          <w:w w:val="115"/>
        </w:rPr>
        <w:t xml:space="preserve">products, while the gangsters seem to </w:t>
      </w:r>
      <w:r>
        <w:rPr>
          <w:spacing w:val="-3"/>
          <w:w w:val="115"/>
        </w:rPr>
        <w:t xml:space="preserve">have </w:t>
      </w:r>
      <w:r>
        <w:rPr>
          <w:w w:val="115"/>
        </w:rPr>
        <w:t xml:space="preserve">created something that works </w:t>
      </w:r>
      <w:r>
        <w:rPr>
          <w:w w:val="90"/>
        </w:rPr>
        <w:t xml:space="preserve">– </w:t>
      </w:r>
      <w:r>
        <w:rPr>
          <w:w w:val="115"/>
        </w:rPr>
        <w:t>at least for</w:t>
      </w:r>
      <w:r>
        <w:rPr>
          <w:spacing w:val="46"/>
          <w:w w:val="115"/>
        </w:rPr>
        <w:t xml:space="preserve"> </w:t>
      </w:r>
      <w:r>
        <w:rPr>
          <w:w w:val="115"/>
        </w:rPr>
        <w:t>now.</w:t>
      </w:r>
    </w:p>
    <w:p>
      <w:pPr>
        <w:pStyle w:val="BodyText"/>
        <w:spacing w:before="13"/>
        <w:ind w:left="0" w:right="0"/>
        <w:jc w:val="left"/>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spacing w:val="-3"/>
          <w:w w:val="130"/>
        </w:rPr>
        <w:t>Full-disk</w:t>
      </w:r>
      <w:r>
        <w:rPr>
          <w:spacing w:val="51"/>
          <w:w w:val="130"/>
        </w:rPr>
        <w:t xml:space="preserve"> </w:t>
      </w:r>
      <w:r>
        <w:rPr>
          <w:w w:val="130"/>
        </w:rPr>
        <w:t>encryption</w:t>
      </w:r>
    </w:p>
    <w:p>
      <w:pPr>
        <w:pStyle w:val="BodyText"/>
        <w:spacing w:line="204" w:lineRule="auto" w:before="243"/>
      </w:pPr>
      <w:r>
        <w:rPr>
          <w:w w:val="115"/>
        </w:rPr>
        <w:t xml:space="preserve">The idea behind </w:t>
      </w:r>
      <w:r>
        <w:rPr>
          <w:rFonts w:ascii="Palatino Linotype" w:hAnsi="Palatino Linotype"/>
          <w:i/>
          <w:w w:val="115"/>
        </w:rPr>
        <w:t xml:space="preserve">full-disk encryption </w:t>
      </w:r>
      <w:r>
        <w:rPr>
          <w:w w:val="115"/>
        </w:rPr>
        <w:t xml:space="preserve">(FDE) is simple. </w:t>
      </w:r>
      <w:r>
        <w:rPr>
          <w:spacing w:val="-6"/>
          <w:w w:val="115"/>
        </w:rPr>
        <w:t xml:space="preserve">You </w:t>
      </w:r>
      <w:r>
        <w:rPr>
          <w:w w:val="115"/>
        </w:rPr>
        <w:t xml:space="preserve">encrypt data as </w:t>
      </w:r>
      <w:r>
        <w:rPr/>
        <w:t xml:space="preserve">it’s </w:t>
      </w:r>
      <w:r>
        <w:rPr>
          <w:w w:val="115"/>
        </w:rPr>
        <w:t xml:space="preserve">written to disk, and do decryption as </w:t>
      </w:r>
      <w:r>
        <w:rPr/>
        <w:t xml:space="preserve">it’s </w:t>
      </w:r>
      <w:r>
        <w:rPr>
          <w:w w:val="115"/>
        </w:rPr>
        <w:t>read again. The key depends  on</w:t>
      </w:r>
      <w:r>
        <w:rPr>
          <w:spacing w:val="13"/>
          <w:w w:val="115"/>
        </w:rPr>
        <w:t xml:space="preserve"> </w:t>
      </w:r>
      <w:r>
        <w:rPr>
          <w:w w:val="115"/>
        </w:rPr>
        <w:t>an</w:t>
      </w:r>
      <w:r>
        <w:rPr>
          <w:spacing w:val="14"/>
          <w:w w:val="115"/>
        </w:rPr>
        <w:t xml:space="preserve"> </w:t>
      </w:r>
      <w:r>
        <w:rPr>
          <w:w w:val="115"/>
        </w:rPr>
        <w:t>initial</w:t>
      </w:r>
      <w:r>
        <w:rPr>
          <w:spacing w:val="14"/>
          <w:w w:val="115"/>
        </w:rPr>
        <w:t xml:space="preserve"> </w:t>
      </w:r>
      <w:r>
        <w:rPr>
          <w:w w:val="115"/>
        </w:rPr>
        <w:t>authentication</w:t>
      </w:r>
      <w:r>
        <w:rPr>
          <w:spacing w:val="14"/>
          <w:w w:val="115"/>
        </w:rPr>
        <w:t xml:space="preserve"> </w:t>
      </w:r>
      <w:r>
        <w:rPr>
          <w:w w:val="115"/>
        </w:rPr>
        <w:t>step</w:t>
      </w:r>
      <w:r>
        <w:rPr>
          <w:spacing w:val="14"/>
          <w:w w:val="115"/>
        </w:rPr>
        <w:t xml:space="preserve"> </w:t>
      </w:r>
      <w:r>
        <w:rPr>
          <w:w w:val="115"/>
        </w:rPr>
        <w:t>such</w:t>
      </w:r>
      <w:r>
        <w:rPr>
          <w:spacing w:val="14"/>
          <w:w w:val="115"/>
        </w:rPr>
        <w:t xml:space="preserve"> </w:t>
      </w:r>
      <w:r>
        <w:rPr>
          <w:w w:val="115"/>
        </w:rPr>
        <w:t>as</w:t>
      </w:r>
      <w:r>
        <w:rPr>
          <w:spacing w:val="14"/>
          <w:w w:val="115"/>
        </w:rPr>
        <w:t xml:space="preserve"> </w:t>
      </w:r>
      <w:r>
        <w:rPr>
          <w:w w:val="115"/>
        </w:rPr>
        <w:t>a</w:t>
      </w:r>
      <w:r>
        <w:rPr>
          <w:spacing w:val="14"/>
          <w:w w:val="115"/>
        </w:rPr>
        <w:t xml:space="preserve"> </w:t>
      </w:r>
      <w:r>
        <w:rPr>
          <w:w w:val="115"/>
        </w:rPr>
        <w:t>password,</w:t>
      </w:r>
      <w:r>
        <w:rPr>
          <w:spacing w:val="17"/>
          <w:w w:val="115"/>
        </w:rPr>
        <w:t xml:space="preserve"> </w:t>
      </w:r>
      <w:r>
        <w:rPr>
          <w:w w:val="115"/>
        </w:rPr>
        <w:t>which</w:t>
      </w:r>
      <w:r>
        <w:rPr>
          <w:spacing w:val="13"/>
          <w:w w:val="115"/>
        </w:rPr>
        <w:t xml:space="preserve"> </w:t>
      </w:r>
      <w:r>
        <w:rPr>
          <w:w w:val="115"/>
        </w:rPr>
        <w:t>is</w:t>
      </w:r>
      <w:r>
        <w:rPr>
          <w:spacing w:val="14"/>
          <w:w w:val="115"/>
        </w:rPr>
        <w:t xml:space="preserve"> </w:t>
      </w:r>
      <w:r>
        <w:rPr>
          <w:w w:val="115"/>
        </w:rPr>
        <w:t>forgotten</w:t>
      </w:r>
      <w:r>
        <w:rPr>
          <w:spacing w:val="14"/>
          <w:w w:val="115"/>
        </w:rPr>
        <w:t xml:space="preserve"> </w:t>
      </w:r>
      <w:r>
        <w:rPr>
          <w:w w:val="115"/>
        </w:rPr>
        <w:t>when</w:t>
      </w:r>
    </w:p>
    <w:p>
      <w:pPr>
        <w:spacing w:after="0" w:line="204" w:lineRule="auto"/>
        <w:sectPr>
          <w:headerReference w:type="default" r:id="rId5"/>
          <w:footerReference w:type="default" r:id="rId6"/>
          <w:pgSz w:w="11900" w:h="16840"/>
          <w:pgMar w:header="1764" w:footer="1776" w:top="2020" w:bottom="1960" w:left="1680" w:right="1680"/>
          <w:pgNumType w:start="607"/>
        </w:sectPr>
      </w:pPr>
    </w:p>
    <w:p>
      <w:pPr>
        <w:pStyle w:val="BodyText"/>
        <w:spacing w:before="11"/>
        <w:ind w:left="0" w:right="0"/>
        <w:jc w:val="left"/>
        <w:rPr>
          <w:sz w:val="27"/>
        </w:rPr>
      </w:pPr>
    </w:p>
    <w:p>
      <w:pPr>
        <w:pStyle w:val="BodyText"/>
        <w:spacing w:line="194" w:lineRule="auto" w:before="105"/>
      </w:pPr>
      <w:r>
        <w:rPr>
          <w:w w:val="115"/>
        </w:rPr>
        <w:t>the machine sleeps or is switched o</w:t>
      </w:r>
      <w:r>
        <w:rPr>
          <w:rFonts w:ascii="Arial Unicode MS" w:hAnsi="Arial Unicode MS"/>
          <w:w w:val="115"/>
        </w:rPr>
        <w:t>ff</w:t>
      </w:r>
      <w:r>
        <w:rPr>
          <w:w w:val="115"/>
        </w:rPr>
        <w:t xml:space="preserve">. So if a doctor leaves their laptop on a train, only the hardware is lost; the medical records are not. FDE has become a regulatory requirement in many industries. In Europe, privacy regulators generally see the loss of machines with FDE as not serious enough to attract  a </w:t>
      </w:r>
      <w:r>
        <w:rPr>
          <w:rFonts w:ascii="Arial Unicode MS" w:hAnsi="Arial Unicode MS"/>
          <w:w w:val="115"/>
        </w:rPr>
        <w:t>fi</w:t>
      </w:r>
      <w:r>
        <w:rPr>
          <w:w w:val="115"/>
        </w:rPr>
        <w:t>ne or to need mandatory noti</w:t>
      </w:r>
      <w:r>
        <w:rPr>
          <w:rFonts w:ascii="Arial Unicode MS" w:hAnsi="Arial Unicode MS"/>
          <w:w w:val="115"/>
        </w:rPr>
        <w:t>fi</w:t>
      </w:r>
      <w:r>
        <w:rPr>
          <w:w w:val="115"/>
        </w:rPr>
        <w:t>cation of data subjects. Many phones and laptops</w:t>
      </w:r>
      <w:r>
        <w:rPr>
          <w:spacing w:val="-20"/>
          <w:w w:val="115"/>
        </w:rPr>
        <w:t xml:space="preserve"> </w:t>
      </w:r>
      <w:r>
        <w:rPr>
          <w:w w:val="115"/>
        </w:rPr>
        <w:t>come</w:t>
      </w:r>
      <w:r>
        <w:rPr>
          <w:spacing w:val="-19"/>
          <w:w w:val="115"/>
        </w:rPr>
        <w:t xml:space="preserve"> </w:t>
      </w:r>
      <w:r>
        <w:rPr>
          <w:w w:val="115"/>
        </w:rPr>
        <w:t>with</w:t>
      </w:r>
      <w:r>
        <w:rPr>
          <w:spacing w:val="-19"/>
          <w:w w:val="115"/>
        </w:rPr>
        <w:t xml:space="preserve"> </w:t>
      </w:r>
      <w:r>
        <w:rPr>
          <w:w w:val="115"/>
        </w:rPr>
        <w:t>FDE;</w:t>
      </w:r>
      <w:r>
        <w:rPr>
          <w:spacing w:val="-20"/>
          <w:w w:val="115"/>
        </w:rPr>
        <w:t xml:space="preserve"> </w:t>
      </w:r>
      <w:r>
        <w:rPr>
          <w:w w:val="115"/>
        </w:rPr>
        <w:t>with</w:t>
      </w:r>
      <w:r>
        <w:rPr>
          <w:spacing w:val="-19"/>
          <w:w w:val="115"/>
        </w:rPr>
        <w:t xml:space="preserve"> </w:t>
      </w:r>
      <w:r>
        <w:rPr>
          <w:w w:val="115"/>
        </w:rPr>
        <w:t>some</w:t>
      </w:r>
      <w:r>
        <w:rPr>
          <w:spacing w:val="-19"/>
          <w:w w:val="115"/>
        </w:rPr>
        <w:t xml:space="preserve"> </w:t>
      </w:r>
      <w:r>
        <w:rPr/>
        <w:t>it’s</w:t>
      </w:r>
      <w:r>
        <w:rPr>
          <w:spacing w:val="-12"/>
        </w:rPr>
        <w:t xml:space="preserve"> </w:t>
      </w:r>
      <w:r>
        <w:rPr>
          <w:w w:val="115"/>
        </w:rPr>
        <w:t>enabled</w:t>
      </w:r>
      <w:r>
        <w:rPr>
          <w:spacing w:val="-19"/>
          <w:w w:val="115"/>
        </w:rPr>
        <w:t xml:space="preserve"> </w:t>
      </w:r>
      <w:r>
        <w:rPr>
          <w:spacing w:val="-3"/>
          <w:w w:val="115"/>
        </w:rPr>
        <w:t>by</w:t>
      </w:r>
      <w:r>
        <w:rPr>
          <w:spacing w:val="-20"/>
          <w:w w:val="115"/>
        </w:rPr>
        <w:t xml:space="preserve"> </w:t>
      </w:r>
      <w:r>
        <w:rPr>
          <w:w w:val="115"/>
        </w:rPr>
        <w:t>default</w:t>
      </w:r>
      <w:r>
        <w:rPr>
          <w:spacing w:val="-19"/>
          <w:w w:val="115"/>
        </w:rPr>
        <w:t xml:space="preserve"> </w:t>
      </w:r>
      <w:r>
        <w:rPr>
          <w:w w:val="115"/>
        </w:rPr>
        <w:t>(Android)</w:t>
      </w:r>
      <w:r>
        <w:rPr>
          <w:spacing w:val="-19"/>
          <w:w w:val="115"/>
        </w:rPr>
        <w:t xml:space="preserve"> </w:t>
      </w:r>
      <w:r>
        <w:rPr>
          <w:w w:val="115"/>
        </w:rPr>
        <w:t>while</w:t>
      </w:r>
      <w:r>
        <w:rPr>
          <w:spacing w:val="-20"/>
          <w:w w:val="115"/>
        </w:rPr>
        <w:t xml:space="preserve"> </w:t>
      </w:r>
      <w:r>
        <w:rPr>
          <w:w w:val="115"/>
        </w:rPr>
        <w:t>with others it just takes a click</w:t>
      </w:r>
      <w:r>
        <w:rPr>
          <w:spacing w:val="36"/>
          <w:w w:val="115"/>
        </w:rPr>
        <w:t xml:space="preserve"> </w:t>
      </w:r>
      <w:r>
        <w:rPr>
          <w:w w:val="115"/>
        </w:rPr>
        <w:t>(Mac).</w:t>
      </w:r>
    </w:p>
    <w:p>
      <w:pPr>
        <w:pStyle w:val="BodyText"/>
        <w:spacing w:line="199" w:lineRule="auto" w:before="102"/>
        <w:ind w:firstLine="298"/>
      </w:pPr>
      <w:r>
        <w:rPr>
          <w:w w:val="110"/>
        </w:rPr>
        <w:t xml:space="preserve">Scratch a little under the surface, though, and </w:t>
      </w:r>
      <w:r>
        <w:rPr>
          <w:w w:val="105"/>
        </w:rPr>
        <w:t xml:space="preserve">there’s </w:t>
      </w:r>
      <w:r>
        <w:rPr>
          <w:w w:val="110"/>
        </w:rPr>
        <w:t xml:space="preserve">a wide variance </w:t>
      </w:r>
      <w:r>
        <w:rPr>
          <w:spacing w:val="-6"/>
          <w:w w:val="110"/>
        </w:rPr>
        <w:t xml:space="preserve">in </w:t>
      </w:r>
      <w:r>
        <w:rPr>
          <w:spacing w:val="-3"/>
          <w:w w:val="110"/>
        </w:rPr>
        <w:t>quality.</w:t>
      </w:r>
      <w:r>
        <w:rPr>
          <w:spacing w:val="51"/>
          <w:w w:val="110"/>
        </w:rPr>
        <w:t xml:space="preserve"> </w:t>
      </w:r>
      <w:r>
        <w:rPr>
          <w:spacing w:val="-5"/>
          <w:w w:val="110"/>
        </w:rPr>
        <w:t xml:space="preserve">From  </w:t>
      </w:r>
      <w:r>
        <w:rPr>
          <w:w w:val="110"/>
        </w:rPr>
        <w:t xml:space="preserve">the early days of hard disks in 1980s,  software FDE products  were available but imposed a performance </w:t>
      </w:r>
      <w:r>
        <w:rPr>
          <w:spacing w:val="-3"/>
          <w:w w:val="110"/>
        </w:rPr>
        <w:t xml:space="preserve">penalty,  </w:t>
      </w:r>
      <w:r>
        <w:rPr>
          <w:w w:val="110"/>
        </w:rPr>
        <w:t>while  hardware  products cost more and were export-controlled. The engineering isn’t trivial,  as you  need a platform on which to run the initial authentication step. Early products o</w:t>
      </w:r>
      <w:r>
        <w:rPr>
          <w:rFonts w:ascii="Arial Unicode MS" w:hAnsi="Arial Unicode MS"/>
          <w:w w:val="110"/>
        </w:rPr>
        <w:t>ff</w:t>
      </w:r>
      <w:r>
        <w:rPr>
          <w:w w:val="110"/>
        </w:rPr>
        <w:t xml:space="preserve">ered an extra encrypted volume but did not protect the host operating </w:t>
      </w:r>
      <w:r>
        <w:rPr>
          <w:spacing w:val="-3"/>
          <w:w w:val="110"/>
        </w:rPr>
        <w:t xml:space="preserve">system </w:t>
      </w:r>
      <w:r>
        <w:rPr>
          <w:w w:val="110"/>
        </w:rPr>
        <w:t xml:space="preserve">and could </w:t>
      </w:r>
      <w:r>
        <w:rPr>
          <w:spacing w:val="2"/>
          <w:w w:val="110"/>
        </w:rPr>
        <w:t xml:space="preserve">be </w:t>
      </w:r>
      <w:r>
        <w:rPr>
          <w:w w:val="110"/>
        </w:rPr>
        <w:t xml:space="preserve">defeated </w:t>
      </w:r>
      <w:r>
        <w:rPr>
          <w:spacing w:val="-3"/>
          <w:w w:val="110"/>
        </w:rPr>
        <w:t xml:space="preserve">by </w:t>
      </w:r>
      <w:r>
        <w:rPr>
          <w:w w:val="110"/>
        </w:rPr>
        <w:t xml:space="preserve">malware. The initial authentication is tricky in </w:t>
      </w:r>
      <w:r>
        <w:rPr>
          <w:spacing w:val="-3"/>
          <w:w w:val="110"/>
        </w:rPr>
        <w:t>other ways.</w:t>
      </w:r>
      <w:r>
        <w:rPr>
          <w:spacing w:val="51"/>
          <w:w w:val="110"/>
        </w:rPr>
        <w:t xml:space="preserve"> </w:t>
      </w:r>
      <w:r>
        <w:rPr>
          <w:w w:val="110"/>
        </w:rPr>
        <w:t>If you derive the disk key from a user password, then a thief can try zillions of them o</w:t>
      </w:r>
      <w:r>
        <w:rPr>
          <w:rFonts w:ascii="Arial Unicode MS" w:hAnsi="Arial Unicode MS"/>
          <w:w w:val="110"/>
        </w:rPr>
        <w:t>ffl</w:t>
      </w:r>
      <w:r>
        <w:rPr>
          <w:w w:val="110"/>
        </w:rPr>
        <w:t xml:space="preserve">ine, as </w:t>
      </w:r>
      <w:r>
        <w:rPr>
          <w:spacing w:val="-3"/>
          <w:w w:val="110"/>
        </w:rPr>
        <w:t xml:space="preserve">we </w:t>
      </w:r>
      <w:r>
        <w:rPr>
          <w:w w:val="110"/>
        </w:rPr>
        <w:t xml:space="preserve">discussed in 3.4.4.1, and guess anything a normal user sets up.  A hardware TPM chip can limit password guessing,  and </w:t>
      </w:r>
      <w:r>
        <w:rPr>
          <w:spacing w:val="-4"/>
          <w:w w:val="110"/>
        </w:rPr>
        <w:t xml:space="preserve">from </w:t>
      </w:r>
      <w:r>
        <w:rPr>
          <w:spacing w:val="49"/>
          <w:w w:val="110"/>
        </w:rPr>
        <w:t xml:space="preserve"> </w:t>
      </w:r>
      <w:r>
        <w:rPr>
          <w:w w:val="110"/>
        </w:rPr>
        <w:t xml:space="preserve">2007 this became available for Windows with Bitlocker. Integrating FDE into a platform enables the vendor to design coherent mechanisms for trusted </w:t>
      </w:r>
      <w:r>
        <w:rPr>
          <w:spacing w:val="2"/>
          <w:w w:val="110"/>
        </w:rPr>
        <w:t xml:space="preserve">boot </w:t>
      </w:r>
      <w:r>
        <w:rPr>
          <w:w w:val="110"/>
        </w:rPr>
        <w:t xml:space="preserve">of  an authentic copy of the operating system, setting up and managing </w:t>
      </w:r>
      <w:r>
        <w:rPr>
          <w:spacing w:val="-4"/>
          <w:w w:val="110"/>
        </w:rPr>
        <w:t>recovery</w:t>
      </w:r>
      <w:r>
        <w:rPr>
          <w:spacing w:val="49"/>
          <w:w w:val="110"/>
        </w:rPr>
        <w:t xml:space="preserve"> </w:t>
      </w:r>
      <w:r>
        <w:rPr>
          <w:w w:val="110"/>
        </w:rPr>
        <w:t>keys, and coping with quite complex interactions with software upgrade, swap space, device repairs, the backup and recovery of user data, and factory reset when the device is</w:t>
      </w:r>
      <w:r>
        <w:rPr>
          <w:spacing w:val="36"/>
          <w:w w:val="110"/>
        </w:rPr>
        <w:t xml:space="preserve"> </w:t>
      </w:r>
      <w:r>
        <w:rPr>
          <w:w w:val="110"/>
        </w:rPr>
        <w:t>sold.</w:t>
      </w:r>
    </w:p>
    <w:p>
      <w:pPr>
        <w:pStyle w:val="BodyText"/>
        <w:spacing w:line="163" w:lineRule="auto" w:before="94"/>
        <w:ind w:firstLine="298"/>
      </w:pPr>
      <w:r>
        <w:rPr>
          <w:w w:val="115"/>
        </w:rPr>
        <w:t>Third-party o</w:t>
      </w:r>
      <w:r>
        <w:rPr>
          <w:rFonts w:ascii="Arial Unicode MS" w:hAnsi="Arial Unicode MS"/>
          <w:w w:val="115"/>
        </w:rPr>
        <w:t>ff</w:t>
      </w:r>
      <w:r>
        <w:rPr>
          <w:w w:val="115"/>
        </w:rPr>
        <w:t>erings started to o</w:t>
      </w:r>
      <w:r>
        <w:rPr>
          <w:rFonts w:ascii="Arial Unicode MS" w:hAnsi="Arial Unicode MS"/>
          <w:w w:val="115"/>
        </w:rPr>
        <w:t>ff</w:t>
      </w:r>
      <w:r>
        <w:rPr>
          <w:w w:val="115"/>
        </w:rPr>
        <w:t xml:space="preserve">er some extra features: TrueCrypt, </w:t>
      </w:r>
      <w:r>
        <w:rPr>
          <w:spacing w:val="-4"/>
          <w:w w:val="115"/>
        </w:rPr>
        <w:t xml:space="preserve">for </w:t>
      </w:r>
      <w:r>
        <w:rPr>
          <w:w w:val="115"/>
        </w:rPr>
        <w:t>example,</w:t>
      </w:r>
      <w:r>
        <w:rPr>
          <w:spacing w:val="-14"/>
          <w:w w:val="115"/>
        </w:rPr>
        <w:t xml:space="preserve"> </w:t>
      </w:r>
      <w:r>
        <w:rPr>
          <w:w w:val="115"/>
        </w:rPr>
        <w:t>o</w:t>
      </w:r>
      <w:r>
        <w:rPr>
          <w:rFonts w:ascii="Arial Unicode MS" w:hAnsi="Arial Unicode MS"/>
          <w:w w:val="115"/>
        </w:rPr>
        <w:t>ff</w:t>
      </w:r>
      <w:r>
        <w:rPr>
          <w:w w:val="115"/>
        </w:rPr>
        <w:t>ered</w:t>
      </w:r>
      <w:r>
        <w:rPr>
          <w:spacing w:val="-14"/>
          <w:w w:val="115"/>
        </w:rPr>
        <w:t xml:space="preserve"> </w:t>
      </w:r>
      <w:r>
        <w:rPr>
          <w:w w:val="115"/>
        </w:rPr>
        <w:t>a</w:t>
      </w:r>
      <w:r>
        <w:rPr>
          <w:spacing w:val="-14"/>
          <w:w w:val="115"/>
        </w:rPr>
        <w:t xml:space="preserve"> </w:t>
      </w:r>
      <w:r>
        <w:rPr>
          <w:w w:val="115"/>
        </w:rPr>
        <w:t>steganographic</w:t>
      </w:r>
      <w:r>
        <w:rPr>
          <w:spacing w:val="-15"/>
          <w:w w:val="115"/>
        </w:rPr>
        <w:t xml:space="preserve"> </w:t>
      </w:r>
      <w:r>
        <w:rPr>
          <w:rFonts w:ascii="Arial Unicode MS" w:hAnsi="Arial Unicode MS"/>
          <w:w w:val="115"/>
        </w:rPr>
        <w:t>fi</w:t>
      </w:r>
      <w:r>
        <w:rPr>
          <w:w w:val="115"/>
        </w:rPr>
        <w:t>le</w:t>
      </w:r>
      <w:r>
        <w:rPr>
          <w:spacing w:val="-14"/>
          <w:w w:val="115"/>
        </w:rPr>
        <w:t xml:space="preserve"> </w:t>
      </w:r>
      <w:r>
        <w:rPr>
          <w:w w:val="115"/>
        </w:rPr>
        <w:t>system</w:t>
      </w:r>
      <w:r>
        <w:rPr>
          <w:spacing w:val="-15"/>
          <w:w w:val="115"/>
        </w:rPr>
        <w:t xml:space="preserve"> </w:t>
      </w:r>
      <w:r>
        <w:rPr>
          <w:w w:val="115"/>
        </w:rPr>
        <w:t>where</w:t>
      </w:r>
      <w:r>
        <w:rPr>
          <w:spacing w:val="-14"/>
          <w:w w:val="115"/>
        </w:rPr>
        <w:t xml:space="preserve"> </w:t>
      </w:r>
      <w:r>
        <w:rPr>
          <w:w w:val="115"/>
        </w:rPr>
        <w:t>the</w:t>
      </w:r>
      <w:r>
        <w:rPr>
          <w:spacing w:val="-14"/>
          <w:w w:val="115"/>
        </w:rPr>
        <w:t xml:space="preserve"> </w:t>
      </w:r>
      <w:r>
        <w:rPr>
          <w:w w:val="115"/>
        </w:rPr>
        <w:t>very</w:t>
      </w:r>
      <w:r>
        <w:rPr>
          <w:spacing w:val="-14"/>
          <w:w w:val="115"/>
        </w:rPr>
        <w:t xml:space="preserve"> </w:t>
      </w:r>
      <w:r>
        <w:rPr>
          <w:w w:val="115"/>
        </w:rPr>
        <w:t>existence</w:t>
      </w:r>
      <w:r>
        <w:rPr>
          <w:spacing w:val="-15"/>
          <w:w w:val="115"/>
        </w:rPr>
        <w:t xml:space="preserve"> </w:t>
      </w:r>
      <w:r>
        <w:rPr>
          <w:w w:val="115"/>
        </w:rPr>
        <w:t>of</w:t>
      </w:r>
      <w:r>
        <w:rPr>
          <w:spacing w:val="-14"/>
          <w:w w:val="115"/>
        </w:rPr>
        <w:t xml:space="preserve"> </w:t>
      </w:r>
      <w:r>
        <w:rPr>
          <w:w w:val="115"/>
        </w:rPr>
        <w:t>a</w:t>
      </w:r>
      <w:r>
        <w:rPr>
          <w:spacing w:val="-14"/>
          <w:w w:val="115"/>
        </w:rPr>
        <w:t xml:space="preserve"> </w:t>
      </w:r>
      <w:r>
        <w:rPr>
          <w:spacing w:val="-4"/>
          <w:w w:val="115"/>
        </w:rPr>
        <w:t xml:space="preserve">disk </w:t>
      </w:r>
      <w:r>
        <w:rPr>
          <w:w w:val="115"/>
        </w:rPr>
        <w:t>volume</w:t>
      </w:r>
      <w:r>
        <w:rPr>
          <w:spacing w:val="7"/>
          <w:w w:val="115"/>
        </w:rPr>
        <w:t xml:space="preserve"> </w:t>
      </w:r>
      <w:r>
        <w:rPr>
          <w:w w:val="115"/>
        </w:rPr>
        <w:t>would</w:t>
      </w:r>
      <w:r>
        <w:rPr>
          <w:spacing w:val="8"/>
          <w:w w:val="115"/>
        </w:rPr>
        <w:t xml:space="preserve"> </w:t>
      </w:r>
      <w:r>
        <w:rPr>
          <w:w w:val="115"/>
        </w:rPr>
        <w:t>remain</w:t>
      </w:r>
      <w:r>
        <w:rPr>
          <w:spacing w:val="7"/>
          <w:w w:val="115"/>
        </w:rPr>
        <w:t xml:space="preserve"> </w:t>
      </w:r>
      <w:r>
        <w:rPr>
          <w:w w:val="115"/>
        </w:rPr>
        <w:t>hidden</w:t>
      </w:r>
      <w:r>
        <w:rPr>
          <w:spacing w:val="8"/>
          <w:w w:val="115"/>
        </w:rPr>
        <w:t xml:space="preserve"> </w:t>
      </w:r>
      <w:r>
        <w:rPr>
          <w:w w:val="115"/>
        </w:rPr>
        <w:t>unless</w:t>
      </w:r>
      <w:r>
        <w:rPr>
          <w:spacing w:val="7"/>
          <w:w w:val="115"/>
        </w:rPr>
        <w:t xml:space="preserve"> </w:t>
      </w:r>
      <w:r>
        <w:rPr>
          <w:w w:val="115"/>
        </w:rPr>
        <w:t>the</w:t>
      </w:r>
      <w:r>
        <w:rPr>
          <w:spacing w:val="7"/>
          <w:w w:val="115"/>
        </w:rPr>
        <w:t xml:space="preserve"> </w:t>
      </w:r>
      <w:r>
        <w:rPr>
          <w:w w:val="115"/>
        </w:rPr>
        <w:t>user</w:t>
      </w:r>
      <w:r>
        <w:rPr>
          <w:spacing w:val="8"/>
          <w:w w:val="115"/>
        </w:rPr>
        <w:t xml:space="preserve"> </w:t>
      </w:r>
      <w:r>
        <w:rPr>
          <w:w w:val="115"/>
        </w:rPr>
        <w:t>knew</w:t>
      </w:r>
      <w:r>
        <w:rPr>
          <w:spacing w:val="7"/>
          <w:w w:val="115"/>
        </w:rPr>
        <w:t xml:space="preserve"> </w:t>
      </w:r>
      <w:r>
        <w:rPr>
          <w:w w:val="115"/>
        </w:rPr>
        <w:t>the</w:t>
      </w:r>
      <w:r>
        <w:rPr>
          <w:spacing w:val="8"/>
          <w:w w:val="115"/>
        </w:rPr>
        <w:t xml:space="preserve"> </w:t>
      </w:r>
      <w:r>
        <w:rPr>
          <w:w w:val="115"/>
        </w:rPr>
        <w:t>right</w:t>
      </w:r>
      <w:r>
        <w:rPr>
          <w:spacing w:val="7"/>
          <w:w w:val="115"/>
        </w:rPr>
        <w:t xml:space="preserve"> </w:t>
      </w:r>
      <w:r>
        <w:rPr>
          <w:w w:val="115"/>
        </w:rPr>
        <w:t>password</w:t>
      </w:r>
      <w:r>
        <w:rPr>
          <w:spacing w:val="8"/>
          <w:w w:val="115"/>
        </w:rPr>
        <w:t xml:space="preserve"> </w:t>
      </w:r>
      <w:r>
        <w:rPr>
          <w:w w:val="115"/>
        </w:rPr>
        <w:t>[114]</w:t>
      </w:r>
      <w:r>
        <w:rPr>
          <w:rFonts w:ascii="Bauhaus 93" w:hAnsi="Bauhaus 93"/>
          <w:w w:val="115"/>
          <w:sz w:val="14"/>
        </w:rPr>
        <w:t>1</w:t>
      </w:r>
      <w:r>
        <w:rPr>
          <w:w w:val="115"/>
        </w:rPr>
        <w:t>.</w:t>
      </w:r>
    </w:p>
    <w:p>
      <w:pPr>
        <w:pStyle w:val="BodyText"/>
        <w:spacing w:line="199" w:lineRule="auto" w:before="7"/>
      </w:pPr>
      <w:r>
        <w:rPr>
          <w:w w:val="115"/>
        </w:rPr>
        <w:t xml:space="preserve">A crypto phone sold to criminals, EncroChat, had a whole hidden partition containing encrypted chat and VOIP apps; </w:t>
      </w:r>
      <w:r>
        <w:rPr/>
        <w:t xml:space="preserve">I’ll </w:t>
      </w:r>
      <w:r>
        <w:rPr>
          <w:w w:val="115"/>
        </w:rPr>
        <w:t>discuss such products in more detail</w:t>
      </w:r>
      <w:r>
        <w:rPr>
          <w:spacing w:val="-18"/>
          <w:w w:val="115"/>
        </w:rPr>
        <w:t xml:space="preserve"> </w:t>
      </w:r>
      <w:r>
        <w:rPr>
          <w:w w:val="115"/>
        </w:rPr>
        <w:t>in</w:t>
      </w:r>
      <w:r>
        <w:rPr>
          <w:spacing w:val="-19"/>
          <w:w w:val="115"/>
        </w:rPr>
        <w:t xml:space="preserve"> </w:t>
      </w:r>
      <w:r>
        <w:rPr>
          <w:w w:val="115"/>
        </w:rPr>
        <w:t>section</w:t>
      </w:r>
      <w:r>
        <w:rPr>
          <w:spacing w:val="-18"/>
          <w:w w:val="115"/>
        </w:rPr>
        <w:t xml:space="preserve"> </w:t>
      </w:r>
      <w:r>
        <w:rPr>
          <w:w w:val="115"/>
        </w:rPr>
        <w:t>25.4.1.</w:t>
      </w:r>
      <w:r>
        <w:rPr>
          <w:spacing w:val="5"/>
          <w:w w:val="115"/>
        </w:rPr>
        <w:t xml:space="preserve"> </w:t>
      </w:r>
      <w:r>
        <w:rPr>
          <w:spacing w:val="-3"/>
          <w:w w:val="115"/>
        </w:rPr>
        <w:t>However</w:t>
      </w:r>
      <w:r>
        <w:rPr>
          <w:spacing w:val="-19"/>
          <w:w w:val="115"/>
        </w:rPr>
        <w:t xml:space="preserve"> </w:t>
      </w:r>
      <w:r>
        <w:rPr>
          <w:w w:val="115"/>
        </w:rPr>
        <w:t>most</w:t>
      </w:r>
      <w:r>
        <w:rPr>
          <w:spacing w:val="-17"/>
          <w:w w:val="115"/>
        </w:rPr>
        <w:t xml:space="preserve"> </w:t>
      </w:r>
      <w:r>
        <w:rPr>
          <w:w w:val="115"/>
        </w:rPr>
        <w:t>people</w:t>
      </w:r>
      <w:r>
        <w:rPr>
          <w:spacing w:val="-19"/>
          <w:w w:val="115"/>
        </w:rPr>
        <w:t xml:space="preserve"> </w:t>
      </w:r>
      <w:r>
        <w:rPr>
          <w:w w:val="115"/>
        </w:rPr>
        <w:t>now</w:t>
      </w:r>
      <w:r>
        <w:rPr>
          <w:spacing w:val="-18"/>
          <w:w w:val="115"/>
        </w:rPr>
        <w:t xml:space="preserve"> </w:t>
      </w:r>
      <w:r>
        <w:rPr>
          <w:w w:val="115"/>
        </w:rPr>
        <w:t>use</w:t>
      </w:r>
      <w:r>
        <w:rPr>
          <w:spacing w:val="-18"/>
          <w:w w:val="115"/>
        </w:rPr>
        <w:t xml:space="preserve"> </w:t>
      </w:r>
      <w:r>
        <w:rPr>
          <w:w w:val="115"/>
        </w:rPr>
        <w:t>the</w:t>
      </w:r>
      <w:r>
        <w:rPr>
          <w:spacing w:val="-19"/>
          <w:w w:val="115"/>
        </w:rPr>
        <w:t xml:space="preserve"> </w:t>
      </w:r>
      <w:r>
        <w:rPr>
          <w:w w:val="115"/>
        </w:rPr>
        <w:t>FDE</w:t>
      </w:r>
      <w:r>
        <w:rPr>
          <w:spacing w:val="-18"/>
          <w:w w:val="115"/>
        </w:rPr>
        <w:t xml:space="preserve"> </w:t>
      </w:r>
      <w:r>
        <w:rPr>
          <w:w w:val="115"/>
        </w:rPr>
        <w:t>facility</w:t>
      </w:r>
      <w:r>
        <w:rPr>
          <w:spacing w:val="-18"/>
          <w:w w:val="115"/>
        </w:rPr>
        <w:t xml:space="preserve"> </w:t>
      </w:r>
      <w:r>
        <w:rPr>
          <w:w w:val="115"/>
        </w:rPr>
        <w:t xml:space="preserve">provided </w:t>
      </w:r>
      <w:r>
        <w:rPr>
          <w:spacing w:val="-3"/>
          <w:w w:val="115"/>
        </w:rPr>
        <w:t>by</w:t>
      </w:r>
      <w:r>
        <w:rPr>
          <w:spacing w:val="-7"/>
          <w:w w:val="115"/>
        </w:rPr>
        <w:t xml:space="preserve"> </w:t>
      </w:r>
      <w:r>
        <w:rPr>
          <w:w w:val="115"/>
        </w:rPr>
        <w:t>the</w:t>
      </w:r>
      <w:r>
        <w:rPr>
          <w:spacing w:val="-6"/>
          <w:w w:val="115"/>
        </w:rPr>
        <w:t xml:space="preserve"> </w:t>
      </w:r>
      <w:r>
        <w:rPr>
          <w:w w:val="115"/>
        </w:rPr>
        <w:t>vendor</w:t>
      </w:r>
      <w:r>
        <w:rPr>
          <w:spacing w:val="-6"/>
          <w:w w:val="115"/>
        </w:rPr>
        <w:t xml:space="preserve"> </w:t>
      </w:r>
      <w:r>
        <w:rPr>
          <w:w w:val="115"/>
        </w:rPr>
        <w:t>of</w:t>
      </w:r>
      <w:r>
        <w:rPr>
          <w:spacing w:val="-6"/>
          <w:w w:val="115"/>
        </w:rPr>
        <w:t xml:space="preserve"> </w:t>
      </w:r>
      <w:r>
        <w:rPr>
          <w:w w:val="115"/>
        </w:rPr>
        <w:t>their</w:t>
      </w:r>
      <w:r>
        <w:rPr>
          <w:spacing w:val="-6"/>
          <w:w w:val="115"/>
        </w:rPr>
        <w:t xml:space="preserve"> </w:t>
      </w:r>
      <w:r>
        <w:rPr>
          <w:w w:val="115"/>
        </w:rPr>
        <w:t>phone</w:t>
      </w:r>
      <w:r>
        <w:rPr>
          <w:spacing w:val="-6"/>
          <w:w w:val="115"/>
        </w:rPr>
        <w:t xml:space="preserve"> </w:t>
      </w:r>
      <w:r>
        <w:rPr>
          <w:w w:val="115"/>
        </w:rPr>
        <w:t>or</w:t>
      </w:r>
      <w:r>
        <w:rPr>
          <w:spacing w:val="-6"/>
          <w:w w:val="115"/>
        </w:rPr>
        <w:t xml:space="preserve"> </w:t>
      </w:r>
      <w:r>
        <w:rPr>
          <w:w w:val="115"/>
        </w:rPr>
        <w:t>laptop,</w:t>
      </w:r>
      <w:r>
        <w:rPr>
          <w:spacing w:val="-4"/>
          <w:w w:val="115"/>
        </w:rPr>
        <w:t xml:space="preserve"> </w:t>
      </w:r>
      <w:r>
        <w:rPr>
          <w:w w:val="115"/>
        </w:rPr>
        <w:t>as</w:t>
      </w:r>
      <w:r>
        <w:rPr>
          <w:spacing w:val="-6"/>
          <w:w w:val="115"/>
        </w:rPr>
        <w:t xml:space="preserve"> </w:t>
      </w:r>
      <w:r>
        <w:rPr>
          <w:w w:val="115"/>
        </w:rPr>
        <w:t>proper</w:t>
      </w:r>
      <w:r>
        <w:rPr>
          <w:spacing w:val="-6"/>
          <w:w w:val="115"/>
        </w:rPr>
        <w:t xml:space="preserve"> </w:t>
      </w:r>
      <w:r>
        <w:rPr>
          <w:w w:val="115"/>
        </w:rPr>
        <w:t>integration</w:t>
      </w:r>
      <w:r>
        <w:rPr>
          <w:spacing w:val="-6"/>
          <w:w w:val="115"/>
        </w:rPr>
        <w:t xml:space="preserve"> </w:t>
      </w:r>
      <w:r>
        <w:rPr>
          <w:spacing w:val="-3"/>
          <w:w w:val="115"/>
        </w:rPr>
        <w:t>involves</w:t>
      </w:r>
      <w:r>
        <w:rPr>
          <w:spacing w:val="-6"/>
          <w:w w:val="115"/>
        </w:rPr>
        <w:t xml:space="preserve"> </w:t>
      </w:r>
      <w:r>
        <w:rPr>
          <w:w w:val="115"/>
        </w:rPr>
        <w:t>quite</w:t>
      </w:r>
      <w:r>
        <w:rPr>
          <w:spacing w:val="-6"/>
          <w:w w:val="115"/>
        </w:rPr>
        <w:t xml:space="preserve"> </w:t>
      </w:r>
      <w:r>
        <w:rPr>
          <w:w w:val="115"/>
        </w:rPr>
        <w:t>a</w:t>
      </w:r>
      <w:r>
        <w:rPr>
          <w:spacing w:val="-6"/>
          <w:w w:val="115"/>
        </w:rPr>
        <w:t xml:space="preserve"> </w:t>
      </w:r>
      <w:r>
        <w:rPr>
          <w:w w:val="115"/>
        </w:rPr>
        <w:t>lot of</w:t>
      </w:r>
      <w:r>
        <w:rPr>
          <w:spacing w:val="-9"/>
          <w:w w:val="115"/>
        </w:rPr>
        <w:t xml:space="preserve"> </w:t>
      </w:r>
      <w:r>
        <w:rPr>
          <w:w w:val="115"/>
        </w:rPr>
        <w:t>the</w:t>
      </w:r>
      <w:r>
        <w:rPr>
          <w:spacing w:val="-8"/>
          <w:w w:val="115"/>
        </w:rPr>
        <w:t xml:space="preserve"> </w:t>
      </w:r>
      <w:r>
        <w:rPr>
          <w:w w:val="115"/>
        </w:rPr>
        <w:t>platform.</w:t>
      </w:r>
      <w:r>
        <w:rPr>
          <w:spacing w:val="14"/>
          <w:w w:val="115"/>
        </w:rPr>
        <w:t xml:space="preserve"> </w:t>
      </w:r>
      <w:r>
        <w:rPr>
          <w:w w:val="115"/>
        </w:rPr>
        <w:t>Since</w:t>
      </w:r>
      <w:r>
        <w:rPr>
          <w:spacing w:val="-8"/>
          <w:w w:val="115"/>
        </w:rPr>
        <w:t xml:space="preserve"> </w:t>
      </w:r>
      <w:r>
        <w:rPr>
          <w:w w:val="115"/>
        </w:rPr>
        <w:t>2010</w:t>
      </w:r>
      <w:r>
        <w:rPr>
          <w:spacing w:val="-9"/>
          <w:w w:val="115"/>
        </w:rPr>
        <w:t xml:space="preserve"> </w:t>
      </w:r>
      <w:r>
        <w:rPr>
          <w:spacing w:val="-3"/>
        </w:rPr>
        <w:t>we’ve</w:t>
      </w:r>
      <w:r>
        <w:rPr/>
        <w:t xml:space="preserve"> </w:t>
      </w:r>
      <w:r>
        <w:rPr>
          <w:w w:val="115"/>
        </w:rPr>
        <w:t>had</w:t>
      </w:r>
      <w:r>
        <w:rPr>
          <w:spacing w:val="-9"/>
          <w:w w:val="115"/>
        </w:rPr>
        <w:t xml:space="preserve"> </w:t>
      </w:r>
      <w:r>
        <w:rPr>
          <w:w w:val="115"/>
        </w:rPr>
        <w:t>a</w:t>
      </w:r>
      <w:r>
        <w:rPr>
          <w:spacing w:val="-8"/>
          <w:w w:val="115"/>
        </w:rPr>
        <w:t xml:space="preserve"> </w:t>
      </w:r>
      <w:r>
        <w:rPr>
          <w:w w:val="115"/>
        </w:rPr>
        <w:t>special</w:t>
      </w:r>
      <w:r>
        <w:rPr>
          <w:spacing w:val="-9"/>
          <w:w w:val="115"/>
        </w:rPr>
        <w:t xml:space="preserve"> </w:t>
      </w:r>
      <w:r>
        <w:rPr>
          <w:w w:val="115"/>
        </w:rPr>
        <w:t>mode</w:t>
      </w:r>
      <w:r>
        <w:rPr>
          <w:spacing w:val="-8"/>
          <w:w w:val="115"/>
        </w:rPr>
        <w:t xml:space="preserve"> </w:t>
      </w:r>
      <w:r>
        <w:rPr>
          <w:w w:val="115"/>
        </w:rPr>
        <w:t>of</w:t>
      </w:r>
      <w:r>
        <w:rPr>
          <w:spacing w:val="-8"/>
          <w:w w:val="115"/>
        </w:rPr>
        <w:t xml:space="preserve"> </w:t>
      </w:r>
      <w:r>
        <w:rPr>
          <w:w w:val="115"/>
        </w:rPr>
        <w:t>operation,</w:t>
      </w:r>
      <w:r>
        <w:rPr>
          <w:spacing w:val="-8"/>
          <w:w w:val="115"/>
        </w:rPr>
        <w:t xml:space="preserve"> </w:t>
      </w:r>
      <w:r>
        <w:rPr>
          <w:w w:val="115"/>
        </w:rPr>
        <w:t>XTS-AES, designed</w:t>
      </w:r>
      <w:r>
        <w:rPr>
          <w:spacing w:val="-10"/>
          <w:w w:val="115"/>
        </w:rPr>
        <w:t xml:space="preserve"> </w:t>
      </w:r>
      <w:r>
        <w:rPr>
          <w:w w:val="115"/>
        </w:rPr>
        <w:t>for</w:t>
      </w:r>
      <w:r>
        <w:rPr>
          <w:spacing w:val="-10"/>
          <w:w w:val="115"/>
        </w:rPr>
        <w:t xml:space="preserve"> </w:t>
      </w:r>
      <w:r>
        <w:rPr>
          <w:w w:val="115"/>
        </w:rPr>
        <w:t>FDE;</w:t>
      </w:r>
      <w:r>
        <w:rPr>
          <w:spacing w:val="-10"/>
          <w:w w:val="115"/>
        </w:rPr>
        <w:t xml:space="preserve"> </w:t>
      </w:r>
      <w:r>
        <w:rPr>
          <w:w w:val="115"/>
        </w:rPr>
        <w:t>it</w:t>
      </w:r>
      <w:r>
        <w:rPr>
          <w:spacing w:val="-10"/>
          <w:w w:val="115"/>
        </w:rPr>
        <w:t xml:space="preserve"> </w:t>
      </w:r>
      <w:r>
        <w:rPr>
          <w:w w:val="115"/>
        </w:rPr>
        <w:t>encrypts</w:t>
      </w:r>
      <w:r>
        <w:rPr>
          <w:spacing w:val="-9"/>
          <w:w w:val="115"/>
        </w:rPr>
        <w:t xml:space="preserve"> </w:t>
      </w:r>
      <w:r>
        <w:rPr>
          <w:w w:val="115"/>
        </w:rPr>
        <w:t>each</w:t>
      </w:r>
      <w:r>
        <w:rPr>
          <w:spacing w:val="-10"/>
          <w:w w:val="115"/>
        </w:rPr>
        <w:t xml:space="preserve"> </w:t>
      </w:r>
      <w:r>
        <w:rPr>
          <w:w w:val="115"/>
        </w:rPr>
        <w:t>block</w:t>
      </w:r>
      <w:r>
        <w:rPr>
          <w:spacing w:val="-9"/>
          <w:w w:val="115"/>
        </w:rPr>
        <w:t xml:space="preserve"> </w:t>
      </w:r>
      <w:r>
        <w:rPr>
          <w:w w:val="115"/>
        </w:rPr>
        <w:t>salted</w:t>
      </w:r>
      <w:r>
        <w:rPr>
          <w:spacing w:val="-10"/>
          <w:w w:val="115"/>
        </w:rPr>
        <w:t xml:space="preserve"> </w:t>
      </w:r>
      <w:r>
        <w:rPr>
          <w:w w:val="115"/>
        </w:rPr>
        <w:t>with</w:t>
      </w:r>
      <w:r>
        <w:rPr>
          <w:spacing w:val="-10"/>
          <w:w w:val="115"/>
        </w:rPr>
        <w:t xml:space="preserve"> </w:t>
      </w:r>
      <w:r>
        <w:rPr>
          <w:w w:val="115"/>
        </w:rPr>
        <w:t>the</w:t>
      </w:r>
      <w:r>
        <w:rPr>
          <w:spacing w:val="-10"/>
          <w:w w:val="115"/>
        </w:rPr>
        <w:t xml:space="preserve"> </w:t>
      </w:r>
      <w:r>
        <w:rPr>
          <w:w w:val="115"/>
        </w:rPr>
        <w:t>sector</w:t>
      </w:r>
      <w:r>
        <w:rPr>
          <w:spacing w:val="-9"/>
          <w:w w:val="115"/>
        </w:rPr>
        <w:t xml:space="preserve"> </w:t>
      </w:r>
      <w:r>
        <w:rPr>
          <w:w w:val="115"/>
        </w:rPr>
        <w:t>number,</w:t>
      </w:r>
      <w:r>
        <w:rPr>
          <w:spacing w:val="-7"/>
          <w:w w:val="115"/>
        </w:rPr>
        <w:t xml:space="preserve"> </w:t>
      </w:r>
      <w:r>
        <w:rPr>
          <w:w w:val="115"/>
        </w:rPr>
        <w:t>and</w:t>
      </w:r>
      <w:r>
        <w:rPr>
          <w:spacing w:val="-10"/>
          <w:w w:val="115"/>
        </w:rPr>
        <w:t xml:space="preserve"> </w:t>
      </w:r>
      <w:r>
        <w:rPr>
          <w:w w:val="115"/>
        </w:rPr>
        <w:t xml:space="preserve">has a mechanism to </w:t>
      </w:r>
      <w:r>
        <w:rPr>
          <w:rFonts w:ascii="Arial Unicode MS" w:hAnsi="Arial Unicode MS"/>
          <w:w w:val="115"/>
        </w:rPr>
        <w:t>fi</w:t>
      </w:r>
      <w:r>
        <w:rPr>
          <w:w w:val="115"/>
        </w:rPr>
        <w:t>t disc blocks to block ciphers. O</w:t>
      </w:r>
      <w:r>
        <w:rPr>
          <w:rFonts w:ascii="Arial Unicode MS" w:hAnsi="Arial Unicode MS"/>
          <w:w w:val="115"/>
        </w:rPr>
        <w:t>ff</w:t>
      </w:r>
      <w:r>
        <w:rPr>
          <w:w w:val="115"/>
        </w:rPr>
        <w:t xml:space="preserve">erings such as </w:t>
      </w:r>
      <w:r>
        <w:rPr/>
        <w:t xml:space="preserve">Microsoft’s </w:t>
      </w:r>
      <w:r>
        <w:rPr>
          <w:w w:val="115"/>
        </w:rPr>
        <w:t>BitLocker</w:t>
      </w:r>
      <w:r>
        <w:rPr>
          <w:spacing w:val="-12"/>
          <w:w w:val="115"/>
        </w:rPr>
        <w:t xml:space="preserve"> </w:t>
      </w:r>
      <w:r>
        <w:rPr>
          <w:w w:val="115"/>
        </w:rPr>
        <w:t>and</w:t>
      </w:r>
      <w:r>
        <w:rPr>
          <w:spacing w:val="-11"/>
          <w:w w:val="115"/>
        </w:rPr>
        <w:t xml:space="preserve"> </w:t>
      </w:r>
      <w:r>
        <w:rPr/>
        <w:t>Apple’s</w:t>
      </w:r>
      <w:r>
        <w:rPr>
          <w:spacing w:val="-3"/>
        </w:rPr>
        <w:t xml:space="preserve"> </w:t>
      </w:r>
      <w:r>
        <w:rPr>
          <w:w w:val="115"/>
        </w:rPr>
        <w:t>FileVault</w:t>
      </w:r>
      <w:r>
        <w:rPr>
          <w:spacing w:val="-11"/>
          <w:w w:val="115"/>
        </w:rPr>
        <w:t xml:space="preserve"> </w:t>
      </w:r>
      <w:r>
        <w:rPr>
          <w:spacing w:val="-3"/>
          <w:w w:val="115"/>
        </w:rPr>
        <w:t>have</w:t>
      </w:r>
      <w:r>
        <w:rPr>
          <w:spacing w:val="-12"/>
          <w:w w:val="115"/>
        </w:rPr>
        <w:t xml:space="preserve"> </w:t>
      </w:r>
      <w:r>
        <w:rPr>
          <w:w w:val="115"/>
        </w:rPr>
        <w:t>an</w:t>
      </w:r>
      <w:r>
        <w:rPr>
          <w:spacing w:val="-11"/>
          <w:w w:val="115"/>
        </w:rPr>
        <w:t xml:space="preserve"> </w:t>
      </w:r>
      <w:r>
        <w:rPr>
          <w:w w:val="115"/>
        </w:rPr>
        <w:t>overhead</w:t>
      </w:r>
      <w:r>
        <w:rPr>
          <w:spacing w:val="-11"/>
          <w:w w:val="115"/>
        </w:rPr>
        <w:t xml:space="preserve"> </w:t>
      </w:r>
      <w:r>
        <w:rPr>
          <w:w w:val="115"/>
        </w:rPr>
        <w:t>of</w:t>
      </w:r>
      <w:r>
        <w:rPr>
          <w:spacing w:val="-11"/>
          <w:w w:val="115"/>
        </w:rPr>
        <w:t xml:space="preserve"> </w:t>
      </w:r>
      <w:r>
        <w:rPr>
          <w:w w:val="115"/>
        </w:rPr>
        <w:t>only</w:t>
      </w:r>
      <w:r>
        <w:rPr>
          <w:spacing w:val="-11"/>
          <w:w w:val="115"/>
        </w:rPr>
        <w:t xml:space="preserve"> </w:t>
      </w:r>
      <w:r>
        <w:rPr>
          <w:w w:val="115"/>
        </w:rPr>
        <w:t>a</w:t>
      </w:r>
      <w:r>
        <w:rPr>
          <w:spacing w:val="-12"/>
          <w:w w:val="115"/>
        </w:rPr>
        <w:t xml:space="preserve"> </w:t>
      </w:r>
      <w:r>
        <w:rPr>
          <w:w w:val="115"/>
        </w:rPr>
        <w:t>few</w:t>
      </w:r>
      <w:r>
        <w:rPr>
          <w:spacing w:val="-11"/>
          <w:w w:val="115"/>
        </w:rPr>
        <w:t xml:space="preserve"> </w:t>
      </w:r>
      <w:r>
        <w:rPr>
          <w:w w:val="115"/>
        </w:rPr>
        <w:t>percent,</w:t>
      </w:r>
      <w:r>
        <w:rPr>
          <w:spacing w:val="-11"/>
          <w:w w:val="115"/>
        </w:rPr>
        <w:t xml:space="preserve"> </w:t>
      </w:r>
      <w:r>
        <w:rPr>
          <w:w w:val="115"/>
        </w:rPr>
        <w:t>when run on CPUs with AES</w:t>
      </w:r>
      <w:r>
        <w:rPr>
          <w:spacing w:val="32"/>
          <w:w w:val="115"/>
        </w:rPr>
        <w:t xml:space="preserve"> </w:t>
      </w:r>
      <w:r>
        <w:rPr>
          <w:w w:val="115"/>
        </w:rPr>
        <w:t>support.</w:t>
      </w:r>
    </w:p>
    <w:p>
      <w:pPr>
        <w:pStyle w:val="BodyText"/>
        <w:spacing w:line="204" w:lineRule="auto" w:before="98"/>
        <w:ind w:firstLine="298"/>
      </w:pPr>
      <w:r>
        <w:rPr/>
      </w:r>
      <w:r>
        <w:rPr>
          <w:spacing w:val="-6"/>
          <w:w w:val="115"/>
        </w:rPr>
        <w:t xml:space="preserve">Yet </w:t>
      </w:r>
      <w:r>
        <w:rPr>
          <w:w w:val="115"/>
        </w:rPr>
        <w:t>attacks continue. In 2008, Alex Halderman and colleagues at Princeton came</w:t>
      </w:r>
      <w:r>
        <w:rPr>
          <w:spacing w:val="-15"/>
          <w:w w:val="115"/>
        </w:rPr>
        <w:t xml:space="preserve"> </w:t>
      </w:r>
      <w:r>
        <w:rPr>
          <w:w w:val="115"/>
        </w:rPr>
        <w:t>up</w:t>
      </w:r>
      <w:r>
        <w:rPr>
          <w:spacing w:val="-14"/>
          <w:w w:val="115"/>
        </w:rPr>
        <w:t xml:space="preserve"> </w:t>
      </w:r>
      <w:r>
        <w:rPr>
          <w:w w:val="115"/>
        </w:rPr>
        <w:t>with</w:t>
      </w:r>
      <w:r>
        <w:rPr>
          <w:spacing w:val="-14"/>
          <w:w w:val="115"/>
        </w:rPr>
        <w:t xml:space="preserve"> </w:t>
      </w:r>
      <w:r>
        <w:rPr>
          <w:rFonts w:ascii="Palatino Linotype" w:hAnsi="Palatino Linotype"/>
          <w:i/>
          <w:spacing w:val="-3"/>
          <w:w w:val="115"/>
        </w:rPr>
        <w:t>cold</w:t>
      </w:r>
      <w:r>
        <w:rPr>
          <w:rFonts w:ascii="Palatino Linotype" w:hAnsi="Palatino Linotype"/>
          <w:i/>
          <w:spacing w:val="-7"/>
          <w:w w:val="115"/>
        </w:rPr>
        <w:t xml:space="preserve"> </w:t>
      </w:r>
      <w:r>
        <w:rPr>
          <w:rFonts w:ascii="Palatino Linotype" w:hAnsi="Palatino Linotype"/>
          <w:i/>
          <w:spacing w:val="-6"/>
          <w:w w:val="115"/>
        </w:rPr>
        <w:t>boot</w:t>
      </w:r>
      <w:r>
        <w:rPr>
          <w:rFonts w:ascii="Palatino Linotype" w:hAnsi="Palatino Linotype"/>
          <w:i/>
          <w:spacing w:val="-7"/>
          <w:w w:val="115"/>
        </w:rPr>
        <w:t xml:space="preserve"> </w:t>
      </w:r>
      <w:r>
        <w:rPr>
          <w:rFonts w:ascii="Palatino Linotype" w:hAnsi="Palatino Linotype"/>
          <w:i/>
          <w:w w:val="115"/>
        </w:rPr>
        <w:t>attacks</w:t>
      </w:r>
      <w:r>
        <w:rPr>
          <w:w w:val="115"/>
        </w:rPr>
        <w:t>,</w:t>
      </w:r>
      <w:r>
        <w:rPr>
          <w:spacing w:val="-12"/>
          <w:w w:val="115"/>
        </w:rPr>
        <w:t xml:space="preserve"> </w:t>
      </w:r>
      <w:r>
        <w:rPr>
          <w:w w:val="115"/>
        </w:rPr>
        <w:t>which</w:t>
      </w:r>
      <w:r>
        <w:rPr>
          <w:spacing w:val="-14"/>
          <w:w w:val="115"/>
        </w:rPr>
        <w:t xml:space="preserve"> </w:t>
      </w:r>
      <w:r>
        <w:rPr>
          <w:w w:val="115"/>
        </w:rPr>
        <w:t>defeated</w:t>
      </w:r>
      <w:r>
        <w:rPr>
          <w:spacing w:val="-15"/>
          <w:w w:val="115"/>
        </w:rPr>
        <w:t xml:space="preserve"> </w:t>
      </w:r>
      <w:r>
        <w:rPr>
          <w:w w:val="115"/>
        </w:rPr>
        <w:t>the</w:t>
      </w:r>
      <w:r>
        <w:rPr>
          <w:spacing w:val="-14"/>
          <w:w w:val="115"/>
        </w:rPr>
        <w:t xml:space="preserve"> </w:t>
      </w:r>
      <w:r>
        <w:rPr>
          <w:w w:val="115"/>
        </w:rPr>
        <w:t>principal</w:t>
      </w:r>
      <w:r>
        <w:rPr>
          <w:spacing w:val="-14"/>
          <w:w w:val="115"/>
        </w:rPr>
        <w:t xml:space="preserve"> </w:t>
      </w:r>
      <w:r>
        <w:rPr>
          <w:w w:val="115"/>
        </w:rPr>
        <w:t>FDE</w:t>
      </w:r>
      <w:r>
        <w:rPr>
          <w:spacing w:val="-15"/>
          <w:w w:val="115"/>
        </w:rPr>
        <w:t xml:space="preserve"> </w:t>
      </w:r>
      <w:r>
        <w:rPr>
          <w:w w:val="115"/>
        </w:rPr>
        <w:t>products</w:t>
      </w:r>
      <w:r>
        <w:rPr>
          <w:spacing w:val="-14"/>
          <w:w w:val="115"/>
        </w:rPr>
        <w:t xml:space="preserve"> </w:t>
      </w:r>
      <w:r>
        <w:rPr>
          <w:w w:val="115"/>
        </w:rPr>
        <w:t>then on the market and can still present a problem for many machines [854]. As I described</w:t>
      </w:r>
      <w:r>
        <w:rPr>
          <w:spacing w:val="-28"/>
          <w:w w:val="115"/>
        </w:rPr>
        <w:t xml:space="preserve"> </w:t>
      </w:r>
      <w:r>
        <w:rPr>
          <w:w w:val="115"/>
        </w:rPr>
        <w:t>in</w:t>
      </w:r>
      <w:r>
        <w:rPr>
          <w:spacing w:val="-28"/>
          <w:w w:val="115"/>
        </w:rPr>
        <w:t xml:space="preserve"> </w:t>
      </w:r>
      <w:r>
        <w:rPr>
          <w:w w:val="115"/>
        </w:rPr>
        <w:t>section</w:t>
      </w:r>
      <w:r>
        <w:rPr>
          <w:spacing w:val="-27"/>
          <w:w w:val="115"/>
        </w:rPr>
        <w:t xml:space="preserve"> </w:t>
      </w:r>
      <w:r>
        <w:rPr>
          <w:w w:val="115"/>
        </w:rPr>
        <w:t>18.3,</w:t>
      </w:r>
      <w:r>
        <w:rPr>
          <w:spacing w:val="-26"/>
          <w:w w:val="115"/>
        </w:rPr>
        <w:t xml:space="preserve"> </w:t>
      </w:r>
      <w:r>
        <w:rPr>
          <w:w w:val="115"/>
        </w:rPr>
        <w:t>you</w:t>
      </w:r>
      <w:r>
        <w:rPr>
          <w:spacing w:val="-28"/>
          <w:w w:val="115"/>
        </w:rPr>
        <w:t xml:space="preserve"> </w:t>
      </w:r>
      <w:r>
        <w:rPr>
          <w:w w:val="115"/>
        </w:rPr>
        <w:t>freeze</w:t>
      </w:r>
      <w:r>
        <w:rPr>
          <w:spacing w:val="-27"/>
          <w:w w:val="115"/>
        </w:rPr>
        <w:t xml:space="preserve"> </w:t>
      </w:r>
      <w:r>
        <w:rPr>
          <w:w w:val="115"/>
        </w:rPr>
        <w:t>a</w:t>
      </w:r>
      <w:r>
        <w:rPr>
          <w:spacing w:val="-28"/>
          <w:w w:val="115"/>
        </w:rPr>
        <w:t xml:space="preserve"> </w:t>
      </w:r>
      <w:r>
        <w:rPr>
          <w:w w:val="115"/>
        </w:rPr>
        <w:t>computer’s</w:t>
      </w:r>
      <w:r>
        <w:rPr>
          <w:spacing w:val="-27"/>
          <w:w w:val="115"/>
        </w:rPr>
        <w:t xml:space="preserve"> </w:t>
      </w:r>
      <w:r>
        <w:rPr>
          <w:w w:val="115"/>
        </w:rPr>
        <w:t>DRAM</w:t>
      </w:r>
      <w:r>
        <w:rPr>
          <w:spacing w:val="-28"/>
          <w:w w:val="115"/>
        </w:rPr>
        <w:t xml:space="preserve"> </w:t>
      </w:r>
      <w:r>
        <w:rPr>
          <w:w w:val="115"/>
        </w:rPr>
        <w:t>in</w:t>
      </w:r>
      <w:r>
        <w:rPr>
          <w:spacing w:val="-28"/>
          <w:w w:val="115"/>
        </w:rPr>
        <w:t xml:space="preserve"> </w:t>
      </w:r>
      <w:r>
        <w:rPr>
          <w:w w:val="115"/>
        </w:rPr>
        <w:t>which</w:t>
      </w:r>
      <w:r>
        <w:rPr>
          <w:spacing w:val="-27"/>
          <w:w w:val="115"/>
        </w:rPr>
        <w:t xml:space="preserve"> </w:t>
      </w:r>
      <w:r>
        <w:rPr>
          <w:w w:val="115"/>
        </w:rPr>
        <w:t>the</w:t>
      </w:r>
      <w:r>
        <w:rPr>
          <w:spacing w:val="-27"/>
          <w:w w:val="115"/>
        </w:rPr>
        <w:t xml:space="preserve"> </w:t>
      </w:r>
      <w:r>
        <w:rPr>
          <w:w w:val="115"/>
        </w:rPr>
        <w:t xml:space="preserve">transient encryption key is stored, then reboot the device with a </w:t>
      </w:r>
      <w:r>
        <w:rPr>
          <w:spacing w:val="-3"/>
          <w:w w:val="115"/>
        </w:rPr>
        <w:t xml:space="preserve">lightweight </w:t>
      </w:r>
      <w:r>
        <w:rPr>
          <w:w w:val="115"/>
        </w:rPr>
        <w:t>operating system</w:t>
      </w:r>
      <w:r>
        <w:rPr>
          <w:spacing w:val="-6"/>
          <w:w w:val="115"/>
        </w:rPr>
        <w:t xml:space="preserve"> </w:t>
      </w:r>
      <w:r>
        <w:rPr>
          <w:w w:val="115"/>
        </w:rPr>
        <w:t>and</w:t>
      </w:r>
      <w:r>
        <w:rPr>
          <w:spacing w:val="-6"/>
          <w:w w:val="115"/>
        </w:rPr>
        <w:t xml:space="preserve"> </w:t>
      </w:r>
      <w:r>
        <w:rPr>
          <w:w w:val="115"/>
        </w:rPr>
        <w:t>acquire</w:t>
      </w:r>
      <w:r>
        <w:rPr>
          <w:spacing w:val="-5"/>
          <w:w w:val="115"/>
        </w:rPr>
        <w:t xml:space="preserve"> </w:t>
      </w:r>
      <w:r>
        <w:rPr>
          <w:w w:val="115"/>
        </w:rPr>
        <w:t>a</w:t>
      </w:r>
      <w:r>
        <w:rPr>
          <w:spacing w:val="-6"/>
          <w:w w:val="115"/>
        </w:rPr>
        <w:t xml:space="preserve"> </w:t>
      </w:r>
      <w:r>
        <w:rPr>
          <w:w w:val="115"/>
        </w:rPr>
        <w:t>memory</w:t>
      </w:r>
      <w:r>
        <w:rPr>
          <w:spacing w:val="-5"/>
          <w:w w:val="115"/>
        </w:rPr>
        <w:t xml:space="preserve"> </w:t>
      </w:r>
      <w:r>
        <w:rPr>
          <w:w w:val="115"/>
        </w:rPr>
        <w:t>image,</w:t>
      </w:r>
      <w:r>
        <w:rPr>
          <w:spacing w:val="-5"/>
          <w:w w:val="115"/>
        </w:rPr>
        <w:t xml:space="preserve"> </w:t>
      </w:r>
      <w:r>
        <w:rPr>
          <w:w w:val="115"/>
        </w:rPr>
        <w:t>from</w:t>
      </w:r>
      <w:r>
        <w:rPr>
          <w:spacing w:val="-4"/>
          <w:w w:val="115"/>
        </w:rPr>
        <w:t xml:space="preserve"> </w:t>
      </w:r>
      <w:r>
        <w:rPr>
          <w:w w:val="115"/>
        </w:rPr>
        <w:t>which</w:t>
      </w:r>
      <w:r>
        <w:rPr>
          <w:spacing w:val="-6"/>
          <w:w w:val="115"/>
        </w:rPr>
        <w:t xml:space="preserve"> </w:t>
      </w:r>
      <w:r>
        <w:rPr>
          <w:w w:val="115"/>
        </w:rPr>
        <w:t>the</w:t>
      </w:r>
      <w:r>
        <w:rPr>
          <w:spacing w:val="-6"/>
          <w:w w:val="115"/>
        </w:rPr>
        <w:t xml:space="preserve"> </w:t>
      </w:r>
      <w:r>
        <w:rPr>
          <w:w w:val="115"/>
        </w:rPr>
        <w:t>key</w:t>
      </w:r>
      <w:r>
        <w:rPr>
          <w:spacing w:val="-5"/>
          <w:w w:val="115"/>
        </w:rPr>
        <w:t xml:space="preserve"> </w:t>
      </w:r>
      <w:r>
        <w:rPr>
          <w:w w:val="115"/>
        </w:rPr>
        <w:t>can</w:t>
      </w:r>
      <w:r>
        <w:rPr>
          <w:spacing w:val="-6"/>
          <w:w w:val="115"/>
        </w:rPr>
        <w:t xml:space="preserve"> </w:t>
      </w:r>
      <w:r>
        <w:rPr>
          <w:spacing w:val="2"/>
          <w:w w:val="115"/>
        </w:rPr>
        <w:t>be</w:t>
      </w:r>
      <w:r>
        <w:rPr>
          <w:spacing w:val="-5"/>
          <w:w w:val="115"/>
        </w:rPr>
        <w:t xml:space="preserve"> </w:t>
      </w:r>
      <w:r>
        <w:rPr>
          <w:w w:val="115"/>
        </w:rPr>
        <w:t>read.</w:t>
      </w:r>
      <w:r>
        <w:rPr>
          <w:spacing w:val="15"/>
          <w:w w:val="115"/>
        </w:rPr>
        <w:t xml:space="preserve"> </w:t>
      </w:r>
      <w:r>
        <w:rPr>
          <w:w w:val="115"/>
        </w:rPr>
        <w:t>In</w:t>
      </w:r>
      <w:r>
        <w:rPr>
          <w:spacing w:val="-6"/>
          <w:w w:val="115"/>
        </w:rPr>
        <w:t xml:space="preserve"> </w:t>
      </w:r>
      <w:r>
        <w:rPr>
          <w:w w:val="115"/>
        </w:rPr>
        <w:t xml:space="preserve">2015, </w:t>
      </w:r>
      <w:r>
        <w:rPr>
          <w:spacing w:val="-3"/>
          <w:w w:val="115"/>
        </w:rPr>
        <w:t xml:space="preserve">we </w:t>
      </w:r>
      <w:r>
        <w:rPr>
          <w:w w:val="115"/>
        </w:rPr>
        <w:t>found that most Androids were insecure: the factory reset function was so badly</w:t>
      </w:r>
      <w:r>
        <w:rPr>
          <w:spacing w:val="-10"/>
          <w:w w:val="115"/>
        </w:rPr>
        <w:t xml:space="preserve"> </w:t>
      </w:r>
      <w:r>
        <w:rPr>
          <w:w w:val="115"/>
        </w:rPr>
        <w:t>engineered</w:t>
      </w:r>
      <w:r>
        <w:rPr>
          <w:spacing w:val="-9"/>
          <w:w w:val="115"/>
        </w:rPr>
        <w:t xml:space="preserve"> </w:t>
      </w:r>
      <w:r>
        <w:rPr>
          <w:spacing w:val="-3"/>
          <w:w w:val="115"/>
        </w:rPr>
        <w:t>by</w:t>
      </w:r>
      <w:r>
        <w:rPr>
          <w:spacing w:val="-10"/>
          <w:w w:val="115"/>
        </w:rPr>
        <w:t xml:space="preserve"> </w:t>
      </w:r>
      <w:r>
        <w:rPr>
          <w:w w:val="115"/>
        </w:rPr>
        <w:t>most</w:t>
      </w:r>
      <w:r>
        <w:rPr>
          <w:spacing w:val="-9"/>
          <w:w w:val="115"/>
        </w:rPr>
        <w:t xml:space="preserve"> </w:t>
      </w:r>
      <w:r>
        <w:rPr>
          <w:w w:val="115"/>
        </w:rPr>
        <w:t>OEMs</w:t>
      </w:r>
      <w:r>
        <w:rPr>
          <w:spacing w:val="-9"/>
          <w:w w:val="115"/>
        </w:rPr>
        <w:t xml:space="preserve"> </w:t>
      </w:r>
      <w:r>
        <w:rPr>
          <w:w w:val="115"/>
        </w:rPr>
        <w:t>that</w:t>
      </w:r>
      <w:r>
        <w:rPr>
          <w:spacing w:val="-10"/>
          <w:w w:val="115"/>
        </w:rPr>
        <w:t xml:space="preserve"> </w:t>
      </w:r>
      <w:r>
        <w:rPr>
          <w:w w:val="115"/>
        </w:rPr>
        <w:t>credentials,</w:t>
      </w:r>
      <w:r>
        <w:rPr>
          <w:spacing w:val="-7"/>
          <w:w w:val="115"/>
        </w:rPr>
        <w:t xml:space="preserve"> </w:t>
      </w:r>
      <w:r>
        <w:rPr>
          <w:w w:val="115"/>
        </w:rPr>
        <w:t>including</w:t>
      </w:r>
      <w:r>
        <w:rPr>
          <w:spacing w:val="-10"/>
          <w:w w:val="115"/>
        </w:rPr>
        <w:t xml:space="preserve"> </w:t>
      </w:r>
      <w:r>
        <w:rPr>
          <w:w w:val="115"/>
        </w:rPr>
        <w:t>FDE</w:t>
      </w:r>
      <w:r>
        <w:rPr>
          <w:spacing w:val="-9"/>
          <w:w w:val="115"/>
        </w:rPr>
        <w:t xml:space="preserve"> </w:t>
      </w:r>
      <w:r>
        <w:rPr>
          <w:w w:val="115"/>
        </w:rPr>
        <w:t>keys,</w:t>
      </w:r>
      <w:r>
        <w:rPr>
          <w:spacing w:val="-8"/>
          <w:w w:val="115"/>
        </w:rPr>
        <w:t xml:space="preserve"> </w:t>
      </w:r>
      <w:r>
        <w:rPr>
          <w:w w:val="115"/>
        </w:rPr>
        <w:t>could</w:t>
      </w:r>
      <w:r>
        <w:rPr>
          <w:spacing w:val="-9"/>
          <w:w w:val="115"/>
        </w:rPr>
        <w:t xml:space="preserve"> </w:t>
      </w:r>
      <w:r>
        <w:rPr>
          <w:spacing w:val="2"/>
          <w:w w:val="115"/>
        </w:rPr>
        <w:t xml:space="preserve">be </w:t>
      </w:r>
      <w:r>
        <w:rPr>
          <w:w w:val="115"/>
        </w:rPr>
        <w:t>recovered</w:t>
      </w:r>
      <w:r>
        <w:rPr>
          <w:spacing w:val="-35"/>
          <w:w w:val="115"/>
        </w:rPr>
        <w:t xml:space="preserve"> </w:t>
      </w:r>
      <w:r>
        <w:rPr>
          <w:w w:val="115"/>
        </w:rPr>
        <w:t>from</w:t>
      </w:r>
      <w:r>
        <w:rPr>
          <w:spacing w:val="-34"/>
          <w:w w:val="115"/>
        </w:rPr>
        <w:t xml:space="preserve"> </w:t>
      </w:r>
      <w:r>
        <w:rPr>
          <w:w w:val="115"/>
        </w:rPr>
        <w:t>second-hand</w:t>
      </w:r>
      <w:r>
        <w:rPr>
          <w:spacing w:val="-34"/>
          <w:w w:val="115"/>
        </w:rPr>
        <w:t xml:space="preserve"> </w:t>
      </w:r>
      <w:r>
        <w:rPr>
          <w:w w:val="115"/>
        </w:rPr>
        <w:t>devices</w:t>
      </w:r>
      <w:r>
        <w:rPr>
          <w:spacing w:val="-35"/>
          <w:w w:val="115"/>
        </w:rPr>
        <w:t xml:space="preserve"> </w:t>
      </w:r>
      <w:r>
        <w:rPr>
          <w:w w:val="115"/>
        </w:rPr>
        <w:t>[1757].</w:t>
      </w:r>
      <w:r>
        <w:rPr>
          <w:spacing w:val="-20"/>
          <w:w w:val="115"/>
        </w:rPr>
        <w:t xml:space="preserve"> </w:t>
      </w:r>
      <w:r>
        <w:rPr>
          <w:w w:val="115"/>
        </w:rPr>
        <w:t>And</w:t>
      </w:r>
      <w:r>
        <w:rPr>
          <w:spacing w:val="-34"/>
          <w:w w:val="115"/>
        </w:rPr>
        <w:t xml:space="preserve"> </w:t>
      </w:r>
      <w:r>
        <w:rPr>
          <w:w w:val="115"/>
        </w:rPr>
        <w:t>most</w:t>
      </w:r>
      <w:r>
        <w:rPr>
          <w:spacing w:val="-35"/>
          <w:w w:val="115"/>
        </w:rPr>
        <w:t xml:space="preserve"> </w:t>
      </w:r>
      <w:r>
        <w:rPr>
          <w:w w:val="115"/>
        </w:rPr>
        <w:t>Android</w:t>
      </w:r>
      <w:r>
        <w:rPr>
          <w:spacing w:val="-34"/>
          <w:w w:val="115"/>
        </w:rPr>
        <w:t xml:space="preserve"> </w:t>
      </w:r>
      <w:r>
        <w:rPr>
          <w:w w:val="115"/>
        </w:rPr>
        <w:t>phones</w:t>
      </w:r>
      <w:r>
        <w:rPr>
          <w:spacing w:val="-34"/>
          <w:w w:val="115"/>
        </w:rPr>
        <w:t xml:space="preserve"> </w:t>
      </w:r>
      <w:r>
        <w:rPr>
          <w:w w:val="105"/>
        </w:rPr>
        <w:t>don’t</w:t>
      </w:r>
      <w:r>
        <w:rPr>
          <w:spacing w:val="-29"/>
          <w:w w:val="105"/>
        </w:rPr>
        <w:t xml:space="preserve"> </w:t>
      </w:r>
      <w:r>
        <w:rPr>
          <w:w w:val="115"/>
        </w:rPr>
        <w:t>get</w:t>
      </w:r>
    </w:p>
    <w:p>
      <w:pPr>
        <w:spacing w:line="235" w:lineRule="auto" w:before="0"/>
        <w:ind w:left="811" w:right="862" w:firstLine="221"/>
        <w:jc w:val="both"/>
        <w:rPr>
          <w:rFonts w:ascii="Century" w:hAnsi="Century"/>
          <w:sz w:val="16"/>
        </w:rPr>
      </w:pPr>
      <w:r>
        <w:rPr>
          <w:rFonts w:ascii="Bookman Old Style" w:hAnsi="Bookman Old Style"/>
          <w:b w:val="0"/>
          <w:position w:val="6"/>
          <w:sz w:val="12"/>
        </w:rPr>
        <w:t>1</w:t>
      </w:r>
      <w:r>
        <w:rPr>
          <w:rFonts w:ascii="Century" w:hAnsi="Century"/>
          <w:sz w:val="16"/>
        </w:rPr>
        <w:t>That product was suddenly discontinued and its anonymous developers recommended that users migrate to other products because of an unspeci</w:t>
      </w:r>
      <w:r>
        <w:rPr>
          <w:rFonts w:ascii="Cambria" w:hAnsi="Cambria"/>
          <w:sz w:val="16"/>
        </w:rPr>
        <w:t>fi</w:t>
      </w:r>
      <w:r>
        <w:rPr>
          <w:rFonts w:ascii="Century" w:hAnsi="Century"/>
          <w:sz w:val="16"/>
        </w:rPr>
        <w:t xml:space="preserve">ed vulnerability; some suspect that this was a ‘warrant canary’, a pre-planned warning message whose transmission the developers suppress by certifying regularly that they are not subject to coercion, but which </w:t>
      </w:r>
      <w:r>
        <w:rPr>
          <w:rFonts w:ascii="Cambria" w:hAnsi="Cambria"/>
          <w:sz w:val="16"/>
        </w:rPr>
        <w:t>fi</w:t>
      </w:r>
      <w:r>
        <w:rPr>
          <w:rFonts w:ascii="Century" w:hAnsi="Century"/>
          <w:sz w:val="16"/>
        </w:rPr>
        <w:t>res o</w:t>
      </w:r>
      <w:r>
        <w:rPr>
          <w:rFonts w:ascii="Cambria" w:hAnsi="Cambria"/>
          <w:sz w:val="16"/>
        </w:rPr>
        <w:t xml:space="preserve">ff </w:t>
      </w:r>
      <w:r>
        <w:rPr>
          <w:rFonts w:ascii="Century" w:hAnsi="Century"/>
          <w:sz w:val="16"/>
        </w:rPr>
        <w:t>a warning once they’re served with a subpoena or warrant [61].</w:t>
      </w:r>
    </w:p>
    <w:p>
      <w:pPr>
        <w:spacing w:after="0" w:line="235" w:lineRule="auto"/>
        <w:jc w:val="both"/>
        <w:rPr>
          <w:rFonts w:ascii="Century" w:hAnsi="Century"/>
          <w:sz w:val="16"/>
        </w:rPr>
        <w:sectPr>
          <w:pgSz w:w="11900" w:h="16840"/>
          <w:pgMar w:header="1764" w:footer="1776"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99" w:lineRule="auto" w:before="83"/>
      </w:pPr>
      <w:r>
        <w:rPr>
          <w:w w:val="110"/>
        </w:rPr>
        <w:t xml:space="preserve">patched once they’re no longer on sale. And in 2019, Carlo Meijer and Bernard </w:t>
      </w:r>
      <w:r>
        <w:rPr>
          <w:spacing w:val="-4"/>
          <w:w w:val="110"/>
        </w:rPr>
        <w:t xml:space="preserve">van </w:t>
      </w:r>
      <w:r>
        <w:rPr>
          <w:w w:val="110"/>
        </w:rPr>
        <w:t xml:space="preserve">Gastel found </w:t>
      </w:r>
      <w:r>
        <w:rPr>
          <w:w w:val="115"/>
        </w:rPr>
        <w:t xml:space="preserve">that </w:t>
      </w:r>
      <w:r>
        <w:rPr>
          <w:w w:val="110"/>
        </w:rPr>
        <w:t xml:space="preserve">the three third-party FDE products </w:t>
      </w:r>
      <w:r>
        <w:rPr>
          <w:w w:val="115"/>
        </w:rPr>
        <w:t xml:space="preserve">that </w:t>
      </w:r>
      <w:r>
        <w:rPr>
          <w:w w:val="110"/>
        </w:rPr>
        <w:t xml:space="preserve">held 60% of the market were insecure, </w:t>
      </w:r>
      <w:r>
        <w:rPr>
          <w:w w:val="115"/>
        </w:rPr>
        <w:t xml:space="preserve">that </w:t>
      </w:r>
      <w:r>
        <w:rPr>
          <w:w w:val="110"/>
        </w:rPr>
        <w:t xml:space="preserve">open-source software encryption would </w:t>
      </w:r>
      <w:r>
        <w:rPr>
          <w:spacing w:val="-3"/>
          <w:w w:val="110"/>
        </w:rPr>
        <w:t xml:space="preserve">have </w:t>
      </w:r>
      <w:r>
        <w:rPr>
          <w:w w:val="110"/>
        </w:rPr>
        <w:t xml:space="preserve">been better, and </w:t>
      </w:r>
      <w:r>
        <w:rPr>
          <w:w w:val="115"/>
        </w:rPr>
        <w:t xml:space="preserve">that </w:t>
      </w:r>
      <w:r>
        <w:rPr>
          <w:w w:val="110"/>
        </w:rPr>
        <w:t>Bitlocker turned itself o</w:t>
      </w:r>
      <w:r>
        <w:rPr>
          <w:rFonts w:ascii="Arial Unicode MS" w:hAnsi="Arial Unicode MS"/>
          <w:w w:val="110"/>
        </w:rPr>
        <w:t xml:space="preserve">ff </w:t>
      </w:r>
      <w:r>
        <w:rPr>
          <w:w w:val="110"/>
        </w:rPr>
        <w:t xml:space="preserve">if one of these hardware products appeared to </w:t>
      </w:r>
      <w:r>
        <w:rPr>
          <w:spacing w:val="2"/>
          <w:w w:val="110"/>
        </w:rPr>
        <w:t xml:space="preserve">be </w:t>
      </w:r>
      <w:r>
        <w:rPr>
          <w:w w:val="110"/>
        </w:rPr>
        <w:t xml:space="preserve">present; thanks to their work, it no longer does so [1285]. And then there’s the collateral damage. Now </w:t>
      </w:r>
      <w:r>
        <w:rPr>
          <w:w w:val="115"/>
        </w:rPr>
        <w:t xml:space="preserve">that </w:t>
      </w:r>
      <w:r>
        <w:rPr>
          <w:w w:val="110"/>
        </w:rPr>
        <w:t xml:space="preserve">lots of sensitive data are kept </w:t>
      </w:r>
      <w:r>
        <w:rPr>
          <w:spacing w:val="-4"/>
          <w:w w:val="110"/>
        </w:rPr>
        <w:t xml:space="preserve">not </w:t>
      </w:r>
      <w:r>
        <w:rPr>
          <w:w w:val="110"/>
        </w:rPr>
        <w:t xml:space="preserve">on hard disks but in Amazon S3 buckets, auditors routinely demand </w:t>
      </w:r>
      <w:r>
        <w:rPr>
          <w:w w:val="115"/>
        </w:rPr>
        <w:t xml:space="preserve">that </w:t>
      </w:r>
      <w:r>
        <w:rPr>
          <w:spacing w:val="-3"/>
          <w:w w:val="110"/>
        </w:rPr>
        <w:t>these</w:t>
      </w:r>
      <w:r>
        <w:rPr>
          <w:spacing w:val="51"/>
          <w:w w:val="110"/>
        </w:rPr>
        <w:t xml:space="preserve"> </w:t>
      </w:r>
      <w:r>
        <w:rPr>
          <w:w w:val="110"/>
        </w:rPr>
        <w:t xml:space="preserve">buckets are encrypted;  but as the failure mode of an S3 bucket </w:t>
      </w:r>
      <w:r>
        <w:rPr/>
        <w:t xml:space="preserve">isn’t  </w:t>
      </w:r>
      <w:r>
        <w:rPr>
          <w:w w:val="110"/>
        </w:rPr>
        <w:t xml:space="preserve">a burglar  in </w:t>
      </w:r>
      <w:r>
        <w:rPr/>
        <w:t xml:space="preserve">Amazon’s </w:t>
      </w:r>
      <w:r>
        <w:rPr>
          <w:w w:val="110"/>
        </w:rPr>
        <w:t xml:space="preserve">data centre but negligence </w:t>
      </w:r>
      <w:r>
        <w:rPr>
          <w:spacing w:val="-3"/>
          <w:w w:val="110"/>
        </w:rPr>
        <w:t xml:space="preserve">over </w:t>
      </w:r>
      <w:r>
        <w:rPr>
          <w:w w:val="110"/>
        </w:rPr>
        <w:t xml:space="preserve">access controls, </w:t>
      </w:r>
      <w:r>
        <w:rPr/>
        <w:t xml:space="preserve">it’s </w:t>
      </w:r>
      <w:r>
        <w:rPr>
          <w:w w:val="110"/>
        </w:rPr>
        <w:t xml:space="preserve">unclear </w:t>
      </w:r>
      <w:r>
        <w:rPr>
          <w:w w:val="115"/>
        </w:rPr>
        <w:t xml:space="preserve">that </w:t>
      </w:r>
      <w:r>
        <w:rPr>
          <w:w w:val="110"/>
        </w:rPr>
        <w:t>S3</w:t>
      </w:r>
      <w:r>
        <w:rPr>
          <w:spacing w:val="18"/>
          <w:w w:val="110"/>
        </w:rPr>
        <w:t xml:space="preserve"> </w:t>
      </w:r>
      <w:r>
        <w:rPr>
          <w:w w:val="110"/>
        </w:rPr>
        <w:t>bucket</w:t>
      </w:r>
      <w:r>
        <w:rPr>
          <w:spacing w:val="18"/>
          <w:w w:val="110"/>
        </w:rPr>
        <w:t xml:space="preserve"> </w:t>
      </w:r>
      <w:r>
        <w:rPr>
          <w:w w:val="110"/>
        </w:rPr>
        <w:t>encryption</w:t>
      </w:r>
      <w:r>
        <w:rPr>
          <w:spacing w:val="19"/>
          <w:w w:val="110"/>
        </w:rPr>
        <w:t xml:space="preserve"> </w:t>
      </w:r>
      <w:r>
        <w:rPr>
          <w:w w:val="110"/>
        </w:rPr>
        <w:t>achieves</w:t>
      </w:r>
      <w:r>
        <w:rPr>
          <w:spacing w:val="18"/>
          <w:w w:val="110"/>
        </w:rPr>
        <w:t xml:space="preserve"> </w:t>
      </w:r>
      <w:r>
        <w:rPr>
          <w:w w:val="110"/>
        </w:rPr>
        <w:t>anything</w:t>
      </w:r>
      <w:r>
        <w:rPr>
          <w:spacing w:val="19"/>
          <w:w w:val="110"/>
        </w:rPr>
        <w:t xml:space="preserve"> </w:t>
      </w:r>
      <w:r>
        <w:rPr>
          <w:w w:val="110"/>
        </w:rPr>
        <w:t>other</w:t>
      </w:r>
      <w:r>
        <w:rPr>
          <w:spacing w:val="18"/>
          <w:w w:val="110"/>
        </w:rPr>
        <w:t xml:space="preserve"> </w:t>
      </w:r>
      <w:r>
        <w:rPr>
          <w:w w:val="110"/>
        </w:rPr>
        <w:t>than</w:t>
      </w:r>
      <w:r>
        <w:rPr>
          <w:spacing w:val="19"/>
          <w:w w:val="110"/>
        </w:rPr>
        <w:t xml:space="preserve"> </w:t>
      </w:r>
      <w:r>
        <w:rPr>
          <w:w w:val="110"/>
        </w:rPr>
        <w:t>tick-box</w:t>
      </w:r>
      <w:r>
        <w:rPr>
          <w:spacing w:val="18"/>
          <w:w w:val="110"/>
        </w:rPr>
        <w:t xml:space="preserve"> </w:t>
      </w:r>
      <w:r>
        <w:rPr>
          <w:w w:val="110"/>
        </w:rPr>
        <w:t>compliance.</w:t>
      </w:r>
    </w:p>
    <w:p>
      <w:pPr>
        <w:pStyle w:val="BodyText"/>
        <w:spacing w:line="182" w:lineRule="auto" w:before="92"/>
        <w:ind w:firstLine="298"/>
      </w:pPr>
      <w:r>
        <w:rPr>
          <w:w w:val="110"/>
        </w:rPr>
        <w:t xml:space="preserve">And </w:t>
      </w:r>
      <w:r>
        <w:rPr>
          <w:rFonts w:ascii="Arial Unicode MS" w:hAnsi="Arial Unicode MS"/>
          <w:w w:val="110"/>
        </w:rPr>
        <w:t>fi</w:t>
      </w:r>
      <w:r>
        <w:rPr>
          <w:w w:val="110"/>
        </w:rPr>
        <w:t>nally one has to consider abusability, of which there are at least two signi</w:t>
      </w:r>
      <w:r>
        <w:rPr>
          <w:rFonts w:ascii="Arial Unicode MS" w:hAnsi="Arial Unicode MS"/>
          <w:w w:val="110"/>
        </w:rPr>
        <w:t>fi</w:t>
      </w:r>
      <w:r>
        <w:rPr>
          <w:w w:val="110"/>
        </w:rPr>
        <w:t>cant kinds. First, the wide availability of FDE code is one of the two components that led to the recent wave of ransomware attacks, where a gang penetrates your systems, installs FDE, lets it run until you’ve encrypted enough</w:t>
      </w:r>
    </w:p>
    <w:p>
      <w:pPr>
        <w:pStyle w:val="BodyText"/>
        <w:spacing w:line="194" w:lineRule="auto" w:before="21"/>
      </w:pPr>
      <w:r>
        <w:rPr>
          <w:w w:val="115"/>
        </w:rPr>
        <w:t xml:space="preserve">backups to make recovery painful, then demands a ransom for the </w:t>
      </w:r>
      <w:r>
        <w:rPr>
          <w:spacing w:val="-6"/>
          <w:w w:val="115"/>
        </w:rPr>
        <w:t xml:space="preserve">key. </w:t>
      </w:r>
      <w:r>
        <w:rPr>
          <w:w w:val="115"/>
        </w:rPr>
        <w:t>(The other</w:t>
      </w:r>
      <w:r>
        <w:rPr>
          <w:spacing w:val="-19"/>
          <w:w w:val="115"/>
        </w:rPr>
        <w:t xml:space="preserve"> </w:t>
      </w:r>
      <w:r>
        <w:rPr>
          <w:w w:val="115"/>
        </w:rPr>
        <w:t>component</w:t>
      </w:r>
      <w:r>
        <w:rPr>
          <w:spacing w:val="-19"/>
          <w:w w:val="115"/>
        </w:rPr>
        <w:t xml:space="preserve"> </w:t>
      </w:r>
      <w:r>
        <w:rPr>
          <w:w w:val="115"/>
        </w:rPr>
        <w:t>is</w:t>
      </w:r>
      <w:r>
        <w:rPr>
          <w:spacing w:val="-19"/>
          <w:w w:val="115"/>
        </w:rPr>
        <w:t xml:space="preserve"> </w:t>
      </w:r>
      <w:r>
        <w:rPr>
          <w:w w:val="115"/>
        </w:rPr>
        <w:t>cryptocurrency</w:t>
      </w:r>
      <w:r>
        <w:rPr>
          <w:spacing w:val="-18"/>
          <w:w w:val="115"/>
        </w:rPr>
        <w:t xml:space="preserve"> </w:t>
      </w:r>
      <w:r>
        <w:rPr>
          <w:w w:val="115"/>
        </w:rPr>
        <w:t>which</w:t>
      </w:r>
      <w:r>
        <w:rPr>
          <w:spacing w:val="-19"/>
          <w:w w:val="115"/>
        </w:rPr>
        <w:t xml:space="preserve"> </w:t>
      </w:r>
      <w:r>
        <w:rPr/>
        <w:t>I’ll</w:t>
      </w:r>
      <w:r>
        <w:rPr>
          <w:spacing w:val="-11"/>
        </w:rPr>
        <w:t xml:space="preserve"> </w:t>
      </w:r>
      <w:r>
        <w:rPr>
          <w:w w:val="115"/>
        </w:rPr>
        <w:t>discuss</w:t>
      </w:r>
      <w:r>
        <w:rPr>
          <w:spacing w:val="-19"/>
          <w:w w:val="115"/>
        </w:rPr>
        <w:t xml:space="preserve"> </w:t>
      </w:r>
      <w:r>
        <w:rPr>
          <w:w w:val="115"/>
        </w:rPr>
        <w:t>later</w:t>
      </w:r>
      <w:r>
        <w:rPr>
          <w:spacing w:val="-18"/>
          <w:w w:val="115"/>
        </w:rPr>
        <w:t xml:space="preserve"> </w:t>
      </w:r>
      <w:r>
        <w:rPr>
          <w:w w:val="115"/>
        </w:rPr>
        <w:t>in</w:t>
      </w:r>
      <w:r>
        <w:rPr>
          <w:spacing w:val="-19"/>
          <w:w w:val="115"/>
        </w:rPr>
        <w:t xml:space="preserve"> </w:t>
      </w:r>
      <w:r>
        <w:rPr>
          <w:w w:val="115"/>
        </w:rPr>
        <w:t>this</w:t>
      </w:r>
      <w:r>
        <w:rPr>
          <w:spacing w:val="-19"/>
          <w:w w:val="115"/>
        </w:rPr>
        <w:t xml:space="preserve"> </w:t>
      </w:r>
      <w:r>
        <w:rPr>
          <w:w w:val="115"/>
        </w:rPr>
        <w:t>chapter.)</w:t>
      </w:r>
      <w:r>
        <w:rPr>
          <w:spacing w:val="1"/>
          <w:w w:val="115"/>
        </w:rPr>
        <w:t xml:space="preserve"> </w:t>
      </w:r>
      <w:r>
        <w:rPr>
          <w:w w:val="115"/>
        </w:rPr>
        <w:t>Second,</w:t>
      </w:r>
      <w:r>
        <w:rPr>
          <w:spacing w:val="-12"/>
          <w:w w:val="115"/>
        </w:rPr>
        <w:t xml:space="preserve"> </w:t>
      </w:r>
      <w:r>
        <w:rPr>
          <w:w w:val="115"/>
        </w:rPr>
        <w:t>many</w:t>
      </w:r>
      <w:r>
        <w:rPr>
          <w:spacing w:val="-14"/>
          <w:w w:val="115"/>
        </w:rPr>
        <w:t xml:space="preserve"> </w:t>
      </w:r>
      <w:r>
        <w:rPr>
          <w:w w:val="115"/>
        </w:rPr>
        <w:t>people</w:t>
      </w:r>
      <w:r>
        <w:rPr>
          <w:spacing w:val="-14"/>
          <w:w w:val="115"/>
        </w:rPr>
        <w:t xml:space="preserve"> </w:t>
      </w:r>
      <w:r>
        <w:rPr>
          <w:w w:val="115"/>
        </w:rPr>
        <w:t>consider</w:t>
      </w:r>
      <w:r>
        <w:rPr>
          <w:spacing w:val="-14"/>
          <w:w w:val="115"/>
        </w:rPr>
        <w:t xml:space="preserve"> </w:t>
      </w:r>
      <w:r>
        <w:rPr>
          <w:w w:val="115"/>
        </w:rPr>
        <w:t>FDE</w:t>
      </w:r>
      <w:r>
        <w:rPr>
          <w:spacing w:val="-14"/>
          <w:w w:val="115"/>
        </w:rPr>
        <w:t xml:space="preserve"> </w:t>
      </w:r>
      <w:r>
        <w:rPr>
          <w:w w:val="115"/>
        </w:rPr>
        <w:t>to</w:t>
      </w:r>
      <w:r>
        <w:rPr>
          <w:spacing w:val="-13"/>
          <w:w w:val="115"/>
        </w:rPr>
        <w:t xml:space="preserve"> </w:t>
      </w:r>
      <w:r>
        <w:rPr>
          <w:spacing w:val="2"/>
          <w:w w:val="115"/>
        </w:rPr>
        <w:t>be</w:t>
      </w:r>
      <w:r>
        <w:rPr>
          <w:spacing w:val="-14"/>
          <w:w w:val="115"/>
        </w:rPr>
        <w:t xml:space="preserve"> </w:t>
      </w:r>
      <w:r>
        <w:rPr>
          <w:w w:val="115"/>
        </w:rPr>
        <w:t>magic</w:t>
      </w:r>
      <w:r>
        <w:rPr>
          <w:spacing w:val="-15"/>
          <w:w w:val="115"/>
        </w:rPr>
        <w:t xml:space="preserve"> </w:t>
      </w:r>
      <w:r>
        <w:rPr>
          <w:w w:val="115"/>
        </w:rPr>
        <w:t>insurance</w:t>
      </w:r>
      <w:r>
        <w:rPr>
          <w:spacing w:val="-13"/>
          <w:w w:val="115"/>
        </w:rPr>
        <w:t xml:space="preserve"> </w:t>
      </w:r>
      <w:r>
        <w:rPr>
          <w:w w:val="115"/>
        </w:rPr>
        <w:t>against</w:t>
      </w:r>
      <w:r>
        <w:rPr>
          <w:spacing w:val="-15"/>
          <w:w w:val="115"/>
        </w:rPr>
        <w:t xml:space="preserve"> </w:t>
      </w:r>
      <w:r>
        <w:rPr>
          <w:w w:val="115"/>
        </w:rPr>
        <w:t>compromise,</w:t>
      </w:r>
      <w:r>
        <w:rPr>
          <w:spacing w:val="-12"/>
          <w:w w:val="115"/>
        </w:rPr>
        <w:t xml:space="preserve"> </w:t>
      </w:r>
      <w:r>
        <w:rPr>
          <w:spacing w:val="-4"/>
          <w:w w:val="115"/>
        </w:rPr>
        <w:t xml:space="preserve">and </w:t>
      </w:r>
      <w:r>
        <w:rPr/>
        <w:t xml:space="preserve">won’t </w:t>
      </w:r>
      <w:r>
        <w:rPr>
          <w:w w:val="115"/>
        </w:rPr>
        <w:t xml:space="preserve">report a laptop left on a train if it had FDE enabled (or was supposed to), even if the </w:t>
      </w:r>
      <w:r>
        <w:rPr>
          <w:rFonts w:ascii="Arial Unicode MS" w:hAnsi="Arial Unicode MS"/>
          <w:w w:val="115"/>
        </w:rPr>
        <w:t>fi</w:t>
      </w:r>
      <w:r>
        <w:rPr>
          <w:w w:val="115"/>
        </w:rPr>
        <w:t xml:space="preserve">nder might </w:t>
      </w:r>
      <w:r>
        <w:rPr>
          <w:spacing w:val="-3"/>
          <w:w w:val="115"/>
        </w:rPr>
        <w:t xml:space="preserve">have </w:t>
      </w:r>
      <w:r>
        <w:rPr>
          <w:w w:val="115"/>
        </w:rPr>
        <w:t xml:space="preserve">seen the password, or </w:t>
      </w:r>
      <w:r>
        <w:rPr>
          <w:spacing w:val="2"/>
          <w:w w:val="115"/>
        </w:rPr>
        <w:t xml:space="preserve">be </w:t>
      </w:r>
      <w:r>
        <w:rPr>
          <w:w w:val="115"/>
        </w:rPr>
        <w:t>able to easily guess it.</w:t>
      </w:r>
    </w:p>
    <w:p>
      <w:pPr>
        <w:pStyle w:val="BodyText"/>
        <w:spacing w:line="182" w:lineRule="auto" w:before="97"/>
        <w:ind w:firstLine="298"/>
      </w:pPr>
      <w:r>
        <w:rPr>
          <w:w w:val="115"/>
        </w:rPr>
        <w:t>So even the simplest of encryption products has a signi</w:t>
      </w:r>
      <w:r>
        <w:rPr>
          <w:rFonts w:ascii="Arial Unicode MS" w:hAnsi="Arial Unicode MS"/>
          <w:w w:val="115"/>
        </w:rPr>
        <w:t>fi</w:t>
      </w:r>
      <w:r>
        <w:rPr>
          <w:w w:val="115"/>
        </w:rPr>
        <w:t>cant entanglement with</w:t>
      </w:r>
      <w:r>
        <w:rPr>
          <w:spacing w:val="-13"/>
          <w:w w:val="115"/>
        </w:rPr>
        <w:t xml:space="preserve"> </w:t>
      </w:r>
      <w:r>
        <w:rPr>
          <w:w w:val="115"/>
        </w:rPr>
        <w:t>compliance,</w:t>
      </w:r>
      <w:r>
        <w:rPr>
          <w:spacing w:val="-9"/>
          <w:w w:val="115"/>
        </w:rPr>
        <w:t xml:space="preserve"> </w:t>
      </w:r>
      <w:r>
        <w:rPr>
          <w:w w:val="115"/>
        </w:rPr>
        <w:t>is</w:t>
      </w:r>
      <w:r>
        <w:rPr>
          <w:spacing w:val="-12"/>
          <w:w w:val="115"/>
        </w:rPr>
        <w:t xml:space="preserve"> </w:t>
      </w:r>
      <w:r>
        <w:rPr>
          <w:spacing w:val="-3"/>
          <w:w w:val="115"/>
        </w:rPr>
        <w:t>much</w:t>
      </w:r>
      <w:r>
        <w:rPr>
          <w:spacing w:val="-12"/>
          <w:w w:val="115"/>
        </w:rPr>
        <w:t xml:space="preserve"> </w:t>
      </w:r>
      <w:r>
        <w:rPr>
          <w:w w:val="115"/>
        </w:rPr>
        <w:t>more</w:t>
      </w:r>
      <w:r>
        <w:rPr>
          <w:spacing w:val="-12"/>
          <w:w w:val="115"/>
        </w:rPr>
        <w:t xml:space="preserve"> </w:t>
      </w:r>
      <w:r>
        <w:rPr>
          <w:w w:val="115"/>
        </w:rPr>
        <w:t>complex</w:t>
      </w:r>
      <w:r>
        <w:rPr>
          <w:spacing w:val="-12"/>
          <w:w w:val="115"/>
        </w:rPr>
        <w:t xml:space="preserve"> </w:t>
      </w:r>
      <w:r>
        <w:rPr>
          <w:w w:val="115"/>
        </w:rPr>
        <w:t>under</w:t>
      </w:r>
      <w:r>
        <w:rPr>
          <w:spacing w:val="-12"/>
          <w:w w:val="115"/>
        </w:rPr>
        <w:t xml:space="preserve"> </w:t>
      </w:r>
      <w:r>
        <w:rPr>
          <w:w w:val="115"/>
        </w:rPr>
        <w:t>the</w:t>
      </w:r>
      <w:r>
        <w:rPr>
          <w:spacing w:val="-12"/>
          <w:w w:val="115"/>
        </w:rPr>
        <w:t xml:space="preserve"> </w:t>
      </w:r>
      <w:r>
        <w:rPr>
          <w:spacing w:val="2"/>
          <w:w w:val="115"/>
        </w:rPr>
        <w:t>hood</w:t>
      </w:r>
      <w:r>
        <w:rPr>
          <w:spacing w:val="-12"/>
          <w:w w:val="115"/>
        </w:rPr>
        <w:t xml:space="preserve"> </w:t>
      </w:r>
      <w:r>
        <w:rPr>
          <w:w w:val="115"/>
        </w:rPr>
        <w:t>than</w:t>
      </w:r>
      <w:r>
        <w:rPr>
          <w:spacing w:val="-13"/>
          <w:w w:val="115"/>
        </w:rPr>
        <w:t xml:space="preserve"> </w:t>
      </w:r>
      <w:r>
        <w:rPr>
          <w:w w:val="115"/>
        </w:rPr>
        <w:t>you</w:t>
      </w:r>
      <w:r>
        <w:rPr>
          <w:spacing w:val="-12"/>
          <w:w w:val="115"/>
        </w:rPr>
        <w:t xml:space="preserve"> </w:t>
      </w:r>
      <w:r>
        <w:rPr>
          <w:w w:val="115"/>
        </w:rPr>
        <w:t>might</w:t>
      </w:r>
      <w:r>
        <w:rPr>
          <w:spacing w:val="-12"/>
          <w:w w:val="115"/>
        </w:rPr>
        <w:t xml:space="preserve"> </w:t>
      </w:r>
      <w:r>
        <w:rPr>
          <w:w w:val="115"/>
        </w:rPr>
        <w:t>think</w:t>
      </w:r>
      <w:r>
        <w:rPr>
          <w:spacing w:val="-12"/>
          <w:w w:val="115"/>
        </w:rPr>
        <w:t xml:space="preserve"> </w:t>
      </w:r>
      <w:r>
        <w:rPr>
          <w:w w:val="115"/>
        </w:rPr>
        <w:t xml:space="preserve">at </w:t>
      </w:r>
      <w:r>
        <w:rPr>
          <w:rFonts w:ascii="Arial Unicode MS" w:hAnsi="Arial Unicode MS"/>
          <w:w w:val="115"/>
        </w:rPr>
        <w:t>fi</w:t>
      </w:r>
      <w:r>
        <w:rPr>
          <w:w w:val="115"/>
        </w:rPr>
        <w:t>rst</w:t>
      </w:r>
      <w:r>
        <w:rPr>
          <w:spacing w:val="-19"/>
          <w:w w:val="115"/>
        </w:rPr>
        <w:t xml:space="preserve"> </w:t>
      </w:r>
      <w:r>
        <w:rPr>
          <w:w w:val="115"/>
        </w:rPr>
        <w:t>glance,</w:t>
      </w:r>
      <w:r>
        <w:rPr>
          <w:spacing w:val="-15"/>
          <w:w w:val="115"/>
        </w:rPr>
        <w:t xml:space="preserve"> </w:t>
      </w:r>
      <w:r>
        <w:rPr>
          <w:w w:val="115"/>
        </w:rPr>
        <w:t>usually</w:t>
      </w:r>
      <w:r>
        <w:rPr>
          <w:spacing w:val="-18"/>
          <w:w w:val="115"/>
        </w:rPr>
        <w:t xml:space="preserve"> </w:t>
      </w:r>
      <w:r>
        <w:rPr>
          <w:w w:val="115"/>
        </w:rPr>
        <w:t>imposes</w:t>
      </w:r>
      <w:r>
        <w:rPr>
          <w:spacing w:val="-19"/>
          <w:w w:val="115"/>
        </w:rPr>
        <w:t xml:space="preserve"> </w:t>
      </w:r>
      <w:r>
        <w:rPr>
          <w:w w:val="115"/>
        </w:rPr>
        <w:t>some</w:t>
      </w:r>
      <w:r>
        <w:rPr>
          <w:spacing w:val="-18"/>
          <w:w w:val="115"/>
        </w:rPr>
        <w:t xml:space="preserve"> </w:t>
      </w:r>
      <w:r>
        <w:rPr>
          <w:w w:val="115"/>
        </w:rPr>
        <w:t>performance</w:t>
      </w:r>
      <w:r>
        <w:rPr>
          <w:spacing w:val="-19"/>
          <w:w w:val="115"/>
        </w:rPr>
        <w:t xml:space="preserve"> </w:t>
      </w:r>
      <w:r>
        <w:rPr>
          <w:spacing w:val="-3"/>
          <w:w w:val="115"/>
        </w:rPr>
        <w:t>penalty,</w:t>
      </w:r>
      <w:r>
        <w:rPr>
          <w:spacing w:val="-16"/>
          <w:w w:val="115"/>
        </w:rPr>
        <w:t xml:space="preserve"> </w:t>
      </w:r>
      <w:r>
        <w:rPr>
          <w:w w:val="115"/>
        </w:rPr>
        <w:t>and</w:t>
      </w:r>
      <w:r>
        <w:rPr>
          <w:spacing w:val="-18"/>
          <w:w w:val="115"/>
        </w:rPr>
        <w:t xml:space="preserve"> </w:t>
      </w:r>
      <w:r>
        <w:rPr>
          <w:w w:val="115"/>
        </w:rPr>
        <w:t>can</w:t>
      </w:r>
      <w:r>
        <w:rPr>
          <w:spacing w:val="-19"/>
          <w:w w:val="115"/>
        </w:rPr>
        <w:t xml:space="preserve"> </w:t>
      </w:r>
      <w:r>
        <w:rPr>
          <w:spacing w:val="2"/>
          <w:w w:val="115"/>
        </w:rPr>
        <w:t>be</w:t>
      </w:r>
      <w:r>
        <w:rPr>
          <w:spacing w:val="-18"/>
          <w:w w:val="115"/>
        </w:rPr>
        <w:t xml:space="preserve"> </w:t>
      </w:r>
      <w:r>
        <w:rPr>
          <w:w w:val="115"/>
        </w:rPr>
        <w:t>vulnerable</w:t>
      </w:r>
      <w:r>
        <w:rPr>
          <w:spacing w:val="-18"/>
          <w:w w:val="115"/>
        </w:rPr>
        <w:t xml:space="preserve"> </w:t>
      </w:r>
      <w:r>
        <w:rPr>
          <w:w w:val="115"/>
        </w:rPr>
        <w:t>to a</w:t>
      </w:r>
      <w:r>
        <w:rPr>
          <w:spacing w:val="-9"/>
          <w:w w:val="115"/>
        </w:rPr>
        <w:t xml:space="preserve"> </w:t>
      </w:r>
      <w:r>
        <w:rPr>
          <w:w w:val="115"/>
        </w:rPr>
        <w:t>capable</w:t>
      </w:r>
      <w:r>
        <w:rPr>
          <w:spacing w:val="-8"/>
          <w:w w:val="115"/>
        </w:rPr>
        <w:t xml:space="preserve"> </w:t>
      </w:r>
      <w:r>
        <w:rPr>
          <w:w w:val="115"/>
        </w:rPr>
        <w:t>opponent</w:t>
      </w:r>
      <w:r>
        <w:rPr>
          <w:spacing w:val="-8"/>
          <w:w w:val="115"/>
        </w:rPr>
        <w:t xml:space="preserve"> </w:t>
      </w:r>
      <w:r>
        <w:rPr>
          <w:w w:val="90"/>
        </w:rPr>
        <w:t>–</w:t>
      </w:r>
      <w:r>
        <w:rPr>
          <w:spacing w:val="5"/>
          <w:w w:val="90"/>
        </w:rPr>
        <w:t xml:space="preserve"> </w:t>
      </w:r>
      <w:r>
        <w:rPr>
          <w:w w:val="115"/>
        </w:rPr>
        <w:t>even</w:t>
      </w:r>
      <w:r>
        <w:rPr>
          <w:spacing w:val="-8"/>
          <w:w w:val="115"/>
        </w:rPr>
        <w:t xml:space="preserve"> </w:t>
      </w:r>
      <w:r>
        <w:rPr>
          <w:w w:val="115"/>
        </w:rPr>
        <w:t>years</w:t>
      </w:r>
      <w:r>
        <w:rPr>
          <w:spacing w:val="-8"/>
          <w:w w:val="115"/>
        </w:rPr>
        <w:t xml:space="preserve"> </w:t>
      </w:r>
      <w:r>
        <w:rPr>
          <w:w w:val="115"/>
        </w:rPr>
        <w:t>after</w:t>
      </w:r>
      <w:r>
        <w:rPr>
          <w:spacing w:val="-8"/>
          <w:w w:val="115"/>
        </w:rPr>
        <w:t xml:space="preserve"> </w:t>
      </w:r>
      <w:r>
        <w:rPr>
          <w:w w:val="115"/>
        </w:rPr>
        <w:t>the</w:t>
      </w:r>
      <w:r>
        <w:rPr>
          <w:spacing w:val="-8"/>
          <w:w w:val="115"/>
        </w:rPr>
        <w:t xml:space="preserve"> </w:t>
      </w:r>
      <w:r>
        <w:rPr>
          <w:spacing w:val="-3"/>
          <w:w w:val="115"/>
        </w:rPr>
        <w:t>relevant</w:t>
      </w:r>
      <w:r>
        <w:rPr>
          <w:spacing w:val="-8"/>
          <w:w w:val="115"/>
        </w:rPr>
        <w:t xml:space="preserve"> </w:t>
      </w:r>
      <w:r>
        <w:rPr>
          <w:w w:val="115"/>
        </w:rPr>
        <w:t>attacks</w:t>
      </w:r>
      <w:r>
        <w:rPr>
          <w:spacing w:val="-8"/>
          <w:w w:val="115"/>
        </w:rPr>
        <w:t xml:space="preserve"> </w:t>
      </w:r>
      <w:r>
        <w:rPr>
          <w:spacing w:val="-3"/>
          <w:w w:val="115"/>
        </w:rPr>
        <w:t>have</w:t>
      </w:r>
      <w:r>
        <w:rPr>
          <w:spacing w:val="-8"/>
          <w:w w:val="115"/>
        </w:rPr>
        <w:t xml:space="preserve"> </w:t>
      </w:r>
      <w:r>
        <w:rPr>
          <w:w w:val="115"/>
        </w:rPr>
        <w:t>been</w:t>
      </w:r>
      <w:r>
        <w:rPr>
          <w:spacing w:val="-8"/>
          <w:w w:val="115"/>
        </w:rPr>
        <w:t xml:space="preserve"> </w:t>
      </w:r>
      <w:r>
        <w:rPr>
          <w:w w:val="115"/>
        </w:rPr>
        <w:t>published.</w:t>
      </w:r>
    </w:p>
    <w:p>
      <w:pPr>
        <w:pStyle w:val="BodyText"/>
        <w:ind w:left="0" w:right="0"/>
        <w:jc w:val="left"/>
      </w:pPr>
    </w:p>
    <w:p>
      <w:pPr>
        <w:pStyle w:val="Heading1"/>
        <w:numPr>
          <w:ilvl w:val="1"/>
          <w:numId w:val="1"/>
        </w:numPr>
        <w:tabs>
          <w:tab w:pos="1706" w:val="left" w:leader="none"/>
          <w:tab w:pos="1707" w:val="left" w:leader="none"/>
        </w:tabs>
        <w:spacing w:line="240" w:lineRule="auto" w:before="141" w:after="0"/>
        <w:ind w:left="1706" w:right="0" w:hanging="896"/>
        <w:jc w:val="left"/>
      </w:pPr>
      <w:r>
        <w:rPr>
          <w:w w:val="125"/>
        </w:rPr>
        <w:t>Signal</w:t>
      </w:r>
    </w:p>
    <w:p>
      <w:pPr>
        <w:pStyle w:val="BodyText"/>
        <w:spacing w:before="3"/>
        <w:ind w:left="0" w:right="0"/>
        <w:jc w:val="left"/>
        <w:rPr>
          <w:sz w:val="19"/>
        </w:rPr>
      </w:pPr>
    </w:p>
    <w:p>
      <w:pPr>
        <w:pStyle w:val="BodyText"/>
        <w:spacing w:line="184" w:lineRule="auto" w:before="1"/>
      </w:pPr>
      <w:r>
        <w:rPr>
          <w:w w:val="110"/>
        </w:rPr>
        <w:t xml:space="preserve">As smartphones spread round the world, people switched from SMS to messaging apps such as WhatsApp, </w:t>
      </w:r>
      <w:r>
        <w:rPr>
          <w:spacing w:val="-3"/>
          <w:w w:val="110"/>
        </w:rPr>
        <w:t xml:space="preserve">Telegram </w:t>
      </w:r>
      <w:r>
        <w:rPr>
          <w:w w:val="110"/>
        </w:rPr>
        <w:t xml:space="preserve">and Signal as they’re cheaper and more </w:t>
      </w:r>
      <w:r>
        <w:rPr>
          <w:rFonts w:ascii="Arial Unicode MS" w:hAnsi="Arial Unicode MS"/>
          <w:w w:val="110"/>
        </w:rPr>
        <w:t>ﬂ</w:t>
      </w:r>
      <w:r>
        <w:rPr>
          <w:w w:val="110"/>
        </w:rPr>
        <w:t>exible, allowing you to create groups of families and friends. Pretty soon they started supporting voice and video calls too, and o</w:t>
      </w:r>
      <w:r>
        <w:rPr>
          <w:rFonts w:ascii="Arial Unicode MS" w:hAnsi="Arial Unicode MS"/>
          <w:w w:val="110"/>
        </w:rPr>
        <w:t>ff</w:t>
      </w:r>
      <w:r>
        <w:rPr>
          <w:w w:val="110"/>
        </w:rPr>
        <w:t xml:space="preserve">ering end-to-end encryption. It had previously been possible to encrypt email using programs like </w:t>
      </w:r>
      <w:r>
        <w:rPr>
          <w:spacing w:val="-5"/>
          <w:w w:val="110"/>
        </w:rPr>
        <w:t xml:space="preserve">PGP,  but     </w:t>
      </w:r>
      <w:r>
        <w:rPr>
          <w:w w:val="110"/>
        </w:rPr>
        <w:t xml:space="preserve">it was rather </w:t>
      </w:r>
      <w:r>
        <w:rPr>
          <w:rFonts w:ascii="Arial Unicode MS" w:hAnsi="Arial Unicode MS"/>
          <w:w w:val="110"/>
        </w:rPr>
        <w:t>fi</w:t>
      </w:r>
      <w:r>
        <w:rPr>
          <w:w w:val="110"/>
        </w:rPr>
        <w:t xml:space="preserve">ddly (as </w:t>
      </w:r>
      <w:r>
        <w:rPr>
          <w:spacing w:val="-3"/>
          <w:w w:val="110"/>
        </w:rPr>
        <w:t xml:space="preserve">we </w:t>
      </w:r>
      <w:r>
        <w:rPr>
          <w:w w:val="110"/>
        </w:rPr>
        <w:t xml:space="preserve">discussed in section 3.2.1) and remained a niche </w:t>
      </w:r>
      <w:r>
        <w:rPr>
          <w:spacing w:val="-3"/>
          <w:w w:val="110"/>
        </w:rPr>
        <w:t>activity.</w:t>
      </w:r>
      <w:r>
        <w:rPr>
          <w:spacing w:val="51"/>
          <w:w w:val="110"/>
        </w:rPr>
        <w:t xml:space="preserve"> </w:t>
      </w:r>
      <w:r>
        <w:rPr>
          <w:w w:val="110"/>
        </w:rPr>
        <w:t xml:space="preserve">The arrival of new  platforms  meant  that  message  encryption  </w:t>
      </w:r>
      <w:r>
        <w:rPr>
          <w:spacing w:val="-3"/>
          <w:w w:val="110"/>
        </w:rPr>
        <w:t xml:space="preserve">could </w:t>
      </w:r>
      <w:r>
        <w:rPr>
          <w:spacing w:val="2"/>
          <w:w w:val="110"/>
        </w:rPr>
        <w:t>be</w:t>
      </w:r>
      <w:r>
        <w:rPr>
          <w:spacing w:val="26"/>
          <w:w w:val="110"/>
        </w:rPr>
        <w:t xml:space="preserve"> </w:t>
      </w:r>
      <w:r>
        <w:rPr>
          <w:w w:val="110"/>
        </w:rPr>
        <w:t>made</w:t>
      </w:r>
      <w:r>
        <w:rPr>
          <w:spacing w:val="26"/>
          <w:w w:val="110"/>
        </w:rPr>
        <w:t xml:space="preserve"> </w:t>
      </w:r>
      <w:r>
        <w:rPr>
          <w:w w:val="110"/>
        </w:rPr>
        <w:t>universal,</w:t>
      </w:r>
      <w:r>
        <w:rPr>
          <w:spacing w:val="26"/>
          <w:w w:val="110"/>
        </w:rPr>
        <w:t xml:space="preserve"> </w:t>
      </w:r>
      <w:r>
        <w:rPr>
          <w:w w:val="110"/>
        </w:rPr>
        <w:t>shipped</w:t>
      </w:r>
      <w:r>
        <w:rPr>
          <w:spacing w:val="26"/>
          <w:w w:val="110"/>
        </w:rPr>
        <w:t xml:space="preserve"> </w:t>
      </w:r>
      <w:r>
        <w:rPr>
          <w:w w:val="110"/>
        </w:rPr>
        <w:t>as</w:t>
      </w:r>
      <w:r>
        <w:rPr>
          <w:spacing w:val="27"/>
          <w:w w:val="110"/>
        </w:rPr>
        <w:t xml:space="preserve"> </w:t>
      </w:r>
      <w:r>
        <w:rPr>
          <w:w w:val="110"/>
        </w:rPr>
        <w:t>a</w:t>
      </w:r>
      <w:r>
        <w:rPr>
          <w:spacing w:val="26"/>
          <w:w w:val="110"/>
        </w:rPr>
        <w:t xml:space="preserve"> </w:t>
      </w:r>
      <w:r>
        <w:rPr>
          <w:w w:val="110"/>
        </w:rPr>
        <w:t>default</w:t>
      </w:r>
      <w:r>
        <w:rPr>
          <w:spacing w:val="27"/>
          <w:w w:val="110"/>
        </w:rPr>
        <w:t xml:space="preserve"> </w:t>
      </w:r>
      <w:r>
        <w:rPr>
          <w:w w:val="110"/>
        </w:rPr>
        <w:t>with</w:t>
      </w:r>
      <w:r>
        <w:rPr>
          <w:spacing w:val="25"/>
          <w:w w:val="110"/>
        </w:rPr>
        <w:t xml:space="preserve"> </w:t>
      </w:r>
      <w:r>
        <w:rPr>
          <w:w w:val="110"/>
        </w:rPr>
        <w:t>the</w:t>
      </w:r>
      <w:r>
        <w:rPr>
          <w:spacing w:val="26"/>
          <w:w w:val="110"/>
        </w:rPr>
        <w:t xml:space="preserve"> </w:t>
      </w:r>
      <w:r>
        <w:rPr>
          <w:w w:val="110"/>
        </w:rPr>
        <w:t>app;</w:t>
      </w:r>
      <w:r>
        <w:rPr>
          <w:spacing w:val="27"/>
          <w:w w:val="110"/>
        </w:rPr>
        <w:t xml:space="preserve"> </w:t>
      </w:r>
      <w:r>
        <w:rPr>
          <w:w w:val="110"/>
        </w:rPr>
        <w:t>the</w:t>
      </w:r>
      <w:r>
        <w:rPr>
          <w:spacing w:val="26"/>
          <w:w w:val="110"/>
        </w:rPr>
        <w:t xml:space="preserve"> </w:t>
      </w:r>
      <w:r>
        <w:rPr>
          <w:w w:val="110"/>
        </w:rPr>
        <w:t>Snowden</w:t>
      </w:r>
      <w:r>
        <w:rPr>
          <w:spacing w:val="26"/>
          <w:w w:val="110"/>
        </w:rPr>
        <w:t xml:space="preserve"> </w:t>
      </w:r>
      <w:r>
        <w:rPr>
          <w:w w:val="110"/>
        </w:rPr>
        <w:t>disclosures</w:t>
      </w:r>
    </w:p>
    <w:p>
      <w:pPr>
        <w:pStyle w:val="BodyText"/>
        <w:spacing w:line="262" w:lineRule="exact"/>
        <w:ind w:right="0"/>
      </w:pPr>
      <w:r>
        <w:rPr>
          <w:w w:val="115"/>
        </w:rPr>
        <w:t>helped stoke the public demand.</w:t>
      </w:r>
    </w:p>
    <w:p>
      <w:pPr>
        <w:pStyle w:val="BodyText"/>
        <w:spacing w:line="201" w:lineRule="auto" w:before="90"/>
        <w:ind w:firstLine="298"/>
        <w:rPr>
          <w:rFonts w:ascii="Palatino Linotype" w:hAnsi="Palatino Linotype"/>
          <w:i/>
        </w:rPr>
      </w:pPr>
      <w:r>
        <w:rPr>
          <w:w w:val="105"/>
        </w:rPr>
        <w:t xml:space="preserve">Signal is a free messaging app, initially developed </w:t>
      </w:r>
      <w:r>
        <w:rPr>
          <w:spacing w:val="-3"/>
          <w:w w:val="105"/>
        </w:rPr>
        <w:t xml:space="preserve">by  </w:t>
      </w:r>
      <w:r>
        <w:rPr>
          <w:w w:val="105"/>
        </w:rPr>
        <w:t xml:space="preserve">a  man  who  uses  </w:t>
      </w:r>
      <w:r>
        <w:rPr>
          <w:spacing w:val="-5"/>
          <w:w w:val="105"/>
        </w:rPr>
        <w:t xml:space="preserve">the </w:t>
      </w:r>
      <w:r>
        <w:rPr>
          <w:w w:val="105"/>
        </w:rPr>
        <w:t xml:space="preserve">name of Moxie Marlinspike. </w:t>
      </w:r>
      <w:r>
        <w:rPr>
          <w:w w:val="110"/>
        </w:rPr>
        <w:t xml:space="preserve">It </w:t>
      </w:r>
      <w:r>
        <w:rPr>
          <w:w w:val="105"/>
        </w:rPr>
        <w:t xml:space="preserve">set the standard for end-to-end encryption </w:t>
      </w:r>
      <w:r>
        <w:rPr>
          <w:spacing w:val="-7"/>
          <w:w w:val="105"/>
        </w:rPr>
        <w:t xml:space="preserve">of </w:t>
      </w:r>
      <w:r>
        <w:rPr>
          <w:w w:val="105"/>
        </w:rPr>
        <w:t xml:space="preserve">messaging, and its mechanisms </w:t>
      </w:r>
      <w:r>
        <w:rPr>
          <w:spacing w:val="-3"/>
          <w:w w:val="105"/>
        </w:rPr>
        <w:t xml:space="preserve">have </w:t>
      </w:r>
      <w:r>
        <w:rPr>
          <w:w w:val="105"/>
        </w:rPr>
        <w:t xml:space="preserve">been adopted </w:t>
      </w:r>
      <w:r>
        <w:rPr>
          <w:spacing w:val="-3"/>
          <w:w w:val="105"/>
        </w:rPr>
        <w:t xml:space="preserve">by </w:t>
      </w:r>
      <w:r>
        <w:rPr>
          <w:w w:val="105"/>
        </w:rPr>
        <w:t xml:space="preserve">competing  products  including WhatsApp. Mobile messages can </w:t>
      </w:r>
      <w:r>
        <w:rPr>
          <w:spacing w:val="2"/>
          <w:w w:val="105"/>
        </w:rPr>
        <w:t xml:space="preserve">be  </w:t>
      </w:r>
      <w:r>
        <w:rPr>
          <w:w w:val="105"/>
        </w:rPr>
        <w:t xml:space="preserve">highly  sensitive,  with  </w:t>
      </w:r>
      <w:r>
        <w:rPr>
          <w:spacing w:val="-3"/>
          <w:w w:val="105"/>
        </w:rPr>
        <w:t xml:space="preserve">everything  </w:t>
      </w:r>
      <w:r>
        <w:rPr>
          <w:w w:val="105"/>
        </w:rPr>
        <w:t xml:space="preserve">from lovers’ assignations through business deals to political intrigues </w:t>
      </w:r>
      <w:r>
        <w:rPr>
          <w:w w:val="110"/>
        </w:rPr>
        <w:t xml:space="preserve">at </w:t>
      </w:r>
      <w:r>
        <w:rPr>
          <w:w w:val="105"/>
        </w:rPr>
        <w:t xml:space="preserve">diplomatic summits;  yet mobile phones are often lost or stolen,  or sent in for repair   when the screens break. So key material in phones is frequently exposed to compromise,  and </w:t>
      </w:r>
      <w:r>
        <w:rPr/>
        <w:t xml:space="preserve">it’s  </w:t>
      </w:r>
      <w:r>
        <w:rPr>
          <w:w w:val="105"/>
        </w:rPr>
        <w:t xml:space="preserve">not enough to just </w:t>
      </w:r>
      <w:r>
        <w:rPr>
          <w:spacing w:val="-3"/>
          <w:w w:val="105"/>
        </w:rPr>
        <w:t xml:space="preserve">have  </w:t>
      </w:r>
      <w:r>
        <w:rPr>
          <w:w w:val="105"/>
        </w:rPr>
        <w:t xml:space="preserve">a single long-lived private key in an  app. The Signal protocol therefore  provides  the  properties  of  </w:t>
      </w:r>
      <w:r>
        <w:rPr>
          <w:rFonts w:ascii="Palatino Linotype" w:hAnsi="Palatino Linotype"/>
          <w:i/>
          <w:w w:val="105"/>
        </w:rPr>
        <w:t xml:space="preserve">forward  </w:t>
      </w:r>
      <w:r>
        <w:rPr>
          <w:rFonts w:ascii="Palatino Linotype" w:hAnsi="Palatino Linotype"/>
          <w:i/>
          <w:spacing w:val="-5"/>
          <w:w w:val="105"/>
        </w:rPr>
        <w:t>secrecy</w:t>
      </w:r>
      <w:r>
        <w:rPr>
          <w:spacing w:val="-5"/>
          <w:w w:val="105"/>
        </w:rPr>
        <w:t xml:space="preserve">, </w:t>
      </w:r>
      <w:r>
        <w:rPr>
          <w:w w:val="110"/>
        </w:rPr>
        <w:t>that</w:t>
      </w:r>
      <w:r>
        <w:rPr>
          <w:spacing w:val="28"/>
          <w:w w:val="110"/>
        </w:rPr>
        <w:t xml:space="preserve"> </w:t>
      </w:r>
      <w:r>
        <w:rPr>
          <w:w w:val="105"/>
        </w:rPr>
        <w:t>a</w:t>
      </w:r>
      <w:r>
        <w:rPr>
          <w:spacing w:val="32"/>
          <w:w w:val="105"/>
        </w:rPr>
        <w:t xml:space="preserve"> </w:t>
      </w:r>
      <w:r>
        <w:rPr>
          <w:w w:val="105"/>
        </w:rPr>
        <w:t>key</w:t>
      </w:r>
      <w:r>
        <w:rPr>
          <w:spacing w:val="32"/>
          <w:w w:val="105"/>
        </w:rPr>
        <w:t xml:space="preserve"> </w:t>
      </w:r>
      <w:r>
        <w:rPr>
          <w:w w:val="105"/>
        </w:rPr>
        <w:t>compromise</w:t>
      </w:r>
      <w:r>
        <w:rPr>
          <w:spacing w:val="31"/>
          <w:w w:val="105"/>
        </w:rPr>
        <w:t xml:space="preserve"> </w:t>
      </w:r>
      <w:r>
        <w:rPr>
          <w:w w:val="105"/>
        </w:rPr>
        <w:t>today</w:t>
      </w:r>
      <w:r>
        <w:rPr>
          <w:spacing w:val="32"/>
          <w:w w:val="105"/>
        </w:rPr>
        <w:t xml:space="preserve"> </w:t>
      </w:r>
      <w:r>
        <w:rPr>
          <w:w w:val="105"/>
        </w:rPr>
        <w:t>won’t</w:t>
      </w:r>
      <w:r>
        <w:rPr>
          <w:spacing w:val="31"/>
          <w:w w:val="105"/>
        </w:rPr>
        <w:t xml:space="preserve"> </w:t>
      </w:r>
      <w:r>
        <w:rPr>
          <w:w w:val="105"/>
        </w:rPr>
        <w:t>expose</w:t>
      </w:r>
      <w:r>
        <w:rPr>
          <w:spacing w:val="32"/>
          <w:w w:val="105"/>
        </w:rPr>
        <w:t xml:space="preserve"> </w:t>
      </w:r>
      <w:r>
        <w:rPr>
          <w:w w:val="105"/>
        </w:rPr>
        <w:t>any</w:t>
      </w:r>
      <w:r>
        <w:rPr>
          <w:spacing w:val="31"/>
          <w:w w:val="105"/>
        </w:rPr>
        <w:t xml:space="preserve"> </w:t>
      </w:r>
      <w:r>
        <w:rPr>
          <w:w w:val="105"/>
        </w:rPr>
        <w:t>future</w:t>
      </w:r>
      <w:r>
        <w:rPr>
          <w:spacing w:val="32"/>
          <w:w w:val="105"/>
        </w:rPr>
        <w:t xml:space="preserve"> </w:t>
      </w:r>
      <w:r>
        <w:rPr>
          <w:w w:val="105"/>
        </w:rPr>
        <w:t>tra</w:t>
      </w:r>
      <w:r>
        <w:rPr>
          <w:rFonts w:ascii="Arial Unicode MS" w:hAnsi="Arial Unicode MS"/>
          <w:w w:val="105"/>
        </w:rPr>
        <w:t>ffi</w:t>
      </w:r>
      <w:r>
        <w:rPr>
          <w:w w:val="105"/>
        </w:rPr>
        <w:t>c,</w:t>
      </w:r>
      <w:r>
        <w:rPr>
          <w:spacing w:val="33"/>
          <w:w w:val="105"/>
        </w:rPr>
        <w:t xml:space="preserve"> </w:t>
      </w:r>
      <w:r>
        <w:rPr>
          <w:w w:val="105"/>
        </w:rPr>
        <w:t>and</w:t>
      </w:r>
      <w:r>
        <w:rPr>
          <w:spacing w:val="31"/>
          <w:w w:val="105"/>
        </w:rPr>
        <w:t xml:space="preserve"> </w:t>
      </w:r>
      <w:r>
        <w:rPr>
          <w:rFonts w:ascii="Palatino Linotype" w:hAnsi="Palatino Linotype"/>
          <w:i/>
          <w:spacing w:val="-3"/>
          <w:w w:val="105"/>
        </w:rPr>
        <w:t>backward</w:t>
      </w:r>
      <w:r>
        <w:rPr>
          <w:rFonts w:ascii="Palatino Linotype" w:hAnsi="Palatino Linotype"/>
          <w:i/>
          <w:spacing w:val="40"/>
          <w:w w:val="105"/>
        </w:rPr>
        <w:t xml:space="preserve"> </w:t>
      </w:r>
      <w:r>
        <w:rPr>
          <w:rFonts w:ascii="Palatino Linotype" w:hAnsi="Palatino Linotype"/>
          <w:i/>
          <w:w w:val="105"/>
        </w:rPr>
        <w:t>se-</w:t>
      </w:r>
    </w:p>
    <w:p>
      <w:pPr>
        <w:pStyle w:val="BodyText"/>
        <w:spacing w:line="247" w:lineRule="exact"/>
        <w:ind w:right="0"/>
      </w:pPr>
      <w:r>
        <w:rPr>
          <w:rFonts w:ascii="Palatino Linotype" w:hAnsi="Palatino Linotype"/>
          <w:i/>
          <w:spacing w:val="-4"/>
          <w:w w:val="110"/>
        </w:rPr>
        <w:t>crecy</w:t>
      </w:r>
      <w:r>
        <w:rPr>
          <w:spacing w:val="-4"/>
          <w:w w:val="110"/>
        </w:rPr>
        <w:t xml:space="preserve">,  </w:t>
      </w:r>
      <w:r>
        <w:rPr>
          <w:w w:val="110"/>
        </w:rPr>
        <w:t xml:space="preserve">which means that it </w:t>
      </w:r>
      <w:r>
        <w:rPr>
          <w:w w:val="105"/>
        </w:rPr>
        <w:t xml:space="preserve">won’t  </w:t>
      </w:r>
      <w:r>
        <w:rPr>
          <w:w w:val="110"/>
        </w:rPr>
        <w:t>expose previous tra</w:t>
      </w:r>
      <w:r>
        <w:rPr>
          <w:rFonts w:ascii="Arial Unicode MS" w:hAnsi="Arial Unicode MS"/>
          <w:w w:val="110"/>
        </w:rPr>
        <w:t>ffi</w:t>
      </w:r>
      <w:r>
        <w:rPr>
          <w:w w:val="110"/>
        </w:rPr>
        <w:t xml:space="preserve">c either.  These are </w:t>
      </w:r>
      <w:r>
        <w:rPr>
          <w:spacing w:val="11"/>
          <w:w w:val="110"/>
        </w:rPr>
        <w:t xml:space="preserve"> </w:t>
      </w:r>
      <w:r>
        <w:rPr>
          <w:w w:val="110"/>
        </w:rPr>
        <w:t>now</w:t>
      </w:r>
    </w:p>
    <w:p>
      <w:pPr>
        <w:spacing w:after="0" w:line="247" w:lineRule="exact"/>
        <w:sectPr>
          <w:headerReference w:type="default" r:id="rId7"/>
          <w:footerReference w:type="default" r:id="rId8"/>
          <w:pgSz w:w="11900" w:h="16840"/>
          <w:pgMar w:header="1764" w:footer="1776" w:top="2020" w:bottom="1960" w:left="1680" w:right="1680"/>
          <w:pgNumType w:start="609"/>
        </w:sectPr>
      </w:pPr>
    </w:p>
    <w:p>
      <w:pPr>
        <w:pStyle w:val="BodyText"/>
        <w:ind w:left="0" w:right="0"/>
        <w:jc w:val="left"/>
      </w:pPr>
    </w:p>
    <w:p>
      <w:pPr>
        <w:pStyle w:val="BodyText"/>
        <w:spacing w:before="2"/>
        <w:ind w:left="0" w:right="0"/>
        <w:jc w:val="left"/>
        <w:rPr>
          <w:sz w:val="14"/>
        </w:rPr>
      </w:pPr>
    </w:p>
    <w:p>
      <w:pPr>
        <w:spacing w:before="0"/>
        <w:ind w:left="811" w:right="0" w:firstLine="0"/>
        <w:jc w:val="both"/>
        <w:rPr>
          <w:sz w:val="20"/>
        </w:rPr>
      </w:pPr>
      <w:r>
        <w:rPr>
          <w:w w:val="110"/>
          <w:sz w:val="20"/>
        </w:rPr>
        <w:t xml:space="preserve">formalised as </w:t>
      </w:r>
      <w:r>
        <w:rPr>
          <w:rFonts w:ascii="Palatino Linotype"/>
          <w:i/>
          <w:w w:val="110"/>
          <w:sz w:val="20"/>
        </w:rPr>
        <w:t xml:space="preserve">post-compromise security </w:t>
      </w:r>
      <w:r>
        <w:rPr>
          <w:w w:val="110"/>
          <w:sz w:val="20"/>
        </w:rPr>
        <w:t>[451].</w:t>
      </w:r>
    </w:p>
    <w:p>
      <w:pPr>
        <w:pStyle w:val="BodyText"/>
        <w:spacing w:line="189" w:lineRule="auto" w:before="70"/>
        <w:ind w:right="838" w:firstLine="298"/>
      </w:pPr>
      <w:r>
        <w:rPr>
          <w:w w:val="115"/>
        </w:rPr>
        <w:t>The</w:t>
      </w:r>
      <w:r>
        <w:rPr>
          <w:spacing w:val="-40"/>
          <w:w w:val="115"/>
        </w:rPr>
        <w:t xml:space="preserve"> </w:t>
      </w:r>
      <w:r>
        <w:rPr>
          <w:w w:val="115"/>
        </w:rPr>
        <w:t>protocol</w:t>
      </w:r>
      <w:r>
        <w:rPr>
          <w:spacing w:val="-39"/>
          <w:w w:val="115"/>
        </w:rPr>
        <w:t xml:space="preserve"> </w:t>
      </w:r>
      <w:r>
        <w:rPr>
          <w:w w:val="115"/>
        </w:rPr>
        <w:t>has</w:t>
      </w:r>
      <w:r>
        <w:rPr>
          <w:spacing w:val="-39"/>
          <w:w w:val="115"/>
        </w:rPr>
        <w:t xml:space="preserve"> </w:t>
      </w:r>
      <w:r>
        <w:rPr>
          <w:w w:val="115"/>
        </w:rPr>
        <w:t>three</w:t>
      </w:r>
      <w:r>
        <w:rPr>
          <w:spacing w:val="-40"/>
          <w:w w:val="115"/>
        </w:rPr>
        <w:t xml:space="preserve"> </w:t>
      </w:r>
      <w:r>
        <w:rPr>
          <w:w w:val="115"/>
        </w:rPr>
        <w:t>main</w:t>
      </w:r>
      <w:r>
        <w:rPr>
          <w:spacing w:val="-39"/>
          <w:w w:val="115"/>
        </w:rPr>
        <w:t xml:space="preserve"> </w:t>
      </w:r>
      <w:r>
        <w:rPr>
          <w:w w:val="115"/>
        </w:rPr>
        <w:t>components:</w:t>
      </w:r>
      <w:r>
        <w:rPr>
          <w:spacing w:val="-24"/>
          <w:w w:val="115"/>
        </w:rPr>
        <w:t xml:space="preserve"> </w:t>
      </w:r>
      <w:r>
        <w:rPr>
          <w:w w:val="115"/>
        </w:rPr>
        <w:t>the</w:t>
      </w:r>
      <w:r>
        <w:rPr>
          <w:spacing w:val="-39"/>
          <w:w w:val="115"/>
        </w:rPr>
        <w:t xml:space="preserve"> </w:t>
      </w:r>
      <w:r>
        <w:rPr>
          <w:rFonts w:ascii="Palatino Linotype" w:hAnsi="Palatino Linotype"/>
          <w:i/>
          <w:w w:val="115"/>
        </w:rPr>
        <w:t>Extended</w:t>
      </w:r>
      <w:r>
        <w:rPr>
          <w:rFonts w:ascii="Palatino Linotype" w:hAnsi="Palatino Linotype"/>
          <w:i/>
          <w:spacing w:val="-34"/>
          <w:w w:val="115"/>
        </w:rPr>
        <w:t xml:space="preserve"> </w:t>
      </w:r>
      <w:r>
        <w:rPr>
          <w:rFonts w:ascii="Palatino Linotype" w:hAnsi="Palatino Linotype"/>
          <w:i/>
          <w:spacing w:val="-3"/>
          <w:w w:val="115"/>
        </w:rPr>
        <w:t>Triple</w:t>
      </w:r>
      <w:r>
        <w:rPr>
          <w:rFonts w:ascii="Palatino Linotype" w:hAnsi="Palatino Linotype"/>
          <w:i/>
          <w:spacing w:val="-34"/>
          <w:w w:val="115"/>
        </w:rPr>
        <w:t xml:space="preserve"> </w:t>
      </w:r>
      <w:r>
        <w:rPr>
          <w:rFonts w:ascii="Palatino Linotype" w:hAnsi="Palatino Linotype"/>
          <w:i/>
          <w:w w:val="115"/>
        </w:rPr>
        <w:t>Di</w:t>
      </w:r>
      <w:r>
        <w:rPr>
          <w:rFonts w:ascii="Arial Unicode MS" w:hAnsi="Arial Unicode MS"/>
          <w:w w:val="115"/>
        </w:rPr>
        <w:t>ffi</w:t>
      </w:r>
      <w:r>
        <w:rPr>
          <w:rFonts w:ascii="Palatino Linotype" w:hAnsi="Palatino Linotype"/>
          <w:i/>
          <w:w w:val="115"/>
        </w:rPr>
        <w:t xml:space="preserve">e-Hellman </w:t>
      </w:r>
      <w:r>
        <w:rPr>
          <w:w w:val="115"/>
        </w:rPr>
        <w:t>(X3DH) protocol to set up keys between Alice, Bob and the server; a ratchet protocol</w:t>
      </w:r>
      <w:r>
        <w:rPr>
          <w:spacing w:val="-24"/>
          <w:w w:val="115"/>
        </w:rPr>
        <w:t xml:space="preserve"> </w:t>
      </w:r>
      <w:r>
        <w:rPr>
          <w:w w:val="115"/>
        </w:rPr>
        <w:t>to</w:t>
      </w:r>
      <w:r>
        <w:rPr>
          <w:spacing w:val="-23"/>
          <w:w w:val="115"/>
        </w:rPr>
        <w:t xml:space="preserve"> </w:t>
      </w:r>
      <w:r>
        <w:rPr>
          <w:w w:val="115"/>
        </w:rPr>
        <w:t>derive</w:t>
      </w:r>
      <w:r>
        <w:rPr>
          <w:spacing w:val="-23"/>
          <w:w w:val="115"/>
        </w:rPr>
        <w:t xml:space="preserve"> </w:t>
      </w:r>
      <w:r>
        <w:rPr>
          <w:w w:val="115"/>
        </w:rPr>
        <w:t>message</w:t>
      </w:r>
      <w:r>
        <w:rPr>
          <w:spacing w:val="-23"/>
          <w:w w:val="115"/>
        </w:rPr>
        <w:t xml:space="preserve"> </w:t>
      </w:r>
      <w:r>
        <w:rPr>
          <w:w w:val="115"/>
        </w:rPr>
        <w:t>keys</w:t>
      </w:r>
      <w:r>
        <w:rPr>
          <w:spacing w:val="-24"/>
          <w:w w:val="115"/>
        </w:rPr>
        <w:t xml:space="preserve"> </w:t>
      </w:r>
      <w:r>
        <w:rPr>
          <w:w w:val="115"/>
        </w:rPr>
        <w:t>once</w:t>
      </w:r>
      <w:r>
        <w:rPr>
          <w:spacing w:val="-23"/>
          <w:w w:val="115"/>
        </w:rPr>
        <w:t xml:space="preserve"> </w:t>
      </w:r>
      <w:r>
        <w:rPr>
          <w:w w:val="115"/>
        </w:rPr>
        <w:t>a</w:t>
      </w:r>
      <w:r>
        <w:rPr>
          <w:spacing w:val="-23"/>
          <w:w w:val="115"/>
        </w:rPr>
        <w:t xml:space="preserve"> </w:t>
      </w:r>
      <w:r>
        <w:rPr>
          <w:w w:val="115"/>
        </w:rPr>
        <w:t>secret</w:t>
      </w:r>
      <w:r>
        <w:rPr>
          <w:spacing w:val="-23"/>
          <w:w w:val="115"/>
        </w:rPr>
        <w:t xml:space="preserve"> </w:t>
      </w:r>
      <w:r>
        <w:rPr>
          <w:w w:val="115"/>
        </w:rPr>
        <w:t>key</w:t>
      </w:r>
      <w:r>
        <w:rPr>
          <w:spacing w:val="-23"/>
          <w:w w:val="115"/>
        </w:rPr>
        <w:t xml:space="preserve"> </w:t>
      </w:r>
      <w:r>
        <w:rPr>
          <w:w w:val="115"/>
        </w:rPr>
        <w:t>is</w:t>
      </w:r>
      <w:r>
        <w:rPr>
          <w:spacing w:val="-24"/>
          <w:w w:val="115"/>
        </w:rPr>
        <w:t xml:space="preserve"> </w:t>
      </w:r>
      <w:r>
        <w:rPr>
          <w:w w:val="115"/>
        </w:rPr>
        <w:t>established;</w:t>
      </w:r>
      <w:r>
        <w:rPr>
          <w:spacing w:val="-18"/>
          <w:w w:val="115"/>
        </w:rPr>
        <w:t xml:space="preserve"> </w:t>
      </w:r>
      <w:r>
        <w:rPr>
          <w:w w:val="115"/>
        </w:rPr>
        <w:t>and</w:t>
      </w:r>
      <w:r>
        <w:rPr>
          <w:spacing w:val="-24"/>
          <w:w w:val="115"/>
        </w:rPr>
        <w:t xml:space="preserve"> </w:t>
      </w:r>
      <w:r>
        <w:rPr>
          <w:w w:val="115"/>
        </w:rPr>
        <w:t xml:space="preserve">mechanisms for </w:t>
      </w:r>
      <w:r>
        <w:rPr>
          <w:rFonts w:ascii="Arial Unicode MS" w:hAnsi="Arial Unicode MS"/>
          <w:w w:val="115"/>
        </w:rPr>
        <w:t>fi</w:t>
      </w:r>
      <w:r>
        <w:rPr>
          <w:w w:val="115"/>
        </w:rPr>
        <w:t>nding the Signal keys of other people in your address</w:t>
      </w:r>
      <w:r>
        <w:rPr>
          <w:spacing w:val="27"/>
          <w:w w:val="115"/>
        </w:rPr>
        <w:t xml:space="preserve"> </w:t>
      </w:r>
      <w:r>
        <w:rPr>
          <w:w w:val="115"/>
        </w:rPr>
        <w:t>book.</w:t>
      </w:r>
    </w:p>
    <w:p>
      <w:pPr>
        <w:pStyle w:val="BodyText"/>
        <w:spacing w:line="182" w:lineRule="auto" w:before="69"/>
        <w:ind w:firstLine="298"/>
      </w:pPr>
      <w:r>
        <w:rPr>
          <w:spacing w:val="-9"/>
          <w:w w:val="115"/>
        </w:rPr>
        <w:t>We</w:t>
      </w:r>
      <w:r>
        <w:rPr>
          <w:spacing w:val="-8"/>
          <w:w w:val="115"/>
        </w:rPr>
        <w:t xml:space="preserve"> </w:t>
      </w:r>
      <w:r>
        <w:rPr>
          <w:w w:val="110"/>
        </w:rPr>
        <w:t>can’t</w:t>
      </w:r>
      <w:r>
        <w:rPr>
          <w:spacing w:val="-4"/>
          <w:w w:val="110"/>
        </w:rPr>
        <w:t xml:space="preserve"> </w:t>
      </w:r>
      <w:r>
        <w:rPr>
          <w:w w:val="115"/>
        </w:rPr>
        <w:t>use</w:t>
      </w:r>
      <w:r>
        <w:rPr>
          <w:spacing w:val="-7"/>
          <w:w w:val="115"/>
        </w:rPr>
        <w:t xml:space="preserve"> </w:t>
      </w:r>
      <w:r>
        <w:rPr>
          <w:w w:val="115"/>
        </w:rPr>
        <w:t>vanilla</w:t>
      </w:r>
      <w:r>
        <w:rPr>
          <w:spacing w:val="-8"/>
          <w:w w:val="115"/>
        </w:rPr>
        <w:t xml:space="preserve"> </w:t>
      </w:r>
      <w:r>
        <w:rPr>
          <w:w w:val="115"/>
        </w:rPr>
        <w:t>Di</w:t>
      </w:r>
      <w:r>
        <w:rPr>
          <w:rFonts w:ascii="Arial Unicode MS" w:hAnsi="Arial Unicode MS"/>
          <w:w w:val="115"/>
        </w:rPr>
        <w:t>ffi</w:t>
      </w:r>
      <w:r>
        <w:rPr>
          <w:w w:val="115"/>
        </w:rPr>
        <w:t>e-Hellman</w:t>
      </w:r>
      <w:r>
        <w:rPr>
          <w:spacing w:val="-7"/>
          <w:w w:val="115"/>
        </w:rPr>
        <w:t xml:space="preserve"> </w:t>
      </w:r>
      <w:r>
        <w:rPr>
          <w:w w:val="115"/>
        </w:rPr>
        <w:t>to</w:t>
      </w:r>
      <w:r>
        <w:rPr>
          <w:spacing w:val="-7"/>
          <w:w w:val="115"/>
        </w:rPr>
        <w:t xml:space="preserve"> </w:t>
      </w:r>
      <w:r>
        <w:rPr>
          <w:w w:val="115"/>
        </w:rPr>
        <w:t>establish</w:t>
      </w:r>
      <w:r>
        <w:rPr>
          <w:spacing w:val="-7"/>
          <w:w w:val="115"/>
        </w:rPr>
        <w:t xml:space="preserve"> </w:t>
      </w:r>
      <w:r>
        <w:rPr>
          <w:w w:val="115"/>
        </w:rPr>
        <w:t>a</w:t>
      </w:r>
      <w:r>
        <w:rPr>
          <w:spacing w:val="-7"/>
          <w:w w:val="115"/>
        </w:rPr>
        <w:t xml:space="preserve"> </w:t>
      </w:r>
      <w:r>
        <w:rPr>
          <w:w w:val="115"/>
        </w:rPr>
        <w:t>fresh</w:t>
      </w:r>
      <w:r>
        <w:rPr>
          <w:spacing w:val="-7"/>
          <w:w w:val="115"/>
        </w:rPr>
        <w:t xml:space="preserve"> </w:t>
      </w:r>
      <w:r>
        <w:rPr>
          <w:w w:val="115"/>
        </w:rPr>
        <w:t>key</w:t>
      </w:r>
      <w:r>
        <w:rPr>
          <w:spacing w:val="-7"/>
          <w:w w:val="115"/>
        </w:rPr>
        <w:t xml:space="preserve"> </w:t>
      </w:r>
      <w:r>
        <w:rPr>
          <w:w w:val="115"/>
        </w:rPr>
        <w:t>between</w:t>
      </w:r>
      <w:r>
        <w:rPr>
          <w:spacing w:val="-8"/>
          <w:w w:val="115"/>
        </w:rPr>
        <w:t xml:space="preserve"> </w:t>
      </w:r>
      <w:r>
        <w:rPr>
          <w:w w:val="115"/>
        </w:rPr>
        <w:t xml:space="preserve">Alice and Bob, as they might not </w:t>
      </w:r>
      <w:r>
        <w:rPr>
          <w:spacing w:val="2"/>
          <w:w w:val="115"/>
        </w:rPr>
        <w:t xml:space="preserve">be </w:t>
      </w:r>
      <w:r>
        <w:rPr>
          <w:w w:val="115"/>
        </w:rPr>
        <w:t xml:space="preserve">online at the same time. So in the X3DH protocol [1227], each user </w:t>
      </w:r>
      <w:r>
        <w:rPr>
          <w:rFonts w:ascii="Bookman Old Style" w:hAnsi="Bookman Old Style"/>
          <w:b w:val="0"/>
          <w:i/>
          <w:w w:val="115"/>
        </w:rPr>
        <w:t xml:space="preserve">U </w:t>
      </w:r>
      <w:r>
        <w:rPr>
          <w:w w:val="115"/>
        </w:rPr>
        <w:t xml:space="preserve">publishes an identity key </w:t>
      </w:r>
      <w:r>
        <w:rPr>
          <w:rFonts w:ascii="Bookman Old Style" w:hAnsi="Bookman Old Style"/>
          <w:b w:val="0"/>
          <w:i/>
          <w:spacing w:val="5"/>
          <w:w w:val="115"/>
        </w:rPr>
        <w:t>IK</w:t>
      </w:r>
      <w:r>
        <w:rPr>
          <w:rFonts w:ascii="Times New Roman" w:hAnsi="Times New Roman"/>
          <w:spacing w:val="5"/>
          <w:w w:val="115"/>
          <w:vertAlign w:val="subscript"/>
        </w:rPr>
        <w:t>U</w:t>
      </w:r>
      <w:r>
        <w:rPr>
          <w:rFonts w:ascii="Times New Roman" w:hAnsi="Times New Roman"/>
          <w:spacing w:val="5"/>
          <w:w w:val="115"/>
          <w:vertAlign w:val="baseline"/>
        </w:rPr>
        <w:t xml:space="preserve"> </w:t>
      </w:r>
      <w:r>
        <w:rPr>
          <w:w w:val="115"/>
          <w:vertAlign w:val="baseline"/>
        </w:rPr>
        <w:t xml:space="preserve">and a prekey </w:t>
      </w:r>
      <w:r>
        <w:rPr>
          <w:rFonts w:ascii="Bookman Old Style" w:hAnsi="Bookman Old Style"/>
          <w:b w:val="0"/>
          <w:i/>
          <w:spacing w:val="3"/>
          <w:w w:val="115"/>
          <w:vertAlign w:val="baseline"/>
        </w:rPr>
        <w:t>SK</w:t>
      </w:r>
      <w:r>
        <w:rPr>
          <w:rFonts w:ascii="Times New Roman" w:hAnsi="Times New Roman"/>
          <w:spacing w:val="3"/>
          <w:w w:val="115"/>
          <w:vertAlign w:val="subscript"/>
        </w:rPr>
        <w:t>U</w:t>
      </w:r>
      <w:r>
        <w:rPr>
          <w:rFonts w:ascii="Times New Roman" w:hAnsi="Times New Roman"/>
          <w:spacing w:val="3"/>
          <w:w w:val="115"/>
          <w:vertAlign w:val="baseline"/>
        </w:rPr>
        <w:t xml:space="preserve"> </w:t>
      </w:r>
      <w:r>
        <w:rPr>
          <w:w w:val="115"/>
          <w:vertAlign w:val="baseline"/>
        </w:rPr>
        <w:t xml:space="preserve">to a server, together with a signature on the latter that can </w:t>
      </w:r>
      <w:r>
        <w:rPr>
          <w:spacing w:val="2"/>
          <w:w w:val="115"/>
          <w:vertAlign w:val="baseline"/>
        </w:rPr>
        <w:t xml:space="preserve">be </w:t>
      </w:r>
      <w:r>
        <w:rPr>
          <w:w w:val="115"/>
          <w:vertAlign w:val="baseline"/>
        </w:rPr>
        <w:t>veri</w:t>
      </w:r>
      <w:r>
        <w:rPr>
          <w:rFonts w:ascii="Arial Unicode MS" w:hAnsi="Arial Unicode MS"/>
          <w:w w:val="115"/>
          <w:vertAlign w:val="baseline"/>
        </w:rPr>
        <w:t>fi</w:t>
      </w:r>
      <w:r>
        <w:rPr>
          <w:w w:val="115"/>
          <w:vertAlign w:val="baseline"/>
        </w:rPr>
        <w:t xml:space="preserve">ed </w:t>
      </w:r>
      <w:r>
        <w:rPr>
          <w:spacing w:val="-3"/>
          <w:w w:val="115"/>
          <w:vertAlign w:val="baseline"/>
        </w:rPr>
        <w:t>using</w:t>
      </w:r>
      <w:r>
        <w:rPr>
          <w:spacing w:val="53"/>
          <w:w w:val="115"/>
          <w:vertAlign w:val="baseline"/>
        </w:rPr>
        <w:t xml:space="preserve"> </w:t>
      </w:r>
      <w:r>
        <w:rPr>
          <w:w w:val="115"/>
          <w:vertAlign w:val="baseline"/>
        </w:rPr>
        <w:t>the former. The algorithms are elliptic-curve Di</w:t>
      </w:r>
      <w:r>
        <w:rPr>
          <w:rFonts w:ascii="Arial Unicode MS" w:hAnsi="Arial Unicode MS"/>
          <w:w w:val="115"/>
          <w:vertAlign w:val="baseline"/>
        </w:rPr>
        <w:t>ffi</w:t>
      </w:r>
      <w:r>
        <w:rPr>
          <w:w w:val="115"/>
          <w:vertAlign w:val="baseline"/>
        </w:rPr>
        <w:t>e-Hellman and elliptic-curve DSA.</w:t>
      </w:r>
      <w:r>
        <w:rPr>
          <w:spacing w:val="-16"/>
          <w:w w:val="115"/>
          <w:vertAlign w:val="baseline"/>
        </w:rPr>
        <w:t xml:space="preserve"> </w:t>
      </w:r>
      <w:r>
        <w:rPr>
          <w:w w:val="115"/>
          <w:vertAlign w:val="baseline"/>
        </w:rPr>
        <w:t>When</w:t>
      </w:r>
      <w:r>
        <w:rPr>
          <w:spacing w:val="-16"/>
          <w:w w:val="115"/>
          <w:vertAlign w:val="baseline"/>
        </w:rPr>
        <w:t xml:space="preserve"> </w:t>
      </w:r>
      <w:r>
        <w:rPr>
          <w:w w:val="115"/>
          <w:vertAlign w:val="baseline"/>
        </w:rPr>
        <w:t>Alice</w:t>
      </w:r>
      <w:r>
        <w:rPr>
          <w:spacing w:val="-16"/>
          <w:w w:val="115"/>
          <w:vertAlign w:val="baseline"/>
        </w:rPr>
        <w:t xml:space="preserve"> </w:t>
      </w:r>
      <w:r>
        <w:rPr>
          <w:spacing w:val="-3"/>
          <w:w w:val="115"/>
          <w:vertAlign w:val="baseline"/>
        </w:rPr>
        <w:t>wants</w:t>
      </w:r>
      <w:r>
        <w:rPr>
          <w:spacing w:val="-16"/>
          <w:w w:val="115"/>
          <w:vertAlign w:val="baseline"/>
        </w:rPr>
        <w:t xml:space="preserve"> </w:t>
      </w:r>
      <w:r>
        <w:rPr>
          <w:w w:val="115"/>
          <w:vertAlign w:val="baseline"/>
        </w:rPr>
        <w:t>to</w:t>
      </w:r>
      <w:r>
        <w:rPr>
          <w:spacing w:val="-16"/>
          <w:w w:val="115"/>
          <w:vertAlign w:val="baseline"/>
        </w:rPr>
        <w:t xml:space="preserve"> </w:t>
      </w:r>
      <w:r>
        <w:rPr>
          <w:w w:val="115"/>
          <w:vertAlign w:val="baseline"/>
        </w:rPr>
        <w:t>send</w:t>
      </w:r>
      <w:r>
        <w:rPr>
          <w:spacing w:val="-16"/>
          <w:w w:val="115"/>
          <w:vertAlign w:val="baseline"/>
        </w:rPr>
        <w:t xml:space="preserve"> </w:t>
      </w:r>
      <w:r>
        <w:rPr>
          <w:w w:val="115"/>
          <w:vertAlign w:val="baseline"/>
        </w:rPr>
        <w:t>a</w:t>
      </w:r>
      <w:r>
        <w:rPr>
          <w:spacing w:val="-15"/>
          <w:w w:val="115"/>
          <w:vertAlign w:val="baseline"/>
        </w:rPr>
        <w:t xml:space="preserve"> </w:t>
      </w:r>
      <w:r>
        <w:rPr>
          <w:w w:val="115"/>
          <w:vertAlign w:val="baseline"/>
        </w:rPr>
        <w:t>message</w:t>
      </w:r>
      <w:r>
        <w:rPr>
          <w:spacing w:val="-16"/>
          <w:w w:val="115"/>
          <w:vertAlign w:val="baseline"/>
        </w:rPr>
        <w:t xml:space="preserve"> </w:t>
      </w:r>
      <w:r>
        <w:rPr>
          <w:w w:val="115"/>
          <w:vertAlign w:val="baseline"/>
        </w:rPr>
        <w:t>to</w:t>
      </w:r>
      <w:r>
        <w:rPr>
          <w:spacing w:val="-16"/>
          <w:w w:val="115"/>
          <w:vertAlign w:val="baseline"/>
        </w:rPr>
        <w:t xml:space="preserve"> </w:t>
      </w:r>
      <w:r>
        <w:rPr>
          <w:w w:val="115"/>
          <w:vertAlign w:val="baseline"/>
        </w:rPr>
        <w:t>Bob,</w:t>
      </w:r>
      <w:r>
        <w:rPr>
          <w:spacing w:val="-15"/>
          <w:w w:val="115"/>
          <w:vertAlign w:val="baseline"/>
        </w:rPr>
        <w:t xml:space="preserve"> </w:t>
      </w:r>
      <w:r>
        <w:rPr>
          <w:w w:val="115"/>
          <w:vertAlign w:val="baseline"/>
        </w:rPr>
        <w:t>she</w:t>
      </w:r>
      <w:r>
        <w:rPr>
          <w:spacing w:val="-16"/>
          <w:w w:val="115"/>
          <w:vertAlign w:val="baseline"/>
        </w:rPr>
        <w:t xml:space="preserve"> </w:t>
      </w:r>
      <w:r>
        <w:rPr>
          <w:w w:val="115"/>
          <w:vertAlign w:val="baseline"/>
        </w:rPr>
        <w:t>fetches</w:t>
      </w:r>
      <w:r>
        <w:rPr>
          <w:spacing w:val="-16"/>
          <w:w w:val="115"/>
          <w:vertAlign w:val="baseline"/>
        </w:rPr>
        <w:t xml:space="preserve"> </w:t>
      </w:r>
      <w:r>
        <w:rPr>
          <w:w w:val="110"/>
          <w:vertAlign w:val="baseline"/>
        </w:rPr>
        <w:t>Bob’s</w:t>
      </w:r>
      <w:r>
        <w:rPr>
          <w:spacing w:val="-13"/>
          <w:w w:val="110"/>
          <w:vertAlign w:val="baseline"/>
        </w:rPr>
        <w:t xml:space="preserve"> </w:t>
      </w:r>
      <w:r>
        <w:rPr>
          <w:w w:val="115"/>
          <w:vertAlign w:val="baseline"/>
        </w:rPr>
        <w:t>keys</w:t>
      </w:r>
      <w:r>
        <w:rPr>
          <w:spacing w:val="-16"/>
          <w:w w:val="115"/>
          <w:vertAlign w:val="baseline"/>
        </w:rPr>
        <w:t xml:space="preserve"> </w:t>
      </w:r>
      <w:r>
        <w:rPr>
          <w:rFonts w:ascii="Bookman Old Style" w:hAnsi="Bookman Old Style"/>
          <w:b w:val="0"/>
          <w:i/>
          <w:spacing w:val="5"/>
          <w:w w:val="115"/>
          <w:vertAlign w:val="baseline"/>
        </w:rPr>
        <w:t>IK</w:t>
      </w:r>
      <w:r>
        <w:rPr>
          <w:rFonts w:ascii="Times New Roman" w:hAnsi="Times New Roman"/>
          <w:spacing w:val="5"/>
          <w:w w:val="115"/>
          <w:vertAlign w:val="subscript"/>
        </w:rPr>
        <w:t>B</w:t>
      </w:r>
      <w:r>
        <w:rPr>
          <w:rFonts w:ascii="Times New Roman" w:hAnsi="Times New Roman"/>
          <w:spacing w:val="5"/>
          <w:w w:val="115"/>
          <w:vertAlign w:val="baseline"/>
        </w:rPr>
        <w:t xml:space="preserve"> </w:t>
      </w:r>
      <w:r>
        <w:rPr>
          <w:w w:val="115"/>
          <w:vertAlign w:val="baseline"/>
        </w:rPr>
        <w:t xml:space="preserve">and </w:t>
      </w:r>
      <w:r>
        <w:rPr>
          <w:rFonts w:ascii="Bookman Old Style" w:hAnsi="Bookman Old Style"/>
          <w:b w:val="0"/>
          <w:i/>
          <w:spacing w:val="3"/>
          <w:w w:val="115"/>
          <w:vertAlign w:val="baseline"/>
        </w:rPr>
        <w:t>SK</w:t>
      </w:r>
      <w:r>
        <w:rPr>
          <w:rFonts w:ascii="Times New Roman" w:hAnsi="Times New Roman"/>
          <w:spacing w:val="3"/>
          <w:w w:val="115"/>
          <w:vertAlign w:val="subscript"/>
        </w:rPr>
        <w:t>B</w:t>
      </w:r>
      <w:r>
        <w:rPr>
          <w:rFonts w:ascii="Times New Roman" w:hAnsi="Times New Roman"/>
          <w:spacing w:val="3"/>
          <w:w w:val="115"/>
          <w:vertAlign w:val="baseline"/>
        </w:rPr>
        <w:t xml:space="preserve"> </w:t>
      </w:r>
      <w:r>
        <w:rPr>
          <w:w w:val="115"/>
          <w:vertAlign w:val="baseline"/>
        </w:rPr>
        <w:t>from the server, generates an ephemeral Di</w:t>
      </w:r>
      <w:r>
        <w:rPr>
          <w:rFonts w:ascii="Arial Unicode MS" w:hAnsi="Arial Unicode MS"/>
          <w:w w:val="115"/>
          <w:vertAlign w:val="baseline"/>
        </w:rPr>
        <w:t>ffi</w:t>
      </w:r>
      <w:r>
        <w:rPr>
          <w:w w:val="115"/>
          <w:vertAlign w:val="baseline"/>
        </w:rPr>
        <w:t xml:space="preserve">e-Hellman key </w:t>
      </w:r>
      <w:r>
        <w:rPr>
          <w:rFonts w:ascii="Bookman Old Style" w:hAnsi="Bookman Old Style"/>
          <w:b w:val="0"/>
          <w:i/>
          <w:spacing w:val="4"/>
          <w:w w:val="115"/>
          <w:vertAlign w:val="baseline"/>
        </w:rPr>
        <w:t>EK</w:t>
      </w:r>
      <w:r>
        <w:rPr>
          <w:rFonts w:ascii="Times New Roman" w:hAnsi="Times New Roman"/>
          <w:spacing w:val="4"/>
          <w:w w:val="115"/>
          <w:vertAlign w:val="subscript"/>
        </w:rPr>
        <w:t>A</w:t>
      </w:r>
      <w:r>
        <w:rPr>
          <w:spacing w:val="4"/>
          <w:w w:val="115"/>
          <w:vertAlign w:val="baseline"/>
        </w:rPr>
        <w:t xml:space="preserve">, </w:t>
      </w:r>
      <w:r>
        <w:rPr>
          <w:w w:val="115"/>
          <w:vertAlign w:val="baseline"/>
        </w:rPr>
        <w:t>and</w:t>
      </w:r>
      <w:r>
        <w:rPr>
          <w:spacing w:val="-24"/>
          <w:w w:val="115"/>
          <w:vertAlign w:val="baseline"/>
        </w:rPr>
        <w:t xml:space="preserve"> </w:t>
      </w:r>
      <w:r>
        <w:rPr>
          <w:w w:val="115"/>
          <w:vertAlign w:val="baseline"/>
        </w:rPr>
        <w:t>combines</w:t>
      </w:r>
      <w:r>
        <w:rPr>
          <w:spacing w:val="-23"/>
          <w:w w:val="115"/>
          <w:vertAlign w:val="baseline"/>
        </w:rPr>
        <w:t xml:space="preserve"> </w:t>
      </w:r>
      <w:r>
        <w:rPr>
          <w:w w:val="115"/>
          <w:vertAlign w:val="baseline"/>
        </w:rPr>
        <w:t>them</w:t>
      </w:r>
      <w:r>
        <w:rPr>
          <w:spacing w:val="-24"/>
          <w:w w:val="115"/>
          <w:vertAlign w:val="baseline"/>
        </w:rPr>
        <w:t xml:space="preserve"> </w:t>
      </w:r>
      <w:r>
        <w:rPr>
          <w:w w:val="115"/>
          <w:vertAlign w:val="baseline"/>
        </w:rPr>
        <w:t>with</w:t>
      </w:r>
      <w:r>
        <w:rPr>
          <w:spacing w:val="-23"/>
          <w:w w:val="115"/>
          <w:vertAlign w:val="baseline"/>
        </w:rPr>
        <w:t xml:space="preserve"> </w:t>
      </w:r>
      <w:r>
        <w:rPr>
          <w:w w:val="110"/>
          <w:vertAlign w:val="baseline"/>
        </w:rPr>
        <w:t>Bob’s</w:t>
      </w:r>
      <w:r>
        <w:rPr>
          <w:spacing w:val="-21"/>
          <w:w w:val="110"/>
          <w:vertAlign w:val="baseline"/>
        </w:rPr>
        <w:t xml:space="preserve"> </w:t>
      </w:r>
      <w:r>
        <w:rPr>
          <w:w w:val="115"/>
          <w:vertAlign w:val="baseline"/>
        </w:rPr>
        <w:t>keys</w:t>
      </w:r>
      <w:r>
        <w:rPr>
          <w:spacing w:val="-23"/>
          <w:w w:val="115"/>
          <w:vertAlign w:val="baseline"/>
        </w:rPr>
        <w:t xml:space="preserve"> </w:t>
      </w:r>
      <w:r>
        <w:rPr>
          <w:w w:val="115"/>
          <w:vertAlign w:val="baseline"/>
        </w:rPr>
        <w:t>in</w:t>
      </w:r>
      <w:r>
        <w:rPr>
          <w:spacing w:val="-24"/>
          <w:w w:val="115"/>
          <w:vertAlign w:val="baseline"/>
        </w:rPr>
        <w:t xml:space="preserve"> </w:t>
      </w:r>
      <w:r>
        <w:rPr>
          <w:w w:val="115"/>
          <w:vertAlign w:val="baseline"/>
        </w:rPr>
        <w:t>all</w:t>
      </w:r>
      <w:r>
        <w:rPr>
          <w:spacing w:val="-23"/>
          <w:w w:val="115"/>
          <w:vertAlign w:val="baseline"/>
        </w:rPr>
        <w:t xml:space="preserve"> </w:t>
      </w:r>
      <w:r>
        <w:rPr>
          <w:w w:val="115"/>
          <w:vertAlign w:val="baseline"/>
        </w:rPr>
        <w:t>the</w:t>
      </w:r>
      <w:r>
        <w:rPr>
          <w:spacing w:val="-24"/>
          <w:w w:val="115"/>
          <w:vertAlign w:val="baseline"/>
        </w:rPr>
        <w:t xml:space="preserve"> </w:t>
      </w:r>
      <w:r>
        <w:rPr>
          <w:w w:val="115"/>
          <w:vertAlign w:val="baseline"/>
        </w:rPr>
        <w:t>feasible</w:t>
      </w:r>
      <w:r>
        <w:rPr>
          <w:spacing w:val="-23"/>
          <w:w w:val="115"/>
          <w:vertAlign w:val="baseline"/>
        </w:rPr>
        <w:t xml:space="preserve"> </w:t>
      </w:r>
      <w:r>
        <w:rPr>
          <w:spacing w:val="-3"/>
          <w:w w:val="115"/>
          <w:vertAlign w:val="baseline"/>
        </w:rPr>
        <w:t>ways:</w:t>
      </w:r>
      <w:r>
        <w:rPr>
          <w:spacing w:val="-7"/>
          <w:w w:val="115"/>
          <w:vertAlign w:val="baseline"/>
        </w:rPr>
        <w:t xml:space="preserve"> </w:t>
      </w:r>
      <w:r>
        <w:rPr>
          <w:rFonts w:ascii="Bookman Old Style" w:hAnsi="Bookman Old Style"/>
          <w:b w:val="0"/>
          <w:i/>
          <w:spacing w:val="6"/>
          <w:w w:val="115"/>
          <w:vertAlign w:val="baseline"/>
        </w:rPr>
        <w:t>DH</w:t>
      </w:r>
      <w:r>
        <w:rPr>
          <w:spacing w:val="6"/>
          <w:w w:val="115"/>
          <w:vertAlign w:val="baseline"/>
        </w:rPr>
        <w:t>(</w:t>
      </w:r>
      <w:r>
        <w:rPr>
          <w:rFonts w:ascii="Bookman Old Style" w:hAnsi="Bookman Old Style"/>
          <w:b w:val="0"/>
          <w:i/>
          <w:spacing w:val="6"/>
          <w:w w:val="115"/>
          <w:vertAlign w:val="baseline"/>
        </w:rPr>
        <w:t>IK</w:t>
      </w:r>
      <w:r>
        <w:rPr>
          <w:rFonts w:ascii="Times New Roman" w:hAnsi="Times New Roman"/>
          <w:spacing w:val="6"/>
          <w:w w:val="115"/>
          <w:vertAlign w:val="subscript"/>
        </w:rPr>
        <w:t>A</w:t>
      </w:r>
      <w:r>
        <w:rPr>
          <w:rFonts w:ascii="Bookman Old Style" w:hAnsi="Bookman Old Style"/>
          <w:b w:val="0"/>
          <w:i/>
          <w:spacing w:val="6"/>
          <w:w w:val="115"/>
          <w:vertAlign w:val="baseline"/>
        </w:rPr>
        <w:t>,</w:t>
      </w:r>
      <w:r>
        <w:rPr>
          <w:rFonts w:ascii="Bookman Old Style" w:hAnsi="Bookman Old Style"/>
          <w:b w:val="0"/>
          <w:i/>
          <w:spacing w:val="-49"/>
          <w:w w:val="115"/>
          <w:vertAlign w:val="baseline"/>
        </w:rPr>
        <w:t xml:space="preserve"> </w:t>
      </w:r>
      <w:r>
        <w:rPr>
          <w:rFonts w:ascii="Bookman Old Style" w:hAnsi="Bookman Old Style"/>
          <w:b w:val="0"/>
          <w:i/>
          <w:spacing w:val="9"/>
          <w:w w:val="115"/>
          <w:vertAlign w:val="baseline"/>
        </w:rPr>
        <w:t>SPK</w:t>
      </w:r>
      <w:r>
        <w:rPr>
          <w:rFonts w:ascii="Times New Roman" w:hAnsi="Times New Roman"/>
          <w:spacing w:val="9"/>
          <w:w w:val="115"/>
          <w:vertAlign w:val="subscript"/>
        </w:rPr>
        <w:t>B</w:t>
      </w:r>
      <w:r>
        <w:rPr>
          <w:spacing w:val="9"/>
          <w:w w:val="115"/>
          <w:vertAlign w:val="baseline"/>
        </w:rPr>
        <w:t>),</w:t>
      </w:r>
    </w:p>
    <w:p>
      <w:pPr>
        <w:pStyle w:val="BodyText"/>
        <w:spacing w:line="204" w:lineRule="auto" w:before="13"/>
      </w:pPr>
      <w:r>
        <w:rPr>
          <w:rFonts w:ascii="Bookman Old Style" w:hAnsi="Bookman Old Style"/>
          <w:b w:val="0"/>
          <w:i/>
          <w:spacing w:val="5"/>
          <w:w w:val="115"/>
        </w:rPr>
        <w:t>DH</w:t>
      </w:r>
      <w:r>
        <w:rPr>
          <w:spacing w:val="5"/>
          <w:w w:val="115"/>
        </w:rPr>
        <w:t>(</w:t>
      </w:r>
      <w:r>
        <w:rPr>
          <w:rFonts w:ascii="Bookman Old Style" w:hAnsi="Bookman Old Style"/>
          <w:b w:val="0"/>
          <w:i/>
          <w:spacing w:val="5"/>
          <w:w w:val="115"/>
        </w:rPr>
        <w:t>EK</w:t>
      </w:r>
      <w:r>
        <w:rPr>
          <w:rFonts w:ascii="Times New Roman" w:hAnsi="Times New Roman"/>
          <w:spacing w:val="5"/>
          <w:w w:val="115"/>
          <w:vertAlign w:val="subscript"/>
        </w:rPr>
        <w:t>A</w:t>
      </w:r>
      <w:r>
        <w:rPr>
          <w:rFonts w:ascii="Bookman Old Style" w:hAnsi="Bookman Old Style"/>
          <w:b w:val="0"/>
          <w:i/>
          <w:spacing w:val="5"/>
          <w:w w:val="115"/>
          <w:vertAlign w:val="baseline"/>
        </w:rPr>
        <w:t xml:space="preserve">, </w:t>
      </w:r>
      <w:r>
        <w:rPr>
          <w:rFonts w:ascii="Bookman Old Style" w:hAnsi="Bookman Old Style"/>
          <w:b w:val="0"/>
          <w:i/>
          <w:spacing w:val="6"/>
          <w:w w:val="115"/>
          <w:vertAlign w:val="baseline"/>
        </w:rPr>
        <w:t>IK</w:t>
      </w:r>
      <w:r>
        <w:rPr>
          <w:rFonts w:ascii="Times New Roman" w:hAnsi="Times New Roman"/>
          <w:spacing w:val="6"/>
          <w:w w:val="115"/>
          <w:vertAlign w:val="subscript"/>
        </w:rPr>
        <w:t>B</w:t>
      </w:r>
      <w:r>
        <w:rPr>
          <w:spacing w:val="6"/>
          <w:w w:val="115"/>
          <w:vertAlign w:val="baseline"/>
        </w:rPr>
        <w:t xml:space="preserve">), </w:t>
      </w:r>
      <w:r>
        <w:rPr>
          <w:w w:val="115"/>
          <w:vertAlign w:val="baseline"/>
        </w:rPr>
        <w:t xml:space="preserve">and </w:t>
      </w:r>
      <w:r>
        <w:rPr>
          <w:rFonts w:ascii="Bookman Old Style" w:hAnsi="Bookman Old Style"/>
          <w:b w:val="0"/>
          <w:i/>
          <w:spacing w:val="5"/>
          <w:w w:val="115"/>
          <w:vertAlign w:val="baseline"/>
        </w:rPr>
        <w:t>DH</w:t>
      </w:r>
      <w:r>
        <w:rPr>
          <w:spacing w:val="5"/>
          <w:w w:val="115"/>
          <w:vertAlign w:val="baseline"/>
        </w:rPr>
        <w:t>(</w:t>
      </w:r>
      <w:r>
        <w:rPr>
          <w:rFonts w:ascii="Bookman Old Style" w:hAnsi="Bookman Old Style"/>
          <w:b w:val="0"/>
          <w:i/>
          <w:spacing w:val="5"/>
          <w:w w:val="115"/>
          <w:vertAlign w:val="baseline"/>
        </w:rPr>
        <w:t>EK</w:t>
      </w:r>
      <w:r>
        <w:rPr>
          <w:rFonts w:ascii="Times New Roman" w:hAnsi="Times New Roman"/>
          <w:spacing w:val="5"/>
          <w:w w:val="115"/>
          <w:vertAlign w:val="subscript"/>
        </w:rPr>
        <w:t>A</w:t>
      </w:r>
      <w:r>
        <w:rPr>
          <w:rFonts w:ascii="Bookman Old Style" w:hAnsi="Bookman Old Style"/>
          <w:b w:val="0"/>
          <w:i/>
          <w:spacing w:val="5"/>
          <w:w w:val="115"/>
          <w:vertAlign w:val="baseline"/>
        </w:rPr>
        <w:t xml:space="preserve">, </w:t>
      </w:r>
      <w:r>
        <w:rPr>
          <w:rFonts w:ascii="Bookman Old Style" w:hAnsi="Bookman Old Style"/>
          <w:b w:val="0"/>
          <w:i/>
          <w:spacing w:val="9"/>
          <w:w w:val="115"/>
          <w:vertAlign w:val="baseline"/>
        </w:rPr>
        <w:t>SPK</w:t>
      </w:r>
      <w:r>
        <w:rPr>
          <w:rFonts w:ascii="Times New Roman" w:hAnsi="Times New Roman"/>
          <w:spacing w:val="9"/>
          <w:w w:val="115"/>
          <w:vertAlign w:val="subscript"/>
        </w:rPr>
        <w:t>B</w:t>
      </w:r>
      <w:r>
        <w:rPr>
          <w:spacing w:val="9"/>
          <w:w w:val="115"/>
          <w:vertAlign w:val="baseline"/>
        </w:rPr>
        <w:t xml:space="preserve">). </w:t>
      </w:r>
      <w:r>
        <w:rPr>
          <w:w w:val="115"/>
          <w:vertAlign w:val="baseline"/>
        </w:rPr>
        <w:t xml:space="preserve">These are hashed together to give a fresh key </w:t>
      </w:r>
      <w:r>
        <w:rPr>
          <w:rFonts w:ascii="Bookman Old Style" w:hAnsi="Bookman Old Style"/>
          <w:b w:val="0"/>
          <w:i/>
          <w:spacing w:val="4"/>
          <w:w w:val="115"/>
          <w:vertAlign w:val="baseline"/>
        </w:rPr>
        <w:t>K</w:t>
      </w:r>
      <w:r>
        <w:rPr>
          <w:rFonts w:ascii="Times New Roman" w:hAnsi="Times New Roman"/>
          <w:spacing w:val="4"/>
          <w:w w:val="115"/>
          <w:vertAlign w:val="subscript"/>
        </w:rPr>
        <w:t>AB</w:t>
      </w:r>
      <w:r>
        <w:rPr>
          <w:spacing w:val="4"/>
          <w:w w:val="115"/>
          <w:vertAlign w:val="baseline"/>
        </w:rPr>
        <w:t xml:space="preserve">. </w:t>
      </w:r>
      <w:r>
        <w:rPr>
          <w:w w:val="115"/>
          <w:vertAlign w:val="baseline"/>
        </w:rPr>
        <w:t xml:space="preserve">Alice then sends Bob an initial message containing her keys </w:t>
      </w:r>
      <w:r>
        <w:rPr>
          <w:rFonts w:ascii="Bookman Old Style" w:hAnsi="Bookman Old Style"/>
          <w:b w:val="0"/>
          <w:i/>
          <w:spacing w:val="5"/>
          <w:w w:val="115"/>
          <w:vertAlign w:val="baseline"/>
        </w:rPr>
        <w:t>IK</w:t>
      </w:r>
      <w:r>
        <w:rPr>
          <w:rFonts w:ascii="Times New Roman" w:hAnsi="Times New Roman"/>
          <w:spacing w:val="5"/>
          <w:w w:val="115"/>
          <w:vertAlign w:val="subscript"/>
        </w:rPr>
        <w:t>A</w:t>
      </w:r>
      <w:r>
        <w:rPr>
          <w:rFonts w:ascii="Times New Roman" w:hAnsi="Times New Roman"/>
          <w:spacing w:val="5"/>
          <w:w w:val="115"/>
          <w:vertAlign w:val="baseline"/>
        </w:rPr>
        <w:t xml:space="preserve"> </w:t>
      </w:r>
      <w:r>
        <w:rPr>
          <w:w w:val="115"/>
          <w:vertAlign w:val="baseline"/>
        </w:rPr>
        <w:t xml:space="preserve">and </w:t>
      </w:r>
      <w:r>
        <w:rPr>
          <w:rFonts w:ascii="Bookman Old Style" w:hAnsi="Bookman Old Style"/>
          <w:b w:val="0"/>
          <w:i/>
          <w:spacing w:val="4"/>
          <w:w w:val="115"/>
          <w:vertAlign w:val="baseline"/>
        </w:rPr>
        <w:t>EK</w:t>
      </w:r>
      <w:r>
        <w:rPr>
          <w:rFonts w:ascii="Times New Roman" w:hAnsi="Times New Roman"/>
          <w:spacing w:val="4"/>
          <w:w w:val="115"/>
          <w:vertAlign w:val="subscript"/>
        </w:rPr>
        <w:t>A</w:t>
      </w:r>
      <w:r>
        <w:rPr>
          <w:spacing w:val="4"/>
          <w:w w:val="115"/>
          <w:vertAlign w:val="baseline"/>
        </w:rPr>
        <w:t xml:space="preserve">, </w:t>
      </w:r>
      <w:r>
        <w:rPr>
          <w:w w:val="115"/>
          <w:vertAlign w:val="baseline"/>
        </w:rPr>
        <w:t xml:space="preserve">a note of which of </w:t>
      </w:r>
      <w:r>
        <w:rPr>
          <w:vertAlign w:val="baseline"/>
        </w:rPr>
        <w:t xml:space="preserve">Bob’s </w:t>
      </w:r>
      <w:r>
        <w:rPr>
          <w:w w:val="115"/>
          <w:vertAlign w:val="baseline"/>
        </w:rPr>
        <w:t xml:space="preserve">prekeys she used, and a ciphertext encrypted using </w:t>
      </w:r>
      <w:r>
        <w:rPr>
          <w:rFonts w:ascii="Bookman Old Style" w:hAnsi="Bookman Old Style"/>
          <w:b w:val="0"/>
          <w:i/>
          <w:w w:val="115"/>
          <w:vertAlign w:val="baseline"/>
        </w:rPr>
        <w:t>K</w:t>
      </w:r>
      <w:r>
        <w:rPr>
          <w:rFonts w:ascii="Times New Roman" w:hAnsi="Times New Roman"/>
          <w:w w:val="115"/>
          <w:vertAlign w:val="subscript"/>
        </w:rPr>
        <w:t>AB</w:t>
      </w:r>
      <w:r>
        <w:rPr>
          <w:rFonts w:ascii="Times New Roman" w:hAnsi="Times New Roman"/>
          <w:w w:val="115"/>
          <w:vertAlign w:val="baseline"/>
        </w:rPr>
        <w:t xml:space="preserve"> </w:t>
      </w:r>
      <w:r>
        <w:rPr>
          <w:w w:val="115"/>
          <w:vertAlign w:val="baseline"/>
        </w:rPr>
        <w:t xml:space="preserve">so that he can </w:t>
      </w:r>
      <w:r>
        <w:rPr>
          <w:spacing w:val="-3"/>
          <w:w w:val="115"/>
          <w:vertAlign w:val="baseline"/>
        </w:rPr>
        <w:t xml:space="preserve">check </w:t>
      </w:r>
      <w:r>
        <w:rPr>
          <w:vertAlign w:val="baseline"/>
        </w:rPr>
        <w:t xml:space="preserve">he’s </w:t>
      </w:r>
      <w:r>
        <w:rPr>
          <w:w w:val="115"/>
          <w:vertAlign w:val="baseline"/>
        </w:rPr>
        <w:t xml:space="preserve">got it too. Optionally, Bob can upload a one-time ephemeral key that Alice will combine with </w:t>
      </w:r>
      <w:r>
        <w:rPr>
          <w:rFonts w:ascii="Bookman Old Style" w:hAnsi="Bookman Old Style"/>
          <w:b w:val="0"/>
          <w:i/>
          <w:spacing w:val="3"/>
          <w:w w:val="115"/>
          <w:vertAlign w:val="baseline"/>
        </w:rPr>
        <w:t>EK</w:t>
      </w:r>
      <w:r>
        <w:rPr>
          <w:rFonts w:ascii="Times New Roman" w:hAnsi="Times New Roman"/>
          <w:spacing w:val="3"/>
          <w:w w:val="115"/>
          <w:vertAlign w:val="subscript"/>
        </w:rPr>
        <w:t>A</w:t>
      </w:r>
      <w:r>
        <w:rPr>
          <w:rFonts w:ascii="Times New Roman" w:hAnsi="Times New Roman"/>
          <w:spacing w:val="3"/>
          <w:w w:val="115"/>
          <w:vertAlign w:val="baseline"/>
        </w:rPr>
        <w:t xml:space="preserve"> </w:t>
      </w:r>
      <w:r>
        <w:rPr>
          <w:w w:val="115"/>
          <w:vertAlign w:val="baseline"/>
        </w:rPr>
        <w:t xml:space="preserve">and </w:t>
      </w:r>
      <w:r>
        <w:rPr>
          <w:spacing w:val="-3"/>
          <w:w w:val="115"/>
          <w:vertAlign w:val="baseline"/>
        </w:rPr>
        <w:t xml:space="preserve">hash </w:t>
      </w:r>
      <w:r>
        <w:rPr>
          <w:w w:val="115"/>
          <w:vertAlign w:val="baseline"/>
        </w:rPr>
        <w:t>into the</w:t>
      </w:r>
      <w:r>
        <w:rPr>
          <w:spacing w:val="12"/>
          <w:w w:val="115"/>
          <w:vertAlign w:val="baseline"/>
        </w:rPr>
        <w:t xml:space="preserve"> </w:t>
      </w:r>
      <w:r>
        <w:rPr>
          <w:w w:val="115"/>
          <w:vertAlign w:val="baseline"/>
        </w:rPr>
        <w:t>mix.</w:t>
      </w:r>
    </w:p>
    <w:p>
      <w:pPr>
        <w:pStyle w:val="BodyText"/>
        <w:spacing w:line="187" w:lineRule="auto" w:before="89"/>
        <w:ind w:firstLine="298"/>
      </w:pPr>
      <w:r>
        <w:rPr>
          <w:w w:val="115"/>
        </w:rPr>
        <w:t>Given an initial Di</w:t>
      </w:r>
      <w:r>
        <w:rPr>
          <w:rFonts w:ascii="Arial Unicode MS" w:hAnsi="Arial Unicode MS"/>
          <w:w w:val="115"/>
        </w:rPr>
        <w:t>ffi</w:t>
      </w:r>
      <w:r>
        <w:rPr>
          <w:w w:val="115"/>
        </w:rPr>
        <w:t xml:space="preserve">e-Hellman key </w:t>
      </w:r>
      <w:r>
        <w:rPr>
          <w:rFonts w:ascii="Bookman Old Style" w:hAnsi="Bookman Old Style"/>
          <w:b w:val="0"/>
          <w:i/>
          <w:spacing w:val="4"/>
          <w:w w:val="115"/>
        </w:rPr>
        <w:t>K</w:t>
      </w:r>
      <w:r>
        <w:rPr>
          <w:rFonts w:ascii="Times New Roman" w:hAnsi="Times New Roman"/>
          <w:spacing w:val="4"/>
          <w:w w:val="115"/>
          <w:vertAlign w:val="subscript"/>
        </w:rPr>
        <w:t>AB</w:t>
      </w:r>
      <w:r>
        <w:rPr>
          <w:spacing w:val="4"/>
          <w:w w:val="115"/>
          <w:vertAlign w:val="baseline"/>
        </w:rPr>
        <w:t xml:space="preserve">, </w:t>
      </w:r>
      <w:r>
        <w:rPr>
          <w:w w:val="115"/>
          <w:vertAlign w:val="baseline"/>
        </w:rPr>
        <w:t xml:space="preserve">Alice and Bob then use the </w:t>
      </w:r>
      <w:r>
        <w:rPr>
          <w:rFonts w:ascii="Palatino Linotype" w:hAnsi="Palatino Linotype"/>
          <w:i/>
          <w:w w:val="115"/>
          <w:vertAlign w:val="baseline"/>
        </w:rPr>
        <w:t>dou</w:t>
      </w:r>
      <w:r>
        <w:rPr>
          <w:rFonts w:ascii="Palatino Linotype" w:hAnsi="Palatino Linotype"/>
          <w:i/>
          <w:w w:val="115"/>
          <w:vertAlign w:val="baseline"/>
        </w:rPr>
        <w:t xml:space="preserve">ble ratchet algorithm </w:t>
      </w:r>
      <w:r>
        <w:rPr>
          <w:w w:val="115"/>
          <w:vertAlign w:val="baseline"/>
        </w:rPr>
        <w:t>to derive message keys for individual texts and calls.</w:t>
      </w:r>
      <w:r>
        <w:rPr>
          <w:spacing w:val="-15"/>
          <w:w w:val="115"/>
          <w:vertAlign w:val="baseline"/>
        </w:rPr>
        <w:t xml:space="preserve"> </w:t>
      </w:r>
      <w:r>
        <w:rPr>
          <w:w w:val="115"/>
          <w:vertAlign w:val="baseline"/>
        </w:rPr>
        <w:t xml:space="preserve">Its purpose is to recover security if one of their phones is compromised. It uses </w:t>
      </w:r>
      <w:r>
        <w:rPr>
          <w:spacing w:val="-4"/>
          <w:w w:val="115"/>
          <w:vertAlign w:val="baseline"/>
        </w:rPr>
        <w:t>two</w:t>
      </w:r>
      <w:r>
        <w:rPr>
          <w:spacing w:val="-17"/>
          <w:w w:val="115"/>
          <w:vertAlign w:val="baseline"/>
        </w:rPr>
        <w:t xml:space="preserve"> </w:t>
      </w:r>
      <w:r>
        <w:rPr>
          <w:w w:val="115"/>
          <w:vertAlign w:val="baseline"/>
        </w:rPr>
        <w:t>mechanisms:</w:t>
      </w:r>
      <w:r>
        <w:rPr>
          <w:spacing w:val="-1"/>
          <w:w w:val="115"/>
          <w:vertAlign w:val="baseline"/>
        </w:rPr>
        <w:t xml:space="preserve"> </w:t>
      </w:r>
      <w:r>
        <w:rPr>
          <w:w w:val="115"/>
          <w:vertAlign w:val="baseline"/>
        </w:rPr>
        <w:t>a</w:t>
      </w:r>
      <w:r>
        <w:rPr>
          <w:spacing w:val="-16"/>
          <w:w w:val="115"/>
          <w:vertAlign w:val="baseline"/>
        </w:rPr>
        <w:t xml:space="preserve"> </w:t>
      </w:r>
      <w:r>
        <w:rPr>
          <w:rFonts w:ascii="Palatino Linotype" w:hAnsi="Palatino Linotype"/>
          <w:i/>
          <w:w w:val="115"/>
          <w:vertAlign w:val="baseline"/>
        </w:rPr>
        <w:t>key</w:t>
      </w:r>
      <w:r>
        <w:rPr>
          <w:rFonts w:ascii="Palatino Linotype" w:hAnsi="Palatino Linotype"/>
          <w:i/>
          <w:spacing w:val="-11"/>
          <w:w w:val="115"/>
          <w:vertAlign w:val="baseline"/>
        </w:rPr>
        <w:t xml:space="preserve"> </w:t>
      </w:r>
      <w:r>
        <w:rPr>
          <w:rFonts w:ascii="Palatino Linotype" w:hAnsi="Palatino Linotype"/>
          <w:i/>
          <w:w w:val="115"/>
          <w:vertAlign w:val="baseline"/>
        </w:rPr>
        <w:t>derivation</w:t>
      </w:r>
      <w:r>
        <w:rPr>
          <w:rFonts w:ascii="Palatino Linotype" w:hAnsi="Palatino Linotype"/>
          <w:i/>
          <w:spacing w:val="-11"/>
          <w:w w:val="115"/>
          <w:vertAlign w:val="baseline"/>
        </w:rPr>
        <w:t xml:space="preserve"> </w:t>
      </w:r>
      <w:r>
        <w:rPr>
          <w:rFonts w:ascii="Palatino Linotype" w:hAnsi="Palatino Linotype"/>
          <w:i/>
          <w:w w:val="115"/>
          <w:vertAlign w:val="baseline"/>
        </w:rPr>
        <w:t>function</w:t>
      </w:r>
      <w:r>
        <w:rPr>
          <w:rFonts w:ascii="Palatino Linotype" w:hAnsi="Palatino Linotype"/>
          <w:i/>
          <w:spacing w:val="-14"/>
          <w:w w:val="115"/>
          <w:vertAlign w:val="baseline"/>
        </w:rPr>
        <w:t xml:space="preserve"> </w:t>
      </w:r>
      <w:r>
        <w:rPr>
          <w:w w:val="115"/>
          <w:vertAlign w:val="baseline"/>
        </w:rPr>
        <w:t>(KDF)</w:t>
      </w:r>
      <w:r>
        <w:rPr>
          <w:spacing w:val="-16"/>
          <w:w w:val="115"/>
          <w:vertAlign w:val="baseline"/>
        </w:rPr>
        <w:t xml:space="preserve"> </w:t>
      </w:r>
      <w:r>
        <w:rPr>
          <w:w w:val="115"/>
          <w:vertAlign w:val="baseline"/>
        </w:rPr>
        <w:t>or</w:t>
      </w:r>
      <w:r>
        <w:rPr>
          <w:spacing w:val="-16"/>
          <w:w w:val="115"/>
          <w:vertAlign w:val="baseline"/>
        </w:rPr>
        <w:t xml:space="preserve"> </w:t>
      </w:r>
      <w:r>
        <w:rPr>
          <w:w w:val="115"/>
          <w:vertAlign w:val="baseline"/>
        </w:rPr>
        <w:t>one-way</w:t>
      </w:r>
      <w:r>
        <w:rPr>
          <w:spacing w:val="-15"/>
          <w:w w:val="115"/>
          <w:vertAlign w:val="baseline"/>
        </w:rPr>
        <w:t xml:space="preserve"> </w:t>
      </w:r>
      <w:r>
        <w:rPr>
          <w:w w:val="115"/>
          <w:vertAlign w:val="baseline"/>
        </w:rPr>
        <w:t>hash</w:t>
      </w:r>
      <w:r>
        <w:rPr>
          <w:spacing w:val="-17"/>
          <w:w w:val="115"/>
          <w:vertAlign w:val="baseline"/>
        </w:rPr>
        <w:t xml:space="preserve"> </w:t>
      </w:r>
      <w:r>
        <w:rPr>
          <w:w w:val="115"/>
          <w:vertAlign w:val="baseline"/>
        </w:rPr>
        <w:t>function</w:t>
      </w:r>
      <w:r>
        <w:rPr>
          <w:spacing w:val="-16"/>
          <w:w w:val="115"/>
          <w:vertAlign w:val="baseline"/>
        </w:rPr>
        <w:t xml:space="preserve"> </w:t>
      </w:r>
      <w:r>
        <w:rPr>
          <w:w w:val="115"/>
          <w:vertAlign w:val="baseline"/>
        </w:rPr>
        <w:t>to update</w:t>
      </w:r>
      <w:r>
        <w:rPr>
          <w:spacing w:val="-7"/>
          <w:w w:val="115"/>
          <w:vertAlign w:val="baseline"/>
        </w:rPr>
        <w:t xml:space="preserve"> </w:t>
      </w:r>
      <w:r>
        <w:rPr>
          <w:w w:val="115"/>
          <w:vertAlign w:val="baseline"/>
        </w:rPr>
        <w:t>stored</w:t>
      </w:r>
      <w:r>
        <w:rPr>
          <w:spacing w:val="-7"/>
          <w:w w:val="115"/>
          <w:vertAlign w:val="baseline"/>
        </w:rPr>
        <w:t xml:space="preserve"> </w:t>
      </w:r>
      <w:r>
        <w:rPr>
          <w:w w:val="115"/>
          <w:vertAlign w:val="baseline"/>
        </w:rPr>
        <w:t>secret</w:t>
      </w:r>
      <w:r>
        <w:rPr>
          <w:spacing w:val="-6"/>
          <w:w w:val="115"/>
          <w:vertAlign w:val="baseline"/>
        </w:rPr>
        <w:t xml:space="preserve"> </w:t>
      </w:r>
      <w:r>
        <w:rPr>
          <w:w w:val="115"/>
          <w:vertAlign w:val="baseline"/>
        </w:rPr>
        <w:t>keys,</w:t>
      </w:r>
      <w:r>
        <w:rPr>
          <w:spacing w:val="-7"/>
          <w:w w:val="115"/>
          <w:vertAlign w:val="baseline"/>
        </w:rPr>
        <w:t xml:space="preserve"> </w:t>
      </w:r>
      <w:r>
        <w:rPr>
          <w:w w:val="115"/>
          <w:vertAlign w:val="baseline"/>
        </w:rPr>
        <w:t>and</w:t>
      </w:r>
      <w:r>
        <w:rPr>
          <w:spacing w:val="-6"/>
          <w:w w:val="115"/>
          <w:vertAlign w:val="baseline"/>
        </w:rPr>
        <w:t xml:space="preserve"> </w:t>
      </w:r>
      <w:r>
        <w:rPr>
          <w:w w:val="115"/>
          <w:vertAlign w:val="baseline"/>
        </w:rPr>
        <w:t>further</w:t>
      </w:r>
      <w:r>
        <w:rPr>
          <w:spacing w:val="-7"/>
          <w:w w:val="115"/>
          <w:vertAlign w:val="baseline"/>
        </w:rPr>
        <w:t xml:space="preserve"> </w:t>
      </w:r>
      <w:r>
        <w:rPr>
          <w:w w:val="115"/>
          <w:vertAlign w:val="baseline"/>
        </w:rPr>
        <w:t>Di</w:t>
      </w:r>
      <w:r>
        <w:rPr>
          <w:rFonts w:ascii="Arial Unicode MS" w:hAnsi="Arial Unicode MS"/>
          <w:w w:val="115"/>
          <w:vertAlign w:val="baseline"/>
        </w:rPr>
        <w:t>ffi</w:t>
      </w:r>
      <w:r>
        <w:rPr>
          <w:w w:val="115"/>
          <w:vertAlign w:val="baseline"/>
        </w:rPr>
        <w:t>e-Hellman</w:t>
      </w:r>
      <w:r>
        <w:rPr>
          <w:spacing w:val="-6"/>
          <w:w w:val="115"/>
          <w:vertAlign w:val="baseline"/>
        </w:rPr>
        <w:t xml:space="preserve"> </w:t>
      </w:r>
      <w:r>
        <w:rPr>
          <w:w w:val="115"/>
          <w:vertAlign w:val="baseline"/>
        </w:rPr>
        <w:t>key</w:t>
      </w:r>
      <w:r>
        <w:rPr>
          <w:spacing w:val="-7"/>
          <w:w w:val="115"/>
          <w:vertAlign w:val="baseline"/>
        </w:rPr>
        <w:t xml:space="preserve"> </w:t>
      </w:r>
      <w:r>
        <w:rPr>
          <w:w w:val="115"/>
          <w:vertAlign w:val="baseline"/>
        </w:rPr>
        <w:t>exchanges.</w:t>
      </w:r>
      <w:r>
        <w:rPr>
          <w:spacing w:val="13"/>
          <w:w w:val="115"/>
          <w:vertAlign w:val="baseline"/>
        </w:rPr>
        <w:t xml:space="preserve"> </w:t>
      </w:r>
      <w:r>
        <w:rPr>
          <w:w w:val="115"/>
          <w:vertAlign w:val="baseline"/>
        </w:rPr>
        <w:t>Alice</w:t>
      </w:r>
      <w:r>
        <w:rPr>
          <w:spacing w:val="-7"/>
          <w:w w:val="115"/>
          <w:vertAlign w:val="baseline"/>
        </w:rPr>
        <w:t xml:space="preserve"> </w:t>
      </w:r>
      <w:r>
        <w:rPr>
          <w:spacing w:val="-4"/>
          <w:w w:val="115"/>
          <w:vertAlign w:val="baseline"/>
        </w:rPr>
        <w:t xml:space="preserve">and </w:t>
      </w:r>
      <w:r>
        <w:rPr>
          <w:w w:val="115"/>
          <w:vertAlign w:val="baseline"/>
        </w:rPr>
        <w:t>Bob</w:t>
      </w:r>
      <w:r>
        <w:rPr>
          <w:spacing w:val="-22"/>
          <w:w w:val="115"/>
          <w:vertAlign w:val="baseline"/>
        </w:rPr>
        <w:t xml:space="preserve"> </w:t>
      </w:r>
      <w:r>
        <w:rPr>
          <w:w w:val="115"/>
          <w:vertAlign w:val="baseline"/>
        </w:rPr>
        <w:t>each</w:t>
      </w:r>
      <w:r>
        <w:rPr>
          <w:spacing w:val="-21"/>
          <w:w w:val="115"/>
          <w:vertAlign w:val="baseline"/>
        </w:rPr>
        <w:t xml:space="preserve"> </w:t>
      </w:r>
      <w:r>
        <w:rPr>
          <w:w w:val="115"/>
          <w:vertAlign w:val="baseline"/>
        </w:rPr>
        <w:t>maintain</w:t>
      </w:r>
      <w:r>
        <w:rPr>
          <w:spacing w:val="-22"/>
          <w:w w:val="115"/>
          <w:vertAlign w:val="baseline"/>
        </w:rPr>
        <w:t xml:space="preserve"> </w:t>
      </w:r>
      <w:r>
        <w:rPr>
          <w:w w:val="115"/>
          <w:vertAlign w:val="baseline"/>
        </w:rPr>
        <w:t>separate</w:t>
      </w:r>
      <w:r>
        <w:rPr>
          <w:spacing w:val="-21"/>
          <w:w w:val="115"/>
          <w:vertAlign w:val="baseline"/>
        </w:rPr>
        <w:t xml:space="preserve"> </w:t>
      </w:r>
      <w:r>
        <w:rPr>
          <w:rFonts w:ascii="Palatino Linotype" w:hAnsi="Palatino Linotype"/>
          <w:i/>
          <w:w w:val="115"/>
          <w:vertAlign w:val="baseline"/>
        </w:rPr>
        <w:t>KDF</w:t>
      </w:r>
      <w:r>
        <w:rPr>
          <w:rFonts w:ascii="Palatino Linotype" w:hAnsi="Palatino Linotype"/>
          <w:i/>
          <w:spacing w:val="-16"/>
          <w:w w:val="115"/>
          <w:vertAlign w:val="baseline"/>
        </w:rPr>
        <w:t xml:space="preserve"> </w:t>
      </w:r>
      <w:r>
        <w:rPr>
          <w:rFonts w:ascii="Palatino Linotype" w:hAnsi="Palatino Linotype"/>
          <w:i/>
          <w:w w:val="115"/>
          <w:vertAlign w:val="baseline"/>
        </w:rPr>
        <w:t>chains</w:t>
      </w:r>
      <w:r>
        <w:rPr>
          <w:rFonts w:ascii="Palatino Linotype" w:hAnsi="Palatino Linotype"/>
          <w:i/>
          <w:spacing w:val="-19"/>
          <w:w w:val="115"/>
          <w:vertAlign w:val="baseline"/>
        </w:rPr>
        <w:t xml:space="preserve"> </w:t>
      </w:r>
      <w:r>
        <w:rPr>
          <w:w w:val="115"/>
          <w:vertAlign w:val="baseline"/>
        </w:rPr>
        <w:t>for</w:t>
      </w:r>
      <w:r>
        <w:rPr>
          <w:spacing w:val="-22"/>
          <w:w w:val="115"/>
          <w:vertAlign w:val="baseline"/>
        </w:rPr>
        <w:t xml:space="preserve"> </w:t>
      </w:r>
      <w:r>
        <w:rPr>
          <w:w w:val="115"/>
          <w:vertAlign w:val="baseline"/>
        </w:rPr>
        <w:t>sending</w:t>
      </w:r>
      <w:r>
        <w:rPr>
          <w:spacing w:val="-21"/>
          <w:w w:val="115"/>
          <w:vertAlign w:val="baseline"/>
        </w:rPr>
        <w:t xml:space="preserve"> </w:t>
      </w:r>
      <w:r>
        <w:rPr>
          <w:w w:val="115"/>
          <w:vertAlign w:val="baseline"/>
        </w:rPr>
        <w:t>and</w:t>
      </w:r>
      <w:r>
        <w:rPr>
          <w:spacing w:val="-22"/>
          <w:w w:val="115"/>
          <w:vertAlign w:val="baseline"/>
        </w:rPr>
        <w:t xml:space="preserve"> </w:t>
      </w:r>
      <w:r>
        <w:rPr>
          <w:w w:val="115"/>
          <w:vertAlign w:val="baseline"/>
        </w:rPr>
        <w:t>for</w:t>
      </w:r>
      <w:r>
        <w:rPr>
          <w:spacing w:val="-21"/>
          <w:w w:val="115"/>
          <w:vertAlign w:val="baseline"/>
        </w:rPr>
        <w:t xml:space="preserve"> </w:t>
      </w:r>
      <w:r>
        <w:rPr>
          <w:w w:val="115"/>
          <w:vertAlign w:val="baseline"/>
        </w:rPr>
        <w:t>receiving,</w:t>
      </w:r>
      <w:r>
        <w:rPr>
          <w:spacing w:val="-19"/>
          <w:w w:val="115"/>
          <w:vertAlign w:val="baseline"/>
        </w:rPr>
        <w:t xml:space="preserve"> </w:t>
      </w:r>
      <w:r>
        <w:rPr>
          <w:w w:val="115"/>
          <w:vertAlign w:val="baseline"/>
        </w:rPr>
        <w:t>each</w:t>
      </w:r>
      <w:r>
        <w:rPr>
          <w:spacing w:val="-22"/>
          <w:w w:val="115"/>
          <w:vertAlign w:val="baseline"/>
        </w:rPr>
        <w:t xml:space="preserve"> </w:t>
      </w:r>
      <w:r>
        <w:rPr>
          <w:spacing w:val="-3"/>
          <w:w w:val="115"/>
          <w:vertAlign w:val="baseline"/>
        </w:rPr>
        <w:t xml:space="preserve">with </w:t>
      </w:r>
      <w:r>
        <w:rPr>
          <w:w w:val="115"/>
          <w:vertAlign w:val="baseline"/>
        </w:rPr>
        <w:t>a</w:t>
      </w:r>
      <w:r>
        <w:rPr>
          <w:spacing w:val="-14"/>
          <w:w w:val="115"/>
          <w:vertAlign w:val="baseline"/>
        </w:rPr>
        <w:t xml:space="preserve"> </w:t>
      </w:r>
      <w:r>
        <w:rPr>
          <w:w w:val="115"/>
          <w:vertAlign w:val="baseline"/>
        </w:rPr>
        <w:t>shared-secret</w:t>
      </w:r>
      <w:r>
        <w:rPr>
          <w:spacing w:val="-15"/>
          <w:w w:val="115"/>
          <w:vertAlign w:val="baseline"/>
        </w:rPr>
        <w:t xml:space="preserve"> </w:t>
      </w:r>
      <w:r>
        <w:rPr>
          <w:w w:val="115"/>
          <w:vertAlign w:val="baseline"/>
        </w:rPr>
        <w:t>key</w:t>
      </w:r>
      <w:r>
        <w:rPr>
          <w:spacing w:val="-14"/>
          <w:w w:val="115"/>
          <w:vertAlign w:val="baseline"/>
        </w:rPr>
        <w:t xml:space="preserve"> </w:t>
      </w:r>
      <w:r>
        <w:rPr>
          <w:w w:val="115"/>
          <w:vertAlign w:val="baseline"/>
        </w:rPr>
        <w:t>and</w:t>
      </w:r>
      <w:r>
        <w:rPr>
          <w:spacing w:val="-14"/>
          <w:w w:val="115"/>
          <w:vertAlign w:val="baseline"/>
        </w:rPr>
        <w:t xml:space="preserve"> </w:t>
      </w:r>
      <w:r>
        <w:rPr>
          <w:w w:val="115"/>
          <w:vertAlign w:val="baseline"/>
        </w:rPr>
        <w:t>a</w:t>
      </w:r>
      <w:r>
        <w:rPr>
          <w:spacing w:val="-14"/>
          <w:w w:val="115"/>
          <w:vertAlign w:val="baseline"/>
        </w:rPr>
        <w:t xml:space="preserve"> </w:t>
      </w:r>
      <w:r>
        <w:rPr>
          <w:w w:val="115"/>
          <w:vertAlign w:val="baseline"/>
        </w:rPr>
        <w:t>Di</w:t>
      </w:r>
      <w:r>
        <w:rPr>
          <w:rFonts w:ascii="Arial Unicode MS" w:hAnsi="Arial Unicode MS"/>
          <w:w w:val="115"/>
          <w:vertAlign w:val="baseline"/>
        </w:rPr>
        <w:t>ffi</w:t>
      </w:r>
      <w:r>
        <w:rPr>
          <w:w w:val="115"/>
          <w:vertAlign w:val="baseline"/>
        </w:rPr>
        <w:t>e-Hellman</w:t>
      </w:r>
      <w:r>
        <w:rPr>
          <w:spacing w:val="-14"/>
          <w:w w:val="115"/>
          <w:vertAlign w:val="baseline"/>
        </w:rPr>
        <w:t xml:space="preserve"> </w:t>
      </w:r>
      <w:r>
        <w:rPr>
          <w:spacing w:val="-6"/>
          <w:w w:val="115"/>
          <w:vertAlign w:val="baseline"/>
        </w:rPr>
        <w:t>key.</w:t>
      </w:r>
      <w:r>
        <w:rPr>
          <w:spacing w:val="6"/>
          <w:w w:val="115"/>
          <w:vertAlign w:val="baseline"/>
        </w:rPr>
        <w:t xml:space="preserve"> </w:t>
      </w:r>
      <w:r>
        <w:rPr>
          <w:w w:val="115"/>
          <w:vertAlign w:val="baseline"/>
        </w:rPr>
        <w:t>Each</w:t>
      </w:r>
      <w:r>
        <w:rPr>
          <w:spacing w:val="-15"/>
          <w:w w:val="115"/>
          <w:vertAlign w:val="baseline"/>
        </w:rPr>
        <w:t xml:space="preserve"> </w:t>
      </w:r>
      <w:r>
        <w:rPr>
          <w:w w:val="115"/>
          <w:vertAlign w:val="baseline"/>
        </w:rPr>
        <w:t>message</w:t>
      </w:r>
      <w:r>
        <w:rPr>
          <w:spacing w:val="-14"/>
          <w:w w:val="115"/>
          <w:vertAlign w:val="baseline"/>
        </w:rPr>
        <w:t xml:space="preserve"> </w:t>
      </w:r>
      <w:r>
        <w:rPr>
          <w:w w:val="115"/>
          <w:vertAlign w:val="baseline"/>
        </w:rPr>
        <w:t>carries</w:t>
      </w:r>
      <w:r>
        <w:rPr>
          <w:spacing w:val="-14"/>
          <w:w w:val="115"/>
          <w:vertAlign w:val="baseline"/>
        </w:rPr>
        <w:t xml:space="preserve"> </w:t>
      </w:r>
      <w:r>
        <w:rPr>
          <w:w w:val="115"/>
          <w:vertAlign w:val="baseline"/>
        </w:rPr>
        <w:t>a</w:t>
      </w:r>
      <w:r>
        <w:rPr>
          <w:spacing w:val="-13"/>
          <w:w w:val="115"/>
          <w:vertAlign w:val="baseline"/>
        </w:rPr>
        <w:t xml:space="preserve"> </w:t>
      </w:r>
      <w:r>
        <w:rPr>
          <w:w w:val="115"/>
          <w:vertAlign w:val="baseline"/>
        </w:rPr>
        <w:t>new</w:t>
      </w:r>
      <w:r>
        <w:rPr>
          <w:spacing w:val="-15"/>
          <w:w w:val="115"/>
          <w:vertAlign w:val="baseline"/>
        </w:rPr>
        <w:t xml:space="preserve"> </w:t>
      </w:r>
      <w:r>
        <w:rPr>
          <w:w w:val="115"/>
          <w:vertAlign w:val="baseline"/>
        </w:rPr>
        <w:t>Di</w:t>
      </w:r>
      <w:r>
        <w:rPr>
          <w:rFonts w:ascii="Arial Unicode MS" w:hAnsi="Arial Unicode MS"/>
          <w:w w:val="115"/>
          <w:vertAlign w:val="baseline"/>
        </w:rPr>
        <w:t>ffi</w:t>
      </w:r>
      <w:r>
        <w:rPr>
          <w:w w:val="115"/>
          <w:vertAlign w:val="baseline"/>
        </w:rPr>
        <w:t xml:space="preserve">e Hellman key part which is combined with the key for the </w:t>
      </w:r>
      <w:r>
        <w:rPr>
          <w:spacing w:val="-3"/>
          <w:w w:val="115"/>
          <w:vertAlign w:val="baseline"/>
        </w:rPr>
        <w:t xml:space="preserve">relevant </w:t>
      </w:r>
      <w:r>
        <w:rPr>
          <w:w w:val="115"/>
          <w:vertAlign w:val="baseline"/>
        </w:rPr>
        <w:t>chain, while the</w:t>
      </w:r>
      <w:r>
        <w:rPr>
          <w:spacing w:val="-5"/>
          <w:w w:val="115"/>
          <w:vertAlign w:val="baseline"/>
        </w:rPr>
        <w:t xml:space="preserve"> </w:t>
      </w:r>
      <w:r>
        <w:rPr>
          <w:w w:val="115"/>
          <w:vertAlign w:val="baseline"/>
        </w:rPr>
        <w:t>shared-secret</w:t>
      </w:r>
      <w:r>
        <w:rPr>
          <w:spacing w:val="-4"/>
          <w:w w:val="115"/>
          <w:vertAlign w:val="baseline"/>
        </w:rPr>
        <w:t xml:space="preserve"> </w:t>
      </w:r>
      <w:r>
        <w:rPr>
          <w:w w:val="115"/>
          <w:vertAlign w:val="baseline"/>
        </w:rPr>
        <w:t>key</w:t>
      </w:r>
      <w:r>
        <w:rPr>
          <w:spacing w:val="-4"/>
          <w:w w:val="115"/>
          <w:vertAlign w:val="baseline"/>
        </w:rPr>
        <w:t xml:space="preserve"> </w:t>
      </w:r>
      <w:r>
        <w:rPr>
          <w:w w:val="115"/>
          <w:vertAlign w:val="baseline"/>
        </w:rPr>
        <w:t>is</w:t>
      </w:r>
      <w:r>
        <w:rPr>
          <w:spacing w:val="-5"/>
          <w:w w:val="115"/>
          <w:vertAlign w:val="baseline"/>
        </w:rPr>
        <w:t xml:space="preserve"> </w:t>
      </w:r>
      <w:r>
        <w:rPr>
          <w:w w:val="115"/>
          <w:vertAlign w:val="baseline"/>
        </w:rPr>
        <w:t>passed</w:t>
      </w:r>
      <w:r>
        <w:rPr>
          <w:spacing w:val="-4"/>
          <w:w w:val="115"/>
          <w:vertAlign w:val="baseline"/>
        </w:rPr>
        <w:t xml:space="preserve"> </w:t>
      </w:r>
      <w:r>
        <w:rPr>
          <w:w w:val="115"/>
          <w:vertAlign w:val="baseline"/>
        </w:rPr>
        <w:t>through</w:t>
      </w:r>
      <w:r>
        <w:rPr>
          <w:spacing w:val="-4"/>
          <w:w w:val="115"/>
          <w:vertAlign w:val="baseline"/>
        </w:rPr>
        <w:t xml:space="preserve"> </w:t>
      </w:r>
      <w:r>
        <w:rPr>
          <w:w w:val="115"/>
          <w:vertAlign w:val="baseline"/>
        </w:rPr>
        <w:t>the</w:t>
      </w:r>
      <w:r>
        <w:rPr>
          <w:spacing w:val="-4"/>
          <w:w w:val="115"/>
          <w:vertAlign w:val="baseline"/>
        </w:rPr>
        <w:t xml:space="preserve"> </w:t>
      </w:r>
      <w:r>
        <w:rPr>
          <w:w w:val="115"/>
          <w:vertAlign w:val="baseline"/>
        </w:rPr>
        <w:t>KDF.</w:t>
      </w:r>
      <w:r>
        <w:rPr>
          <w:spacing w:val="-5"/>
          <w:w w:val="115"/>
          <w:vertAlign w:val="baseline"/>
        </w:rPr>
        <w:t xml:space="preserve"> </w:t>
      </w:r>
      <w:r>
        <w:rPr>
          <w:w w:val="115"/>
          <w:vertAlign w:val="baseline"/>
        </w:rPr>
        <w:t>The</w:t>
      </w:r>
      <w:r>
        <w:rPr>
          <w:spacing w:val="-4"/>
          <w:w w:val="115"/>
          <w:vertAlign w:val="baseline"/>
        </w:rPr>
        <w:t xml:space="preserve"> </w:t>
      </w:r>
      <w:r>
        <w:rPr>
          <w:w w:val="115"/>
          <w:vertAlign w:val="baseline"/>
        </w:rPr>
        <w:t>actual</w:t>
      </w:r>
      <w:r>
        <w:rPr>
          <w:spacing w:val="-4"/>
          <w:w w:val="115"/>
          <w:vertAlign w:val="baseline"/>
        </w:rPr>
        <w:t xml:space="preserve"> </w:t>
      </w:r>
      <w:r>
        <w:rPr>
          <w:w w:val="115"/>
          <w:vertAlign w:val="baseline"/>
        </w:rPr>
        <w:t>details</w:t>
      </w:r>
      <w:r>
        <w:rPr>
          <w:spacing w:val="-5"/>
          <w:w w:val="115"/>
          <w:vertAlign w:val="baseline"/>
        </w:rPr>
        <w:t xml:space="preserve"> </w:t>
      </w:r>
      <w:r>
        <w:rPr>
          <w:w w:val="115"/>
          <w:vertAlign w:val="baseline"/>
        </w:rPr>
        <w:t>are</w:t>
      </w:r>
      <w:r>
        <w:rPr>
          <w:spacing w:val="-4"/>
          <w:w w:val="115"/>
          <w:vertAlign w:val="baseline"/>
        </w:rPr>
        <w:t xml:space="preserve"> </w:t>
      </w:r>
      <w:r>
        <w:rPr>
          <w:w w:val="115"/>
          <w:vertAlign w:val="baseline"/>
        </w:rPr>
        <w:t>slightly more</w:t>
      </w:r>
      <w:r>
        <w:rPr>
          <w:spacing w:val="-13"/>
          <w:w w:val="115"/>
          <w:vertAlign w:val="baseline"/>
        </w:rPr>
        <w:t xml:space="preserve"> </w:t>
      </w:r>
      <w:r>
        <w:rPr>
          <w:rFonts w:ascii="Arial Unicode MS" w:hAnsi="Arial Unicode MS"/>
          <w:spacing w:val="-3"/>
          <w:w w:val="115"/>
          <w:vertAlign w:val="baseline"/>
        </w:rPr>
        <w:t>fi</w:t>
      </w:r>
      <w:r>
        <w:rPr>
          <w:spacing w:val="-3"/>
          <w:w w:val="115"/>
          <w:vertAlign w:val="baseline"/>
        </w:rPr>
        <w:t>ddly,</w:t>
      </w:r>
      <w:r>
        <w:rPr>
          <w:spacing w:val="-11"/>
          <w:w w:val="115"/>
          <w:vertAlign w:val="baseline"/>
        </w:rPr>
        <w:t xml:space="preserve"> </w:t>
      </w:r>
      <w:r>
        <w:rPr>
          <w:w w:val="115"/>
          <w:vertAlign w:val="baseline"/>
        </w:rPr>
        <w:t>because</w:t>
      </w:r>
      <w:r>
        <w:rPr>
          <w:spacing w:val="-13"/>
          <w:w w:val="115"/>
          <w:vertAlign w:val="baseline"/>
        </w:rPr>
        <w:t xml:space="preserve"> </w:t>
      </w:r>
      <w:r>
        <w:rPr>
          <w:w w:val="115"/>
          <w:vertAlign w:val="baseline"/>
        </w:rPr>
        <w:t>of</w:t>
      </w:r>
      <w:r>
        <w:rPr>
          <w:spacing w:val="-11"/>
          <w:w w:val="115"/>
          <w:vertAlign w:val="baseline"/>
        </w:rPr>
        <w:t xml:space="preserve"> </w:t>
      </w:r>
      <w:r>
        <w:rPr>
          <w:w w:val="115"/>
          <w:vertAlign w:val="baseline"/>
        </w:rPr>
        <w:t>the</w:t>
      </w:r>
      <w:r>
        <w:rPr>
          <w:spacing w:val="-13"/>
          <w:w w:val="115"/>
          <w:vertAlign w:val="baseline"/>
        </w:rPr>
        <w:t xml:space="preserve"> </w:t>
      </w:r>
      <w:r>
        <w:rPr>
          <w:w w:val="115"/>
          <w:vertAlign w:val="baseline"/>
        </w:rPr>
        <w:t>need</w:t>
      </w:r>
      <w:r>
        <w:rPr>
          <w:spacing w:val="-12"/>
          <w:w w:val="115"/>
          <w:vertAlign w:val="baseline"/>
        </w:rPr>
        <w:t xml:space="preserve"> </w:t>
      </w:r>
      <w:r>
        <w:rPr>
          <w:w w:val="115"/>
          <w:vertAlign w:val="baseline"/>
        </w:rPr>
        <w:t>to</w:t>
      </w:r>
      <w:r>
        <w:rPr>
          <w:spacing w:val="-13"/>
          <w:w w:val="115"/>
          <w:vertAlign w:val="baseline"/>
        </w:rPr>
        <w:t xml:space="preserve"> </w:t>
      </w:r>
      <w:r>
        <w:rPr>
          <w:w w:val="115"/>
          <w:vertAlign w:val="baseline"/>
        </w:rPr>
        <w:t>deal</w:t>
      </w:r>
      <w:r>
        <w:rPr>
          <w:spacing w:val="-12"/>
          <w:w w:val="115"/>
          <w:vertAlign w:val="baseline"/>
        </w:rPr>
        <w:t xml:space="preserve"> </w:t>
      </w:r>
      <w:r>
        <w:rPr>
          <w:w w:val="115"/>
          <w:vertAlign w:val="baseline"/>
        </w:rPr>
        <w:t>with</w:t>
      </w:r>
      <w:r>
        <w:rPr>
          <w:spacing w:val="-12"/>
          <w:w w:val="115"/>
          <w:vertAlign w:val="baseline"/>
        </w:rPr>
        <w:t xml:space="preserve"> </w:t>
      </w:r>
      <w:r>
        <w:rPr>
          <w:w w:val="115"/>
          <w:vertAlign w:val="baseline"/>
        </w:rPr>
        <w:t>out-of-order</w:t>
      </w:r>
      <w:r>
        <w:rPr>
          <w:spacing w:val="-13"/>
          <w:w w:val="115"/>
          <w:vertAlign w:val="baseline"/>
        </w:rPr>
        <w:t xml:space="preserve"> </w:t>
      </w:r>
      <w:r>
        <w:rPr>
          <w:w w:val="115"/>
          <w:vertAlign w:val="baseline"/>
        </w:rPr>
        <w:t>messages</w:t>
      </w:r>
      <w:r>
        <w:rPr>
          <w:spacing w:val="-12"/>
          <w:w w:val="115"/>
          <w:vertAlign w:val="baseline"/>
        </w:rPr>
        <w:t xml:space="preserve"> </w:t>
      </w:r>
      <w:r>
        <w:rPr>
          <w:w w:val="115"/>
          <w:vertAlign w:val="baseline"/>
        </w:rPr>
        <w:t>[1512].</w:t>
      </w:r>
      <w:r>
        <w:rPr>
          <w:spacing w:val="8"/>
          <w:w w:val="115"/>
          <w:vertAlign w:val="baseline"/>
        </w:rPr>
        <w:t xml:space="preserve"> </w:t>
      </w:r>
      <w:r>
        <w:rPr>
          <w:w w:val="115"/>
          <w:vertAlign w:val="baseline"/>
        </w:rPr>
        <w:t>The goal</w:t>
      </w:r>
      <w:r>
        <w:rPr>
          <w:spacing w:val="-10"/>
          <w:w w:val="115"/>
          <w:vertAlign w:val="baseline"/>
        </w:rPr>
        <w:t xml:space="preserve"> </w:t>
      </w:r>
      <w:r>
        <w:rPr>
          <w:w w:val="115"/>
          <w:vertAlign w:val="baseline"/>
        </w:rPr>
        <w:t>is</w:t>
      </w:r>
      <w:r>
        <w:rPr>
          <w:spacing w:val="-9"/>
          <w:w w:val="115"/>
          <w:vertAlign w:val="baseline"/>
        </w:rPr>
        <w:t xml:space="preserve"> </w:t>
      </w:r>
      <w:r>
        <w:rPr>
          <w:w w:val="115"/>
          <w:vertAlign w:val="baseline"/>
        </w:rPr>
        <w:t>that</w:t>
      </w:r>
      <w:r>
        <w:rPr>
          <w:spacing w:val="-9"/>
          <w:w w:val="115"/>
          <w:vertAlign w:val="baseline"/>
        </w:rPr>
        <w:t xml:space="preserve"> </w:t>
      </w:r>
      <w:r>
        <w:rPr>
          <w:w w:val="115"/>
          <w:vertAlign w:val="baseline"/>
        </w:rPr>
        <w:t>an</w:t>
      </w:r>
      <w:r>
        <w:rPr>
          <w:spacing w:val="-9"/>
          <w:w w:val="115"/>
          <w:vertAlign w:val="baseline"/>
        </w:rPr>
        <w:t xml:space="preserve"> </w:t>
      </w:r>
      <w:r>
        <w:rPr>
          <w:w w:val="115"/>
          <w:vertAlign w:val="baseline"/>
        </w:rPr>
        <w:t>opponent</w:t>
      </w:r>
      <w:r>
        <w:rPr>
          <w:spacing w:val="-9"/>
          <w:w w:val="115"/>
          <w:vertAlign w:val="baseline"/>
        </w:rPr>
        <w:t xml:space="preserve"> </w:t>
      </w:r>
      <w:r>
        <w:rPr>
          <w:w w:val="115"/>
          <w:vertAlign w:val="baseline"/>
        </w:rPr>
        <w:t>must</w:t>
      </w:r>
      <w:r>
        <w:rPr>
          <w:spacing w:val="-9"/>
          <w:w w:val="115"/>
          <w:vertAlign w:val="baseline"/>
        </w:rPr>
        <w:t xml:space="preserve"> </w:t>
      </w:r>
      <w:r>
        <w:rPr>
          <w:w w:val="115"/>
          <w:vertAlign w:val="baseline"/>
        </w:rPr>
        <w:t>compromise</w:t>
      </w:r>
      <w:r>
        <w:rPr>
          <w:spacing w:val="-9"/>
          <w:w w:val="115"/>
          <w:vertAlign w:val="baseline"/>
        </w:rPr>
        <w:t xml:space="preserve"> </w:t>
      </w:r>
      <w:r>
        <w:rPr>
          <w:w w:val="115"/>
          <w:vertAlign w:val="baseline"/>
        </w:rPr>
        <w:t>either</w:t>
      </w:r>
      <w:r>
        <w:rPr>
          <w:spacing w:val="-9"/>
          <w:w w:val="115"/>
          <w:vertAlign w:val="baseline"/>
        </w:rPr>
        <w:t xml:space="preserve"> </w:t>
      </w:r>
      <w:r>
        <w:rPr>
          <w:w w:val="105"/>
          <w:vertAlign w:val="baseline"/>
        </w:rPr>
        <w:t>Alice’s</w:t>
      </w:r>
      <w:r>
        <w:rPr>
          <w:spacing w:val="-3"/>
          <w:w w:val="105"/>
          <w:vertAlign w:val="baseline"/>
        </w:rPr>
        <w:t xml:space="preserve"> </w:t>
      </w:r>
      <w:r>
        <w:rPr>
          <w:w w:val="115"/>
          <w:vertAlign w:val="baseline"/>
        </w:rPr>
        <w:t>phone</w:t>
      </w:r>
      <w:r>
        <w:rPr>
          <w:spacing w:val="-9"/>
          <w:w w:val="115"/>
          <w:vertAlign w:val="baseline"/>
        </w:rPr>
        <w:t xml:space="preserve"> </w:t>
      </w:r>
      <w:r>
        <w:rPr>
          <w:w w:val="115"/>
          <w:vertAlign w:val="baseline"/>
        </w:rPr>
        <w:t>or</w:t>
      </w:r>
      <w:r>
        <w:rPr>
          <w:spacing w:val="-9"/>
          <w:w w:val="115"/>
          <w:vertAlign w:val="baseline"/>
        </w:rPr>
        <w:t xml:space="preserve"> </w:t>
      </w:r>
      <w:r>
        <w:rPr>
          <w:w w:val="105"/>
          <w:vertAlign w:val="baseline"/>
        </w:rPr>
        <w:t>Bob’s</w:t>
      </w:r>
      <w:r>
        <w:rPr>
          <w:spacing w:val="-4"/>
          <w:w w:val="105"/>
          <w:vertAlign w:val="baseline"/>
        </w:rPr>
        <w:t xml:space="preserve"> </w:t>
      </w:r>
      <w:r>
        <w:rPr>
          <w:w w:val="115"/>
          <w:vertAlign w:val="baseline"/>
        </w:rPr>
        <w:t>continuously in order to get access to the tra</w:t>
      </w:r>
      <w:r>
        <w:rPr>
          <w:rFonts w:ascii="Arial Unicode MS" w:hAnsi="Arial Unicode MS"/>
          <w:w w:val="115"/>
          <w:vertAlign w:val="baseline"/>
        </w:rPr>
        <w:t>ffi</w:t>
      </w:r>
      <w:r>
        <w:rPr>
          <w:w w:val="115"/>
          <w:vertAlign w:val="baseline"/>
        </w:rPr>
        <w:t>c between</w:t>
      </w:r>
      <w:r>
        <w:rPr>
          <w:spacing w:val="56"/>
          <w:w w:val="115"/>
          <w:vertAlign w:val="baseline"/>
        </w:rPr>
        <w:t xml:space="preserve"> </w:t>
      </w:r>
      <w:r>
        <w:rPr>
          <w:w w:val="115"/>
          <w:vertAlign w:val="baseline"/>
        </w:rPr>
        <w:t>them.</w:t>
      </w:r>
    </w:p>
    <w:p>
      <w:pPr>
        <w:pStyle w:val="BodyText"/>
        <w:spacing w:line="201" w:lineRule="auto" w:before="68"/>
        <w:ind w:firstLine="298"/>
      </w:pPr>
      <w:r>
        <w:rPr>
          <w:w w:val="115"/>
        </w:rPr>
        <w:t xml:space="preserve">The really tricky part is the initial authentication step. If Charlie could </w:t>
      </w:r>
      <w:r>
        <w:rPr>
          <w:spacing w:val="-5"/>
          <w:w w:val="115"/>
        </w:rPr>
        <w:t xml:space="preserve">take </w:t>
      </w:r>
      <w:r>
        <w:rPr>
          <w:spacing w:val="-3"/>
          <w:w w:val="115"/>
        </w:rPr>
        <w:t>over</w:t>
      </w:r>
      <w:r>
        <w:rPr>
          <w:spacing w:val="-16"/>
          <w:w w:val="115"/>
        </w:rPr>
        <w:t xml:space="preserve"> </w:t>
      </w:r>
      <w:r>
        <w:rPr>
          <w:w w:val="115"/>
        </w:rPr>
        <w:t>the</w:t>
      </w:r>
      <w:r>
        <w:rPr>
          <w:spacing w:val="-16"/>
          <w:w w:val="115"/>
        </w:rPr>
        <w:t xml:space="preserve"> </w:t>
      </w:r>
      <w:r>
        <w:rPr>
          <w:w w:val="115"/>
        </w:rPr>
        <w:t>server</w:t>
      </w:r>
      <w:r>
        <w:rPr>
          <w:spacing w:val="-16"/>
          <w:w w:val="115"/>
        </w:rPr>
        <w:t xml:space="preserve"> </w:t>
      </w:r>
      <w:r>
        <w:rPr>
          <w:w w:val="115"/>
        </w:rPr>
        <w:t>and</w:t>
      </w:r>
      <w:r>
        <w:rPr>
          <w:spacing w:val="-16"/>
          <w:w w:val="115"/>
        </w:rPr>
        <w:t xml:space="preserve"> </w:t>
      </w:r>
      <w:r>
        <w:rPr>
          <w:w w:val="115"/>
        </w:rPr>
        <w:t>send</w:t>
      </w:r>
      <w:r>
        <w:rPr>
          <w:spacing w:val="-16"/>
          <w:w w:val="115"/>
        </w:rPr>
        <w:t xml:space="preserve"> </w:t>
      </w:r>
      <w:r>
        <w:rPr>
          <w:w w:val="115"/>
        </w:rPr>
        <w:t>Alice</w:t>
      </w:r>
      <w:r>
        <w:rPr>
          <w:spacing w:val="-16"/>
          <w:w w:val="115"/>
        </w:rPr>
        <w:t xml:space="preserve"> </w:t>
      </w:r>
      <w:r>
        <w:rPr>
          <w:w w:val="115"/>
        </w:rPr>
        <w:t>his</w:t>
      </w:r>
      <w:r>
        <w:rPr>
          <w:spacing w:val="-16"/>
          <w:w w:val="115"/>
        </w:rPr>
        <w:t xml:space="preserve"> </w:t>
      </w:r>
      <w:r>
        <w:rPr>
          <w:w w:val="115"/>
        </w:rPr>
        <w:t>own</w:t>
      </w:r>
      <w:r>
        <w:rPr>
          <w:spacing w:val="-16"/>
          <w:w w:val="115"/>
        </w:rPr>
        <w:t xml:space="preserve"> </w:t>
      </w:r>
      <w:r>
        <w:rPr>
          <w:rFonts w:ascii="Bookman Old Style" w:hAnsi="Bookman Old Style"/>
          <w:b w:val="0"/>
          <w:i/>
          <w:spacing w:val="7"/>
          <w:w w:val="115"/>
        </w:rPr>
        <w:t>IK</w:t>
      </w:r>
      <w:r>
        <w:rPr>
          <w:rFonts w:ascii="Bookman Old Style" w:hAnsi="Bookman Old Style"/>
          <w:b w:val="0"/>
          <w:i/>
          <w:spacing w:val="-13"/>
          <w:w w:val="115"/>
        </w:rPr>
        <w:t xml:space="preserve"> </w:t>
      </w:r>
      <w:r>
        <w:rPr>
          <w:w w:val="115"/>
        </w:rPr>
        <w:t>instead</w:t>
      </w:r>
      <w:r>
        <w:rPr>
          <w:spacing w:val="-16"/>
          <w:w w:val="115"/>
        </w:rPr>
        <w:t xml:space="preserve"> </w:t>
      </w:r>
      <w:r>
        <w:rPr>
          <w:w w:val="115"/>
        </w:rPr>
        <w:t>of</w:t>
      </w:r>
      <w:r>
        <w:rPr>
          <w:spacing w:val="-16"/>
          <w:w w:val="115"/>
        </w:rPr>
        <w:t xml:space="preserve"> </w:t>
      </w:r>
      <w:r>
        <w:rPr>
          <w:w w:val="90"/>
        </w:rPr>
        <w:t>Bob’s,</w:t>
      </w:r>
      <w:r>
        <w:rPr>
          <w:spacing w:val="-1"/>
          <w:w w:val="90"/>
        </w:rPr>
        <w:t xml:space="preserve"> </w:t>
      </w:r>
      <w:r>
        <w:rPr>
          <w:w w:val="115"/>
        </w:rPr>
        <w:t>all</w:t>
      </w:r>
      <w:r>
        <w:rPr>
          <w:spacing w:val="-16"/>
          <w:w w:val="115"/>
        </w:rPr>
        <w:t xml:space="preserve"> </w:t>
      </w:r>
      <w:r>
        <w:rPr>
          <w:w w:val="115"/>
        </w:rPr>
        <w:t>bets</w:t>
      </w:r>
      <w:r>
        <w:rPr>
          <w:spacing w:val="-16"/>
          <w:w w:val="115"/>
        </w:rPr>
        <w:t xml:space="preserve"> </w:t>
      </w:r>
      <w:r>
        <w:rPr>
          <w:w w:val="115"/>
        </w:rPr>
        <w:t>are</w:t>
      </w:r>
      <w:r>
        <w:rPr>
          <w:spacing w:val="-16"/>
          <w:w w:val="115"/>
        </w:rPr>
        <w:t xml:space="preserve"> </w:t>
      </w:r>
      <w:r>
        <w:rPr>
          <w:w w:val="115"/>
        </w:rPr>
        <w:t>o</w:t>
      </w:r>
      <w:r>
        <w:rPr>
          <w:rFonts w:ascii="Arial Unicode MS" w:hAnsi="Arial Unicode MS"/>
          <w:w w:val="115"/>
        </w:rPr>
        <w:t>ff</w:t>
      </w:r>
      <w:r>
        <w:rPr>
          <w:w w:val="115"/>
        </w:rPr>
        <w:t>.</w:t>
      </w:r>
      <w:r>
        <w:rPr>
          <w:spacing w:val="10"/>
          <w:w w:val="115"/>
        </w:rPr>
        <w:t xml:space="preserve"> </w:t>
      </w:r>
      <w:r>
        <w:rPr>
          <w:w w:val="115"/>
        </w:rPr>
        <w:t xml:space="preserve">This is the attack being mounted on messaging apps </w:t>
      </w:r>
      <w:r>
        <w:rPr>
          <w:spacing w:val="-3"/>
          <w:w w:val="115"/>
        </w:rPr>
        <w:t xml:space="preserve">by </w:t>
      </w:r>
      <w:r>
        <w:rPr>
          <w:w w:val="115"/>
        </w:rPr>
        <w:t xml:space="preserve">some intelligence agencies. Systems such as </w:t>
      </w:r>
      <w:r>
        <w:rPr>
          <w:w w:val="90"/>
        </w:rPr>
        <w:t xml:space="preserve">Apple’s </w:t>
      </w:r>
      <w:r>
        <w:rPr>
          <w:w w:val="115"/>
        </w:rPr>
        <w:t xml:space="preserve">iMessage </w:t>
      </w:r>
      <w:r>
        <w:rPr>
          <w:w w:val="90"/>
        </w:rPr>
        <w:t xml:space="preserve">don’t </w:t>
      </w:r>
      <w:r>
        <w:rPr>
          <w:w w:val="115"/>
        </w:rPr>
        <w:t xml:space="preserve">just send a single identity key </w:t>
      </w:r>
      <w:r>
        <w:rPr>
          <w:rFonts w:ascii="Bookman Old Style" w:hAnsi="Bookman Old Style"/>
          <w:b w:val="0"/>
          <w:i/>
          <w:spacing w:val="7"/>
          <w:w w:val="115"/>
        </w:rPr>
        <w:t xml:space="preserve">KI </w:t>
      </w:r>
      <w:r>
        <w:rPr>
          <w:w w:val="115"/>
        </w:rPr>
        <w:t xml:space="preserve">to your counterparty but a whole keyring of device keys </w:t>
      </w:r>
      <w:r>
        <w:rPr>
          <w:w w:val="90"/>
        </w:rPr>
        <w:t xml:space="preserve">– </w:t>
      </w:r>
      <w:r>
        <w:rPr>
          <w:w w:val="115"/>
        </w:rPr>
        <w:t xml:space="preserve">one for each of </w:t>
      </w:r>
      <w:r>
        <w:rPr>
          <w:spacing w:val="-5"/>
          <w:w w:val="115"/>
        </w:rPr>
        <w:t xml:space="preserve">your </w:t>
      </w:r>
      <w:r>
        <w:rPr>
          <w:w w:val="115"/>
        </w:rPr>
        <w:t>MacBooks,</w:t>
      </w:r>
      <w:r>
        <w:rPr>
          <w:spacing w:val="-13"/>
          <w:w w:val="115"/>
        </w:rPr>
        <w:t xml:space="preserve"> </w:t>
      </w:r>
      <w:r>
        <w:rPr>
          <w:w w:val="115"/>
        </w:rPr>
        <w:t>iPhones</w:t>
      </w:r>
      <w:r>
        <w:rPr>
          <w:spacing w:val="-15"/>
          <w:w w:val="115"/>
        </w:rPr>
        <w:t xml:space="preserve"> </w:t>
      </w:r>
      <w:r>
        <w:rPr>
          <w:w w:val="115"/>
        </w:rPr>
        <w:t>and</w:t>
      </w:r>
      <w:r>
        <w:rPr>
          <w:spacing w:val="-14"/>
          <w:w w:val="115"/>
        </w:rPr>
        <w:t xml:space="preserve"> </w:t>
      </w:r>
      <w:r>
        <w:rPr>
          <w:w w:val="115"/>
        </w:rPr>
        <w:t>other</w:t>
      </w:r>
      <w:r>
        <w:rPr>
          <w:spacing w:val="-14"/>
          <w:w w:val="115"/>
        </w:rPr>
        <w:t xml:space="preserve"> </w:t>
      </w:r>
      <w:r>
        <w:rPr>
          <w:w w:val="115"/>
        </w:rPr>
        <w:t>Apple</w:t>
      </w:r>
      <w:r>
        <w:rPr>
          <w:spacing w:val="-15"/>
          <w:w w:val="115"/>
        </w:rPr>
        <w:t xml:space="preserve"> </w:t>
      </w:r>
      <w:r>
        <w:rPr>
          <w:w w:val="115"/>
        </w:rPr>
        <w:t>devices.</w:t>
      </w:r>
      <w:r>
        <w:rPr>
          <w:spacing w:val="10"/>
          <w:w w:val="115"/>
        </w:rPr>
        <w:t xml:space="preserve"> </w:t>
      </w:r>
      <w:r>
        <w:rPr>
          <w:w w:val="115"/>
        </w:rPr>
        <w:t>Ian</w:t>
      </w:r>
      <w:r>
        <w:rPr>
          <w:spacing w:val="-15"/>
          <w:w w:val="115"/>
        </w:rPr>
        <w:t xml:space="preserve"> </w:t>
      </w:r>
      <w:r>
        <w:rPr>
          <w:w w:val="115"/>
        </w:rPr>
        <w:t>Levy</w:t>
      </w:r>
      <w:r>
        <w:rPr>
          <w:spacing w:val="-14"/>
          <w:w w:val="115"/>
        </w:rPr>
        <w:t xml:space="preserve"> </w:t>
      </w:r>
      <w:r>
        <w:rPr>
          <w:w w:val="115"/>
        </w:rPr>
        <w:t>and</w:t>
      </w:r>
      <w:r>
        <w:rPr>
          <w:spacing w:val="-14"/>
          <w:w w:val="115"/>
        </w:rPr>
        <w:t xml:space="preserve"> </w:t>
      </w:r>
      <w:r>
        <w:rPr>
          <w:w w:val="115"/>
        </w:rPr>
        <w:t>Crispin</w:t>
      </w:r>
      <w:r>
        <w:rPr>
          <w:spacing w:val="-15"/>
          <w:w w:val="115"/>
        </w:rPr>
        <w:t xml:space="preserve"> </w:t>
      </w:r>
      <w:r>
        <w:rPr>
          <w:w w:val="115"/>
        </w:rPr>
        <w:t>Robinson</w:t>
      </w:r>
      <w:r>
        <w:rPr>
          <w:spacing w:val="-14"/>
          <w:w w:val="115"/>
        </w:rPr>
        <w:t xml:space="preserve"> </w:t>
      </w:r>
      <w:r>
        <w:rPr>
          <w:spacing w:val="-6"/>
          <w:w w:val="115"/>
        </w:rPr>
        <w:t xml:space="preserve">of </w:t>
      </w:r>
      <w:r>
        <w:rPr>
          <w:w w:val="115"/>
        </w:rPr>
        <w:t>GCHQ</w:t>
      </w:r>
      <w:r>
        <w:rPr>
          <w:spacing w:val="-10"/>
          <w:w w:val="115"/>
        </w:rPr>
        <w:t xml:space="preserve"> </w:t>
      </w:r>
      <w:r>
        <w:rPr>
          <w:w w:val="115"/>
        </w:rPr>
        <w:t>propose</w:t>
      </w:r>
      <w:r>
        <w:rPr>
          <w:spacing w:val="-9"/>
          <w:w w:val="115"/>
        </w:rPr>
        <w:t xml:space="preserve"> </w:t>
      </w:r>
      <w:r>
        <w:rPr>
          <w:w w:val="115"/>
        </w:rPr>
        <w:t>that</w:t>
      </w:r>
      <w:r>
        <w:rPr>
          <w:spacing w:val="-10"/>
          <w:w w:val="115"/>
        </w:rPr>
        <w:t xml:space="preserve"> </w:t>
      </w:r>
      <w:r>
        <w:rPr>
          <w:w w:val="115"/>
        </w:rPr>
        <w:t>laws</w:t>
      </w:r>
      <w:r>
        <w:rPr>
          <w:spacing w:val="-9"/>
          <w:w w:val="115"/>
        </w:rPr>
        <w:t xml:space="preserve"> </w:t>
      </w:r>
      <w:r>
        <w:rPr>
          <w:w w:val="115"/>
        </w:rPr>
        <w:t>such</w:t>
      </w:r>
      <w:r>
        <w:rPr>
          <w:spacing w:val="-10"/>
          <w:w w:val="115"/>
        </w:rPr>
        <w:t xml:space="preserve"> </w:t>
      </w:r>
      <w:r>
        <w:rPr>
          <w:w w:val="115"/>
        </w:rPr>
        <w:t>as</w:t>
      </w:r>
      <w:r>
        <w:rPr>
          <w:spacing w:val="-9"/>
          <w:w w:val="115"/>
        </w:rPr>
        <w:t xml:space="preserve"> </w:t>
      </w:r>
      <w:r>
        <w:rPr>
          <w:w w:val="115"/>
        </w:rPr>
        <w:t>the</w:t>
      </w:r>
      <w:r>
        <w:rPr>
          <w:spacing w:val="-10"/>
          <w:w w:val="115"/>
        </w:rPr>
        <w:t xml:space="preserve"> </w:t>
      </w:r>
      <w:r>
        <w:rPr>
          <w:w w:val="90"/>
        </w:rPr>
        <w:t>UK’s</w:t>
      </w:r>
      <w:r>
        <w:rPr>
          <w:spacing w:val="4"/>
          <w:w w:val="90"/>
        </w:rPr>
        <w:t xml:space="preserve"> </w:t>
      </w:r>
      <w:r>
        <w:rPr>
          <w:w w:val="115"/>
        </w:rPr>
        <w:t>Investigatory</w:t>
      </w:r>
      <w:r>
        <w:rPr>
          <w:spacing w:val="-10"/>
          <w:w w:val="115"/>
        </w:rPr>
        <w:t xml:space="preserve"> </w:t>
      </w:r>
      <w:r>
        <w:rPr>
          <w:spacing w:val="-3"/>
          <w:w w:val="115"/>
        </w:rPr>
        <w:t>Powers</w:t>
      </w:r>
      <w:r>
        <w:rPr>
          <w:spacing w:val="-9"/>
          <w:w w:val="115"/>
        </w:rPr>
        <w:t xml:space="preserve"> </w:t>
      </w:r>
      <w:r>
        <w:rPr>
          <w:w w:val="115"/>
        </w:rPr>
        <w:t>Bill</w:t>
      </w:r>
      <w:r>
        <w:rPr>
          <w:spacing w:val="-9"/>
          <w:w w:val="115"/>
        </w:rPr>
        <w:t xml:space="preserve"> </w:t>
      </w:r>
      <w:r>
        <w:rPr>
          <w:spacing w:val="2"/>
          <w:w w:val="115"/>
        </w:rPr>
        <w:t>be</w:t>
      </w:r>
      <w:r>
        <w:rPr>
          <w:spacing w:val="-10"/>
          <w:w w:val="115"/>
        </w:rPr>
        <w:t xml:space="preserve"> </w:t>
      </w:r>
      <w:r>
        <w:rPr>
          <w:w w:val="115"/>
        </w:rPr>
        <w:t>used</w:t>
      </w:r>
      <w:r>
        <w:rPr>
          <w:spacing w:val="-9"/>
          <w:w w:val="115"/>
        </w:rPr>
        <w:t xml:space="preserve"> </w:t>
      </w:r>
      <w:r>
        <w:rPr>
          <w:w w:val="115"/>
        </w:rPr>
        <w:t>to compel</w:t>
      </w:r>
      <w:r>
        <w:rPr>
          <w:spacing w:val="-17"/>
          <w:w w:val="115"/>
        </w:rPr>
        <w:t xml:space="preserve"> </w:t>
      </w:r>
      <w:r>
        <w:rPr>
          <w:w w:val="115"/>
        </w:rPr>
        <w:t>providers</w:t>
      </w:r>
      <w:r>
        <w:rPr>
          <w:spacing w:val="-16"/>
          <w:w w:val="115"/>
        </w:rPr>
        <w:t xml:space="preserve"> </w:t>
      </w:r>
      <w:r>
        <w:rPr>
          <w:w w:val="115"/>
        </w:rPr>
        <w:t>to</w:t>
      </w:r>
      <w:r>
        <w:rPr>
          <w:spacing w:val="-17"/>
          <w:w w:val="115"/>
        </w:rPr>
        <w:t xml:space="preserve"> </w:t>
      </w:r>
      <w:r>
        <w:rPr>
          <w:w w:val="115"/>
        </w:rPr>
        <w:t>add</w:t>
      </w:r>
      <w:r>
        <w:rPr>
          <w:spacing w:val="-16"/>
          <w:w w:val="115"/>
        </w:rPr>
        <w:t xml:space="preserve"> </w:t>
      </w:r>
      <w:r>
        <w:rPr>
          <w:w w:val="115"/>
        </w:rPr>
        <w:t>an</w:t>
      </w:r>
      <w:r>
        <w:rPr>
          <w:spacing w:val="-17"/>
          <w:w w:val="115"/>
        </w:rPr>
        <w:t xml:space="preserve"> </w:t>
      </w:r>
      <w:r>
        <w:rPr>
          <w:w w:val="115"/>
        </w:rPr>
        <w:t>extra</w:t>
      </w:r>
      <w:r>
        <w:rPr>
          <w:spacing w:val="-16"/>
          <w:w w:val="115"/>
        </w:rPr>
        <w:t xml:space="preserve"> </w:t>
      </w:r>
      <w:r>
        <w:rPr>
          <w:w w:val="115"/>
        </w:rPr>
        <w:t>law-enforcement</w:t>
      </w:r>
      <w:r>
        <w:rPr>
          <w:spacing w:val="-16"/>
          <w:w w:val="115"/>
        </w:rPr>
        <w:t xml:space="preserve"> </w:t>
      </w:r>
      <w:r>
        <w:rPr>
          <w:w w:val="115"/>
        </w:rPr>
        <w:t>key</w:t>
      </w:r>
      <w:r>
        <w:rPr>
          <w:spacing w:val="-17"/>
          <w:w w:val="115"/>
        </w:rPr>
        <w:t xml:space="preserve"> </w:t>
      </w:r>
      <w:r>
        <w:rPr>
          <w:w w:val="115"/>
        </w:rPr>
        <w:t>to</w:t>
      </w:r>
      <w:r>
        <w:rPr>
          <w:spacing w:val="-16"/>
          <w:w w:val="115"/>
        </w:rPr>
        <w:t xml:space="preserve"> </w:t>
      </w:r>
      <w:r>
        <w:rPr>
          <w:w w:val="115"/>
        </w:rPr>
        <w:t>the</w:t>
      </w:r>
      <w:r>
        <w:rPr>
          <w:spacing w:val="-17"/>
          <w:w w:val="115"/>
        </w:rPr>
        <w:t xml:space="preserve"> </w:t>
      </w:r>
      <w:r>
        <w:rPr>
          <w:w w:val="115"/>
        </w:rPr>
        <w:t>keyring</w:t>
      </w:r>
      <w:r>
        <w:rPr>
          <w:spacing w:val="-16"/>
          <w:w w:val="115"/>
        </w:rPr>
        <w:t xml:space="preserve"> </w:t>
      </w:r>
      <w:r>
        <w:rPr>
          <w:w w:val="115"/>
        </w:rPr>
        <w:t>of</w:t>
      </w:r>
      <w:r>
        <w:rPr>
          <w:spacing w:val="-17"/>
          <w:w w:val="115"/>
        </w:rPr>
        <w:t xml:space="preserve"> </w:t>
      </w:r>
      <w:r>
        <w:rPr>
          <w:w w:val="115"/>
        </w:rPr>
        <w:t>any</w:t>
      </w:r>
      <w:r>
        <w:rPr>
          <w:spacing w:val="-16"/>
          <w:w w:val="115"/>
        </w:rPr>
        <w:t xml:space="preserve"> </w:t>
      </w:r>
      <w:r>
        <w:rPr>
          <w:w w:val="115"/>
        </w:rPr>
        <w:t xml:space="preserve">user against whom they get a warrant [1153]. This has led to policy tussles in </w:t>
      </w:r>
      <w:r>
        <w:rPr>
          <w:spacing w:val="-4"/>
          <w:w w:val="115"/>
        </w:rPr>
        <w:t xml:space="preserve">the </w:t>
      </w:r>
      <w:r>
        <w:rPr>
          <w:w w:val="115"/>
        </w:rPr>
        <w:t xml:space="preserve">USA, the UK and elsewhere, to which I return in section 26.2.8. Keeping such surveillance covert will depend on the phone app software remaining opaque to users; otherwise the double ratchet algorithm will prevent Alice and </w:t>
      </w:r>
      <w:r>
        <w:rPr>
          <w:w w:val="90"/>
        </w:rPr>
        <w:t xml:space="preserve">Bob’s </w:t>
      </w:r>
      <w:r>
        <w:rPr>
          <w:w w:val="115"/>
        </w:rPr>
        <w:t>private</w:t>
      </w:r>
      <w:r>
        <w:rPr>
          <w:spacing w:val="-5"/>
          <w:w w:val="115"/>
        </w:rPr>
        <w:t xml:space="preserve"> </w:t>
      </w:r>
      <w:r>
        <w:rPr>
          <w:w w:val="115"/>
        </w:rPr>
        <w:t>conversation</w:t>
      </w:r>
      <w:r>
        <w:rPr>
          <w:spacing w:val="-4"/>
          <w:w w:val="115"/>
        </w:rPr>
        <w:t xml:space="preserve"> </w:t>
      </w:r>
      <w:r>
        <w:rPr>
          <w:w w:val="115"/>
        </w:rPr>
        <w:t>being</w:t>
      </w:r>
      <w:r>
        <w:rPr>
          <w:spacing w:val="-5"/>
          <w:w w:val="115"/>
        </w:rPr>
        <w:t xml:space="preserve"> </w:t>
      </w:r>
      <w:r>
        <w:rPr>
          <w:w w:val="115"/>
        </w:rPr>
        <w:t>joined</w:t>
      </w:r>
      <w:r>
        <w:rPr>
          <w:spacing w:val="-4"/>
          <w:w w:val="115"/>
        </w:rPr>
        <w:t xml:space="preserve"> </w:t>
      </w:r>
      <w:r>
        <w:rPr>
          <w:spacing w:val="-3"/>
          <w:w w:val="115"/>
        </w:rPr>
        <w:t>by</w:t>
      </w:r>
      <w:r>
        <w:rPr>
          <w:spacing w:val="-4"/>
          <w:w w:val="115"/>
        </w:rPr>
        <w:t xml:space="preserve"> </w:t>
      </w:r>
      <w:r>
        <w:rPr>
          <w:w w:val="115"/>
        </w:rPr>
        <w:t>Charlie</w:t>
      </w:r>
      <w:r>
        <w:rPr>
          <w:spacing w:val="-5"/>
          <w:w w:val="115"/>
        </w:rPr>
        <w:t xml:space="preserve"> </w:t>
      </w:r>
      <w:r>
        <w:rPr>
          <w:w w:val="115"/>
        </w:rPr>
        <w:t>as</w:t>
      </w:r>
      <w:r>
        <w:rPr>
          <w:spacing w:val="-4"/>
          <w:w w:val="115"/>
        </w:rPr>
        <w:t xml:space="preserve"> </w:t>
      </w:r>
      <w:r>
        <w:rPr>
          <w:w w:val="115"/>
        </w:rPr>
        <w:t>a</w:t>
      </w:r>
      <w:r>
        <w:rPr>
          <w:spacing w:val="-4"/>
          <w:w w:val="115"/>
        </w:rPr>
        <w:t xml:space="preserve"> </w:t>
      </w:r>
      <w:r>
        <w:rPr>
          <w:w w:val="115"/>
        </w:rPr>
        <w:t>silent</w:t>
      </w:r>
      <w:r>
        <w:rPr>
          <w:spacing w:val="-5"/>
          <w:w w:val="115"/>
        </w:rPr>
        <w:t xml:space="preserve"> </w:t>
      </w:r>
      <w:r>
        <w:rPr>
          <w:w w:val="115"/>
        </w:rPr>
        <w:t>conference</w:t>
      </w:r>
      <w:r>
        <w:rPr>
          <w:spacing w:val="-4"/>
          <w:w w:val="115"/>
        </w:rPr>
        <w:t xml:space="preserve"> </w:t>
      </w:r>
      <w:r>
        <w:rPr>
          <w:w w:val="115"/>
        </w:rPr>
        <w:t>call</w:t>
      </w:r>
      <w:r>
        <w:rPr>
          <w:spacing w:val="-4"/>
          <w:w w:val="115"/>
        </w:rPr>
        <w:t xml:space="preserve"> </w:t>
      </w:r>
      <w:r>
        <w:rPr>
          <w:w w:val="115"/>
        </w:rPr>
        <w:t>partner,</w:t>
      </w:r>
    </w:p>
    <w:p>
      <w:pPr>
        <w:pStyle w:val="BodyText"/>
        <w:spacing w:line="239" w:lineRule="exact"/>
        <w:ind w:right="0"/>
      </w:pPr>
      <w:r>
        <w:rPr>
          <w:w w:val="110"/>
        </w:rPr>
        <w:t xml:space="preserve">or </w:t>
      </w:r>
      <w:r>
        <w:rPr>
          <w:w w:val="105"/>
        </w:rPr>
        <w:t xml:space="preserve">‘ghost user’. </w:t>
      </w:r>
      <w:r>
        <w:rPr>
          <w:w w:val="110"/>
        </w:rPr>
        <w:t>Signal attempts to forestall this by being open source.</w:t>
      </w:r>
    </w:p>
    <w:p>
      <w:pPr>
        <w:pStyle w:val="BodyText"/>
        <w:spacing w:line="204" w:lineRule="auto" w:before="88"/>
        <w:ind w:firstLine="298"/>
      </w:pPr>
      <w:r>
        <w:rPr>
          <w:w w:val="110"/>
        </w:rPr>
        <w:t xml:space="preserve">The upshot is that if Charlie wants to exchange Signal messages with Alice while pretending to be Bob, he has to either compromise </w:t>
      </w:r>
      <w:r>
        <w:rPr>
          <w:w w:val="105"/>
        </w:rPr>
        <w:t xml:space="preserve">Bob’s </w:t>
      </w:r>
      <w:r>
        <w:rPr>
          <w:w w:val="110"/>
        </w:rPr>
        <w:t>phone or steal</w:t>
      </w:r>
    </w:p>
    <w:p>
      <w:pPr>
        <w:spacing w:after="0" w:line="204" w:lineRule="auto"/>
        <w:sectPr>
          <w:pgSz w:w="11900" w:h="16840"/>
          <w:pgMar w:header="1764" w:footer="1776" w:top="2020" w:bottom="1960" w:left="1680" w:right="1680"/>
        </w:sectPr>
      </w:pPr>
    </w:p>
    <w:p>
      <w:pPr>
        <w:pStyle w:val="BodyText"/>
        <w:ind w:left="0" w:right="0"/>
        <w:jc w:val="left"/>
      </w:pPr>
    </w:p>
    <w:p>
      <w:pPr>
        <w:pStyle w:val="BodyText"/>
        <w:spacing w:before="8"/>
        <w:ind w:left="0" w:right="0"/>
        <w:jc w:val="left"/>
        <w:rPr>
          <w:sz w:val="17"/>
        </w:rPr>
      </w:pPr>
    </w:p>
    <w:p>
      <w:pPr>
        <w:pStyle w:val="BodyText"/>
        <w:spacing w:line="194" w:lineRule="auto" w:before="1"/>
      </w:pPr>
      <w:r>
        <w:rPr>
          <w:w w:val="90"/>
        </w:rPr>
        <w:t xml:space="preserve">Bob’s </w:t>
      </w:r>
      <w:r>
        <w:rPr>
          <w:w w:val="110"/>
        </w:rPr>
        <w:t xml:space="preserve">phone number. The options are </w:t>
      </w:r>
      <w:r>
        <w:rPr>
          <w:spacing w:val="-3"/>
          <w:w w:val="110"/>
        </w:rPr>
        <w:t xml:space="preserve">much </w:t>
      </w:r>
      <w:r>
        <w:rPr>
          <w:w w:val="110"/>
        </w:rPr>
        <w:t xml:space="preserve">the same as if he wanted to steal money from </w:t>
      </w:r>
      <w:r>
        <w:rPr>
          <w:w w:val="90"/>
        </w:rPr>
        <w:t xml:space="preserve">Bob’s </w:t>
      </w:r>
      <w:r>
        <w:rPr>
          <w:w w:val="110"/>
        </w:rPr>
        <w:t xml:space="preserve">bank account. They include hacking and stealing the phone; using SS7 exploits to steal </w:t>
      </w:r>
      <w:r>
        <w:rPr>
          <w:w w:val="90"/>
        </w:rPr>
        <w:t xml:space="preserve">Bob’s </w:t>
      </w:r>
      <w:r>
        <w:rPr>
          <w:w w:val="110"/>
        </w:rPr>
        <w:t xml:space="preserve">SMS messages; and a SIM swap attack to take </w:t>
      </w:r>
      <w:r>
        <w:rPr>
          <w:spacing w:val="-3"/>
          <w:w w:val="110"/>
        </w:rPr>
        <w:t xml:space="preserve">over </w:t>
      </w:r>
      <w:r>
        <w:rPr>
          <w:w w:val="90"/>
        </w:rPr>
        <w:t xml:space="preserve">Bob’s </w:t>
      </w:r>
      <w:r>
        <w:rPr>
          <w:w w:val="110"/>
        </w:rPr>
        <w:t xml:space="preserve">phone number. The easiest attack for an individual to mount is probably SIM swapping, which </w:t>
      </w:r>
      <w:r>
        <w:rPr>
          <w:spacing w:val="-3"/>
          <w:w w:val="110"/>
        </w:rPr>
        <w:t xml:space="preserve">we </w:t>
      </w:r>
      <w:r>
        <w:rPr>
          <w:w w:val="110"/>
        </w:rPr>
        <w:t>discussed in section 12.7.4. Signal now o</w:t>
      </w:r>
      <w:r>
        <w:rPr>
          <w:rFonts w:ascii="Arial Unicode MS" w:hAnsi="Arial Unicode MS"/>
          <w:w w:val="110"/>
        </w:rPr>
        <w:t>ff</w:t>
      </w:r>
      <w:r>
        <w:rPr>
          <w:w w:val="110"/>
        </w:rPr>
        <w:t>ers an additional PIN that you need to enter when recovering service on a phone number on which a di</w:t>
      </w:r>
      <w:r>
        <w:rPr>
          <w:rFonts w:ascii="Arial Unicode MS" w:hAnsi="Arial Unicode MS"/>
          <w:w w:val="110"/>
        </w:rPr>
        <w:t>ff</w:t>
      </w:r>
      <w:r>
        <w:rPr>
          <w:w w:val="110"/>
        </w:rPr>
        <w:t xml:space="preserve">erent handset was previously active. Nation states </w:t>
      </w:r>
      <w:r>
        <w:rPr>
          <w:spacing w:val="-3"/>
          <w:w w:val="110"/>
        </w:rPr>
        <w:t xml:space="preserve">have </w:t>
      </w:r>
      <w:r>
        <w:rPr>
          <w:w w:val="110"/>
        </w:rPr>
        <w:t xml:space="preserve">sophisticated hacking tools, and </w:t>
      </w:r>
      <w:r>
        <w:rPr>
          <w:spacing w:val="-3"/>
          <w:w w:val="110"/>
        </w:rPr>
        <w:t xml:space="preserve">have </w:t>
      </w:r>
      <w:r>
        <w:rPr>
          <w:w w:val="110"/>
        </w:rPr>
        <w:t xml:space="preserve">SS7 access </w:t>
      </w:r>
      <w:r>
        <w:rPr>
          <w:w w:val="90"/>
        </w:rPr>
        <w:t xml:space="preserve">– </w:t>
      </w:r>
      <w:r>
        <w:rPr>
          <w:w w:val="110"/>
        </w:rPr>
        <w:t xml:space="preserve">so if the </w:t>
      </w:r>
      <w:r>
        <w:rPr>
          <w:w w:val="90"/>
        </w:rPr>
        <w:t xml:space="preserve">FSB’s </w:t>
      </w:r>
      <w:r>
        <w:rPr>
          <w:w w:val="110"/>
        </w:rPr>
        <w:t xml:space="preserve">in your threat model, </w:t>
      </w:r>
      <w:r>
        <w:rPr>
          <w:w w:val="90"/>
        </w:rPr>
        <w:t xml:space="preserve">it’s </w:t>
      </w:r>
      <w:r>
        <w:rPr>
          <w:w w:val="110"/>
        </w:rPr>
        <w:t xml:space="preserve">best to use a phone whose number they </w:t>
      </w:r>
      <w:r>
        <w:rPr>
          <w:w w:val="90"/>
        </w:rPr>
        <w:t xml:space="preserve">don’t </w:t>
      </w:r>
      <w:r>
        <w:rPr>
          <w:w w:val="110"/>
        </w:rPr>
        <w:t xml:space="preserve">know, and </w:t>
      </w:r>
      <w:r>
        <w:rPr>
          <w:w w:val="90"/>
        </w:rPr>
        <w:t xml:space="preserve">don’t </w:t>
      </w:r>
      <w:r>
        <w:rPr>
          <w:w w:val="110"/>
        </w:rPr>
        <w:t>carry it around switched on at the same time as a phone they do know is yours,  or  they</w:t>
      </w:r>
      <w:r>
        <w:rPr>
          <w:spacing w:val="11"/>
          <w:w w:val="110"/>
        </w:rPr>
        <w:t xml:space="preserve"> </w:t>
      </w:r>
      <w:r>
        <w:rPr>
          <w:w w:val="110"/>
        </w:rPr>
        <w:t>might</w:t>
      </w:r>
      <w:r>
        <w:rPr>
          <w:spacing w:val="12"/>
          <w:w w:val="110"/>
        </w:rPr>
        <w:t xml:space="preserve"> </w:t>
      </w:r>
      <w:r>
        <w:rPr>
          <w:w w:val="110"/>
        </w:rPr>
        <w:t>correlate</w:t>
      </w:r>
      <w:r>
        <w:rPr>
          <w:spacing w:val="12"/>
          <w:w w:val="110"/>
        </w:rPr>
        <w:t xml:space="preserve"> </w:t>
      </w:r>
      <w:r>
        <w:rPr>
          <w:w w:val="110"/>
        </w:rPr>
        <w:t>the</w:t>
      </w:r>
      <w:r>
        <w:rPr>
          <w:spacing w:val="12"/>
          <w:w w:val="110"/>
        </w:rPr>
        <w:t xml:space="preserve"> </w:t>
      </w:r>
      <w:r>
        <w:rPr>
          <w:w w:val="110"/>
        </w:rPr>
        <w:t>traces</w:t>
      </w:r>
      <w:r>
        <w:rPr>
          <w:spacing w:val="12"/>
          <w:w w:val="110"/>
        </w:rPr>
        <w:t xml:space="preserve"> </w:t>
      </w:r>
      <w:r>
        <w:rPr>
          <w:w w:val="90"/>
        </w:rPr>
        <w:t>–</w:t>
      </w:r>
      <w:r>
        <w:rPr>
          <w:spacing w:val="22"/>
          <w:w w:val="90"/>
        </w:rPr>
        <w:t xml:space="preserve"> </w:t>
      </w:r>
      <w:r>
        <w:rPr>
          <w:w w:val="110"/>
        </w:rPr>
        <w:t>as</w:t>
      </w:r>
      <w:r>
        <w:rPr>
          <w:spacing w:val="12"/>
          <w:w w:val="110"/>
        </w:rPr>
        <w:t xml:space="preserve"> </w:t>
      </w:r>
      <w:r>
        <w:rPr>
          <w:w w:val="110"/>
        </w:rPr>
        <w:t>I</w:t>
      </w:r>
      <w:r>
        <w:rPr>
          <w:spacing w:val="12"/>
          <w:w w:val="110"/>
        </w:rPr>
        <w:t xml:space="preserve"> </w:t>
      </w:r>
      <w:r>
        <w:rPr>
          <w:w w:val="110"/>
        </w:rPr>
        <w:t>described</w:t>
      </w:r>
      <w:r>
        <w:rPr>
          <w:spacing w:val="12"/>
          <w:w w:val="110"/>
        </w:rPr>
        <w:t xml:space="preserve"> </w:t>
      </w:r>
      <w:r>
        <w:rPr>
          <w:w w:val="110"/>
        </w:rPr>
        <w:t>in</w:t>
      </w:r>
      <w:r>
        <w:rPr>
          <w:spacing w:val="11"/>
          <w:w w:val="110"/>
        </w:rPr>
        <w:t xml:space="preserve"> </w:t>
      </w:r>
      <w:r>
        <w:rPr>
          <w:w w:val="110"/>
        </w:rPr>
        <w:t>section</w:t>
      </w:r>
      <w:r>
        <w:rPr>
          <w:spacing w:val="12"/>
          <w:w w:val="110"/>
        </w:rPr>
        <w:t xml:space="preserve"> </w:t>
      </w:r>
      <w:r>
        <w:rPr>
          <w:w w:val="110"/>
        </w:rPr>
        <w:t>2.2.1.10.</w:t>
      </w:r>
    </w:p>
    <w:p>
      <w:pPr>
        <w:pStyle w:val="BodyText"/>
        <w:spacing w:line="199" w:lineRule="auto" w:before="85"/>
        <w:ind w:firstLine="298"/>
      </w:pPr>
      <w:r>
        <w:rPr>
          <w:w w:val="110"/>
        </w:rPr>
        <w:t xml:space="preserve">As </w:t>
      </w:r>
      <w:r>
        <w:rPr>
          <w:spacing w:val="-3"/>
          <w:w w:val="110"/>
        </w:rPr>
        <w:t xml:space="preserve">we </w:t>
      </w:r>
      <w:r>
        <w:rPr>
          <w:w w:val="110"/>
        </w:rPr>
        <w:t xml:space="preserve">will discuss in section 26.2.2, </w:t>
      </w:r>
      <w:r>
        <w:rPr>
          <w:spacing w:val="-3"/>
          <w:w w:val="110"/>
        </w:rPr>
        <w:t xml:space="preserve">much </w:t>
      </w:r>
      <w:r>
        <w:rPr>
          <w:w w:val="110"/>
        </w:rPr>
        <w:t>of the bene</w:t>
      </w:r>
      <w:r>
        <w:rPr>
          <w:rFonts w:ascii="Arial Unicode MS" w:hAnsi="Arial Unicode MS"/>
          <w:w w:val="110"/>
        </w:rPr>
        <w:t>fi</w:t>
      </w:r>
      <w:r>
        <w:rPr>
          <w:w w:val="110"/>
        </w:rPr>
        <w:t>t of signals</w:t>
      </w:r>
      <w:r>
        <w:rPr>
          <w:spacing w:val="-18"/>
          <w:w w:val="110"/>
        </w:rPr>
        <w:t xml:space="preserve"> </w:t>
      </w:r>
      <w:r>
        <w:rPr>
          <w:w w:val="110"/>
        </w:rPr>
        <w:t xml:space="preserve">intelligence comes from metadata, from knowing who called whom and when (or who traveled with whom and when). So for a whistleblower, the game depends on how many other people will become suspects as well as you </w:t>
      </w:r>
      <w:r>
        <w:rPr>
          <w:w w:val="90"/>
        </w:rPr>
        <w:t xml:space="preserve">– </w:t>
      </w:r>
      <w:r>
        <w:rPr>
          <w:w w:val="110"/>
        </w:rPr>
        <w:t xml:space="preserve">the </w:t>
      </w:r>
      <w:r>
        <w:rPr>
          <w:rFonts w:ascii="Palatino Linotype" w:hAnsi="Palatino Linotype"/>
          <w:i/>
          <w:w w:val="110"/>
        </w:rPr>
        <w:t>anonymity set</w:t>
      </w:r>
      <w:r>
        <w:rPr>
          <w:w w:val="110"/>
        </w:rPr>
        <w:t xml:space="preserve">. If </w:t>
      </w:r>
      <w:r>
        <w:rPr>
          <w:w w:val="90"/>
        </w:rPr>
        <w:t xml:space="preserve">you’re </w:t>
      </w:r>
      <w:r>
        <w:rPr>
          <w:w w:val="110"/>
        </w:rPr>
        <w:t xml:space="preserve">a senior civil </w:t>
      </w:r>
      <w:r>
        <w:rPr>
          <w:spacing w:val="-3"/>
          <w:w w:val="110"/>
        </w:rPr>
        <w:t xml:space="preserve">servant </w:t>
      </w:r>
      <w:r>
        <w:rPr>
          <w:w w:val="110"/>
        </w:rPr>
        <w:t xml:space="preserve">thinking of leaking an illegal policy to a newspaper, and </w:t>
      </w:r>
      <w:r>
        <w:rPr>
          <w:w w:val="90"/>
        </w:rPr>
        <w:t xml:space="preserve">you’re </w:t>
      </w:r>
      <w:r>
        <w:rPr>
          <w:w w:val="110"/>
        </w:rPr>
        <w:t xml:space="preserve">one of ten people who knows the </w:t>
      </w:r>
      <w:r>
        <w:rPr>
          <w:spacing w:val="-3"/>
          <w:w w:val="110"/>
        </w:rPr>
        <w:t xml:space="preserve">story, </w:t>
      </w:r>
      <w:r>
        <w:rPr>
          <w:w w:val="110"/>
        </w:rPr>
        <w:t xml:space="preserve">then you might </w:t>
      </w:r>
      <w:r>
        <w:rPr>
          <w:spacing w:val="2"/>
          <w:w w:val="110"/>
        </w:rPr>
        <w:t xml:space="preserve">be </w:t>
      </w:r>
      <w:r>
        <w:rPr>
          <w:w w:val="110"/>
        </w:rPr>
        <w:t>the only one</w:t>
      </w:r>
      <w:r>
        <w:rPr>
          <w:spacing w:val="9"/>
          <w:w w:val="110"/>
        </w:rPr>
        <w:t xml:space="preserve"> </w:t>
      </w:r>
      <w:r>
        <w:rPr>
          <w:w w:val="110"/>
        </w:rPr>
        <w:t>of</w:t>
      </w:r>
      <w:r>
        <w:rPr>
          <w:spacing w:val="10"/>
          <w:w w:val="110"/>
        </w:rPr>
        <w:t xml:space="preserve"> </w:t>
      </w:r>
      <w:r>
        <w:rPr>
          <w:w w:val="110"/>
        </w:rPr>
        <w:t>the</w:t>
      </w:r>
      <w:r>
        <w:rPr>
          <w:spacing w:val="10"/>
          <w:w w:val="110"/>
        </w:rPr>
        <w:t xml:space="preserve"> </w:t>
      </w:r>
      <w:r>
        <w:rPr>
          <w:w w:val="110"/>
        </w:rPr>
        <w:t>ten</w:t>
      </w:r>
      <w:r>
        <w:rPr>
          <w:spacing w:val="10"/>
          <w:w w:val="110"/>
        </w:rPr>
        <w:t xml:space="preserve"> </w:t>
      </w:r>
      <w:r>
        <w:rPr>
          <w:w w:val="110"/>
        </w:rPr>
        <w:t>who</w:t>
      </w:r>
      <w:r>
        <w:rPr>
          <w:spacing w:val="9"/>
          <w:w w:val="110"/>
        </w:rPr>
        <w:t xml:space="preserve"> </w:t>
      </w:r>
      <w:r>
        <w:rPr>
          <w:w w:val="110"/>
        </w:rPr>
        <w:t>has</w:t>
      </w:r>
      <w:r>
        <w:rPr>
          <w:spacing w:val="10"/>
          <w:w w:val="110"/>
        </w:rPr>
        <w:t xml:space="preserve"> </w:t>
      </w:r>
      <w:r>
        <w:rPr>
          <w:w w:val="110"/>
        </w:rPr>
        <w:t>ever</w:t>
      </w:r>
      <w:r>
        <w:rPr>
          <w:spacing w:val="10"/>
          <w:w w:val="110"/>
        </w:rPr>
        <w:t xml:space="preserve"> </w:t>
      </w:r>
      <w:r>
        <w:rPr>
          <w:w w:val="110"/>
        </w:rPr>
        <w:t>used</w:t>
      </w:r>
      <w:r>
        <w:rPr>
          <w:spacing w:val="10"/>
          <w:w w:val="110"/>
        </w:rPr>
        <w:t xml:space="preserve"> </w:t>
      </w:r>
      <w:r>
        <w:rPr>
          <w:w w:val="110"/>
        </w:rPr>
        <w:t>Signal.</w:t>
      </w:r>
    </w:p>
    <w:p>
      <w:pPr>
        <w:pStyle w:val="BodyText"/>
        <w:spacing w:line="180" w:lineRule="auto" w:before="127"/>
        <w:ind w:firstLine="298"/>
      </w:pPr>
      <w:r>
        <w:rPr>
          <w:spacing w:val="-3"/>
          <w:w w:val="110"/>
        </w:rPr>
        <w:t>However,</w:t>
      </w:r>
      <w:r>
        <w:rPr>
          <w:spacing w:val="-17"/>
          <w:w w:val="110"/>
        </w:rPr>
        <w:t xml:space="preserve"> </w:t>
      </w:r>
      <w:r>
        <w:rPr>
          <w:w w:val="110"/>
        </w:rPr>
        <w:t>if</w:t>
      </w:r>
      <w:r>
        <w:rPr>
          <w:spacing w:val="-17"/>
          <w:w w:val="110"/>
        </w:rPr>
        <w:t xml:space="preserve"> </w:t>
      </w:r>
      <w:r>
        <w:rPr>
          <w:w w:val="110"/>
        </w:rPr>
        <w:t>you’re</w:t>
      </w:r>
      <w:r>
        <w:rPr>
          <w:spacing w:val="-16"/>
          <w:w w:val="110"/>
        </w:rPr>
        <w:t xml:space="preserve"> </w:t>
      </w:r>
      <w:r>
        <w:rPr>
          <w:w w:val="110"/>
        </w:rPr>
        <w:t>one</w:t>
      </w:r>
      <w:r>
        <w:rPr>
          <w:spacing w:val="-17"/>
          <w:w w:val="110"/>
        </w:rPr>
        <w:t xml:space="preserve"> </w:t>
      </w:r>
      <w:r>
        <w:rPr>
          <w:w w:val="110"/>
        </w:rPr>
        <w:t>of</w:t>
      </w:r>
      <w:r>
        <w:rPr>
          <w:spacing w:val="-16"/>
          <w:w w:val="110"/>
        </w:rPr>
        <w:t xml:space="preserve"> </w:t>
      </w:r>
      <w:r>
        <w:rPr>
          <w:w w:val="110"/>
        </w:rPr>
        <w:t>hundreds</w:t>
      </w:r>
      <w:r>
        <w:rPr>
          <w:spacing w:val="-17"/>
          <w:w w:val="110"/>
        </w:rPr>
        <w:t xml:space="preserve"> </w:t>
      </w:r>
      <w:r>
        <w:rPr>
          <w:w w:val="110"/>
        </w:rPr>
        <w:t>of</w:t>
      </w:r>
      <w:r>
        <w:rPr>
          <w:spacing w:val="-16"/>
          <w:w w:val="110"/>
        </w:rPr>
        <w:t xml:space="preserve"> </w:t>
      </w:r>
      <w:r>
        <w:rPr>
          <w:w w:val="110"/>
        </w:rPr>
        <w:t>low-level</w:t>
      </w:r>
      <w:r>
        <w:rPr>
          <w:spacing w:val="-17"/>
          <w:w w:val="110"/>
        </w:rPr>
        <w:t xml:space="preserve"> </w:t>
      </w:r>
      <w:r>
        <w:rPr>
          <w:w w:val="110"/>
        </w:rPr>
        <w:t>suspects</w:t>
      </w:r>
      <w:r>
        <w:rPr>
          <w:spacing w:val="-16"/>
          <w:w w:val="110"/>
        </w:rPr>
        <w:t xml:space="preserve"> </w:t>
      </w:r>
      <w:r>
        <w:rPr>
          <w:w w:val="110"/>
        </w:rPr>
        <w:t>(say</w:t>
      </w:r>
      <w:r>
        <w:rPr>
          <w:spacing w:val="-17"/>
          <w:w w:val="110"/>
        </w:rPr>
        <w:t xml:space="preserve"> </w:t>
      </w:r>
      <w:r>
        <w:rPr>
          <w:w w:val="110"/>
        </w:rPr>
        <w:t>you’re</w:t>
      </w:r>
      <w:r>
        <w:rPr>
          <w:spacing w:val="-16"/>
          <w:w w:val="110"/>
        </w:rPr>
        <w:t xml:space="preserve"> </w:t>
      </w:r>
      <w:r>
        <w:rPr>
          <w:w w:val="110"/>
        </w:rPr>
        <w:t>a</w:t>
      </w:r>
      <w:r>
        <w:rPr>
          <w:spacing w:val="-17"/>
          <w:w w:val="110"/>
        </w:rPr>
        <w:t xml:space="preserve"> </w:t>
      </w:r>
      <w:r>
        <w:rPr>
          <w:w w:val="110"/>
        </w:rPr>
        <w:t>union organiser or NGO sta</w:t>
      </w:r>
      <w:r>
        <w:rPr>
          <w:rFonts w:ascii="Arial Unicode MS" w:hAnsi="Arial Unicode MS"/>
          <w:w w:val="110"/>
        </w:rPr>
        <w:t>ff</w:t>
      </w:r>
      <w:r>
        <w:rPr>
          <w:w w:val="110"/>
        </w:rPr>
        <w:t xml:space="preserve">er) and might </w:t>
      </w:r>
      <w:r>
        <w:rPr>
          <w:spacing w:val="2"/>
          <w:w w:val="110"/>
        </w:rPr>
        <w:t xml:space="preserve">be </w:t>
      </w:r>
      <w:r>
        <w:rPr>
          <w:w w:val="110"/>
        </w:rPr>
        <w:t xml:space="preserve">on a long list of targets for thematic collection, then you may </w:t>
      </w:r>
      <w:r>
        <w:rPr>
          <w:spacing w:val="-3"/>
          <w:w w:val="110"/>
        </w:rPr>
        <w:t xml:space="preserve">want </w:t>
      </w:r>
      <w:r>
        <w:rPr>
          <w:w w:val="110"/>
        </w:rPr>
        <w:t xml:space="preserve">to block the local police from systematically recording your patterns of contacts, and here Signal can indeed help.  It </w:t>
      </w:r>
      <w:r>
        <w:rPr>
          <w:spacing w:val="-3"/>
          <w:w w:val="110"/>
        </w:rPr>
        <w:t>o</w:t>
      </w:r>
      <w:r>
        <w:rPr>
          <w:rFonts w:ascii="Arial Unicode MS" w:hAnsi="Arial Unicode MS"/>
          <w:spacing w:val="-3"/>
          <w:w w:val="110"/>
        </w:rPr>
        <w:t>ff</w:t>
      </w:r>
      <w:r>
        <w:rPr>
          <w:spacing w:val="-3"/>
          <w:w w:val="110"/>
        </w:rPr>
        <w:t>ers</w:t>
      </w:r>
      <w:r>
        <w:rPr>
          <w:spacing w:val="51"/>
          <w:w w:val="110"/>
        </w:rPr>
        <w:t xml:space="preserve"> </w:t>
      </w:r>
      <w:r>
        <w:rPr>
          <w:w w:val="110"/>
        </w:rPr>
        <w:t xml:space="preserve">the interesting innovation of </w:t>
      </w:r>
      <w:r>
        <w:rPr>
          <w:rFonts w:ascii="Palatino Linotype" w:hAnsi="Palatino Linotype"/>
          <w:i/>
          <w:w w:val="110"/>
        </w:rPr>
        <w:t>private contact</w:t>
      </w:r>
      <w:r>
        <w:rPr>
          <w:rFonts w:ascii="Palatino Linotype" w:hAnsi="Palatino Linotype"/>
          <w:i/>
          <w:spacing w:val="6"/>
          <w:w w:val="110"/>
        </w:rPr>
        <w:t xml:space="preserve"> </w:t>
      </w:r>
      <w:r>
        <w:rPr>
          <w:rFonts w:ascii="Palatino Linotype" w:hAnsi="Palatino Linotype"/>
          <w:i/>
          <w:w w:val="110"/>
        </w:rPr>
        <w:t>discovery</w:t>
      </w:r>
      <w:r>
        <w:rPr>
          <w:w w:val="110"/>
        </w:rPr>
        <w:t>.</w:t>
      </w:r>
    </w:p>
    <w:p>
      <w:pPr>
        <w:pStyle w:val="BodyText"/>
        <w:spacing w:line="204" w:lineRule="auto" w:before="112"/>
        <w:ind w:firstLine="298"/>
      </w:pPr>
      <w:r>
        <w:rPr>
          <w:w w:val="115"/>
        </w:rPr>
        <w:t xml:space="preserve">Previous attempts to help ordinary people use end-to-end encryption, </w:t>
      </w:r>
      <w:r>
        <w:rPr>
          <w:spacing w:val="-5"/>
          <w:w w:val="115"/>
        </w:rPr>
        <w:t xml:space="preserve">such </w:t>
      </w:r>
      <w:r>
        <w:rPr>
          <w:w w:val="115"/>
        </w:rPr>
        <w:t>as</w:t>
      </w:r>
      <w:r>
        <w:rPr>
          <w:spacing w:val="-12"/>
          <w:w w:val="115"/>
        </w:rPr>
        <w:t xml:space="preserve"> </w:t>
      </w:r>
      <w:r>
        <w:rPr>
          <w:w w:val="115"/>
        </w:rPr>
        <w:t>the</w:t>
      </w:r>
      <w:r>
        <w:rPr>
          <w:spacing w:val="-11"/>
          <w:w w:val="115"/>
        </w:rPr>
        <w:t xml:space="preserve"> </w:t>
      </w:r>
      <w:r>
        <w:rPr>
          <w:w w:val="115"/>
        </w:rPr>
        <w:t>email</w:t>
      </w:r>
      <w:r>
        <w:rPr>
          <w:spacing w:val="-11"/>
          <w:w w:val="115"/>
        </w:rPr>
        <w:t xml:space="preserve"> </w:t>
      </w:r>
      <w:r>
        <w:rPr>
          <w:w w:val="115"/>
        </w:rPr>
        <w:t>encryption</w:t>
      </w:r>
      <w:r>
        <w:rPr>
          <w:spacing w:val="-12"/>
          <w:w w:val="115"/>
        </w:rPr>
        <w:t xml:space="preserve"> </w:t>
      </w:r>
      <w:r>
        <w:rPr>
          <w:w w:val="115"/>
        </w:rPr>
        <w:t>program</w:t>
      </w:r>
      <w:r>
        <w:rPr>
          <w:spacing w:val="-11"/>
          <w:w w:val="115"/>
        </w:rPr>
        <w:t xml:space="preserve"> </w:t>
      </w:r>
      <w:r>
        <w:rPr>
          <w:spacing w:val="-5"/>
          <w:w w:val="115"/>
        </w:rPr>
        <w:t>PGP,</w:t>
      </w:r>
      <w:r>
        <w:rPr>
          <w:spacing w:val="-12"/>
          <w:w w:val="115"/>
        </w:rPr>
        <w:t xml:space="preserve"> </w:t>
      </w:r>
      <w:r>
        <w:rPr>
          <w:w w:val="115"/>
        </w:rPr>
        <w:t>never</w:t>
      </w:r>
      <w:r>
        <w:rPr>
          <w:spacing w:val="-12"/>
          <w:w w:val="115"/>
        </w:rPr>
        <w:t xml:space="preserve"> </w:t>
      </w:r>
      <w:r>
        <w:rPr>
          <w:w w:val="115"/>
        </w:rPr>
        <w:t>got</w:t>
      </w:r>
      <w:r>
        <w:rPr>
          <w:spacing w:val="-11"/>
          <w:w w:val="115"/>
        </w:rPr>
        <w:t xml:space="preserve"> </w:t>
      </w:r>
      <w:r>
        <w:rPr>
          <w:spacing w:val="-3"/>
          <w:w w:val="115"/>
        </w:rPr>
        <w:t>much</w:t>
      </w:r>
      <w:r>
        <w:rPr>
          <w:spacing w:val="-12"/>
          <w:w w:val="115"/>
        </w:rPr>
        <w:t xml:space="preserve"> </w:t>
      </w:r>
      <w:r>
        <w:rPr>
          <w:w w:val="115"/>
        </w:rPr>
        <w:t>traction</w:t>
      </w:r>
      <w:r>
        <w:rPr>
          <w:spacing w:val="-12"/>
          <w:w w:val="115"/>
        </w:rPr>
        <w:t xml:space="preserve"> </w:t>
      </w:r>
      <w:r>
        <w:rPr>
          <w:w w:val="115"/>
        </w:rPr>
        <w:t>outside</w:t>
      </w:r>
      <w:r>
        <w:rPr>
          <w:spacing w:val="-11"/>
          <w:w w:val="115"/>
        </w:rPr>
        <w:t xml:space="preserve"> </w:t>
      </w:r>
      <w:r>
        <w:rPr>
          <w:w w:val="115"/>
        </w:rPr>
        <w:t xml:space="preserve">specialist niches because key management was too </w:t>
      </w:r>
      <w:r>
        <w:rPr>
          <w:spacing w:val="-3"/>
          <w:w w:val="115"/>
        </w:rPr>
        <w:t xml:space="preserve">much </w:t>
      </w:r>
      <w:r>
        <w:rPr>
          <w:w w:val="115"/>
        </w:rPr>
        <w:t>bother. Messaging apps solved the</w:t>
      </w:r>
      <w:r>
        <w:rPr>
          <w:spacing w:val="15"/>
          <w:w w:val="115"/>
        </w:rPr>
        <w:t xml:space="preserve"> </w:t>
      </w:r>
      <w:r>
        <w:rPr>
          <w:w w:val="115"/>
        </w:rPr>
        <w:t>usability</w:t>
      </w:r>
      <w:r>
        <w:rPr>
          <w:spacing w:val="15"/>
          <w:w w:val="115"/>
        </w:rPr>
        <w:t xml:space="preserve"> </w:t>
      </w:r>
      <w:r>
        <w:rPr>
          <w:w w:val="115"/>
        </w:rPr>
        <w:t>problem</w:t>
      </w:r>
      <w:r>
        <w:rPr>
          <w:spacing w:val="15"/>
          <w:w w:val="115"/>
        </w:rPr>
        <w:t xml:space="preserve"> </w:t>
      </w:r>
      <w:r>
        <w:rPr>
          <w:spacing w:val="-3"/>
          <w:w w:val="115"/>
        </w:rPr>
        <w:t>by</w:t>
      </w:r>
      <w:r>
        <w:rPr>
          <w:spacing w:val="16"/>
          <w:w w:val="115"/>
        </w:rPr>
        <w:t xml:space="preserve"> </w:t>
      </w:r>
      <w:r>
        <w:rPr>
          <w:w w:val="115"/>
        </w:rPr>
        <w:t>demanding</w:t>
      </w:r>
      <w:r>
        <w:rPr>
          <w:spacing w:val="15"/>
          <w:w w:val="115"/>
        </w:rPr>
        <w:t xml:space="preserve"> </w:t>
      </w:r>
      <w:r>
        <w:rPr>
          <w:w w:val="115"/>
        </w:rPr>
        <w:t>access</w:t>
      </w:r>
      <w:r>
        <w:rPr>
          <w:spacing w:val="15"/>
          <w:w w:val="115"/>
        </w:rPr>
        <w:t xml:space="preserve"> </w:t>
      </w:r>
      <w:r>
        <w:rPr>
          <w:w w:val="115"/>
        </w:rPr>
        <w:t>to</w:t>
      </w:r>
      <w:r>
        <w:rPr>
          <w:spacing w:val="16"/>
          <w:w w:val="115"/>
        </w:rPr>
        <w:t xml:space="preserve"> </w:t>
      </w:r>
      <w:r>
        <w:rPr>
          <w:w w:val="115"/>
        </w:rPr>
        <w:t>your</w:t>
      </w:r>
      <w:r>
        <w:rPr>
          <w:spacing w:val="15"/>
          <w:w w:val="115"/>
        </w:rPr>
        <w:t xml:space="preserve"> </w:t>
      </w:r>
      <w:r>
        <w:rPr>
          <w:w w:val="115"/>
        </w:rPr>
        <w:t>address</w:t>
      </w:r>
      <w:r>
        <w:rPr>
          <w:spacing w:val="15"/>
          <w:w w:val="115"/>
        </w:rPr>
        <w:t xml:space="preserve"> </w:t>
      </w:r>
      <w:r>
        <w:rPr>
          <w:w w:val="115"/>
        </w:rPr>
        <w:t>book,</w:t>
      </w:r>
      <w:r>
        <w:rPr>
          <w:spacing w:val="19"/>
          <w:w w:val="115"/>
        </w:rPr>
        <w:t xml:space="preserve"> </w:t>
      </w:r>
      <w:r>
        <w:rPr>
          <w:w w:val="115"/>
        </w:rPr>
        <w:t>looking</w:t>
      </w:r>
      <w:r>
        <w:rPr>
          <w:spacing w:val="16"/>
          <w:w w:val="115"/>
        </w:rPr>
        <w:t xml:space="preserve"> </w:t>
      </w:r>
      <w:r>
        <w:rPr>
          <w:w w:val="115"/>
        </w:rPr>
        <w:t>up</w:t>
      </w:r>
    </w:p>
    <w:p>
      <w:pPr>
        <w:pStyle w:val="BodyText"/>
        <w:spacing w:line="182" w:lineRule="auto"/>
      </w:pPr>
      <w:r>
        <w:rPr>
          <w:w w:val="115"/>
        </w:rPr>
        <w:t xml:space="preserve">all your contacts on their servers to see who else was a user and then </w:t>
      </w:r>
      <w:r>
        <w:rPr>
          <w:rFonts w:ascii="Arial Unicode MS" w:hAnsi="Arial Unicode MS"/>
          <w:w w:val="115"/>
        </w:rPr>
        <w:t>ﬂ</w:t>
      </w:r>
      <w:r>
        <w:rPr>
          <w:w w:val="115"/>
        </w:rPr>
        <w:t xml:space="preserve">agging them so you know you can message them. </w:t>
      </w:r>
      <w:r>
        <w:rPr>
          <w:spacing w:val="-3"/>
          <w:w w:val="115"/>
        </w:rPr>
        <w:t xml:space="preserve">However, </w:t>
      </w:r>
      <w:r>
        <w:rPr>
          <w:w w:val="115"/>
        </w:rPr>
        <w:t xml:space="preserve">giving service </w:t>
      </w:r>
      <w:r>
        <w:rPr>
          <w:rFonts w:ascii="Arial Unicode MS" w:hAnsi="Arial Unicode MS"/>
          <w:w w:val="115"/>
        </w:rPr>
        <w:t>fi</w:t>
      </w:r>
      <w:r>
        <w:rPr>
          <w:w w:val="115"/>
        </w:rPr>
        <w:t xml:space="preserve">rms a copy of your address </w:t>
      </w:r>
      <w:r>
        <w:rPr>
          <w:spacing w:val="2"/>
          <w:w w:val="115"/>
        </w:rPr>
        <w:t>book</w:t>
      </w:r>
      <w:r>
        <w:rPr>
          <w:spacing w:val="-42"/>
          <w:w w:val="115"/>
        </w:rPr>
        <w:t xml:space="preserve"> </w:t>
      </w:r>
      <w:r>
        <w:rPr>
          <w:w w:val="115"/>
        </w:rPr>
        <w:t>is already a privacy compromise, and if you also let them</w:t>
      </w:r>
      <w:r>
        <w:rPr>
          <w:spacing w:val="-6"/>
          <w:w w:val="115"/>
        </w:rPr>
        <w:t xml:space="preserve"> </w:t>
      </w:r>
      <w:r>
        <w:rPr>
          <w:w w:val="115"/>
        </w:rPr>
        <w:t>keep</w:t>
      </w:r>
      <w:r>
        <w:rPr>
          <w:spacing w:val="-5"/>
          <w:w w:val="115"/>
        </w:rPr>
        <w:t xml:space="preserve"> </w:t>
      </w:r>
      <w:r>
        <w:rPr>
          <w:w w:val="115"/>
        </w:rPr>
        <w:t>a</w:t>
      </w:r>
      <w:r>
        <w:rPr>
          <w:spacing w:val="-5"/>
          <w:w w:val="115"/>
        </w:rPr>
        <w:t xml:space="preserve"> </w:t>
      </w:r>
      <w:r>
        <w:rPr>
          <w:w w:val="115"/>
        </w:rPr>
        <w:t>plaintext</w:t>
      </w:r>
      <w:r>
        <w:rPr>
          <w:spacing w:val="-5"/>
          <w:w w:val="115"/>
        </w:rPr>
        <w:t xml:space="preserve"> </w:t>
      </w:r>
      <w:r>
        <w:rPr>
          <w:w w:val="115"/>
        </w:rPr>
        <w:t>record</w:t>
      </w:r>
      <w:r>
        <w:rPr>
          <w:spacing w:val="-5"/>
          <w:w w:val="115"/>
        </w:rPr>
        <w:t xml:space="preserve"> </w:t>
      </w:r>
      <w:r>
        <w:rPr>
          <w:w w:val="115"/>
        </w:rPr>
        <w:t>of</w:t>
      </w:r>
      <w:r>
        <w:rPr>
          <w:spacing w:val="-6"/>
          <w:w w:val="115"/>
        </w:rPr>
        <w:t xml:space="preserve"> </w:t>
      </w:r>
      <w:r>
        <w:rPr>
          <w:w w:val="115"/>
        </w:rPr>
        <w:t>your</w:t>
      </w:r>
      <w:r>
        <w:rPr>
          <w:spacing w:val="-5"/>
          <w:w w:val="115"/>
        </w:rPr>
        <w:t xml:space="preserve"> </w:t>
      </w:r>
      <w:r>
        <w:rPr>
          <w:w w:val="115"/>
        </w:rPr>
        <w:t>social</w:t>
      </w:r>
      <w:r>
        <w:rPr>
          <w:spacing w:val="-5"/>
          <w:w w:val="115"/>
        </w:rPr>
        <w:t xml:space="preserve"> </w:t>
      </w:r>
      <w:r>
        <w:rPr>
          <w:w w:val="115"/>
        </w:rPr>
        <w:t>graph,</w:t>
      </w:r>
      <w:r>
        <w:rPr>
          <w:spacing w:val="-4"/>
          <w:w w:val="115"/>
        </w:rPr>
        <w:t xml:space="preserve"> </w:t>
      </w:r>
      <w:r>
        <w:rPr>
          <w:w w:val="115"/>
        </w:rPr>
        <w:t>pro</w:t>
      </w:r>
      <w:r>
        <w:rPr>
          <w:rFonts w:ascii="Arial Unicode MS" w:hAnsi="Arial Unicode MS"/>
          <w:w w:val="115"/>
        </w:rPr>
        <w:t>fi</w:t>
      </w:r>
      <w:r>
        <w:rPr>
          <w:w w:val="115"/>
        </w:rPr>
        <w:t>le</w:t>
      </w:r>
      <w:r>
        <w:rPr>
          <w:spacing w:val="-6"/>
          <w:w w:val="115"/>
        </w:rPr>
        <w:t xml:space="preserve"> </w:t>
      </w:r>
      <w:r>
        <w:rPr>
          <w:w w:val="115"/>
        </w:rPr>
        <w:t>name,</w:t>
      </w:r>
      <w:r>
        <w:rPr>
          <w:spacing w:val="-4"/>
          <w:w w:val="115"/>
        </w:rPr>
        <w:t xml:space="preserve"> </w:t>
      </w:r>
      <w:r>
        <w:rPr>
          <w:w w:val="115"/>
        </w:rPr>
        <w:t>location,</w:t>
      </w:r>
      <w:r>
        <w:rPr>
          <w:spacing w:val="-4"/>
          <w:w w:val="115"/>
        </w:rPr>
        <w:t xml:space="preserve"> </w:t>
      </w:r>
      <w:r>
        <w:rPr>
          <w:spacing w:val="-3"/>
          <w:w w:val="115"/>
        </w:rPr>
        <w:t xml:space="preserve">group </w:t>
      </w:r>
      <w:r>
        <w:rPr>
          <w:w w:val="115"/>
        </w:rPr>
        <w:t>memberships</w:t>
      </w:r>
      <w:r>
        <w:rPr>
          <w:spacing w:val="-11"/>
          <w:w w:val="115"/>
        </w:rPr>
        <w:t xml:space="preserve"> </w:t>
      </w:r>
      <w:r>
        <w:rPr>
          <w:w w:val="115"/>
        </w:rPr>
        <w:t>and</w:t>
      </w:r>
      <w:r>
        <w:rPr>
          <w:spacing w:val="-11"/>
          <w:w w:val="115"/>
        </w:rPr>
        <w:t xml:space="preserve"> </w:t>
      </w:r>
      <w:r>
        <w:rPr>
          <w:w w:val="115"/>
        </w:rPr>
        <w:t>who</w:t>
      </w:r>
      <w:r>
        <w:rPr>
          <w:spacing w:val="-10"/>
          <w:w w:val="115"/>
        </w:rPr>
        <w:t xml:space="preserve"> </w:t>
      </w:r>
      <w:r>
        <w:rPr>
          <w:w w:val="115"/>
        </w:rPr>
        <w:t>is</w:t>
      </w:r>
      <w:r>
        <w:rPr>
          <w:spacing w:val="-11"/>
          <w:w w:val="115"/>
        </w:rPr>
        <w:t xml:space="preserve"> </w:t>
      </w:r>
      <w:r>
        <w:rPr>
          <w:w w:val="115"/>
        </w:rPr>
        <w:t>messaging</w:t>
      </w:r>
      <w:r>
        <w:rPr>
          <w:spacing w:val="-10"/>
          <w:w w:val="115"/>
        </w:rPr>
        <w:t xml:space="preserve"> </w:t>
      </w:r>
      <w:r>
        <w:rPr>
          <w:w w:val="115"/>
        </w:rPr>
        <w:t>whom,</w:t>
      </w:r>
      <w:r>
        <w:rPr>
          <w:spacing w:val="-10"/>
          <w:w w:val="115"/>
        </w:rPr>
        <w:t xml:space="preserve"> </w:t>
      </w:r>
      <w:r>
        <w:rPr>
          <w:w w:val="115"/>
        </w:rPr>
        <w:t>then</w:t>
      </w:r>
      <w:r>
        <w:rPr>
          <w:spacing w:val="-11"/>
          <w:w w:val="115"/>
        </w:rPr>
        <w:t xml:space="preserve"> </w:t>
      </w:r>
      <w:r>
        <w:rPr>
          <w:w w:val="115"/>
        </w:rPr>
        <w:t>investigators</w:t>
      </w:r>
      <w:r>
        <w:rPr>
          <w:spacing w:val="-10"/>
          <w:w w:val="115"/>
        </w:rPr>
        <w:t xml:space="preserve"> </w:t>
      </w:r>
      <w:r>
        <w:rPr>
          <w:w w:val="115"/>
        </w:rPr>
        <w:t>can</w:t>
      </w:r>
      <w:r>
        <w:rPr>
          <w:spacing w:val="-10"/>
          <w:w w:val="115"/>
        </w:rPr>
        <w:t xml:space="preserve"> </w:t>
      </w:r>
      <w:r>
        <w:rPr>
          <w:w w:val="115"/>
        </w:rPr>
        <w:t>get</w:t>
      </w:r>
      <w:r>
        <w:rPr>
          <w:spacing w:val="-11"/>
          <w:w w:val="115"/>
        </w:rPr>
        <w:t xml:space="preserve"> </w:t>
      </w:r>
      <w:r>
        <w:rPr>
          <w:w w:val="115"/>
        </w:rPr>
        <w:t>all</w:t>
      </w:r>
      <w:r>
        <w:rPr>
          <w:spacing w:val="-10"/>
          <w:w w:val="115"/>
        </w:rPr>
        <w:t xml:space="preserve"> </w:t>
      </w:r>
      <w:r>
        <w:rPr>
          <w:w w:val="115"/>
        </w:rPr>
        <w:t>this</w:t>
      </w:r>
      <w:r>
        <w:rPr>
          <w:spacing w:val="-11"/>
          <w:w w:val="115"/>
        </w:rPr>
        <w:t xml:space="preserve"> </w:t>
      </w:r>
      <w:r>
        <w:rPr>
          <w:spacing w:val="-3"/>
          <w:w w:val="115"/>
        </w:rPr>
        <w:t xml:space="preserve">by </w:t>
      </w:r>
      <w:r>
        <w:rPr>
          <w:w w:val="115"/>
        </w:rPr>
        <w:t>subpoena.</w:t>
      </w:r>
      <w:r>
        <w:rPr>
          <w:spacing w:val="4"/>
          <w:w w:val="115"/>
        </w:rPr>
        <w:t xml:space="preserve"> </w:t>
      </w:r>
      <w:r>
        <w:rPr>
          <w:w w:val="115"/>
        </w:rPr>
        <w:t>The</w:t>
      </w:r>
      <w:r>
        <w:rPr>
          <w:spacing w:val="-20"/>
          <w:w w:val="115"/>
        </w:rPr>
        <w:t xml:space="preserve"> </w:t>
      </w:r>
      <w:r>
        <w:rPr>
          <w:w w:val="115"/>
        </w:rPr>
        <w:t>original</w:t>
      </w:r>
      <w:r>
        <w:rPr>
          <w:spacing w:val="-20"/>
          <w:w w:val="115"/>
        </w:rPr>
        <w:t xml:space="preserve"> </w:t>
      </w:r>
      <w:r>
        <w:rPr>
          <w:w w:val="115"/>
        </w:rPr>
        <w:t>version</w:t>
      </w:r>
      <w:r>
        <w:rPr>
          <w:spacing w:val="-20"/>
          <w:w w:val="115"/>
        </w:rPr>
        <w:t xml:space="preserve"> </w:t>
      </w:r>
      <w:r>
        <w:rPr>
          <w:w w:val="115"/>
        </w:rPr>
        <w:t>of</w:t>
      </w:r>
      <w:r>
        <w:rPr>
          <w:spacing w:val="-20"/>
          <w:w w:val="115"/>
        </w:rPr>
        <w:t xml:space="preserve"> </w:t>
      </w:r>
      <w:r>
        <w:rPr>
          <w:w w:val="115"/>
        </w:rPr>
        <w:t>Signal</w:t>
      </w:r>
      <w:r>
        <w:rPr>
          <w:spacing w:val="-20"/>
          <w:w w:val="115"/>
        </w:rPr>
        <w:t xml:space="preserve"> </w:t>
      </w:r>
      <w:r>
        <w:rPr>
          <w:w w:val="115"/>
        </w:rPr>
        <w:t>compared</w:t>
      </w:r>
      <w:r>
        <w:rPr>
          <w:spacing w:val="-20"/>
          <w:w w:val="115"/>
        </w:rPr>
        <w:t xml:space="preserve"> </w:t>
      </w:r>
      <w:r>
        <w:rPr>
          <w:w w:val="115"/>
        </w:rPr>
        <w:t>hashes</w:t>
      </w:r>
      <w:r>
        <w:rPr>
          <w:spacing w:val="-21"/>
          <w:w w:val="115"/>
        </w:rPr>
        <w:t xml:space="preserve"> </w:t>
      </w:r>
      <w:r>
        <w:rPr>
          <w:w w:val="115"/>
        </w:rPr>
        <w:t>of</w:t>
      </w:r>
      <w:r>
        <w:rPr>
          <w:spacing w:val="-20"/>
          <w:w w:val="115"/>
        </w:rPr>
        <w:t xml:space="preserve"> </w:t>
      </w:r>
      <w:r>
        <w:rPr>
          <w:w w:val="115"/>
        </w:rPr>
        <w:t>the</w:t>
      </w:r>
      <w:r>
        <w:rPr>
          <w:spacing w:val="-20"/>
          <w:w w:val="115"/>
        </w:rPr>
        <w:t xml:space="preserve"> </w:t>
      </w:r>
      <w:r>
        <w:rPr>
          <w:w w:val="115"/>
        </w:rPr>
        <w:t>phone</w:t>
      </w:r>
      <w:r>
        <w:rPr>
          <w:spacing w:val="-20"/>
          <w:w w:val="115"/>
        </w:rPr>
        <w:t xml:space="preserve"> </w:t>
      </w:r>
      <w:r>
        <w:rPr>
          <w:w w:val="115"/>
        </w:rPr>
        <w:t>numbers</w:t>
      </w:r>
    </w:p>
    <w:p>
      <w:pPr>
        <w:pStyle w:val="BodyText"/>
        <w:spacing w:line="204" w:lineRule="auto" w:before="5"/>
      </w:pPr>
      <w:r>
        <w:rPr>
          <w:w w:val="105"/>
        </w:rPr>
        <w:t xml:space="preserve">in </w:t>
      </w:r>
      <w:r>
        <w:rPr>
          <w:w w:val="90"/>
        </w:rPr>
        <w:t xml:space="preserve">people’s </w:t>
      </w:r>
      <w:r>
        <w:rPr>
          <w:w w:val="105"/>
        </w:rPr>
        <w:t xml:space="preserve">address books to discover who was using it; </w:t>
      </w:r>
      <w:r>
        <w:rPr>
          <w:spacing w:val="-3"/>
          <w:w w:val="105"/>
        </w:rPr>
        <w:t xml:space="preserve">however, </w:t>
      </w:r>
      <w:r>
        <w:rPr>
          <w:w w:val="105"/>
        </w:rPr>
        <w:t xml:space="preserve">Christof Hagen  and colleagues used 100 accounts </w:t>
      </w:r>
      <w:r>
        <w:rPr>
          <w:spacing w:val="-3"/>
          <w:w w:val="105"/>
        </w:rPr>
        <w:t xml:space="preserve">over  </w:t>
      </w:r>
      <w:r>
        <w:rPr>
          <w:w w:val="105"/>
        </w:rPr>
        <w:t xml:space="preserve">25 days to scan all 505m phone numbers      in the USA, discovering 2.5m Signal users [848]. Signal has now </w:t>
      </w:r>
      <w:r>
        <w:rPr>
          <w:spacing w:val="-3"/>
          <w:w w:val="105"/>
        </w:rPr>
        <w:t xml:space="preserve">implemented </w:t>
      </w:r>
      <w:r>
        <w:rPr>
          <w:w w:val="110"/>
        </w:rPr>
        <w:t xml:space="preserve">private contact </w:t>
      </w:r>
      <w:r>
        <w:rPr>
          <w:w w:val="105"/>
        </w:rPr>
        <w:t xml:space="preserve">discovery; I will discuss it later in section 20.6 which discusses  SGX, the mechanism it uses. </w:t>
      </w:r>
      <w:r>
        <w:rPr>
          <w:spacing w:val="-3"/>
          <w:w w:val="105"/>
        </w:rPr>
        <w:t xml:space="preserve">However, </w:t>
      </w:r>
      <w:r>
        <w:rPr>
          <w:w w:val="105"/>
        </w:rPr>
        <w:t xml:space="preserve">when  you  set  up  a  Signal  </w:t>
      </w:r>
      <w:r>
        <w:rPr>
          <w:w w:val="110"/>
        </w:rPr>
        <w:t xml:space="preserve">account  </w:t>
      </w:r>
      <w:r>
        <w:rPr>
          <w:spacing w:val="-6"/>
          <w:w w:val="105"/>
        </w:rPr>
        <w:t xml:space="preserve">on </w:t>
      </w:r>
      <w:r>
        <w:rPr>
          <w:w w:val="105"/>
        </w:rPr>
        <w:t xml:space="preserve">your phone,  even </w:t>
      </w:r>
      <w:r>
        <w:rPr>
          <w:w w:val="110"/>
        </w:rPr>
        <w:t xml:space="preserve">private contact </w:t>
      </w:r>
      <w:r>
        <w:rPr>
          <w:w w:val="105"/>
        </w:rPr>
        <w:t xml:space="preserve">discovery makes this fact immediately </w:t>
      </w:r>
      <w:r>
        <w:rPr>
          <w:w w:val="110"/>
        </w:rPr>
        <w:t xml:space="preserve">apparent   </w:t>
      </w:r>
      <w:r>
        <w:rPr>
          <w:w w:val="105"/>
        </w:rPr>
        <w:t xml:space="preserve">to everyone in your address </w:t>
      </w:r>
      <w:r>
        <w:rPr>
          <w:spacing w:val="2"/>
          <w:w w:val="105"/>
        </w:rPr>
        <w:t xml:space="preserve">book </w:t>
      </w:r>
      <w:r>
        <w:rPr>
          <w:w w:val="90"/>
        </w:rPr>
        <w:t xml:space="preserve">who’s </w:t>
      </w:r>
      <w:r>
        <w:rPr>
          <w:w w:val="105"/>
        </w:rPr>
        <w:t xml:space="preserve">also on Signal (and </w:t>
      </w:r>
      <w:r>
        <w:rPr>
          <w:w w:val="90"/>
        </w:rPr>
        <w:t xml:space="preserve">they’ll </w:t>
      </w:r>
      <w:r>
        <w:rPr>
          <w:w w:val="105"/>
        </w:rPr>
        <w:t xml:space="preserve">say </w:t>
      </w:r>
      <w:r>
        <w:rPr>
          <w:w w:val="90"/>
        </w:rPr>
        <w:t xml:space="preserve">– </w:t>
      </w:r>
      <w:r>
        <w:rPr>
          <w:spacing w:val="-4"/>
          <w:w w:val="90"/>
        </w:rPr>
        <w:t xml:space="preserve">‘Hey, </w:t>
      </w:r>
      <w:r>
        <w:rPr>
          <w:spacing w:val="-3"/>
          <w:w w:val="90"/>
        </w:rPr>
        <w:t xml:space="preserve">Fred’s </w:t>
      </w:r>
      <w:r>
        <w:rPr>
          <w:w w:val="105"/>
        </w:rPr>
        <w:t xml:space="preserve">about to leak something’ </w:t>
      </w:r>
      <w:r>
        <w:rPr>
          <w:w w:val="90"/>
        </w:rPr>
        <w:t xml:space="preserve">– </w:t>
      </w:r>
      <w:r>
        <w:rPr>
          <w:w w:val="105"/>
        </w:rPr>
        <w:t>so a careful leaker would buy a burner phone for</w:t>
      </w:r>
      <w:r>
        <w:rPr>
          <w:spacing w:val="11"/>
          <w:w w:val="105"/>
        </w:rPr>
        <w:t xml:space="preserve"> </w:t>
      </w:r>
      <w:r>
        <w:rPr>
          <w:w w:val="105"/>
        </w:rPr>
        <w:t>cash.)</w:t>
      </w:r>
    </w:p>
    <w:p>
      <w:pPr>
        <w:pStyle w:val="BodyText"/>
        <w:spacing w:line="194" w:lineRule="auto" w:before="116"/>
        <w:ind w:firstLine="298"/>
      </w:pPr>
      <w:r>
        <w:rPr/>
      </w:r>
      <w:r>
        <w:rPr>
          <w:w w:val="110"/>
        </w:rPr>
        <w:t xml:space="preserve">A critical but less visible part of the system is the message server.  This  has to store encrypted messages that </w:t>
      </w:r>
      <w:r>
        <w:rPr>
          <w:spacing w:val="-3"/>
          <w:w w:val="110"/>
        </w:rPr>
        <w:t xml:space="preserve">have  </w:t>
      </w:r>
      <w:r>
        <w:rPr>
          <w:w w:val="110"/>
        </w:rPr>
        <w:t xml:space="preserve">not yet been delivered but how </w:t>
      </w:r>
      <w:r>
        <w:rPr>
          <w:spacing w:val="-3"/>
          <w:w w:val="110"/>
        </w:rPr>
        <w:t xml:space="preserve">much   </w:t>
      </w:r>
      <w:r>
        <w:rPr>
          <w:spacing w:val="51"/>
          <w:w w:val="110"/>
        </w:rPr>
        <w:t xml:space="preserve"> </w:t>
      </w:r>
      <w:r>
        <w:rPr>
          <w:w w:val="110"/>
        </w:rPr>
        <w:t>else is kept and for how long</w:t>
      </w:r>
      <w:r>
        <w:rPr>
          <w:rFonts w:ascii="Bauhaus 93" w:hAnsi="Bauhaus 93"/>
          <w:w w:val="110"/>
          <w:sz w:val="14"/>
        </w:rPr>
        <w:t>2</w:t>
      </w:r>
      <w:r>
        <w:rPr>
          <w:w w:val="110"/>
        </w:rPr>
        <w:t>?  Signal keeps  records  of group memberships,  but there’s now a proposal for anonymous group messaging, which would</w:t>
      </w:r>
      <w:r>
        <w:rPr>
          <w:spacing w:val="18"/>
          <w:w w:val="110"/>
        </w:rPr>
        <w:t xml:space="preserve"> </w:t>
      </w:r>
      <w:r>
        <w:rPr>
          <w:w w:val="110"/>
        </w:rPr>
        <w:t>make</w:t>
      </w:r>
    </w:p>
    <w:p>
      <w:pPr>
        <w:spacing w:line="235" w:lineRule="auto" w:before="0"/>
        <w:ind w:left="811" w:right="862" w:firstLine="221"/>
        <w:jc w:val="both"/>
        <w:rPr>
          <w:rFonts w:ascii="Century"/>
          <w:sz w:val="16"/>
        </w:rPr>
      </w:pPr>
      <w:r>
        <w:rPr>
          <w:rFonts w:ascii="Bookman Old Style"/>
          <w:b w:val="0"/>
          <w:position w:val="6"/>
          <w:sz w:val="12"/>
        </w:rPr>
        <w:t>2</w:t>
      </w:r>
      <w:r>
        <w:rPr>
          <w:rFonts w:ascii="Century"/>
          <w:sz w:val="16"/>
        </w:rPr>
        <w:t>There was a debate about how to handle undelivered messages when keys change, and the WhatsApp implementation was criticised for prioritising delivery over failing closed.</w:t>
      </w:r>
    </w:p>
    <w:p>
      <w:pPr>
        <w:spacing w:after="0" w:line="235" w:lineRule="auto"/>
        <w:jc w:val="both"/>
        <w:rPr>
          <w:rFonts w:ascii="Century"/>
          <w:sz w:val="16"/>
        </w:rPr>
        <w:sectPr>
          <w:pgSz w:w="11900" w:h="16840"/>
          <w:pgMar w:header="1764" w:footer="1776"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89" w:lineRule="auto" w:before="91"/>
      </w:pPr>
      <w:r>
        <w:rPr>
          <w:w w:val="110"/>
        </w:rPr>
        <w:t xml:space="preserve">group members known to each other but not to Signal’s servers [409]. Again, technology can only do so </w:t>
      </w:r>
      <w:r>
        <w:rPr>
          <w:spacing w:val="-3"/>
          <w:w w:val="110"/>
        </w:rPr>
        <w:t xml:space="preserve">much; </w:t>
      </w:r>
      <w:r>
        <w:rPr>
          <w:w w:val="110"/>
        </w:rPr>
        <w:t xml:space="preserve">if one member of your group is disloyal, they can betray others. </w:t>
      </w:r>
      <w:r>
        <w:rPr>
          <w:spacing w:val="-3"/>
          <w:w w:val="110"/>
        </w:rPr>
        <w:t xml:space="preserve">However </w:t>
      </w:r>
      <w:r>
        <w:rPr>
          <w:w w:val="110"/>
        </w:rPr>
        <w:t>Signal has got real traction as the leading communications security tool available to the public. There was a signi</w:t>
      </w:r>
      <w:r>
        <w:rPr>
          <w:rFonts w:ascii="Arial Unicode MS" w:hAnsi="Arial Unicode MS"/>
          <w:w w:val="110"/>
        </w:rPr>
        <w:t>fi</w:t>
      </w:r>
      <w:r>
        <w:rPr>
          <w:w w:val="110"/>
        </w:rPr>
        <w:t>cant uptick in usage in the USA after the 2016 election, and in 2020 the European Commission (Europe’s</w:t>
      </w:r>
      <w:r>
        <w:rPr>
          <w:spacing w:val="-7"/>
          <w:w w:val="110"/>
        </w:rPr>
        <w:t xml:space="preserve"> </w:t>
      </w:r>
      <w:r>
        <w:rPr>
          <w:w w:val="110"/>
        </w:rPr>
        <w:t>civil</w:t>
      </w:r>
      <w:r>
        <w:rPr>
          <w:spacing w:val="-6"/>
          <w:w w:val="110"/>
        </w:rPr>
        <w:t xml:space="preserve"> </w:t>
      </w:r>
      <w:r>
        <w:rPr>
          <w:w w:val="110"/>
        </w:rPr>
        <w:t>service)</w:t>
      </w:r>
      <w:r>
        <w:rPr>
          <w:spacing w:val="-6"/>
          <w:w w:val="110"/>
        </w:rPr>
        <w:t xml:space="preserve"> </w:t>
      </w:r>
      <w:r>
        <w:rPr>
          <w:w w:val="110"/>
        </w:rPr>
        <w:t>ordered</w:t>
      </w:r>
      <w:r>
        <w:rPr>
          <w:spacing w:val="-6"/>
          <w:w w:val="110"/>
        </w:rPr>
        <w:t xml:space="preserve"> </w:t>
      </w:r>
      <w:r>
        <w:rPr>
          <w:w w:val="110"/>
        </w:rPr>
        <w:t>its</w:t>
      </w:r>
      <w:r>
        <w:rPr>
          <w:spacing w:val="-6"/>
          <w:w w:val="110"/>
        </w:rPr>
        <w:t xml:space="preserve"> </w:t>
      </w:r>
      <w:r>
        <w:rPr>
          <w:w w:val="110"/>
        </w:rPr>
        <w:t>sta</w:t>
      </w:r>
      <w:r>
        <w:rPr>
          <w:rFonts w:ascii="Arial Unicode MS" w:hAnsi="Arial Unicode MS"/>
          <w:w w:val="110"/>
        </w:rPr>
        <w:t>ff</w:t>
      </w:r>
      <w:r>
        <w:rPr>
          <w:rFonts w:ascii="Arial Unicode MS" w:hAnsi="Arial Unicode MS"/>
          <w:spacing w:val="-10"/>
          <w:w w:val="110"/>
        </w:rPr>
        <w:t xml:space="preserve"> </w:t>
      </w:r>
      <w:r>
        <w:rPr>
          <w:w w:val="110"/>
        </w:rPr>
        <w:t>to</w:t>
      </w:r>
      <w:r>
        <w:rPr>
          <w:spacing w:val="-7"/>
          <w:w w:val="110"/>
        </w:rPr>
        <w:t xml:space="preserve"> </w:t>
      </w:r>
      <w:r>
        <w:rPr>
          <w:w w:val="110"/>
        </w:rPr>
        <w:t>switch</w:t>
      </w:r>
      <w:r>
        <w:rPr>
          <w:spacing w:val="-6"/>
          <w:w w:val="110"/>
        </w:rPr>
        <w:t xml:space="preserve"> </w:t>
      </w:r>
      <w:r>
        <w:rPr>
          <w:w w:val="110"/>
        </w:rPr>
        <w:t>to</w:t>
      </w:r>
      <w:r>
        <w:rPr>
          <w:spacing w:val="-6"/>
          <w:w w:val="110"/>
        </w:rPr>
        <w:t xml:space="preserve"> </w:t>
      </w:r>
      <w:r>
        <w:rPr>
          <w:w w:val="110"/>
        </w:rPr>
        <w:t>Signal</w:t>
      </w:r>
      <w:r>
        <w:rPr>
          <w:spacing w:val="-6"/>
          <w:w w:val="110"/>
        </w:rPr>
        <w:t xml:space="preserve"> </w:t>
      </w:r>
      <w:r>
        <w:rPr>
          <w:w w:val="110"/>
        </w:rPr>
        <w:t>after</w:t>
      </w:r>
      <w:r>
        <w:rPr>
          <w:spacing w:val="-6"/>
          <w:w w:val="110"/>
        </w:rPr>
        <w:t xml:space="preserve"> </w:t>
      </w:r>
      <w:r>
        <w:rPr>
          <w:w w:val="110"/>
        </w:rPr>
        <w:t>the</w:t>
      </w:r>
      <w:r>
        <w:rPr>
          <w:spacing w:val="-6"/>
          <w:w w:val="110"/>
        </w:rPr>
        <w:t xml:space="preserve"> </w:t>
      </w:r>
      <w:r>
        <w:rPr>
          <w:w w:val="110"/>
        </w:rPr>
        <w:t>compromise of</w:t>
      </w:r>
      <w:r>
        <w:rPr>
          <w:spacing w:val="10"/>
          <w:w w:val="110"/>
        </w:rPr>
        <w:t xml:space="preserve"> </w:t>
      </w:r>
      <w:r>
        <w:rPr>
          <w:w w:val="110"/>
        </w:rPr>
        <w:t>a</w:t>
      </w:r>
      <w:r>
        <w:rPr>
          <w:spacing w:val="11"/>
          <w:w w:val="110"/>
        </w:rPr>
        <w:t xml:space="preserve"> </w:t>
      </w:r>
      <w:r>
        <w:rPr>
          <w:w w:val="110"/>
        </w:rPr>
        <w:t>server</w:t>
      </w:r>
      <w:r>
        <w:rPr>
          <w:spacing w:val="10"/>
          <w:w w:val="110"/>
        </w:rPr>
        <w:t xml:space="preserve"> </w:t>
      </w:r>
      <w:r>
        <w:rPr>
          <w:w w:val="110"/>
        </w:rPr>
        <w:t>containing</w:t>
      </w:r>
      <w:r>
        <w:rPr>
          <w:spacing w:val="11"/>
          <w:w w:val="110"/>
        </w:rPr>
        <w:t xml:space="preserve"> </w:t>
      </w:r>
      <w:r>
        <w:rPr>
          <w:w w:val="110"/>
        </w:rPr>
        <w:t>thousands</w:t>
      </w:r>
      <w:r>
        <w:rPr>
          <w:spacing w:val="11"/>
          <w:w w:val="110"/>
        </w:rPr>
        <w:t xml:space="preserve"> </w:t>
      </w:r>
      <w:r>
        <w:rPr>
          <w:w w:val="110"/>
        </w:rPr>
        <w:t>of</w:t>
      </w:r>
      <w:r>
        <w:rPr>
          <w:spacing w:val="10"/>
          <w:w w:val="110"/>
        </w:rPr>
        <w:t xml:space="preserve"> </w:t>
      </w:r>
      <w:r>
        <w:rPr>
          <w:w w:val="110"/>
        </w:rPr>
        <w:t>diplomatic</w:t>
      </w:r>
      <w:r>
        <w:rPr>
          <w:spacing w:val="11"/>
          <w:w w:val="110"/>
        </w:rPr>
        <w:t xml:space="preserve"> </w:t>
      </w:r>
      <w:r>
        <w:rPr>
          <w:w w:val="110"/>
        </w:rPr>
        <w:t>cables</w:t>
      </w:r>
      <w:r>
        <w:rPr>
          <w:spacing w:val="11"/>
          <w:w w:val="110"/>
        </w:rPr>
        <w:t xml:space="preserve"> </w:t>
      </w:r>
      <w:r>
        <w:rPr>
          <w:w w:val="110"/>
        </w:rPr>
        <w:t>[399].</w:t>
      </w:r>
    </w:p>
    <w:p>
      <w:pPr>
        <w:pStyle w:val="BodyText"/>
        <w:spacing w:line="204" w:lineRule="auto" w:before="104"/>
        <w:ind w:firstLine="298"/>
      </w:pPr>
      <w:r>
        <w:rPr>
          <w:w w:val="115"/>
        </w:rPr>
        <w:t>There</w:t>
      </w:r>
      <w:r>
        <w:rPr>
          <w:spacing w:val="-11"/>
          <w:w w:val="115"/>
        </w:rPr>
        <w:t xml:space="preserve"> </w:t>
      </w:r>
      <w:r>
        <w:rPr>
          <w:w w:val="115"/>
        </w:rPr>
        <w:t>was</w:t>
      </w:r>
      <w:r>
        <w:rPr>
          <w:spacing w:val="-10"/>
          <w:w w:val="115"/>
        </w:rPr>
        <w:t xml:space="preserve"> </w:t>
      </w:r>
      <w:r>
        <w:rPr>
          <w:w w:val="115"/>
        </w:rPr>
        <w:t>an</w:t>
      </w:r>
      <w:r>
        <w:rPr>
          <w:spacing w:val="-10"/>
          <w:w w:val="115"/>
        </w:rPr>
        <w:t xml:space="preserve"> </w:t>
      </w:r>
      <w:r>
        <w:rPr>
          <w:w w:val="115"/>
        </w:rPr>
        <w:t>upset</w:t>
      </w:r>
      <w:r>
        <w:rPr>
          <w:spacing w:val="-11"/>
          <w:w w:val="115"/>
        </w:rPr>
        <w:t xml:space="preserve"> </w:t>
      </w:r>
      <w:r>
        <w:rPr>
          <w:w w:val="115"/>
        </w:rPr>
        <w:t>in</w:t>
      </w:r>
      <w:r>
        <w:rPr>
          <w:spacing w:val="-10"/>
          <w:w w:val="115"/>
        </w:rPr>
        <w:t xml:space="preserve"> </w:t>
      </w:r>
      <w:r>
        <w:rPr>
          <w:w w:val="115"/>
        </w:rPr>
        <w:t>July</w:t>
      </w:r>
      <w:r>
        <w:rPr>
          <w:spacing w:val="-10"/>
          <w:w w:val="115"/>
        </w:rPr>
        <w:t xml:space="preserve"> </w:t>
      </w:r>
      <w:r>
        <w:rPr>
          <w:w w:val="115"/>
        </w:rPr>
        <w:t>2020,</w:t>
      </w:r>
      <w:r>
        <w:rPr>
          <w:spacing w:val="-9"/>
          <w:w w:val="115"/>
        </w:rPr>
        <w:t xml:space="preserve"> </w:t>
      </w:r>
      <w:r>
        <w:rPr>
          <w:w w:val="115"/>
        </w:rPr>
        <w:t>when</w:t>
      </w:r>
      <w:r>
        <w:rPr>
          <w:spacing w:val="-10"/>
          <w:w w:val="115"/>
        </w:rPr>
        <w:t xml:space="preserve"> </w:t>
      </w:r>
      <w:r>
        <w:rPr>
          <w:w w:val="115"/>
        </w:rPr>
        <w:t>a</w:t>
      </w:r>
      <w:r>
        <w:rPr>
          <w:spacing w:val="-10"/>
          <w:w w:val="115"/>
        </w:rPr>
        <w:t xml:space="preserve"> </w:t>
      </w:r>
      <w:r>
        <w:rPr>
          <w:w w:val="115"/>
        </w:rPr>
        <w:t>Signal</w:t>
      </w:r>
      <w:r>
        <w:rPr>
          <w:spacing w:val="-11"/>
          <w:w w:val="115"/>
        </w:rPr>
        <w:t xml:space="preserve"> </w:t>
      </w:r>
      <w:r>
        <w:rPr>
          <w:w w:val="115"/>
        </w:rPr>
        <w:t>update</w:t>
      </w:r>
      <w:r>
        <w:rPr>
          <w:spacing w:val="-10"/>
          <w:w w:val="115"/>
        </w:rPr>
        <w:t xml:space="preserve"> </w:t>
      </w:r>
      <w:r>
        <w:rPr>
          <w:w w:val="115"/>
        </w:rPr>
        <w:t>forced</w:t>
      </w:r>
      <w:r>
        <w:rPr>
          <w:spacing w:val="-10"/>
          <w:w w:val="115"/>
        </w:rPr>
        <w:t xml:space="preserve"> </w:t>
      </w:r>
      <w:r>
        <w:rPr>
          <w:w w:val="115"/>
        </w:rPr>
        <w:t>users</w:t>
      </w:r>
      <w:r>
        <w:rPr>
          <w:spacing w:val="-11"/>
          <w:w w:val="115"/>
        </w:rPr>
        <w:t xml:space="preserve"> </w:t>
      </w:r>
      <w:r>
        <w:rPr>
          <w:w w:val="115"/>
        </w:rPr>
        <w:t>to</w:t>
      </w:r>
      <w:r>
        <w:rPr>
          <w:spacing w:val="-10"/>
          <w:w w:val="115"/>
        </w:rPr>
        <w:t xml:space="preserve"> </w:t>
      </w:r>
      <w:r>
        <w:rPr>
          <w:w w:val="115"/>
        </w:rPr>
        <w:t>select a</w:t>
      </w:r>
      <w:r>
        <w:rPr>
          <w:spacing w:val="-12"/>
          <w:w w:val="115"/>
        </w:rPr>
        <w:t xml:space="preserve"> </w:t>
      </w:r>
      <w:r>
        <w:rPr>
          <w:w w:val="115"/>
        </w:rPr>
        <w:t>PIN,</w:t>
      </w:r>
      <w:r>
        <w:rPr>
          <w:spacing w:val="-12"/>
          <w:w w:val="115"/>
        </w:rPr>
        <w:t xml:space="preserve"> </w:t>
      </w:r>
      <w:r>
        <w:rPr>
          <w:w w:val="115"/>
        </w:rPr>
        <w:t>with</w:t>
      </w:r>
      <w:r>
        <w:rPr>
          <w:spacing w:val="-11"/>
          <w:w w:val="115"/>
        </w:rPr>
        <w:t xml:space="preserve"> </w:t>
      </w:r>
      <w:r>
        <w:rPr>
          <w:w w:val="115"/>
        </w:rPr>
        <w:t>a</w:t>
      </w:r>
      <w:r>
        <w:rPr>
          <w:spacing w:val="-12"/>
          <w:w w:val="115"/>
        </w:rPr>
        <w:t xml:space="preserve"> </w:t>
      </w:r>
      <w:r>
        <w:rPr>
          <w:w w:val="115"/>
        </w:rPr>
        <w:t>view</w:t>
      </w:r>
      <w:r>
        <w:rPr>
          <w:spacing w:val="-11"/>
          <w:w w:val="115"/>
        </w:rPr>
        <w:t xml:space="preserve"> </w:t>
      </w:r>
      <w:r>
        <w:rPr>
          <w:w w:val="115"/>
        </w:rPr>
        <w:t>to</w:t>
      </w:r>
      <w:r>
        <w:rPr>
          <w:spacing w:val="-12"/>
          <w:w w:val="115"/>
        </w:rPr>
        <w:t xml:space="preserve"> </w:t>
      </w:r>
      <w:r>
        <w:rPr>
          <w:w w:val="115"/>
        </w:rPr>
        <w:t>keeping</w:t>
      </w:r>
      <w:r>
        <w:rPr>
          <w:spacing w:val="-12"/>
          <w:w w:val="115"/>
        </w:rPr>
        <w:t xml:space="preserve"> </w:t>
      </w:r>
      <w:r>
        <w:rPr>
          <w:w w:val="115"/>
        </w:rPr>
        <w:t>each</w:t>
      </w:r>
      <w:r>
        <w:rPr>
          <w:spacing w:val="-11"/>
          <w:w w:val="115"/>
        </w:rPr>
        <w:t xml:space="preserve"> </w:t>
      </w:r>
      <w:r>
        <w:rPr>
          <w:w w:val="105"/>
        </w:rPr>
        <w:t>user’s</w:t>
      </w:r>
      <w:r>
        <w:rPr>
          <w:spacing w:val="-7"/>
          <w:w w:val="105"/>
        </w:rPr>
        <w:t xml:space="preserve"> </w:t>
      </w:r>
      <w:r>
        <w:rPr>
          <w:w w:val="115"/>
        </w:rPr>
        <w:t>contact</w:t>
      </w:r>
      <w:r>
        <w:rPr>
          <w:spacing w:val="-11"/>
          <w:w w:val="115"/>
        </w:rPr>
        <w:t xml:space="preserve"> </w:t>
      </w:r>
      <w:r>
        <w:rPr>
          <w:w w:val="115"/>
        </w:rPr>
        <w:t>data</w:t>
      </w:r>
      <w:r>
        <w:rPr>
          <w:spacing w:val="-12"/>
          <w:w w:val="115"/>
        </w:rPr>
        <w:t xml:space="preserve"> </w:t>
      </w:r>
      <w:r>
        <w:rPr>
          <w:w w:val="115"/>
        </w:rPr>
        <w:t>encrypted</w:t>
      </w:r>
      <w:r>
        <w:rPr>
          <w:spacing w:val="-11"/>
          <w:w w:val="115"/>
        </w:rPr>
        <w:t xml:space="preserve"> </w:t>
      </w:r>
      <w:r>
        <w:rPr>
          <w:w w:val="115"/>
        </w:rPr>
        <w:t>in</w:t>
      </w:r>
      <w:r>
        <w:rPr>
          <w:spacing w:val="-12"/>
          <w:w w:val="115"/>
        </w:rPr>
        <w:t xml:space="preserve"> </w:t>
      </w:r>
      <w:r>
        <w:rPr>
          <w:w w:val="115"/>
        </w:rPr>
        <w:t>an</w:t>
      </w:r>
      <w:r>
        <w:rPr>
          <w:spacing w:val="-11"/>
          <w:w w:val="115"/>
        </w:rPr>
        <w:t xml:space="preserve"> </w:t>
      </w:r>
      <w:r>
        <w:rPr>
          <w:w w:val="115"/>
        </w:rPr>
        <w:t xml:space="preserve">enclave, so it could </w:t>
      </w:r>
      <w:r>
        <w:rPr>
          <w:spacing w:val="2"/>
          <w:w w:val="115"/>
        </w:rPr>
        <w:t xml:space="preserve">be </w:t>
      </w:r>
      <w:r>
        <w:rPr>
          <w:w w:val="115"/>
        </w:rPr>
        <w:t>recovered if the user got a new phone, and so that there could</w:t>
      </w:r>
      <w:r>
        <w:rPr>
          <w:spacing w:val="-34"/>
          <w:w w:val="115"/>
        </w:rPr>
        <w:t xml:space="preserve"> </w:t>
      </w:r>
      <w:r>
        <w:rPr>
          <w:spacing w:val="2"/>
          <w:w w:val="115"/>
        </w:rPr>
        <w:t xml:space="preserve">be </w:t>
      </w:r>
      <w:r>
        <w:rPr>
          <w:w w:val="115"/>
        </w:rPr>
        <w:t>some</w:t>
      </w:r>
      <w:r>
        <w:rPr>
          <w:spacing w:val="-11"/>
          <w:w w:val="115"/>
        </w:rPr>
        <w:t xml:space="preserve"> </w:t>
      </w:r>
      <w:r>
        <w:rPr>
          <w:w w:val="115"/>
        </w:rPr>
        <w:t>other</w:t>
      </w:r>
      <w:r>
        <w:rPr>
          <w:spacing w:val="-10"/>
          <w:w w:val="115"/>
        </w:rPr>
        <w:t xml:space="preserve"> </w:t>
      </w:r>
      <w:r>
        <w:rPr>
          <w:spacing w:val="-4"/>
          <w:w w:val="115"/>
        </w:rPr>
        <w:t>way</w:t>
      </w:r>
      <w:r>
        <w:rPr>
          <w:spacing w:val="-11"/>
          <w:w w:val="115"/>
        </w:rPr>
        <w:t xml:space="preserve"> </w:t>
      </w:r>
      <w:r>
        <w:rPr>
          <w:w w:val="115"/>
        </w:rPr>
        <w:t>to</w:t>
      </w:r>
      <w:r>
        <w:rPr>
          <w:spacing w:val="-10"/>
          <w:w w:val="115"/>
        </w:rPr>
        <w:t xml:space="preserve"> </w:t>
      </w:r>
      <w:r>
        <w:rPr>
          <w:w w:val="115"/>
        </w:rPr>
        <w:t>make</w:t>
      </w:r>
      <w:r>
        <w:rPr>
          <w:spacing w:val="-10"/>
          <w:w w:val="115"/>
        </w:rPr>
        <w:t xml:space="preserve"> </w:t>
      </w:r>
      <w:r>
        <w:rPr>
          <w:w w:val="115"/>
        </w:rPr>
        <w:t>a</w:t>
      </w:r>
      <w:r>
        <w:rPr>
          <w:spacing w:val="-11"/>
          <w:w w:val="115"/>
        </w:rPr>
        <w:t xml:space="preserve"> </w:t>
      </w:r>
      <w:r>
        <w:rPr>
          <w:w w:val="115"/>
        </w:rPr>
        <w:t>Signal</w:t>
      </w:r>
      <w:r>
        <w:rPr>
          <w:spacing w:val="-10"/>
          <w:w w:val="115"/>
        </w:rPr>
        <w:t xml:space="preserve"> </w:t>
      </w:r>
      <w:r>
        <w:rPr>
          <w:w w:val="115"/>
        </w:rPr>
        <w:t>contact</w:t>
      </w:r>
      <w:r>
        <w:rPr>
          <w:spacing w:val="-10"/>
          <w:w w:val="115"/>
        </w:rPr>
        <w:t xml:space="preserve"> </w:t>
      </w:r>
      <w:r>
        <w:rPr>
          <w:w w:val="115"/>
        </w:rPr>
        <w:t>other</w:t>
      </w:r>
      <w:r>
        <w:rPr>
          <w:spacing w:val="-11"/>
          <w:w w:val="115"/>
        </w:rPr>
        <w:t xml:space="preserve"> </w:t>
      </w:r>
      <w:r>
        <w:rPr>
          <w:w w:val="115"/>
        </w:rPr>
        <w:t>than</w:t>
      </w:r>
      <w:r>
        <w:rPr>
          <w:spacing w:val="-10"/>
          <w:w w:val="115"/>
        </w:rPr>
        <w:t xml:space="preserve"> </w:t>
      </w:r>
      <w:r>
        <w:rPr>
          <w:spacing w:val="-3"/>
          <w:w w:val="115"/>
        </w:rPr>
        <w:t>by</w:t>
      </w:r>
      <w:r>
        <w:rPr>
          <w:spacing w:val="-11"/>
          <w:w w:val="115"/>
        </w:rPr>
        <w:t xml:space="preserve"> </w:t>
      </w:r>
      <w:r>
        <w:rPr>
          <w:w w:val="115"/>
        </w:rPr>
        <w:t>sharing</w:t>
      </w:r>
      <w:r>
        <w:rPr>
          <w:spacing w:val="-10"/>
          <w:w w:val="115"/>
        </w:rPr>
        <w:t xml:space="preserve"> </w:t>
      </w:r>
      <w:r>
        <w:rPr>
          <w:w w:val="115"/>
        </w:rPr>
        <w:t>a</w:t>
      </w:r>
      <w:r>
        <w:rPr>
          <w:spacing w:val="-10"/>
          <w:w w:val="115"/>
        </w:rPr>
        <w:t xml:space="preserve"> </w:t>
      </w:r>
      <w:r>
        <w:rPr>
          <w:w w:val="115"/>
        </w:rPr>
        <w:t>phone</w:t>
      </w:r>
      <w:r>
        <w:rPr>
          <w:spacing w:val="-11"/>
          <w:w w:val="115"/>
        </w:rPr>
        <w:t xml:space="preserve"> </w:t>
      </w:r>
      <w:r>
        <w:rPr>
          <w:w w:val="115"/>
        </w:rPr>
        <w:t xml:space="preserve">number. This created a storm of protest as users assumed that Signal would also keep message content; other users </w:t>
      </w:r>
      <w:r>
        <w:rPr>
          <w:w w:val="105"/>
        </w:rPr>
        <w:t xml:space="preserve">didn’t </w:t>
      </w:r>
      <w:r>
        <w:rPr>
          <w:w w:val="115"/>
        </w:rPr>
        <w:t xml:space="preserve">think a PIN </w:t>
      </w:r>
      <w:r>
        <w:rPr>
          <w:spacing w:val="-3"/>
          <w:w w:val="115"/>
        </w:rPr>
        <w:t xml:space="preserve">gave </w:t>
      </w:r>
      <w:r>
        <w:rPr>
          <w:w w:val="115"/>
        </w:rPr>
        <w:t xml:space="preserve">enough protection, or </w:t>
      </w:r>
      <w:r>
        <w:rPr>
          <w:w w:val="105"/>
        </w:rPr>
        <w:t xml:space="preserve">didn’t </w:t>
      </w:r>
      <w:r>
        <w:rPr>
          <w:spacing w:val="-3"/>
          <w:w w:val="115"/>
        </w:rPr>
        <w:t>want</w:t>
      </w:r>
      <w:r>
        <w:rPr>
          <w:spacing w:val="-4"/>
          <w:w w:val="115"/>
        </w:rPr>
        <w:t xml:space="preserve"> </w:t>
      </w:r>
      <w:r>
        <w:rPr>
          <w:w w:val="115"/>
        </w:rPr>
        <w:t>to</w:t>
      </w:r>
      <w:r>
        <w:rPr>
          <w:spacing w:val="-4"/>
          <w:w w:val="115"/>
        </w:rPr>
        <w:t xml:space="preserve"> </w:t>
      </w:r>
      <w:r>
        <w:rPr>
          <w:w w:val="115"/>
        </w:rPr>
        <w:t>give</w:t>
      </w:r>
      <w:r>
        <w:rPr>
          <w:spacing w:val="-5"/>
          <w:w w:val="115"/>
        </w:rPr>
        <w:t xml:space="preserve"> </w:t>
      </w:r>
      <w:r>
        <w:rPr>
          <w:w w:val="115"/>
        </w:rPr>
        <w:t>Signal</w:t>
      </w:r>
      <w:r>
        <w:rPr>
          <w:spacing w:val="-4"/>
          <w:w w:val="115"/>
        </w:rPr>
        <w:t xml:space="preserve"> </w:t>
      </w:r>
      <w:r>
        <w:rPr>
          <w:w w:val="115"/>
        </w:rPr>
        <w:t>a</w:t>
      </w:r>
      <w:r>
        <w:rPr>
          <w:spacing w:val="-5"/>
          <w:w w:val="115"/>
        </w:rPr>
        <w:t xml:space="preserve"> </w:t>
      </w:r>
      <w:r>
        <w:rPr>
          <w:w w:val="115"/>
        </w:rPr>
        <w:t>PIN</w:t>
      </w:r>
      <w:r>
        <w:rPr>
          <w:spacing w:val="-4"/>
          <w:w w:val="115"/>
        </w:rPr>
        <w:t xml:space="preserve"> </w:t>
      </w:r>
      <w:r>
        <w:rPr>
          <w:w w:val="115"/>
        </w:rPr>
        <w:t>they</w:t>
      </w:r>
      <w:r>
        <w:rPr>
          <w:spacing w:val="-4"/>
          <w:w w:val="115"/>
        </w:rPr>
        <w:t xml:space="preserve"> </w:t>
      </w:r>
      <w:r>
        <w:rPr>
          <w:w w:val="115"/>
        </w:rPr>
        <w:t>used</w:t>
      </w:r>
      <w:r>
        <w:rPr>
          <w:spacing w:val="-5"/>
          <w:w w:val="115"/>
        </w:rPr>
        <w:t xml:space="preserve"> </w:t>
      </w:r>
      <w:r>
        <w:rPr>
          <w:w w:val="115"/>
        </w:rPr>
        <w:t>for</w:t>
      </w:r>
      <w:r>
        <w:rPr>
          <w:spacing w:val="-4"/>
          <w:w w:val="115"/>
        </w:rPr>
        <w:t xml:space="preserve"> </w:t>
      </w:r>
      <w:r>
        <w:rPr>
          <w:w w:val="115"/>
        </w:rPr>
        <w:t>banking,</w:t>
      </w:r>
      <w:r>
        <w:rPr>
          <w:spacing w:val="-4"/>
          <w:w w:val="115"/>
        </w:rPr>
        <w:t xml:space="preserve"> </w:t>
      </w:r>
      <w:r>
        <w:rPr>
          <w:w w:val="115"/>
        </w:rPr>
        <w:t>or</w:t>
      </w:r>
      <w:r>
        <w:rPr>
          <w:spacing w:val="-4"/>
          <w:w w:val="115"/>
        </w:rPr>
        <w:t xml:space="preserve"> </w:t>
      </w:r>
      <w:r>
        <w:rPr>
          <w:w w:val="115"/>
        </w:rPr>
        <w:t>just</w:t>
      </w:r>
      <w:r>
        <w:rPr>
          <w:spacing w:val="-5"/>
          <w:w w:val="115"/>
        </w:rPr>
        <w:t xml:space="preserve"> </w:t>
      </w:r>
      <w:r>
        <w:rPr>
          <w:w w:val="105"/>
        </w:rPr>
        <w:t>didn’t</w:t>
      </w:r>
      <w:r>
        <w:rPr>
          <w:spacing w:val="1"/>
          <w:w w:val="105"/>
        </w:rPr>
        <w:t xml:space="preserve"> </w:t>
      </w:r>
      <w:r>
        <w:rPr>
          <w:w w:val="115"/>
        </w:rPr>
        <w:t>like</w:t>
      </w:r>
      <w:r>
        <w:rPr>
          <w:spacing w:val="-4"/>
          <w:w w:val="115"/>
        </w:rPr>
        <w:t xml:space="preserve"> </w:t>
      </w:r>
      <w:r>
        <w:rPr>
          <w:w w:val="115"/>
        </w:rPr>
        <w:t>the idea of any centralised data at all. People started questioning the wisdom of relying</w:t>
      </w:r>
      <w:r>
        <w:rPr>
          <w:spacing w:val="-19"/>
          <w:w w:val="115"/>
        </w:rPr>
        <w:t xml:space="preserve"> </w:t>
      </w:r>
      <w:r>
        <w:rPr>
          <w:w w:val="115"/>
        </w:rPr>
        <w:t>on</w:t>
      </w:r>
      <w:r>
        <w:rPr>
          <w:spacing w:val="-19"/>
          <w:w w:val="115"/>
        </w:rPr>
        <w:t xml:space="preserve"> </w:t>
      </w:r>
      <w:r>
        <w:rPr>
          <w:w w:val="115"/>
        </w:rPr>
        <w:t>a</w:t>
      </w:r>
      <w:r>
        <w:rPr>
          <w:spacing w:val="-19"/>
          <w:w w:val="115"/>
        </w:rPr>
        <w:t xml:space="preserve"> </w:t>
      </w:r>
      <w:r>
        <w:rPr>
          <w:w w:val="115"/>
        </w:rPr>
        <w:t>secure</w:t>
      </w:r>
      <w:r>
        <w:rPr>
          <w:spacing w:val="-19"/>
          <w:w w:val="115"/>
        </w:rPr>
        <w:t xml:space="preserve"> </w:t>
      </w:r>
      <w:r>
        <w:rPr>
          <w:w w:val="115"/>
        </w:rPr>
        <w:t>communications</w:t>
      </w:r>
      <w:r>
        <w:rPr>
          <w:spacing w:val="-19"/>
          <w:w w:val="115"/>
        </w:rPr>
        <w:t xml:space="preserve"> </w:t>
      </w:r>
      <w:r>
        <w:rPr>
          <w:w w:val="115"/>
        </w:rPr>
        <w:t>app</w:t>
      </w:r>
      <w:r>
        <w:rPr>
          <w:spacing w:val="-19"/>
          <w:w w:val="115"/>
        </w:rPr>
        <w:t xml:space="preserve"> </w:t>
      </w:r>
      <w:r>
        <w:rPr>
          <w:w w:val="115"/>
        </w:rPr>
        <w:t>whose</w:t>
      </w:r>
      <w:r>
        <w:rPr>
          <w:spacing w:val="-19"/>
          <w:w w:val="115"/>
        </w:rPr>
        <w:t xml:space="preserve"> </w:t>
      </w:r>
      <w:r>
        <w:rPr>
          <w:w w:val="115"/>
        </w:rPr>
        <w:t>chief</w:t>
      </w:r>
      <w:r>
        <w:rPr>
          <w:spacing w:val="-19"/>
          <w:w w:val="115"/>
        </w:rPr>
        <w:t xml:space="preserve"> </w:t>
      </w:r>
      <w:r>
        <w:rPr>
          <w:w w:val="115"/>
        </w:rPr>
        <w:t>maintainer</w:t>
      </w:r>
      <w:r>
        <w:rPr>
          <w:spacing w:val="-19"/>
          <w:w w:val="115"/>
        </w:rPr>
        <w:t xml:space="preserve"> </w:t>
      </w:r>
      <w:r>
        <w:rPr>
          <w:w w:val="115"/>
        </w:rPr>
        <w:t>is</w:t>
      </w:r>
      <w:r>
        <w:rPr>
          <w:spacing w:val="-19"/>
          <w:w w:val="115"/>
        </w:rPr>
        <w:t xml:space="preserve"> </w:t>
      </w:r>
      <w:r>
        <w:rPr>
          <w:w w:val="115"/>
        </w:rPr>
        <w:t>someone</w:t>
      </w:r>
      <w:r>
        <w:rPr>
          <w:spacing w:val="-18"/>
          <w:w w:val="115"/>
        </w:rPr>
        <w:t xml:space="preserve"> </w:t>
      </w:r>
      <w:r>
        <w:rPr>
          <w:w w:val="115"/>
        </w:rPr>
        <w:t>who uses</w:t>
      </w:r>
      <w:r>
        <w:rPr>
          <w:spacing w:val="-20"/>
          <w:w w:val="115"/>
        </w:rPr>
        <w:t xml:space="preserve"> </w:t>
      </w:r>
      <w:r>
        <w:rPr>
          <w:w w:val="115"/>
        </w:rPr>
        <w:t>a</w:t>
      </w:r>
      <w:r>
        <w:rPr>
          <w:spacing w:val="-20"/>
          <w:w w:val="115"/>
        </w:rPr>
        <w:t xml:space="preserve"> </w:t>
      </w:r>
      <w:r>
        <w:rPr>
          <w:w w:val="115"/>
        </w:rPr>
        <w:t>pseudonym,</w:t>
      </w:r>
      <w:r>
        <w:rPr>
          <w:spacing w:val="-18"/>
          <w:w w:val="115"/>
        </w:rPr>
        <w:t xml:space="preserve"> </w:t>
      </w:r>
      <w:r>
        <w:rPr>
          <w:w w:val="115"/>
        </w:rPr>
        <w:t>who</w:t>
      </w:r>
      <w:r>
        <w:rPr>
          <w:spacing w:val="-19"/>
          <w:w w:val="115"/>
        </w:rPr>
        <w:t xml:space="preserve"> </w:t>
      </w:r>
      <w:r>
        <w:rPr>
          <w:w w:val="115"/>
        </w:rPr>
        <w:t>can</w:t>
      </w:r>
      <w:r>
        <w:rPr>
          <w:spacing w:val="-20"/>
          <w:w w:val="115"/>
        </w:rPr>
        <w:t xml:space="preserve"> </w:t>
      </w:r>
      <w:r>
        <w:rPr>
          <w:w w:val="115"/>
        </w:rPr>
        <w:t>hold</w:t>
      </w:r>
      <w:r>
        <w:rPr>
          <w:spacing w:val="-19"/>
          <w:w w:val="115"/>
        </w:rPr>
        <w:t xml:space="preserve"> </w:t>
      </w:r>
      <w:r>
        <w:rPr>
          <w:w w:val="115"/>
        </w:rPr>
        <w:t>millions</w:t>
      </w:r>
      <w:r>
        <w:rPr>
          <w:spacing w:val="-20"/>
          <w:w w:val="115"/>
        </w:rPr>
        <w:t xml:space="preserve"> </w:t>
      </w:r>
      <w:r>
        <w:rPr>
          <w:w w:val="115"/>
        </w:rPr>
        <w:t>of</w:t>
      </w:r>
      <w:r>
        <w:rPr>
          <w:spacing w:val="-19"/>
          <w:w w:val="115"/>
        </w:rPr>
        <w:t xml:space="preserve"> </w:t>
      </w:r>
      <w:r>
        <w:rPr>
          <w:w w:val="115"/>
        </w:rPr>
        <w:t>users</w:t>
      </w:r>
      <w:r>
        <w:rPr>
          <w:spacing w:val="-20"/>
          <w:w w:val="115"/>
        </w:rPr>
        <w:t xml:space="preserve"> </w:t>
      </w:r>
      <w:r>
        <w:rPr>
          <w:w w:val="115"/>
        </w:rPr>
        <w:t>hostage</w:t>
      </w:r>
      <w:r>
        <w:rPr>
          <w:spacing w:val="-19"/>
          <w:w w:val="115"/>
        </w:rPr>
        <w:t xml:space="preserve"> </w:t>
      </w:r>
      <w:r>
        <w:rPr>
          <w:w w:val="115"/>
        </w:rPr>
        <w:t>on</w:t>
      </w:r>
      <w:r>
        <w:rPr>
          <w:spacing w:val="-20"/>
          <w:w w:val="115"/>
        </w:rPr>
        <w:t xml:space="preserve"> </w:t>
      </w:r>
      <w:r>
        <w:rPr>
          <w:w w:val="115"/>
        </w:rPr>
        <w:t>a</w:t>
      </w:r>
      <w:r>
        <w:rPr>
          <w:spacing w:val="-19"/>
          <w:w w:val="115"/>
        </w:rPr>
        <w:t xml:space="preserve"> </w:t>
      </w:r>
      <w:r>
        <w:rPr>
          <w:w w:val="115"/>
        </w:rPr>
        <w:t>whim,</w:t>
      </w:r>
      <w:r>
        <w:rPr>
          <w:spacing w:val="-17"/>
          <w:w w:val="115"/>
        </w:rPr>
        <w:t xml:space="preserve"> </w:t>
      </w:r>
      <w:r>
        <w:rPr>
          <w:w w:val="115"/>
        </w:rPr>
        <w:t>and</w:t>
      </w:r>
      <w:r>
        <w:rPr>
          <w:spacing w:val="-20"/>
          <w:w w:val="115"/>
        </w:rPr>
        <w:t xml:space="preserve"> </w:t>
      </w:r>
      <w:r>
        <w:rPr>
          <w:w w:val="115"/>
        </w:rPr>
        <w:t>whose</w:t>
      </w:r>
    </w:p>
    <w:p>
      <w:pPr>
        <w:pStyle w:val="BodyText"/>
        <w:spacing w:line="177" w:lineRule="auto"/>
        <w:ind w:right="0"/>
      </w:pPr>
      <w:r>
        <w:rPr>
          <w:w w:val="115"/>
        </w:rPr>
        <w:t>backing was partly from the government and partly from a billionaire</w:t>
      </w:r>
      <w:r>
        <w:rPr>
          <w:rFonts w:ascii="Bauhaus 93"/>
          <w:w w:val="115"/>
          <w:sz w:val="14"/>
        </w:rPr>
        <w:t>3</w:t>
      </w:r>
      <w:r>
        <w:rPr>
          <w:w w:val="115"/>
        </w:rPr>
        <w:t xml:space="preserve">.  </w:t>
      </w:r>
      <w:r>
        <w:rPr>
          <w:spacing w:val="3"/>
          <w:w w:val="115"/>
        </w:rPr>
        <w:t xml:space="preserve"> </w:t>
      </w:r>
      <w:r>
        <w:rPr>
          <w:w w:val="115"/>
        </w:rPr>
        <w:t>What</w:t>
      </w:r>
    </w:p>
    <w:p>
      <w:pPr>
        <w:pStyle w:val="BodyText"/>
        <w:spacing w:line="259" w:lineRule="exact"/>
        <w:ind w:right="0"/>
      </w:pPr>
      <w:r>
        <w:rPr>
          <w:w w:val="115"/>
        </w:rPr>
        <w:t>should the governance of public-interest critical infrastructure look like?</w:t>
      </w:r>
    </w:p>
    <w:p>
      <w:pPr>
        <w:pStyle w:val="BodyText"/>
        <w:spacing w:line="194" w:lineRule="auto" w:before="54"/>
        <w:ind w:firstLine="298"/>
      </w:pPr>
      <w:r>
        <w:rPr>
          <w:w w:val="115"/>
        </w:rPr>
        <w:t>Signal claims to keep no records of tra</w:t>
      </w:r>
      <w:r>
        <w:rPr>
          <w:rFonts w:ascii="Arial Unicode MS" w:hAnsi="Arial Unicode MS"/>
          <w:w w:val="115"/>
        </w:rPr>
        <w:t>ffi</w:t>
      </w:r>
      <w:r>
        <w:rPr>
          <w:w w:val="115"/>
        </w:rPr>
        <w:t>c, but what if a FISA warrant</w:t>
      </w:r>
      <w:r>
        <w:rPr>
          <w:spacing w:val="-36"/>
          <w:w w:val="115"/>
        </w:rPr>
        <w:t xml:space="preserve"> </w:t>
      </w:r>
      <w:r>
        <w:rPr>
          <w:w w:val="115"/>
        </w:rPr>
        <w:t>from the</w:t>
      </w:r>
      <w:r>
        <w:rPr>
          <w:spacing w:val="-5"/>
          <w:w w:val="115"/>
        </w:rPr>
        <w:t xml:space="preserve"> </w:t>
      </w:r>
      <w:r>
        <w:rPr>
          <w:w w:val="115"/>
        </w:rPr>
        <w:t>NSA</w:t>
      </w:r>
      <w:r>
        <w:rPr>
          <w:spacing w:val="-5"/>
          <w:w w:val="115"/>
        </w:rPr>
        <w:t xml:space="preserve"> </w:t>
      </w:r>
      <w:r>
        <w:rPr>
          <w:w w:val="115"/>
        </w:rPr>
        <w:t>had</w:t>
      </w:r>
      <w:r>
        <w:rPr>
          <w:spacing w:val="-5"/>
          <w:w w:val="115"/>
        </w:rPr>
        <w:t xml:space="preserve"> </w:t>
      </w:r>
      <w:r>
        <w:rPr>
          <w:w w:val="115"/>
        </w:rPr>
        <w:t>forced</w:t>
      </w:r>
      <w:r>
        <w:rPr>
          <w:spacing w:val="-5"/>
          <w:w w:val="115"/>
        </w:rPr>
        <w:t xml:space="preserve"> </w:t>
      </w:r>
      <w:r>
        <w:rPr>
          <w:w w:val="115"/>
        </w:rPr>
        <w:t>them</w:t>
      </w:r>
      <w:r>
        <w:rPr>
          <w:spacing w:val="-5"/>
          <w:w w:val="115"/>
        </w:rPr>
        <w:t xml:space="preserve"> </w:t>
      </w:r>
      <w:r>
        <w:rPr>
          <w:w w:val="115"/>
        </w:rPr>
        <w:t>to</w:t>
      </w:r>
      <w:r>
        <w:rPr>
          <w:spacing w:val="-5"/>
          <w:w w:val="115"/>
        </w:rPr>
        <w:t xml:space="preserve"> </w:t>
      </w:r>
      <w:r>
        <w:rPr>
          <w:w w:val="115"/>
        </w:rPr>
        <w:t>do</w:t>
      </w:r>
      <w:r>
        <w:rPr>
          <w:spacing w:val="-5"/>
          <w:w w:val="115"/>
        </w:rPr>
        <w:t xml:space="preserve"> </w:t>
      </w:r>
      <w:r>
        <w:rPr>
          <w:w w:val="115"/>
        </w:rPr>
        <w:t>so</w:t>
      </w:r>
      <w:r>
        <w:rPr>
          <w:spacing w:val="-5"/>
          <w:w w:val="115"/>
        </w:rPr>
        <w:t xml:space="preserve"> </w:t>
      </w:r>
      <w:r>
        <w:rPr>
          <w:w w:val="115"/>
        </w:rPr>
        <w:t>and</w:t>
      </w:r>
      <w:r>
        <w:rPr>
          <w:spacing w:val="-5"/>
          <w:w w:val="115"/>
        </w:rPr>
        <w:t xml:space="preserve"> </w:t>
      </w:r>
      <w:r>
        <w:rPr>
          <w:w w:val="115"/>
        </w:rPr>
        <w:t>lie</w:t>
      </w:r>
      <w:r>
        <w:rPr>
          <w:spacing w:val="-5"/>
          <w:w w:val="115"/>
        </w:rPr>
        <w:t xml:space="preserve"> </w:t>
      </w:r>
      <w:r>
        <w:rPr>
          <w:w w:val="115"/>
        </w:rPr>
        <w:t>about</w:t>
      </w:r>
      <w:r>
        <w:rPr>
          <w:spacing w:val="-5"/>
          <w:w w:val="115"/>
        </w:rPr>
        <w:t xml:space="preserve"> </w:t>
      </w:r>
      <w:r>
        <w:rPr>
          <w:w w:val="115"/>
        </w:rPr>
        <w:t>it?</w:t>
      </w:r>
      <w:r>
        <w:rPr>
          <w:spacing w:val="25"/>
          <w:w w:val="115"/>
        </w:rPr>
        <w:t xml:space="preserve"> </w:t>
      </w:r>
      <w:r>
        <w:rPr>
          <w:w w:val="115"/>
        </w:rPr>
        <w:t>This</w:t>
      </w:r>
      <w:r>
        <w:rPr>
          <w:spacing w:val="-4"/>
          <w:w w:val="115"/>
        </w:rPr>
        <w:t xml:space="preserve"> </w:t>
      </w:r>
      <w:r>
        <w:rPr>
          <w:w w:val="115"/>
        </w:rPr>
        <w:t>brings</w:t>
      </w:r>
      <w:r>
        <w:rPr>
          <w:spacing w:val="-5"/>
          <w:w w:val="115"/>
        </w:rPr>
        <w:t xml:space="preserve"> </w:t>
      </w:r>
      <w:r>
        <w:rPr>
          <w:w w:val="115"/>
        </w:rPr>
        <w:t>us</w:t>
      </w:r>
      <w:r>
        <w:rPr>
          <w:spacing w:val="-5"/>
          <w:w w:val="115"/>
        </w:rPr>
        <w:t xml:space="preserve"> </w:t>
      </w:r>
      <w:r>
        <w:rPr>
          <w:w w:val="115"/>
        </w:rPr>
        <w:t>to</w:t>
      </w:r>
      <w:r>
        <w:rPr>
          <w:spacing w:val="-5"/>
          <w:w w:val="115"/>
        </w:rPr>
        <w:t xml:space="preserve"> </w:t>
      </w:r>
      <w:r>
        <w:rPr>
          <w:w w:val="115"/>
        </w:rPr>
        <w:t>the</w:t>
      </w:r>
      <w:r>
        <w:rPr>
          <w:spacing w:val="-5"/>
          <w:w w:val="115"/>
        </w:rPr>
        <w:t xml:space="preserve"> </w:t>
      </w:r>
      <w:r>
        <w:rPr>
          <w:w w:val="115"/>
        </w:rPr>
        <w:t xml:space="preserve">harder question of how communications can </w:t>
      </w:r>
      <w:r>
        <w:rPr>
          <w:spacing w:val="2"/>
          <w:w w:val="115"/>
        </w:rPr>
        <w:t xml:space="preserve">be </w:t>
      </w:r>
      <w:r>
        <w:rPr>
          <w:w w:val="115"/>
        </w:rPr>
        <w:t>made</w:t>
      </w:r>
      <w:r>
        <w:rPr>
          <w:spacing w:val="17"/>
          <w:w w:val="115"/>
        </w:rPr>
        <w:t xml:space="preserve"> </w:t>
      </w:r>
      <w:r>
        <w:rPr>
          <w:w w:val="115"/>
        </w:rPr>
        <w:t>anonymous.</w:t>
      </w:r>
    </w:p>
    <w:p>
      <w:pPr>
        <w:pStyle w:val="BodyText"/>
        <w:spacing w:before="7"/>
        <w:ind w:left="0" w:right="0"/>
        <w:jc w:val="left"/>
        <w:rPr>
          <w:sz w:val="29"/>
        </w:rPr>
      </w:pPr>
    </w:p>
    <w:p>
      <w:pPr>
        <w:pStyle w:val="Heading1"/>
        <w:numPr>
          <w:ilvl w:val="1"/>
          <w:numId w:val="1"/>
        </w:numPr>
        <w:tabs>
          <w:tab w:pos="1706" w:val="left" w:leader="none"/>
          <w:tab w:pos="1707" w:val="left" w:leader="none"/>
        </w:tabs>
        <w:spacing w:line="240" w:lineRule="auto" w:before="1" w:after="0"/>
        <w:ind w:left="1706" w:right="0" w:hanging="896"/>
        <w:jc w:val="left"/>
      </w:pPr>
      <w:r>
        <w:rPr>
          <w:spacing w:val="-9"/>
          <w:w w:val="135"/>
        </w:rPr>
        <w:t>Tor</w:t>
      </w:r>
    </w:p>
    <w:p>
      <w:pPr>
        <w:pStyle w:val="BodyText"/>
        <w:spacing w:line="204" w:lineRule="auto" w:before="243"/>
      </w:pPr>
      <w:r>
        <w:rPr>
          <w:rFonts w:ascii="Palatino Linotype" w:hAnsi="Palatino Linotype"/>
          <w:i/>
          <w:w w:val="115"/>
        </w:rPr>
        <w:t>The</w:t>
      </w:r>
      <w:r>
        <w:rPr>
          <w:rFonts w:ascii="Palatino Linotype" w:hAnsi="Palatino Linotype"/>
          <w:i/>
          <w:spacing w:val="-11"/>
          <w:w w:val="115"/>
        </w:rPr>
        <w:t xml:space="preserve"> </w:t>
      </w:r>
      <w:r>
        <w:rPr>
          <w:rFonts w:ascii="Palatino Linotype" w:hAnsi="Palatino Linotype"/>
          <w:i/>
          <w:w w:val="115"/>
        </w:rPr>
        <w:t>Onion</w:t>
      </w:r>
      <w:r>
        <w:rPr>
          <w:rFonts w:ascii="Palatino Linotype" w:hAnsi="Palatino Linotype"/>
          <w:i/>
          <w:spacing w:val="-10"/>
          <w:w w:val="115"/>
        </w:rPr>
        <w:t xml:space="preserve"> </w:t>
      </w:r>
      <w:r>
        <w:rPr>
          <w:rFonts w:ascii="Palatino Linotype" w:hAnsi="Palatino Linotype"/>
          <w:i/>
          <w:w w:val="115"/>
        </w:rPr>
        <w:t>Router</w:t>
      </w:r>
      <w:r>
        <w:rPr>
          <w:rFonts w:ascii="Palatino Linotype" w:hAnsi="Palatino Linotype"/>
          <w:i/>
          <w:spacing w:val="-15"/>
          <w:w w:val="115"/>
        </w:rPr>
        <w:t xml:space="preserve"> </w:t>
      </w:r>
      <w:r>
        <w:rPr>
          <w:spacing w:val="-4"/>
          <w:w w:val="115"/>
        </w:rPr>
        <w:t>(Tor)</w:t>
      </w:r>
      <w:r>
        <w:rPr>
          <w:spacing w:val="-17"/>
          <w:w w:val="115"/>
        </w:rPr>
        <w:t xml:space="preserve"> </w:t>
      </w:r>
      <w:r>
        <w:rPr>
          <w:w w:val="115"/>
        </w:rPr>
        <w:t>is</w:t>
      </w:r>
      <w:r>
        <w:rPr>
          <w:spacing w:val="-17"/>
          <w:w w:val="115"/>
        </w:rPr>
        <w:t xml:space="preserve"> </w:t>
      </w:r>
      <w:r>
        <w:rPr>
          <w:w w:val="115"/>
        </w:rPr>
        <w:t>the</w:t>
      </w:r>
      <w:r>
        <w:rPr>
          <w:spacing w:val="-17"/>
          <w:w w:val="115"/>
        </w:rPr>
        <w:t xml:space="preserve"> </w:t>
      </w:r>
      <w:r>
        <w:rPr>
          <w:w w:val="115"/>
        </w:rPr>
        <w:t>main</w:t>
      </w:r>
      <w:r>
        <w:rPr>
          <w:spacing w:val="-17"/>
          <w:w w:val="115"/>
        </w:rPr>
        <w:t xml:space="preserve"> </w:t>
      </w:r>
      <w:r>
        <w:rPr>
          <w:w w:val="115"/>
        </w:rPr>
        <w:t>system</w:t>
      </w:r>
      <w:r>
        <w:rPr>
          <w:spacing w:val="-18"/>
          <w:w w:val="115"/>
        </w:rPr>
        <w:t xml:space="preserve"> </w:t>
      </w:r>
      <w:r>
        <w:rPr>
          <w:w w:val="115"/>
        </w:rPr>
        <w:t>people</w:t>
      </w:r>
      <w:r>
        <w:rPr>
          <w:spacing w:val="-17"/>
          <w:w w:val="115"/>
        </w:rPr>
        <w:t xml:space="preserve"> </w:t>
      </w:r>
      <w:r>
        <w:rPr>
          <w:w w:val="115"/>
        </w:rPr>
        <w:t>use</w:t>
      </w:r>
      <w:r>
        <w:rPr>
          <w:spacing w:val="-17"/>
          <w:w w:val="115"/>
        </w:rPr>
        <w:t xml:space="preserve"> </w:t>
      </w:r>
      <w:r>
        <w:rPr>
          <w:w w:val="115"/>
        </w:rPr>
        <w:t>to</w:t>
      </w:r>
      <w:r>
        <w:rPr>
          <w:spacing w:val="-17"/>
          <w:w w:val="115"/>
        </w:rPr>
        <w:t xml:space="preserve"> </w:t>
      </w:r>
      <w:r>
        <w:rPr>
          <w:w w:val="115"/>
        </w:rPr>
        <w:t>get</w:t>
      </w:r>
      <w:r>
        <w:rPr>
          <w:spacing w:val="-17"/>
          <w:w w:val="115"/>
        </w:rPr>
        <w:t xml:space="preserve"> </w:t>
      </w:r>
      <w:r>
        <w:rPr>
          <w:w w:val="115"/>
        </w:rPr>
        <w:t>serious</w:t>
      </w:r>
      <w:r>
        <w:rPr>
          <w:spacing w:val="-17"/>
          <w:w w:val="115"/>
        </w:rPr>
        <w:t xml:space="preserve"> </w:t>
      </w:r>
      <w:r>
        <w:rPr>
          <w:w w:val="115"/>
        </w:rPr>
        <w:t xml:space="preserve">anonymity online, with about 2 million concurrent users in 2020. It began its life in 1998 at the US </w:t>
      </w:r>
      <w:r>
        <w:rPr>
          <w:spacing w:val="-4"/>
          <w:w w:val="115"/>
        </w:rPr>
        <w:t xml:space="preserve">Naval </w:t>
      </w:r>
      <w:r>
        <w:rPr>
          <w:w w:val="115"/>
        </w:rPr>
        <w:t xml:space="preserve">Research Laboratory, and was called Onion Routing because messages in it are nested like the layers of an onion [1590]. If Alice </w:t>
      </w:r>
      <w:r>
        <w:rPr>
          <w:spacing w:val="-3"/>
          <w:w w:val="115"/>
        </w:rPr>
        <w:t xml:space="preserve">wants </w:t>
      </w:r>
      <w:r>
        <w:rPr>
          <w:spacing w:val="-6"/>
          <w:w w:val="115"/>
        </w:rPr>
        <w:t xml:space="preserve">to </w:t>
      </w:r>
      <w:r>
        <w:rPr>
          <w:w w:val="115"/>
        </w:rPr>
        <w:t xml:space="preserve">visit </w:t>
      </w:r>
      <w:r>
        <w:rPr>
          <w:w w:val="90"/>
        </w:rPr>
        <w:t xml:space="preserve">Eve’s </w:t>
      </w:r>
      <w:r>
        <w:rPr>
          <w:w w:val="115"/>
        </w:rPr>
        <w:t xml:space="preserve">website without Eve or anyone else being able to identify her, she sets up a TLS connection to a </w:t>
      </w:r>
      <w:r>
        <w:rPr>
          <w:spacing w:val="-6"/>
          <w:w w:val="115"/>
        </w:rPr>
        <w:t xml:space="preserve">Tor </w:t>
      </w:r>
      <w:r>
        <w:rPr>
          <w:w w:val="115"/>
        </w:rPr>
        <w:t xml:space="preserve">relay operated </w:t>
      </w:r>
      <w:r>
        <w:rPr>
          <w:spacing w:val="-3"/>
          <w:w w:val="115"/>
        </w:rPr>
        <w:t xml:space="preserve">by </w:t>
      </w:r>
      <w:r>
        <w:rPr>
          <w:w w:val="115"/>
        </w:rPr>
        <w:t>Bob, which sets up a TLS connection</w:t>
      </w:r>
      <w:r>
        <w:rPr>
          <w:spacing w:val="-5"/>
          <w:w w:val="115"/>
        </w:rPr>
        <w:t xml:space="preserve"> </w:t>
      </w:r>
      <w:r>
        <w:rPr>
          <w:w w:val="115"/>
        </w:rPr>
        <w:t>to</w:t>
      </w:r>
      <w:r>
        <w:rPr>
          <w:spacing w:val="-4"/>
          <w:w w:val="115"/>
        </w:rPr>
        <w:t xml:space="preserve"> </w:t>
      </w:r>
      <w:r>
        <w:rPr>
          <w:w w:val="115"/>
        </w:rPr>
        <w:t>a</w:t>
      </w:r>
      <w:r>
        <w:rPr>
          <w:spacing w:val="-3"/>
          <w:w w:val="115"/>
        </w:rPr>
        <w:t xml:space="preserve"> </w:t>
      </w:r>
      <w:r>
        <w:rPr>
          <w:spacing w:val="-6"/>
          <w:w w:val="115"/>
        </w:rPr>
        <w:t>Tor</w:t>
      </w:r>
      <w:r>
        <w:rPr>
          <w:spacing w:val="-3"/>
          <w:w w:val="115"/>
        </w:rPr>
        <w:t xml:space="preserve"> </w:t>
      </w:r>
      <w:r>
        <w:rPr>
          <w:w w:val="115"/>
        </w:rPr>
        <w:t>relay</w:t>
      </w:r>
      <w:r>
        <w:rPr>
          <w:spacing w:val="-4"/>
          <w:w w:val="115"/>
        </w:rPr>
        <w:t xml:space="preserve"> </w:t>
      </w:r>
      <w:r>
        <w:rPr>
          <w:w w:val="115"/>
        </w:rPr>
        <w:t>operated</w:t>
      </w:r>
      <w:r>
        <w:rPr>
          <w:spacing w:val="-3"/>
          <w:w w:val="115"/>
        </w:rPr>
        <w:t xml:space="preserve"> by</w:t>
      </w:r>
      <w:r>
        <w:rPr>
          <w:spacing w:val="-4"/>
          <w:w w:val="115"/>
        </w:rPr>
        <w:t xml:space="preserve"> </w:t>
      </w:r>
      <w:r>
        <w:rPr>
          <w:w w:val="115"/>
        </w:rPr>
        <w:t>Carol,</w:t>
      </w:r>
      <w:r>
        <w:rPr>
          <w:spacing w:val="-2"/>
          <w:w w:val="115"/>
        </w:rPr>
        <w:t xml:space="preserve"> </w:t>
      </w:r>
      <w:r>
        <w:rPr>
          <w:w w:val="115"/>
        </w:rPr>
        <w:t>which</w:t>
      </w:r>
      <w:r>
        <w:rPr>
          <w:spacing w:val="-4"/>
          <w:w w:val="115"/>
        </w:rPr>
        <w:t xml:space="preserve"> </w:t>
      </w:r>
      <w:r>
        <w:rPr>
          <w:w w:val="115"/>
        </w:rPr>
        <w:t>in</w:t>
      </w:r>
      <w:r>
        <w:rPr>
          <w:spacing w:val="-4"/>
          <w:w w:val="115"/>
        </w:rPr>
        <w:t xml:space="preserve"> </w:t>
      </w:r>
      <w:r>
        <w:rPr>
          <w:w w:val="115"/>
        </w:rPr>
        <w:t>turn</w:t>
      </w:r>
      <w:r>
        <w:rPr>
          <w:spacing w:val="-5"/>
          <w:w w:val="115"/>
        </w:rPr>
        <w:t xml:space="preserve"> </w:t>
      </w:r>
      <w:r>
        <w:rPr>
          <w:w w:val="115"/>
        </w:rPr>
        <w:t>a</w:t>
      </w:r>
      <w:r>
        <w:rPr>
          <w:spacing w:val="-4"/>
          <w:w w:val="115"/>
        </w:rPr>
        <w:t xml:space="preserve"> </w:t>
      </w:r>
      <w:r>
        <w:rPr>
          <w:w w:val="115"/>
        </w:rPr>
        <w:t>TLS</w:t>
      </w:r>
      <w:r>
        <w:rPr>
          <w:spacing w:val="-4"/>
          <w:w w:val="115"/>
        </w:rPr>
        <w:t xml:space="preserve"> </w:t>
      </w:r>
      <w:r>
        <w:rPr>
          <w:w w:val="115"/>
        </w:rPr>
        <w:t>connection</w:t>
      </w:r>
      <w:r>
        <w:rPr>
          <w:spacing w:val="-4"/>
          <w:w w:val="115"/>
        </w:rPr>
        <w:t xml:space="preserve"> </w:t>
      </w:r>
      <w:r>
        <w:rPr>
          <w:w w:val="115"/>
        </w:rPr>
        <w:t>to a</w:t>
      </w:r>
      <w:r>
        <w:rPr>
          <w:spacing w:val="-29"/>
          <w:w w:val="115"/>
        </w:rPr>
        <w:t xml:space="preserve"> </w:t>
      </w:r>
      <w:r>
        <w:rPr>
          <w:spacing w:val="-6"/>
          <w:w w:val="115"/>
        </w:rPr>
        <w:t>Tor</w:t>
      </w:r>
      <w:r>
        <w:rPr>
          <w:spacing w:val="-29"/>
          <w:w w:val="115"/>
        </w:rPr>
        <w:t xml:space="preserve"> </w:t>
      </w:r>
      <w:r>
        <w:rPr>
          <w:w w:val="115"/>
        </w:rPr>
        <w:t>relay</w:t>
      </w:r>
      <w:r>
        <w:rPr>
          <w:spacing w:val="-29"/>
          <w:w w:val="115"/>
        </w:rPr>
        <w:t xml:space="preserve"> </w:t>
      </w:r>
      <w:r>
        <w:rPr>
          <w:w w:val="115"/>
        </w:rPr>
        <w:t>operated</w:t>
      </w:r>
      <w:r>
        <w:rPr>
          <w:spacing w:val="-29"/>
          <w:w w:val="115"/>
        </w:rPr>
        <w:t xml:space="preserve"> </w:t>
      </w:r>
      <w:r>
        <w:rPr>
          <w:spacing w:val="-3"/>
          <w:w w:val="115"/>
        </w:rPr>
        <w:t>by</w:t>
      </w:r>
      <w:r>
        <w:rPr>
          <w:spacing w:val="-29"/>
          <w:w w:val="115"/>
        </w:rPr>
        <w:t xml:space="preserve"> </w:t>
      </w:r>
      <w:r>
        <w:rPr>
          <w:w w:val="115"/>
        </w:rPr>
        <w:t>David</w:t>
      </w:r>
      <w:r>
        <w:rPr>
          <w:spacing w:val="-29"/>
          <w:w w:val="115"/>
        </w:rPr>
        <w:t xml:space="preserve"> </w:t>
      </w:r>
      <w:r>
        <w:rPr>
          <w:w w:val="90"/>
        </w:rPr>
        <w:t>–</w:t>
      </w:r>
      <w:r>
        <w:rPr>
          <w:spacing w:val="-16"/>
          <w:w w:val="90"/>
        </w:rPr>
        <w:t xml:space="preserve"> </w:t>
      </w:r>
      <w:r>
        <w:rPr>
          <w:w w:val="115"/>
        </w:rPr>
        <w:t>from</w:t>
      </w:r>
      <w:r>
        <w:rPr>
          <w:spacing w:val="-29"/>
          <w:w w:val="115"/>
        </w:rPr>
        <w:t xml:space="preserve"> </w:t>
      </w:r>
      <w:r>
        <w:rPr>
          <w:w w:val="115"/>
        </w:rPr>
        <w:t>whose</w:t>
      </w:r>
      <w:r>
        <w:rPr>
          <w:spacing w:val="-28"/>
          <w:w w:val="115"/>
        </w:rPr>
        <w:t xml:space="preserve"> </w:t>
      </w:r>
      <w:r>
        <w:rPr>
          <w:w w:val="90"/>
        </w:rPr>
        <w:t>‘exit</w:t>
      </w:r>
      <w:r>
        <w:rPr>
          <w:spacing w:val="-16"/>
          <w:w w:val="90"/>
        </w:rPr>
        <w:t xml:space="preserve"> </w:t>
      </w:r>
      <w:r>
        <w:rPr>
          <w:w w:val="90"/>
        </w:rPr>
        <w:t>node’</w:t>
      </w:r>
      <w:r>
        <w:rPr>
          <w:spacing w:val="-16"/>
          <w:w w:val="90"/>
        </w:rPr>
        <w:t xml:space="preserve"> </w:t>
      </w:r>
      <w:r>
        <w:rPr>
          <w:w w:val="115"/>
        </w:rPr>
        <w:t>Alice</w:t>
      </w:r>
      <w:r>
        <w:rPr>
          <w:spacing w:val="-29"/>
          <w:w w:val="115"/>
        </w:rPr>
        <w:t xml:space="preserve"> </w:t>
      </w:r>
      <w:r>
        <w:rPr>
          <w:w w:val="115"/>
        </w:rPr>
        <w:t>can</w:t>
      </w:r>
      <w:r>
        <w:rPr>
          <w:spacing w:val="-28"/>
          <w:w w:val="115"/>
        </w:rPr>
        <w:t xml:space="preserve"> </w:t>
      </w:r>
      <w:r>
        <w:rPr>
          <w:w w:val="115"/>
        </w:rPr>
        <w:t>now</w:t>
      </w:r>
      <w:r>
        <w:rPr>
          <w:spacing w:val="-29"/>
          <w:w w:val="115"/>
        </w:rPr>
        <w:t xml:space="preserve"> </w:t>
      </w:r>
      <w:r>
        <w:rPr>
          <w:w w:val="115"/>
        </w:rPr>
        <w:t>establish</w:t>
      </w:r>
      <w:r>
        <w:rPr>
          <w:spacing w:val="-29"/>
          <w:w w:val="115"/>
        </w:rPr>
        <w:t xml:space="preserve"> </w:t>
      </w:r>
      <w:r>
        <w:rPr>
          <w:w w:val="115"/>
        </w:rPr>
        <w:t>a connection</w:t>
      </w:r>
      <w:r>
        <w:rPr>
          <w:spacing w:val="-19"/>
          <w:w w:val="115"/>
        </w:rPr>
        <w:t xml:space="preserve"> </w:t>
      </w:r>
      <w:r>
        <w:rPr>
          <w:w w:val="115"/>
        </w:rPr>
        <w:t>to</w:t>
      </w:r>
      <w:r>
        <w:rPr>
          <w:spacing w:val="-19"/>
          <w:w w:val="115"/>
        </w:rPr>
        <w:t xml:space="preserve"> </w:t>
      </w:r>
      <w:r>
        <w:rPr>
          <w:w w:val="90"/>
        </w:rPr>
        <w:t>Eve’s</w:t>
      </w:r>
      <w:r>
        <w:rPr>
          <w:spacing w:val="-5"/>
          <w:w w:val="90"/>
        </w:rPr>
        <w:t xml:space="preserve"> </w:t>
      </w:r>
      <w:r>
        <w:rPr>
          <w:w w:val="115"/>
        </w:rPr>
        <w:t>website</w:t>
      </w:r>
      <w:r>
        <w:rPr>
          <w:spacing w:val="-19"/>
          <w:w w:val="115"/>
        </w:rPr>
        <w:t xml:space="preserve"> </w:t>
      </w:r>
      <w:r>
        <w:rPr>
          <w:w w:val="115"/>
        </w:rPr>
        <w:t>[1360].</w:t>
      </w:r>
      <w:r>
        <w:rPr>
          <w:spacing w:val="6"/>
          <w:w w:val="115"/>
        </w:rPr>
        <w:t xml:space="preserve"> </w:t>
      </w:r>
      <w:r>
        <w:rPr>
          <w:w w:val="115"/>
        </w:rPr>
        <w:t>The</w:t>
      </w:r>
      <w:r>
        <w:rPr>
          <w:spacing w:val="-19"/>
          <w:w w:val="115"/>
        </w:rPr>
        <w:t xml:space="preserve"> </w:t>
      </w:r>
      <w:r>
        <w:rPr>
          <w:w w:val="115"/>
        </w:rPr>
        <w:t>idea</w:t>
      </w:r>
      <w:r>
        <w:rPr>
          <w:spacing w:val="-18"/>
          <w:w w:val="115"/>
        </w:rPr>
        <w:t xml:space="preserve"> </w:t>
      </w:r>
      <w:r>
        <w:rPr>
          <w:w w:val="115"/>
        </w:rPr>
        <w:t>is</w:t>
      </w:r>
      <w:r>
        <w:rPr>
          <w:spacing w:val="-19"/>
          <w:w w:val="115"/>
        </w:rPr>
        <w:t xml:space="preserve"> </w:t>
      </w:r>
      <w:r>
        <w:rPr>
          <w:w w:val="115"/>
        </w:rPr>
        <w:t>to</w:t>
      </w:r>
      <w:r>
        <w:rPr>
          <w:spacing w:val="-18"/>
          <w:w w:val="115"/>
        </w:rPr>
        <w:t xml:space="preserve"> </w:t>
      </w:r>
      <w:r>
        <w:rPr>
          <w:w w:val="115"/>
        </w:rPr>
        <w:t>separate</w:t>
      </w:r>
      <w:r>
        <w:rPr>
          <w:spacing w:val="-19"/>
          <w:w w:val="115"/>
        </w:rPr>
        <w:t xml:space="preserve"> </w:t>
      </w:r>
      <w:r>
        <w:rPr>
          <w:w w:val="115"/>
        </w:rPr>
        <w:t>routing</w:t>
      </w:r>
      <w:r>
        <w:rPr>
          <w:spacing w:val="-18"/>
          <w:w w:val="115"/>
        </w:rPr>
        <w:t xml:space="preserve"> </w:t>
      </w:r>
      <w:r>
        <w:rPr>
          <w:w w:val="115"/>
        </w:rPr>
        <w:t>from</w:t>
      </w:r>
      <w:r>
        <w:rPr>
          <w:spacing w:val="-19"/>
          <w:w w:val="115"/>
        </w:rPr>
        <w:t xml:space="preserve"> </w:t>
      </w:r>
      <w:r>
        <w:rPr>
          <w:w w:val="115"/>
        </w:rPr>
        <w:t>identity</w:t>
      </w:r>
    </w:p>
    <w:p>
      <w:pPr>
        <w:pStyle w:val="ListParagraph"/>
        <w:numPr>
          <w:ilvl w:val="0"/>
          <w:numId w:val="2"/>
        </w:numPr>
        <w:tabs>
          <w:tab w:pos="983" w:val="left" w:leader="none"/>
        </w:tabs>
        <w:spacing w:line="180" w:lineRule="auto" w:before="29" w:after="0"/>
        <w:ind w:left="811" w:right="863" w:firstLine="0"/>
        <w:jc w:val="both"/>
        <w:rPr>
          <w:sz w:val="20"/>
        </w:rPr>
      </w:pPr>
      <w:r>
        <w:rPr>
          <w:w w:val="105"/>
          <w:sz w:val="20"/>
        </w:rPr>
        <w:t xml:space="preserve">anyone wanting to link Alice to Eve has to subvert Bob, Carol and </w:t>
      </w:r>
      <w:r>
        <w:rPr>
          <w:spacing w:val="-3"/>
          <w:w w:val="105"/>
          <w:sz w:val="20"/>
        </w:rPr>
        <w:t xml:space="preserve">Dave, </w:t>
      </w:r>
      <w:r>
        <w:rPr>
          <w:w w:val="105"/>
          <w:sz w:val="20"/>
        </w:rPr>
        <w:t>or monitor</w:t>
      </w:r>
      <w:r>
        <w:rPr>
          <w:spacing w:val="13"/>
          <w:w w:val="105"/>
          <w:sz w:val="20"/>
        </w:rPr>
        <w:t xml:space="preserve"> </w:t>
      </w:r>
      <w:r>
        <w:rPr>
          <w:w w:val="105"/>
          <w:sz w:val="20"/>
        </w:rPr>
        <w:t>the</w:t>
      </w:r>
      <w:r>
        <w:rPr>
          <w:spacing w:val="13"/>
          <w:w w:val="105"/>
          <w:sz w:val="20"/>
        </w:rPr>
        <w:t xml:space="preserve"> </w:t>
      </w:r>
      <w:r>
        <w:rPr>
          <w:w w:val="105"/>
          <w:sz w:val="20"/>
        </w:rPr>
        <w:t>tra</w:t>
      </w:r>
      <w:r>
        <w:rPr>
          <w:rFonts w:ascii="Arial Unicode MS" w:hAnsi="Arial Unicode MS"/>
          <w:w w:val="105"/>
          <w:sz w:val="20"/>
        </w:rPr>
        <w:t>ffi</w:t>
      </w:r>
      <w:r>
        <w:rPr>
          <w:w w:val="105"/>
          <w:sz w:val="20"/>
        </w:rPr>
        <w:t>c</w:t>
      </w:r>
      <w:r>
        <w:rPr>
          <w:spacing w:val="13"/>
          <w:w w:val="105"/>
          <w:sz w:val="20"/>
        </w:rPr>
        <w:t xml:space="preserve"> </w:t>
      </w:r>
      <w:r>
        <w:rPr>
          <w:w w:val="105"/>
          <w:sz w:val="20"/>
        </w:rPr>
        <w:t>in</w:t>
      </w:r>
      <w:r>
        <w:rPr>
          <w:spacing w:val="13"/>
          <w:w w:val="105"/>
          <w:sz w:val="20"/>
        </w:rPr>
        <w:t xml:space="preserve"> </w:t>
      </w:r>
      <w:r>
        <w:rPr>
          <w:w w:val="105"/>
          <w:sz w:val="20"/>
        </w:rPr>
        <w:t>and</w:t>
      </w:r>
      <w:r>
        <w:rPr>
          <w:spacing w:val="13"/>
          <w:w w:val="105"/>
          <w:sz w:val="20"/>
        </w:rPr>
        <w:t xml:space="preserve"> </w:t>
      </w:r>
      <w:r>
        <w:rPr>
          <w:w w:val="105"/>
          <w:sz w:val="20"/>
        </w:rPr>
        <w:t>out</w:t>
      </w:r>
      <w:r>
        <w:rPr>
          <w:spacing w:val="13"/>
          <w:w w:val="105"/>
          <w:sz w:val="20"/>
        </w:rPr>
        <w:t xml:space="preserve"> </w:t>
      </w:r>
      <w:r>
        <w:rPr>
          <w:w w:val="105"/>
          <w:sz w:val="20"/>
        </w:rPr>
        <w:t>of</w:t>
      </w:r>
      <w:r>
        <w:rPr>
          <w:spacing w:val="13"/>
          <w:w w:val="105"/>
          <w:sz w:val="20"/>
        </w:rPr>
        <w:t xml:space="preserve"> </w:t>
      </w:r>
      <w:r>
        <w:rPr>
          <w:w w:val="105"/>
          <w:sz w:val="20"/>
        </w:rPr>
        <w:t>Bob’s</w:t>
      </w:r>
      <w:r>
        <w:rPr>
          <w:spacing w:val="13"/>
          <w:w w:val="105"/>
          <w:sz w:val="20"/>
        </w:rPr>
        <w:t xml:space="preserve"> </w:t>
      </w:r>
      <w:r>
        <w:rPr>
          <w:w w:val="105"/>
          <w:sz w:val="20"/>
        </w:rPr>
        <w:t>and</w:t>
      </w:r>
      <w:r>
        <w:rPr>
          <w:spacing w:val="14"/>
          <w:w w:val="105"/>
          <w:sz w:val="20"/>
        </w:rPr>
        <w:t xml:space="preserve"> </w:t>
      </w:r>
      <w:r>
        <w:rPr>
          <w:w w:val="105"/>
          <w:sz w:val="20"/>
        </w:rPr>
        <w:t>David’s</w:t>
      </w:r>
      <w:r>
        <w:rPr>
          <w:spacing w:val="13"/>
          <w:w w:val="105"/>
          <w:sz w:val="20"/>
        </w:rPr>
        <w:t xml:space="preserve"> </w:t>
      </w:r>
      <w:r>
        <w:rPr>
          <w:w w:val="105"/>
          <w:sz w:val="20"/>
        </w:rPr>
        <w:t>systems.</w:t>
      </w:r>
    </w:p>
    <w:p>
      <w:pPr>
        <w:pStyle w:val="BodyText"/>
        <w:spacing w:line="182" w:lineRule="auto" w:before="94"/>
        <w:ind w:firstLine="298"/>
      </w:pPr>
      <w:r>
        <w:rPr>
          <w:w w:val="115"/>
        </w:rPr>
        <w:t>The</w:t>
      </w:r>
      <w:r>
        <w:rPr>
          <w:spacing w:val="-19"/>
          <w:w w:val="115"/>
        </w:rPr>
        <w:t xml:space="preserve"> </w:t>
      </w:r>
      <w:r>
        <w:rPr>
          <w:w w:val="115"/>
        </w:rPr>
        <w:t>inspiration</w:t>
      </w:r>
      <w:r>
        <w:rPr>
          <w:spacing w:val="-19"/>
          <w:w w:val="115"/>
        </w:rPr>
        <w:t xml:space="preserve"> </w:t>
      </w:r>
      <w:r>
        <w:rPr>
          <w:w w:val="115"/>
        </w:rPr>
        <w:t>had</w:t>
      </w:r>
      <w:r>
        <w:rPr>
          <w:spacing w:val="-19"/>
          <w:w w:val="115"/>
        </w:rPr>
        <w:t xml:space="preserve"> </w:t>
      </w:r>
      <w:r>
        <w:rPr>
          <w:w w:val="115"/>
        </w:rPr>
        <w:t>been</w:t>
      </w:r>
      <w:r>
        <w:rPr>
          <w:spacing w:val="-18"/>
          <w:w w:val="115"/>
        </w:rPr>
        <w:t xml:space="preserve"> </w:t>
      </w:r>
      <w:r>
        <w:rPr>
          <w:w w:val="115"/>
        </w:rPr>
        <w:t>a</w:t>
      </w:r>
      <w:r>
        <w:rPr>
          <w:spacing w:val="-19"/>
          <w:w w:val="115"/>
        </w:rPr>
        <w:t xml:space="preserve"> </w:t>
      </w:r>
      <w:r>
        <w:rPr>
          <w:w w:val="115"/>
        </w:rPr>
        <w:t>1981</w:t>
      </w:r>
      <w:r>
        <w:rPr>
          <w:spacing w:val="-19"/>
          <w:w w:val="115"/>
        </w:rPr>
        <w:t xml:space="preserve"> </w:t>
      </w:r>
      <w:r>
        <w:rPr>
          <w:w w:val="115"/>
        </w:rPr>
        <w:t>idea</w:t>
      </w:r>
      <w:r>
        <w:rPr>
          <w:spacing w:val="-18"/>
          <w:w w:val="115"/>
        </w:rPr>
        <w:t xml:space="preserve"> </w:t>
      </w:r>
      <w:r>
        <w:rPr>
          <w:w w:val="115"/>
        </w:rPr>
        <w:t>of</w:t>
      </w:r>
      <w:r>
        <w:rPr>
          <w:spacing w:val="-19"/>
          <w:w w:val="115"/>
        </w:rPr>
        <w:t xml:space="preserve"> </w:t>
      </w:r>
      <w:r>
        <w:rPr>
          <w:w w:val="115"/>
        </w:rPr>
        <w:t>David</w:t>
      </w:r>
      <w:r>
        <w:rPr>
          <w:spacing w:val="-19"/>
          <w:w w:val="115"/>
        </w:rPr>
        <w:t xml:space="preserve"> </w:t>
      </w:r>
      <w:r>
        <w:rPr>
          <w:w w:val="115"/>
        </w:rPr>
        <w:t>Chaum’s,</w:t>
      </w:r>
      <w:r>
        <w:rPr>
          <w:spacing w:val="-18"/>
          <w:w w:val="115"/>
        </w:rPr>
        <w:t xml:space="preserve"> </w:t>
      </w:r>
      <w:r>
        <w:rPr>
          <w:w w:val="115"/>
        </w:rPr>
        <w:t>the</w:t>
      </w:r>
      <w:r>
        <w:rPr>
          <w:spacing w:val="-19"/>
          <w:w w:val="115"/>
        </w:rPr>
        <w:t xml:space="preserve"> </w:t>
      </w:r>
      <w:r>
        <w:rPr>
          <w:rFonts w:ascii="Palatino Linotype" w:hAnsi="Palatino Linotype"/>
          <w:i/>
          <w:w w:val="115"/>
        </w:rPr>
        <w:t>mix</w:t>
      </w:r>
      <w:r>
        <w:rPr>
          <w:rFonts w:ascii="Palatino Linotype" w:hAnsi="Palatino Linotype"/>
          <w:i/>
          <w:spacing w:val="-16"/>
          <w:w w:val="115"/>
        </w:rPr>
        <w:t xml:space="preserve"> </w:t>
      </w:r>
      <w:r>
        <w:rPr>
          <w:w w:val="115"/>
        </w:rPr>
        <w:t>or</w:t>
      </w:r>
      <w:r>
        <w:rPr>
          <w:spacing w:val="-19"/>
          <w:w w:val="115"/>
        </w:rPr>
        <w:t xml:space="preserve"> </w:t>
      </w:r>
      <w:r>
        <w:rPr>
          <w:rFonts w:ascii="Palatino Linotype" w:hAnsi="Palatino Linotype"/>
          <w:i/>
          <w:w w:val="115"/>
        </w:rPr>
        <w:t>anony</w:t>
      </w:r>
      <w:r>
        <w:rPr>
          <w:rFonts w:ascii="Palatino Linotype" w:hAnsi="Palatino Linotype"/>
          <w:i/>
          <w:w w:val="115"/>
        </w:rPr>
        <w:t>mous</w:t>
      </w:r>
      <w:r>
        <w:rPr>
          <w:rFonts w:ascii="Palatino Linotype" w:hAnsi="Palatino Linotype"/>
          <w:i/>
          <w:spacing w:val="-23"/>
          <w:w w:val="115"/>
        </w:rPr>
        <w:t xml:space="preserve"> </w:t>
      </w:r>
      <w:r>
        <w:rPr>
          <w:rFonts w:ascii="Palatino Linotype" w:hAnsi="Palatino Linotype"/>
          <w:i/>
          <w:w w:val="115"/>
        </w:rPr>
        <w:t>remailer</w:t>
      </w:r>
      <w:r>
        <w:rPr>
          <w:rFonts w:ascii="Palatino Linotype" w:hAnsi="Palatino Linotype"/>
          <w:i/>
          <w:spacing w:val="-26"/>
          <w:w w:val="115"/>
        </w:rPr>
        <w:t xml:space="preserve"> </w:t>
      </w:r>
      <w:r>
        <w:rPr>
          <w:w w:val="115"/>
        </w:rPr>
        <w:t>[410].</w:t>
      </w:r>
      <w:r>
        <w:rPr>
          <w:spacing w:val="-10"/>
          <w:w w:val="115"/>
        </w:rPr>
        <w:t xml:space="preserve"> </w:t>
      </w:r>
      <w:r>
        <w:rPr>
          <w:w w:val="115"/>
        </w:rPr>
        <w:t>This</w:t>
      </w:r>
      <w:r>
        <w:rPr>
          <w:spacing w:val="-27"/>
          <w:w w:val="115"/>
        </w:rPr>
        <w:t xml:space="preserve"> </w:t>
      </w:r>
      <w:r>
        <w:rPr>
          <w:w w:val="115"/>
        </w:rPr>
        <w:t>accepts</w:t>
      </w:r>
      <w:r>
        <w:rPr>
          <w:spacing w:val="-28"/>
          <w:w w:val="115"/>
        </w:rPr>
        <w:t xml:space="preserve"> </w:t>
      </w:r>
      <w:r>
        <w:rPr>
          <w:w w:val="115"/>
        </w:rPr>
        <w:t>encrypted</w:t>
      </w:r>
      <w:r>
        <w:rPr>
          <w:spacing w:val="-28"/>
          <w:w w:val="115"/>
        </w:rPr>
        <w:t xml:space="preserve"> </w:t>
      </w:r>
      <w:r>
        <w:rPr>
          <w:w w:val="115"/>
        </w:rPr>
        <w:t>messages,</w:t>
      </w:r>
      <w:r>
        <w:rPr>
          <w:spacing w:val="-26"/>
          <w:w w:val="115"/>
        </w:rPr>
        <w:t xml:space="preserve"> </w:t>
      </w:r>
      <w:r>
        <w:rPr>
          <w:w w:val="115"/>
        </w:rPr>
        <w:t>strips</w:t>
      </w:r>
      <w:r>
        <w:rPr>
          <w:spacing w:val="-28"/>
          <w:w w:val="115"/>
        </w:rPr>
        <w:t xml:space="preserve"> </w:t>
      </w:r>
      <w:r>
        <w:rPr>
          <w:w w:val="115"/>
        </w:rPr>
        <w:t>o</w:t>
      </w:r>
      <w:r>
        <w:rPr>
          <w:rFonts w:ascii="Arial Unicode MS" w:hAnsi="Arial Unicode MS"/>
          <w:w w:val="115"/>
        </w:rPr>
        <w:t>ff</w:t>
      </w:r>
      <w:r>
        <w:rPr>
          <w:rFonts w:ascii="Arial Unicode MS" w:hAnsi="Arial Unicode MS"/>
          <w:spacing w:val="-32"/>
          <w:w w:val="115"/>
        </w:rPr>
        <w:t xml:space="preserve"> </w:t>
      </w:r>
      <w:r>
        <w:rPr>
          <w:w w:val="115"/>
        </w:rPr>
        <w:t>the</w:t>
      </w:r>
      <w:r>
        <w:rPr>
          <w:spacing w:val="-27"/>
          <w:w w:val="115"/>
        </w:rPr>
        <w:t xml:space="preserve"> </w:t>
      </w:r>
      <w:r>
        <w:rPr>
          <w:w w:val="115"/>
        </w:rPr>
        <w:t xml:space="preserve">encryption, and then remails them to the address that it </w:t>
      </w:r>
      <w:r>
        <w:rPr>
          <w:rFonts w:ascii="Arial Unicode MS" w:hAnsi="Arial Unicode MS"/>
          <w:w w:val="115"/>
        </w:rPr>
        <w:t>fi</w:t>
      </w:r>
      <w:r>
        <w:rPr>
          <w:w w:val="115"/>
        </w:rPr>
        <w:t xml:space="preserve">nds inside. </w:t>
      </w:r>
      <w:r>
        <w:rPr>
          <w:spacing w:val="-3"/>
          <w:w w:val="115"/>
        </w:rPr>
        <w:t xml:space="preserve">Various </w:t>
      </w:r>
      <w:r>
        <w:rPr>
          <w:w w:val="115"/>
        </w:rPr>
        <w:t>people experimented with these in the 1990s and found that you need three more things to</w:t>
      </w:r>
      <w:r>
        <w:rPr>
          <w:spacing w:val="24"/>
          <w:w w:val="115"/>
        </w:rPr>
        <w:t xml:space="preserve"> </w:t>
      </w:r>
      <w:r>
        <w:rPr>
          <w:w w:val="115"/>
        </w:rPr>
        <w:t>make</w:t>
      </w:r>
      <w:r>
        <w:rPr>
          <w:spacing w:val="24"/>
          <w:w w:val="115"/>
        </w:rPr>
        <w:t xml:space="preserve"> </w:t>
      </w:r>
      <w:r>
        <w:rPr>
          <w:w w:val="115"/>
        </w:rPr>
        <w:t>it</w:t>
      </w:r>
      <w:r>
        <w:rPr>
          <w:spacing w:val="25"/>
          <w:w w:val="115"/>
        </w:rPr>
        <w:t xml:space="preserve"> </w:t>
      </w:r>
      <w:r>
        <w:rPr>
          <w:w w:val="115"/>
        </w:rPr>
        <w:t>work</w:t>
      </w:r>
      <w:r>
        <w:rPr>
          <w:spacing w:val="24"/>
          <w:w w:val="115"/>
        </w:rPr>
        <w:t xml:space="preserve"> </w:t>
      </w:r>
      <w:r>
        <w:rPr>
          <w:w w:val="115"/>
        </w:rPr>
        <w:t>properly.</w:t>
      </w:r>
      <w:r>
        <w:rPr>
          <w:spacing w:val="26"/>
          <w:w w:val="115"/>
        </w:rPr>
        <w:t xml:space="preserve"> </w:t>
      </w:r>
      <w:r>
        <w:rPr>
          <w:w w:val="115"/>
        </w:rPr>
        <w:t>First,</w:t>
      </w:r>
      <w:r>
        <w:rPr>
          <w:spacing w:val="29"/>
          <w:w w:val="115"/>
        </w:rPr>
        <w:t xml:space="preserve"> </w:t>
      </w:r>
      <w:r>
        <w:rPr>
          <w:w w:val="115"/>
        </w:rPr>
        <w:t>you</w:t>
      </w:r>
      <w:r>
        <w:rPr>
          <w:spacing w:val="24"/>
          <w:w w:val="115"/>
        </w:rPr>
        <w:t xml:space="preserve"> </w:t>
      </w:r>
      <w:r>
        <w:rPr>
          <w:w w:val="115"/>
        </w:rPr>
        <w:t>need</w:t>
      </w:r>
      <w:r>
        <w:rPr>
          <w:spacing w:val="25"/>
          <w:w w:val="115"/>
        </w:rPr>
        <w:t xml:space="preserve"> </w:t>
      </w:r>
      <w:r>
        <w:rPr>
          <w:w w:val="115"/>
        </w:rPr>
        <w:t>more</w:t>
      </w:r>
      <w:r>
        <w:rPr>
          <w:spacing w:val="24"/>
          <w:w w:val="115"/>
        </w:rPr>
        <w:t xml:space="preserve"> </w:t>
      </w:r>
      <w:r>
        <w:rPr>
          <w:w w:val="115"/>
        </w:rPr>
        <w:t>than</w:t>
      </w:r>
      <w:r>
        <w:rPr>
          <w:spacing w:val="25"/>
          <w:w w:val="115"/>
        </w:rPr>
        <w:t xml:space="preserve"> </w:t>
      </w:r>
      <w:r>
        <w:rPr>
          <w:w w:val="115"/>
        </w:rPr>
        <w:t>one</w:t>
      </w:r>
      <w:r>
        <w:rPr>
          <w:spacing w:val="24"/>
          <w:w w:val="115"/>
        </w:rPr>
        <w:t xml:space="preserve"> </w:t>
      </w:r>
      <w:r>
        <w:rPr>
          <w:w w:val="115"/>
        </w:rPr>
        <w:t>mix;</w:t>
      </w:r>
      <w:r>
        <w:rPr>
          <w:spacing w:val="34"/>
          <w:w w:val="115"/>
        </w:rPr>
        <w:t xml:space="preserve"> </w:t>
      </w:r>
      <w:r>
        <w:rPr>
          <w:w w:val="115"/>
        </w:rPr>
        <w:t>an</w:t>
      </w:r>
      <w:r>
        <w:rPr>
          <w:spacing w:val="24"/>
          <w:w w:val="115"/>
        </w:rPr>
        <w:t xml:space="preserve"> </w:t>
      </w:r>
      <w:r>
        <w:rPr>
          <w:spacing w:val="-3"/>
          <w:w w:val="115"/>
        </w:rPr>
        <w:t>opponent</w:t>
      </w:r>
    </w:p>
    <w:p>
      <w:pPr>
        <w:pStyle w:val="BodyText"/>
        <w:spacing w:line="189" w:lineRule="auto" w:before="20"/>
      </w:pPr>
      <w:r>
        <w:rPr/>
      </w:r>
      <w:r>
        <w:rPr>
          <w:w w:val="115"/>
        </w:rPr>
        <w:t xml:space="preserve">could compromise a single mix </w:t>
      </w:r>
      <w:r>
        <w:rPr>
          <w:spacing w:val="-3"/>
          <w:w w:val="115"/>
        </w:rPr>
        <w:t xml:space="preserve">by </w:t>
      </w:r>
      <w:r>
        <w:rPr>
          <w:w w:val="115"/>
        </w:rPr>
        <w:t>coercing the operator, or simply correlating the tra</w:t>
      </w:r>
      <w:r>
        <w:rPr>
          <w:rFonts w:ascii="Arial Unicode MS" w:hAnsi="Arial Unicode MS"/>
          <w:w w:val="115"/>
        </w:rPr>
        <w:t>ffi</w:t>
      </w:r>
      <w:r>
        <w:rPr>
          <w:w w:val="115"/>
        </w:rPr>
        <w:t>c in and out. Second, you need to engineer it for the tra</w:t>
      </w:r>
      <w:r>
        <w:rPr>
          <w:rFonts w:ascii="Arial Unicode MS" w:hAnsi="Arial Unicode MS"/>
          <w:w w:val="115"/>
        </w:rPr>
        <w:t>ffi</w:t>
      </w:r>
      <w:r>
        <w:rPr>
          <w:w w:val="115"/>
        </w:rPr>
        <w:t xml:space="preserve">c you </w:t>
      </w:r>
      <w:r>
        <w:rPr>
          <w:spacing w:val="-3"/>
          <w:w w:val="115"/>
        </w:rPr>
        <w:t>want</w:t>
      </w:r>
      <w:r>
        <w:rPr>
          <w:spacing w:val="53"/>
          <w:w w:val="115"/>
        </w:rPr>
        <w:t xml:space="preserve"> </w:t>
      </w:r>
      <w:r>
        <w:rPr>
          <w:w w:val="115"/>
        </w:rPr>
        <w:t xml:space="preserve">to protect, </w:t>
      </w:r>
      <w:r>
        <w:rPr>
          <w:spacing w:val="2"/>
          <w:w w:val="115"/>
        </w:rPr>
        <w:t xml:space="preserve">be </w:t>
      </w:r>
      <w:r>
        <w:rPr>
          <w:w w:val="115"/>
        </w:rPr>
        <w:t>that email, web or messaging. Third, and hardest of all, you</w:t>
      </w:r>
      <w:r>
        <w:rPr>
          <w:spacing w:val="-30"/>
          <w:w w:val="115"/>
        </w:rPr>
        <w:t xml:space="preserve"> </w:t>
      </w:r>
      <w:r>
        <w:rPr>
          <w:w w:val="115"/>
        </w:rPr>
        <w:t>need scale.</w:t>
      </w:r>
    </w:p>
    <w:p>
      <w:pPr>
        <w:spacing w:before="0"/>
        <w:ind w:left="1033" w:right="0" w:firstLine="0"/>
        <w:jc w:val="left"/>
        <w:rPr>
          <w:rFonts w:ascii="Century"/>
          <w:sz w:val="16"/>
        </w:rPr>
      </w:pPr>
      <w:r>
        <w:rPr>
          <w:rFonts w:ascii="Bookman Old Style"/>
          <w:b w:val="0"/>
          <w:position w:val="6"/>
          <w:sz w:val="12"/>
        </w:rPr>
        <w:t>3</w:t>
      </w:r>
      <w:r>
        <w:rPr>
          <w:rFonts w:ascii="Century"/>
          <w:sz w:val="16"/>
        </w:rPr>
        <w:t>Brian Acton, one of the founders of WhatsApp.</w:t>
      </w:r>
    </w:p>
    <w:p>
      <w:pPr>
        <w:spacing w:after="0"/>
        <w:jc w:val="left"/>
        <w:rPr>
          <w:rFonts w:ascii="Century"/>
          <w:sz w:val="16"/>
        </w:rPr>
        <w:sectPr>
          <w:headerReference w:type="default" r:id="rId9"/>
          <w:footerReference w:type="default" r:id="rId10"/>
          <w:pgSz w:w="11900" w:h="16840"/>
          <w:pgMar w:header="1764" w:footer="1776"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94" w:lineRule="auto" w:before="87"/>
        <w:ind w:firstLine="298"/>
      </w:pPr>
      <w:r>
        <w:rPr>
          <w:w w:val="110"/>
        </w:rPr>
        <w:t xml:space="preserve">The Navy opened </w:t>
      </w:r>
      <w:r>
        <w:rPr>
          <w:spacing w:val="-6"/>
          <w:w w:val="110"/>
        </w:rPr>
        <w:t xml:space="preserve">Tor </w:t>
      </w:r>
      <w:r>
        <w:rPr>
          <w:w w:val="110"/>
        </w:rPr>
        <w:t xml:space="preserve">up to the world in 2003 because you can only </w:t>
      </w:r>
      <w:r>
        <w:rPr>
          <w:spacing w:val="2"/>
          <w:w w:val="110"/>
        </w:rPr>
        <w:t xml:space="preserve">be </w:t>
      </w:r>
      <w:r>
        <w:rPr>
          <w:w w:val="110"/>
        </w:rPr>
        <w:t xml:space="preserve">anonymous in a crowd. If </w:t>
      </w:r>
      <w:r>
        <w:rPr>
          <w:spacing w:val="-6"/>
          <w:w w:val="110"/>
        </w:rPr>
        <w:t xml:space="preserve">Tor </w:t>
      </w:r>
      <w:r>
        <w:rPr>
          <w:w w:val="110"/>
        </w:rPr>
        <w:t xml:space="preserve">had been restricted to US intelligence agents, then anyone using it would </w:t>
      </w:r>
      <w:r>
        <w:rPr>
          <w:spacing w:val="2"/>
          <w:w w:val="110"/>
        </w:rPr>
        <w:t xml:space="preserve">be </w:t>
      </w:r>
      <w:r>
        <w:rPr>
          <w:w w:val="110"/>
        </w:rPr>
        <w:t xml:space="preserve">a target. It is now maintained </w:t>
      </w:r>
      <w:r>
        <w:rPr>
          <w:spacing w:val="-3"/>
          <w:w w:val="110"/>
        </w:rPr>
        <w:t xml:space="preserve">by  </w:t>
      </w:r>
      <w:r>
        <w:rPr>
          <w:w w:val="110"/>
        </w:rPr>
        <w:t xml:space="preserve">the </w:t>
      </w:r>
      <w:r>
        <w:rPr>
          <w:spacing w:val="-6"/>
          <w:w w:val="110"/>
        </w:rPr>
        <w:t>Tor</w:t>
      </w:r>
      <w:r>
        <w:rPr>
          <w:spacing w:val="45"/>
          <w:w w:val="110"/>
        </w:rPr>
        <w:t xml:space="preserve"> </w:t>
      </w:r>
      <w:r>
        <w:rPr>
          <w:w w:val="110"/>
        </w:rPr>
        <w:t>Project,  a  US nonpro</w:t>
      </w:r>
      <w:r>
        <w:rPr>
          <w:rFonts w:ascii="Arial Unicode MS" w:hAnsi="Arial Unicode MS"/>
          <w:w w:val="110"/>
        </w:rPr>
        <w:t>fi</w:t>
      </w:r>
      <w:r>
        <w:rPr>
          <w:w w:val="110"/>
        </w:rPr>
        <w:t xml:space="preserve">t that maintains the </w:t>
      </w:r>
      <w:r>
        <w:rPr>
          <w:spacing w:val="-6"/>
          <w:w w:val="110"/>
        </w:rPr>
        <w:t xml:space="preserve">Tor </w:t>
      </w:r>
      <w:r>
        <w:rPr>
          <w:w w:val="110"/>
        </w:rPr>
        <w:t xml:space="preserve">Browser, which has become the default </w:t>
      </w:r>
      <w:r>
        <w:rPr>
          <w:spacing w:val="-6"/>
          <w:w w:val="110"/>
        </w:rPr>
        <w:t xml:space="preserve">Tor </w:t>
      </w:r>
      <w:r>
        <w:rPr>
          <w:w w:val="110"/>
        </w:rPr>
        <w:t xml:space="preserve">client. This not only handles circuit setup and encryption but manages cookies, javascript and other browser features that are hazardous to </w:t>
      </w:r>
      <w:r>
        <w:rPr>
          <w:spacing w:val="-4"/>
          <w:w w:val="110"/>
        </w:rPr>
        <w:t xml:space="preserve">privacy. </w:t>
      </w:r>
      <w:r>
        <w:rPr>
          <w:w w:val="110"/>
        </w:rPr>
        <w:t xml:space="preserve">Similar functionality is also built into some other browsers, such as Brave.  There’s  also software for </w:t>
      </w:r>
      <w:r>
        <w:rPr>
          <w:spacing w:val="-6"/>
          <w:w w:val="110"/>
        </w:rPr>
        <w:t xml:space="preserve">Tor </w:t>
      </w:r>
      <w:r>
        <w:rPr>
          <w:w w:val="110"/>
        </w:rPr>
        <w:t xml:space="preserve">relays, which are run </w:t>
      </w:r>
      <w:r>
        <w:rPr>
          <w:spacing w:val="-3"/>
          <w:w w:val="110"/>
        </w:rPr>
        <w:t xml:space="preserve">by </w:t>
      </w:r>
      <w:r>
        <w:rPr>
          <w:w w:val="110"/>
        </w:rPr>
        <w:t xml:space="preserve">volunteers with high-bandwidth connections; in 2020, about 6,000 active relays serve about 2 million users. </w:t>
      </w:r>
      <w:r>
        <w:rPr>
          <w:spacing w:val="-3"/>
          <w:w w:val="110"/>
        </w:rPr>
        <w:t xml:space="preserve">When </w:t>
      </w:r>
      <w:r>
        <w:rPr>
          <w:w w:val="110"/>
        </w:rPr>
        <w:t xml:space="preserve">you turn on a Tor-enabled browser, it opens a circuit </w:t>
      </w:r>
      <w:r>
        <w:rPr>
          <w:spacing w:val="-3"/>
          <w:w w:val="110"/>
        </w:rPr>
        <w:t xml:space="preserve">by </w:t>
      </w:r>
      <w:r>
        <w:rPr>
          <w:rFonts w:ascii="Arial Unicode MS" w:hAnsi="Arial Unicode MS"/>
          <w:w w:val="110"/>
        </w:rPr>
        <w:t>fi</w:t>
      </w:r>
      <w:r>
        <w:rPr>
          <w:w w:val="110"/>
        </w:rPr>
        <w:t xml:space="preserve">nding three </w:t>
      </w:r>
      <w:r>
        <w:rPr>
          <w:spacing w:val="-6"/>
          <w:w w:val="110"/>
        </w:rPr>
        <w:t xml:space="preserve">Tor </w:t>
      </w:r>
      <w:r>
        <w:rPr>
          <w:w w:val="110"/>
        </w:rPr>
        <w:t>relays through</w:t>
      </w:r>
      <w:r>
        <w:rPr>
          <w:spacing w:val="11"/>
          <w:w w:val="110"/>
        </w:rPr>
        <w:t xml:space="preserve"> </w:t>
      </w:r>
      <w:r>
        <w:rPr>
          <w:w w:val="110"/>
        </w:rPr>
        <w:t>which</w:t>
      </w:r>
      <w:r>
        <w:rPr>
          <w:spacing w:val="12"/>
          <w:w w:val="110"/>
        </w:rPr>
        <w:t xml:space="preserve"> </w:t>
      </w:r>
      <w:r>
        <w:rPr>
          <w:w w:val="110"/>
        </w:rPr>
        <w:t>it</w:t>
      </w:r>
      <w:r>
        <w:rPr>
          <w:spacing w:val="11"/>
          <w:w w:val="110"/>
        </w:rPr>
        <w:t xml:space="preserve"> </w:t>
      </w:r>
      <w:r>
        <w:rPr>
          <w:w w:val="110"/>
        </w:rPr>
        <w:t>connects</w:t>
      </w:r>
      <w:r>
        <w:rPr>
          <w:spacing w:val="12"/>
          <w:w w:val="110"/>
        </w:rPr>
        <w:t xml:space="preserve"> </w:t>
      </w:r>
      <w:r>
        <w:rPr>
          <w:w w:val="110"/>
        </w:rPr>
        <w:t>to</w:t>
      </w:r>
      <w:r>
        <w:rPr>
          <w:spacing w:val="12"/>
          <w:w w:val="110"/>
        </w:rPr>
        <w:t xml:space="preserve"> </w:t>
      </w:r>
      <w:r>
        <w:rPr>
          <w:w w:val="110"/>
        </w:rPr>
        <w:t>the</w:t>
      </w:r>
      <w:r>
        <w:rPr>
          <w:spacing w:val="11"/>
          <w:w w:val="110"/>
        </w:rPr>
        <w:t xml:space="preserve"> </w:t>
      </w:r>
      <w:r>
        <w:rPr>
          <w:w w:val="110"/>
        </w:rPr>
        <w:t>outside</w:t>
      </w:r>
      <w:r>
        <w:rPr>
          <w:spacing w:val="12"/>
          <w:w w:val="110"/>
        </w:rPr>
        <w:t xml:space="preserve"> </w:t>
      </w:r>
      <w:r>
        <w:rPr>
          <w:w w:val="110"/>
        </w:rPr>
        <w:t>world.</w:t>
      </w:r>
    </w:p>
    <w:p>
      <w:pPr>
        <w:pStyle w:val="BodyText"/>
        <w:spacing w:line="199" w:lineRule="auto" w:before="118"/>
        <w:ind w:firstLine="298"/>
      </w:pPr>
      <w:r>
        <w:rPr>
          <w:spacing w:val="-4"/>
        </w:rPr>
        <w:t>Tor’s</w:t>
      </w:r>
      <w:r>
        <w:rPr>
          <w:spacing w:val="-19"/>
        </w:rPr>
        <w:t xml:space="preserve"> </w:t>
      </w:r>
      <w:r>
        <w:rPr>
          <w:w w:val="115"/>
        </w:rPr>
        <w:t>cryptographic</w:t>
      </w:r>
      <w:r>
        <w:rPr>
          <w:spacing w:val="-26"/>
          <w:w w:val="115"/>
        </w:rPr>
        <w:t xml:space="preserve"> </w:t>
      </w:r>
      <w:r>
        <w:rPr>
          <w:w w:val="115"/>
        </w:rPr>
        <w:t>and</w:t>
      </w:r>
      <w:r>
        <w:rPr>
          <w:spacing w:val="-25"/>
          <w:w w:val="115"/>
        </w:rPr>
        <w:t xml:space="preserve"> </w:t>
      </w:r>
      <w:r>
        <w:rPr>
          <w:w w:val="115"/>
        </w:rPr>
        <w:t>software</w:t>
      </w:r>
      <w:r>
        <w:rPr>
          <w:spacing w:val="-26"/>
          <w:w w:val="115"/>
        </w:rPr>
        <w:t xml:space="preserve"> </w:t>
      </w:r>
      <w:r>
        <w:rPr>
          <w:w w:val="115"/>
        </w:rPr>
        <w:t>design</w:t>
      </w:r>
      <w:r>
        <w:rPr>
          <w:spacing w:val="-26"/>
          <w:w w:val="115"/>
        </w:rPr>
        <w:t xml:space="preserve"> </w:t>
      </w:r>
      <w:r>
        <w:rPr>
          <w:w w:val="115"/>
        </w:rPr>
        <w:t>has</w:t>
      </w:r>
      <w:r>
        <w:rPr>
          <w:spacing w:val="-26"/>
          <w:w w:val="115"/>
        </w:rPr>
        <w:t xml:space="preserve"> </w:t>
      </w:r>
      <w:r>
        <w:rPr>
          <w:w w:val="115"/>
        </w:rPr>
        <w:t>evolved</w:t>
      </w:r>
      <w:r>
        <w:rPr>
          <w:spacing w:val="-26"/>
          <w:w w:val="115"/>
        </w:rPr>
        <w:t xml:space="preserve"> </w:t>
      </w:r>
      <w:r>
        <w:rPr>
          <w:spacing w:val="-3"/>
          <w:w w:val="115"/>
        </w:rPr>
        <w:t>over</w:t>
      </w:r>
      <w:r>
        <w:rPr>
          <w:spacing w:val="-26"/>
          <w:w w:val="115"/>
        </w:rPr>
        <w:t xml:space="preserve"> </w:t>
      </w:r>
      <w:r>
        <w:rPr>
          <w:w w:val="115"/>
        </w:rPr>
        <w:t>20</w:t>
      </w:r>
      <w:r>
        <w:rPr>
          <w:spacing w:val="-26"/>
          <w:w w:val="115"/>
        </w:rPr>
        <w:t xml:space="preserve"> </w:t>
      </w:r>
      <w:r>
        <w:rPr>
          <w:w w:val="115"/>
        </w:rPr>
        <w:t>years</w:t>
      </w:r>
      <w:r>
        <w:rPr>
          <w:spacing w:val="-26"/>
          <w:w w:val="115"/>
        </w:rPr>
        <w:t xml:space="preserve"> </w:t>
      </w:r>
      <w:r>
        <w:rPr>
          <w:w w:val="115"/>
        </w:rPr>
        <w:t>in</w:t>
      </w:r>
      <w:r>
        <w:rPr>
          <w:spacing w:val="-26"/>
          <w:w w:val="115"/>
        </w:rPr>
        <w:t xml:space="preserve"> </w:t>
      </w:r>
      <w:r>
        <w:rPr>
          <w:w w:val="115"/>
        </w:rPr>
        <w:t>the</w:t>
      </w:r>
      <w:r>
        <w:rPr>
          <w:spacing w:val="-26"/>
          <w:w w:val="115"/>
        </w:rPr>
        <w:t xml:space="preserve"> </w:t>
      </w:r>
      <w:r>
        <w:rPr>
          <w:w w:val="115"/>
        </w:rPr>
        <w:t xml:space="preserve">face of a </w:t>
      </w:r>
      <w:r>
        <w:rPr>
          <w:spacing w:val="-3"/>
          <w:w w:val="115"/>
        </w:rPr>
        <w:t xml:space="preserve">variety </w:t>
      </w:r>
      <w:r>
        <w:rPr>
          <w:w w:val="115"/>
        </w:rPr>
        <w:t>of threats and abuse, and it is now used as a component in many applications.</w:t>
      </w:r>
      <w:r>
        <w:rPr>
          <w:spacing w:val="3"/>
          <w:w w:val="115"/>
        </w:rPr>
        <w:t xml:space="preserve"> </w:t>
      </w:r>
      <w:r>
        <w:rPr/>
        <w:t>It’s</w:t>
      </w:r>
      <w:r>
        <w:rPr>
          <w:spacing w:val="-12"/>
        </w:rPr>
        <w:t xml:space="preserve"> </w:t>
      </w:r>
      <w:r>
        <w:rPr>
          <w:w w:val="115"/>
        </w:rPr>
        <w:t>used</w:t>
      </w:r>
      <w:r>
        <w:rPr>
          <w:spacing w:val="-22"/>
          <w:w w:val="115"/>
        </w:rPr>
        <w:t xml:space="preserve"> </w:t>
      </w:r>
      <w:r>
        <w:rPr>
          <w:w w:val="115"/>
        </w:rPr>
        <w:t>to</w:t>
      </w:r>
      <w:r>
        <w:rPr>
          <w:spacing w:val="-20"/>
          <w:w w:val="115"/>
        </w:rPr>
        <w:t xml:space="preserve"> </w:t>
      </w:r>
      <w:r>
        <w:rPr>
          <w:w w:val="115"/>
        </w:rPr>
        <w:t>defeat</w:t>
      </w:r>
      <w:r>
        <w:rPr>
          <w:spacing w:val="-21"/>
          <w:w w:val="115"/>
        </w:rPr>
        <w:t xml:space="preserve"> </w:t>
      </w:r>
      <w:r>
        <w:rPr>
          <w:w w:val="115"/>
        </w:rPr>
        <w:t>censorship</w:t>
      </w:r>
      <w:r>
        <w:rPr>
          <w:spacing w:val="-20"/>
          <w:w w:val="115"/>
        </w:rPr>
        <w:t xml:space="preserve"> </w:t>
      </w:r>
      <w:r>
        <w:rPr>
          <w:w w:val="115"/>
        </w:rPr>
        <w:t>in</w:t>
      </w:r>
      <w:r>
        <w:rPr>
          <w:spacing w:val="-21"/>
          <w:w w:val="115"/>
        </w:rPr>
        <w:t xml:space="preserve"> </w:t>
      </w:r>
      <w:r>
        <w:rPr>
          <w:w w:val="115"/>
        </w:rPr>
        <w:t>countries</w:t>
      </w:r>
      <w:r>
        <w:rPr>
          <w:spacing w:val="-21"/>
          <w:w w:val="115"/>
        </w:rPr>
        <w:t xml:space="preserve"> </w:t>
      </w:r>
      <w:r>
        <w:rPr>
          <w:w w:val="115"/>
        </w:rPr>
        <w:t>like</w:t>
      </w:r>
      <w:r>
        <w:rPr>
          <w:spacing w:val="-20"/>
          <w:w w:val="115"/>
        </w:rPr>
        <w:t xml:space="preserve"> </w:t>
      </w:r>
      <w:r>
        <w:rPr>
          <w:w w:val="115"/>
        </w:rPr>
        <w:t>Iran</w:t>
      </w:r>
      <w:r>
        <w:rPr>
          <w:spacing w:val="-22"/>
          <w:w w:val="115"/>
        </w:rPr>
        <w:t xml:space="preserve"> </w:t>
      </w:r>
      <w:r>
        <w:rPr>
          <w:w w:val="115"/>
        </w:rPr>
        <w:t>and</w:t>
      </w:r>
      <w:r>
        <w:rPr>
          <w:spacing w:val="-20"/>
          <w:w w:val="115"/>
        </w:rPr>
        <w:t xml:space="preserve"> </w:t>
      </w:r>
      <w:r>
        <w:rPr>
          <w:w w:val="115"/>
        </w:rPr>
        <w:t>Pakistan</w:t>
      </w:r>
      <w:r>
        <w:rPr>
          <w:spacing w:val="-21"/>
          <w:w w:val="115"/>
        </w:rPr>
        <w:t xml:space="preserve"> </w:t>
      </w:r>
      <w:r>
        <w:rPr>
          <w:spacing w:val="-6"/>
          <w:w w:val="115"/>
        </w:rPr>
        <w:t xml:space="preserve">so </w:t>
      </w:r>
      <w:r>
        <w:rPr>
          <w:w w:val="115"/>
        </w:rPr>
        <w:t>you</w:t>
      </w:r>
      <w:r>
        <w:rPr>
          <w:spacing w:val="-20"/>
          <w:w w:val="115"/>
        </w:rPr>
        <w:t xml:space="preserve"> </w:t>
      </w:r>
      <w:r>
        <w:rPr>
          <w:w w:val="115"/>
        </w:rPr>
        <w:t>can</w:t>
      </w:r>
      <w:r>
        <w:rPr>
          <w:spacing w:val="-19"/>
          <w:w w:val="115"/>
        </w:rPr>
        <w:t xml:space="preserve"> </w:t>
      </w:r>
      <w:r>
        <w:rPr>
          <w:w w:val="115"/>
        </w:rPr>
        <w:t>connect</w:t>
      </w:r>
      <w:r>
        <w:rPr>
          <w:spacing w:val="-20"/>
          <w:w w:val="115"/>
        </w:rPr>
        <w:t xml:space="preserve"> </w:t>
      </w:r>
      <w:r>
        <w:rPr>
          <w:w w:val="115"/>
        </w:rPr>
        <w:t>to</w:t>
      </w:r>
      <w:r>
        <w:rPr>
          <w:spacing w:val="-19"/>
          <w:w w:val="115"/>
        </w:rPr>
        <w:t xml:space="preserve"> </w:t>
      </w:r>
      <w:r>
        <w:rPr>
          <w:w w:val="115"/>
        </w:rPr>
        <w:t>Facebook</w:t>
      </w:r>
      <w:r>
        <w:rPr>
          <w:spacing w:val="-20"/>
          <w:w w:val="115"/>
        </w:rPr>
        <w:t xml:space="preserve"> </w:t>
      </w:r>
      <w:r>
        <w:rPr>
          <w:w w:val="115"/>
        </w:rPr>
        <w:t>and</w:t>
      </w:r>
      <w:r>
        <w:rPr>
          <w:spacing w:val="-19"/>
          <w:w w:val="115"/>
        </w:rPr>
        <w:t xml:space="preserve"> </w:t>
      </w:r>
      <w:r>
        <w:rPr>
          <w:w w:val="115"/>
        </w:rPr>
        <w:t>read</w:t>
      </w:r>
      <w:r>
        <w:rPr>
          <w:spacing w:val="-19"/>
          <w:w w:val="115"/>
        </w:rPr>
        <w:t xml:space="preserve"> </w:t>
      </w:r>
      <w:r>
        <w:rPr>
          <w:w w:val="115"/>
        </w:rPr>
        <w:t>American</w:t>
      </w:r>
      <w:r>
        <w:rPr>
          <w:spacing w:val="-20"/>
          <w:w w:val="115"/>
        </w:rPr>
        <w:t xml:space="preserve"> </w:t>
      </w:r>
      <w:r>
        <w:rPr>
          <w:w w:val="115"/>
        </w:rPr>
        <w:t>and</w:t>
      </w:r>
      <w:r>
        <w:rPr>
          <w:spacing w:val="-19"/>
          <w:w w:val="115"/>
        </w:rPr>
        <w:t xml:space="preserve"> </w:t>
      </w:r>
      <w:r>
        <w:rPr>
          <w:w w:val="115"/>
        </w:rPr>
        <w:t>European</w:t>
      </w:r>
      <w:r>
        <w:rPr>
          <w:spacing w:val="-20"/>
          <w:w w:val="115"/>
        </w:rPr>
        <w:t xml:space="preserve"> </w:t>
      </w:r>
      <w:r>
        <w:rPr>
          <w:w w:val="115"/>
        </w:rPr>
        <w:t>newspapers.</w:t>
      </w:r>
      <w:r>
        <w:rPr>
          <w:spacing w:val="15"/>
          <w:w w:val="115"/>
        </w:rPr>
        <w:t xml:space="preserve"> </w:t>
      </w:r>
      <w:r>
        <w:rPr>
          <w:w w:val="115"/>
        </w:rPr>
        <w:t xml:space="preserve">The US State Department supports it, and Facebook is the biggest </w:t>
      </w:r>
      <w:r>
        <w:rPr>
          <w:spacing w:val="-6"/>
          <w:w w:val="115"/>
        </w:rPr>
        <w:t xml:space="preserve">Tor </w:t>
      </w:r>
      <w:r>
        <w:rPr>
          <w:w w:val="115"/>
        </w:rPr>
        <w:t xml:space="preserve">destination. It can also </w:t>
      </w:r>
      <w:r>
        <w:rPr>
          <w:spacing w:val="2"/>
          <w:w w:val="115"/>
        </w:rPr>
        <w:t xml:space="preserve">be </w:t>
      </w:r>
      <w:r>
        <w:rPr>
          <w:w w:val="115"/>
        </w:rPr>
        <w:t>used to connect to underground dark markets where you can</w:t>
      </w:r>
      <w:r>
        <w:rPr>
          <w:spacing w:val="-29"/>
          <w:w w:val="115"/>
        </w:rPr>
        <w:t xml:space="preserve"> </w:t>
      </w:r>
      <w:r>
        <w:rPr>
          <w:w w:val="115"/>
        </w:rPr>
        <w:t xml:space="preserve">buy drugs and malware. It can </w:t>
      </w:r>
      <w:r>
        <w:rPr>
          <w:spacing w:val="2"/>
          <w:w w:val="115"/>
        </w:rPr>
        <w:t xml:space="preserve">be </w:t>
      </w:r>
      <w:r>
        <w:rPr>
          <w:w w:val="115"/>
        </w:rPr>
        <w:t>used to leak classi</w:t>
      </w:r>
      <w:r>
        <w:rPr>
          <w:rFonts w:ascii="Arial Unicode MS" w:hAnsi="Arial Unicode MS"/>
          <w:w w:val="115"/>
        </w:rPr>
        <w:t>fi</w:t>
      </w:r>
      <w:r>
        <w:rPr>
          <w:w w:val="115"/>
        </w:rPr>
        <w:t xml:space="preserve">ed documents. It can </w:t>
      </w:r>
      <w:r>
        <w:rPr>
          <w:spacing w:val="2"/>
          <w:w w:val="115"/>
        </w:rPr>
        <w:t xml:space="preserve">be </w:t>
      </w:r>
      <w:r>
        <w:rPr>
          <w:w w:val="115"/>
        </w:rPr>
        <w:t>used to</w:t>
      </w:r>
      <w:r>
        <w:rPr>
          <w:spacing w:val="-8"/>
          <w:w w:val="115"/>
        </w:rPr>
        <w:t xml:space="preserve"> </w:t>
      </w:r>
      <w:r>
        <w:rPr>
          <w:w w:val="115"/>
        </w:rPr>
        <w:t>visit</w:t>
      </w:r>
      <w:r>
        <w:rPr>
          <w:spacing w:val="-8"/>
          <w:w w:val="115"/>
        </w:rPr>
        <w:t xml:space="preserve"> </w:t>
      </w:r>
      <w:r>
        <w:rPr>
          <w:w w:val="115"/>
        </w:rPr>
        <w:t>child</w:t>
      </w:r>
      <w:r>
        <w:rPr>
          <w:spacing w:val="-8"/>
          <w:w w:val="115"/>
        </w:rPr>
        <w:t xml:space="preserve"> </w:t>
      </w:r>
      <w:r>
        <w:rPr>
          <w:w w:val="115"/>
        </w:rPr>
        <w:t>sex</w:t>
      </w:r>
      <w:r>
        <w:rPr>
          <w:spacing w:val="-8"/>
          <w:w w:val="115"/>
        </w:rPr>
        <w:t xml:space="preserve"> </w:t>
      </w:r>
      <w:r>
        <w:rPr>
          <w:w w:val="115"/>
        </w:rPr>
        <w:t>abuse</w:t>
      </w:r>
      <w:r>
        <w:rPr>
          <w:spacing w:val="-8"/>
          <w:w w:val="115"/>
        </w:rPr>
        <w:t xml:space="preserve"> </w:t>
      </w:r>
      <w:r>
        <w:rPr>
          <w:w w:val="115"/>
        </w:rPr>
        <w:t>websites.</w:t>
      </w:r>
      <w:r>
        <w:rPr>
          <w:spacing w:val="16"/>
          <w:w w:val="115"/>
        </w:rPr>
        <w:t xml:space="preserve"> </w:t>
      </w:r>
      <w:r>
        <w:rPr>
          <w:w w:val="115"/>
        </w:rPr>
        <w:t>The</w:t>
      </w:r>
      <w:r>
        <w:rPr>
          <w:spacing w:val="-7"/>
          <w:w w:val="115"/>
        </w:rPr>
        <w:t xml:space="preserve"> </w:t>
      </w:r>
      <w:r>
        <w:rPr>
          <w:w w:val="115"/>
        </w:rPr>
        <w:t>police</w:t>
      </w:r>
      <w:r>
        <w:rPr>
          <w:spacing w:val="-8"/>
          <w:w w:val="115"/>
        </w:rPr>
        <w:t xml:space="preserve"> </w:t>
      </w:r>
      <w:r>
        <w:rPr>
          <w:w w:val="115"/>
        </w:rPr>
        <w:t>also</w:t>
      </w:r>
      <w:r>
        <w:rPr>
          <w:spacing w:val="-8"/>
          <w:w w:val="115"/>
        </w:rPr>
        <w:t xml:space="preserve"> </w:t>
      </w:r>
      <w:r>
        <w:rPr>
          <w:w w:val="115"/>
        </w:rPr>
        <w:t>use</w:t>
      </w:r>
      <w:r>
        <w:rPr>
          <w:spacing w:val="-9"/>
          <w:w w:val="115"/>
        </w:rPr>
        <w:t xml:space="preserve"> </w:t>
      </w:r>
      <w:r>
        <w:rPr>
          <w:w w:val="115"/>
        </w:rPr>
        <w:t>it</w:t>
      </w:r>
      <w:r>
        <w:rPr>
          <w:spacing w:val="-7"/>
          <w:w w:val="115"/>
        </w:rPr>
        <w:t xml:space="preserve"> </w:t>
      </w:r>
      <w:r>
        <w:rPr>
          <w:w w:val="115"/>
        </w:rPr>
        <w:t>to</w:t>
      </w:r>
      <w:r>
        <w:rPr>
          <w:spacing w:val="-8"/>
          <w:w w:val="115"/>
        </w:rPr>
        <w:t xml:space="preserve"> </w:t>
      </w:r>
      <w:r>
        <w:rPr>
          <w:w w:val="115"/>
        </w:rPr>
        <w:t>visit</w:t>
      </w:r>
      <w:r>
        <w:rPr>
          <w:spacing w:val="-9"/>
          <w:w w:val="115"/>
        </w:rPr>
        <w:t xml:space="preserve"> </w:t>
      </w:r>
      <w:r>
        <w:rPr>
          <w:w w:val="115"/>
        </w:rPr>
        <w:t>such</w:t>
      </w:r>
      <w:r>
        <w:rPr>
          <w:spacing w:val="-8"/>
          <w:w w:val="115"/>
        </w:rPr>
        <w:t xml:space="preserve"> </w:t>
      </w:r>
      <w:r>
        <w:rPr>
          <w:w w:val="115"/>
        </w:rPr>
        <w:t>sites,</w:t>
      </w:r>
      <w:r>
        <w:rPr>
          <w:spacing w:val="-7"/>
          <w:w w:val="115"/>
        </w:rPr>
        <w:t xml:space="preserve"> </w:t>
      </w:r>
      <w:r>
        <w:rPr>
          <w:w w:val="115"/>
        </w:rPr>
        <w:t>so</w:t>
      </w:r>
      <w:r>
        <w:rPr>
          <w:spacing w:val="-8"/>
          <w:w w:val="115"/>
        </w:rPr>
        <w:t xml:space="preserve"> </w:t>
      </w:r>
      <w:r>
        <w:rPr>
          <w:w w:val="115"/>
        </w:rPr>
        <w:t xml:space="preserve">the operators </w:t>
      </w:r>
      <w:r>
        <w:rPr/>
        <w:t xml:space="preserve">don’t </w:t>
      </w:r>
      <w:r>
        <w:rPr>
          <w:w w:val="115"/>
        </w:rPr>
        <w:t xml:space="preserve">know </w:t>
      </w:r>
      <w:r>
        <w:rPr/>
        <w:t>they’re</w:t>
      </w:r>
      <w:r>
        <w:rPr>
          <w:spacing w:val="27"/>
        </w:rPr>
        <w:t xml:space="preserve"> </w:t>
      </w:r>
      <w:r>
        <w:rPr>
          <w:w w:val="115"/>
        </w:rPr>
        <w:t>police.</w:t>
      </w:r>
    </w:p>
    <w:p>
      <w:pPr>
        <w:pStyle w:val="BodyText"/>
        <w:spacing w:line="184" w:lineRule="auto" w:before="114"/>
        <w:ind w:firstLine="298"/>
      </w:pPr>
      <w:r>
        <w:rPr>
          <w:w w:val="105"/>
        </w:rPr>
        <w:t xml:space="preserve">The principal vulnerabilities were known  from  day  one  and  documented  in the 1998 paper  </w:t>
      </w:r>
      <w:r>
        <w:rPr>
          <w:w w:val="115"/>
        </w:rPr>
        <w:t xml:space="preserve">that  </w:t>
      </w:r>
      <w:r>
        <w:rPr>
          <w:w w:val="105"/>
        </w:rPr>
        <w:t xml:space="preserve">introduced  onion  routing  to  the  world,  six  years  before  </w:t>
      </w:r>
      <w:r>
        <w:rPr>
          <w:spacing w:val="-6"/>
          <w:w w:val="105"/>
        </w:rPr>
        <w:t xml:space="preserve">Tor </w:t>
      </w:r>
      <w:r>
        <w:rPr>
          <w:w w:val="105"/>
        </w:rPr>
        <w:t xml:space="preserve">itself appeared [1590]. But  they  </w:t>
      </w:r>
      <w:r>
        <w:rPr>
          <w:spacing w:val="-3"/>
          <w:w w:val="105"/>
        </w:rPr>
        <w:t xml:space="preserve">have  </w:t>
      </w:r>
      <w:r>
        <w:rPr>
          <w:w w:val="105"/>
        </w:rPr>
        <w:t xml:space="preserve">frequently  been  overlooked  </w:t>
      </w:r>
      <w:r>
        <w:rPr>
          <w:spacing w:val="-3"/>
          <w:w w:val="105"/>
        </w:rPr>
        <w:t xml:space="preserve">by  </w:t>
      </w:r>
      <w:r>
        <w:rPr>
          <w:w w:val="105"/>
        </w:rPr>
        <w:t xml:space="preserve">careless users. First, a </w:t>
      </w:r>
      <w:r>
        <w:rPr>
          <w:rFonts w:ascii="Palatino Linotype" w:hAnsi="Palatino Linotype"/>
          <w:i/>
          <w:w w:val="105"/>
        </w:rPr>
        <w:t xml:space="preserve">malicious exit </w:t>
      </w:r>
      <w:r>
        <w:rPr>
          <w:rFonts w:ascii="Palatino Linotype" w:hAnsi="Palatino Linotype"/>
          <w:i/>
          <w:spacing w:val="-3"/>
          <w:w w:val="105"/>
        </w:rPr>
        <w:t xml:space="preserve">node </w:t>
      </w:r>
      <w:r>
        <w:rPr>
          <w:w w:val="105"/>
        </w:rPr>
        <w:t>can monitor the tra</w:t>
      </w:r>
      <w:r>
        <w:rPr>
          <w:rFonts w:ascii="Arial Unicode MS" w:hAnsi="Arial Unicode MS"/>
          <w:w w:val="105"/>
        </w:rPr>
        <w:t>ffi</w:t>
      </w:r>
      <w:r>
        <w:rPr>
          <w:w w:val="105"/>
        </w:rPr>
        <w:t xml:space="preserve">c if Eve’s website doesn’t use encryption, or if she uses </w:t>
      </w:r>
      <w:r>
        <w:rPr>
          <w:w w:val="115"/>
        </w:rPr>
        <w:t xml:space="preserve">it </w:t>
      </w:r>
      <w:r>
        <w:rPr>
          <w:w w:val="105"/>
        </w:rPr>
        <w:t xml:space="preserve">in such a </w:t>
      </w:r>
      <w:r>
        <w:rPr>
          <w:spacing w:val="-4"/>
          <w:w w:val="105"/>
        </w:rPr>
        <w:t xml:space="preserve">way  </w:t>
      </w:r>
      <w:r>
        <w:rPr>
          <w:w w:val="115"/>
        </w:rPr>
        <w:t xml:space="preserve">that </w:t>
      </w:r>
      <w:r>
        <w:rPr>
          <w:w w:val="105"/>
        </w:rPr>
        <w:t xml:space="preserve">the exit node can do     a man-in-the-middle attack. In September 2007, someone set  up  </w:t>
      </w:r>
      <w:r>
        <w:rPr>
          <w:rFonts w:ascii="Arial Unicode MS" w:hAnsi="Arial Unicode MS"/>
          <w:w w:val="105"/>
        </w:rPr>
        <w:t>fi</w:t>
      </w:r>
      <w:r>
        <w:rPr>
          <w:w w:val="105"/>
        </w:rPr>
        <w:t xml:space="preserve">ve  </w:t>
      </w:r>
      <w:r>
        <w:rPr>
          <w:spacing w:val="-6"/>
          <w:w w:val="105"/>
        </w:rPr>
        <w:t xml:space="preserve">Tor  </w:t>
      </w:r>
      <w:r>
        <w:rPr>
          <w:spacing w:val="-3"/>
          <w:w w:val="105"/>
        </w:rPr>
        <w:t xml:space="preserve">exit </w:t>
      </w:r>
      <w:r>
        <w:rPr>
          <w:w w:val="105"/>
        </w:rPr>
        <w:t>nodes, monitored the tra</w:t>
      </w:r>
      <w:r>
        <w:rPr>
          <w:rFonts w:ascii="Arial Unicode MS" w:hAnsi="Arial Unicode MS"/>
          <w:w w:val="105"/>
        </w:rPr>
        <w:t>ffi</w:t>
      </w:r>
      <w:r>
        <w:rPr>
          <w:w w:val="105"/>
        </w:rPr>
        <w:t xml:space="preserve">c </w:t>
      </w:r>
      <w:r>
        <w:rPr>
          <w:w w:val="115"/>
        </w:rPr>
        <w:t xml:space="preserve">that </w:t>
      </w:r>
      <w:r>
        <w:rPr>
          <w:spacing w:val="-3"/>
          <w:w w:val="105"/>
        </w:rPr>
        <w:t xml:space="preserve">went </w:t>
      </w:r>
      <w:r>
        <w:rPr>
          <w:w w:val="105"/>
        </w:rPr>
        <w:t xml:space="preserve">through them,  and  published  the  </w:t>
      </w:r>
      <w:r>
        <w:rPr>
          <w:spacing w:val="-3"/>
          <w:w w:val="105"/>
        </w:rPr>
        <w:t xml:space="preserve">inter </w:t>
      </w:r>
      <w:r>
        <w:rPr>
          <w:w w:val="105"/>
        </w:rPr>
        <w:t>esting stu</w:t>
      </w:r>
      <w:r>
        <w:rPr>
          <w:rFonts w:ascii="Arial Unicode MS" w:hAnsi="Arial Unicode MS"/>
          <w:w w:val="105"/>
        </w:rPr>
        <w:t xml:space="preserve">ff </w:t>
      </w:r>
      <w:r>
        <w:rPr>
          <w:w w:val="105"/>
        </w:rPr>
        <w:t xml:space="preserve">[1359]. This included logons and passwords for a number of webmail accounts used </w:t>
      </w:r>
      <w:r>
        <w:rPr>
          <w:spacing w:val="-3"/>
          <w:w w:val="105"/>
        </w:rPr>
        <w:t xml:space="preserve">by </w:t>
      </w:r>
      <w:r>
        <w:rPr>
          <w:w w:val="105"/>
        </w:rPr>
        <w:t>embassies, including missions from Iran,  India,  Japan  and Russia</w:t>
      </w:r>
      <w:r>
        <w:rPr>
          <w:rFonts w:ascii="Bauhaus 93" w:hAnsi="Bauhaus 93"/>
          <w:w w:val="105"/>
          <w:sz w:val="14"/>
        </w:rPr>
        <w:t>4</w:t>
      </w:r>
      <w:r>
        <w:rPr>
          <w:w w:val="105"/>
        </w:rPr>
        <w:t xml:space="preserve">.  </w:t>
      </w:r>
      <w:r>
        <w:rPr>
          <w:spacing w:val="-6"/>
          <w:w w:val="105"/>
        </w:rPr>
        <w:t xml:space="preserve">Yet  </w:t>
      </w:r>
      <w:r>
        <w:rPr>
          <w:w w:val="105"/>
        </w:rPr>
        <w:t xml:space="preserve">the  </w:t>
      </w:r>
      <w:r>
        <w:rPr>
          <w:spacing w:val="-6"/>
          <w:w w:val="105"/>
        </w:rPr>
        <w:t xml:space="preserve">Tor  </w:t>
      </w:r>
      <w:r>
        <w:rPr>
          <w:w w:val="105"/>
        </w:rPr>
        <w:t xml:space="preserve">documentation  made  clear  </w:t>
      </w:r>
      <w:r>
        <w:rPr>
          <w:w w:val="115"/>
        </w:rPr>
        <w:t xml:space="preserve">that  </w:t>
      </w:r>
      <w:r>
        <w:rPr>
          <w:w w:val="105"/>
        </w:rPr>
        <w:t>exit  tra</w:t>
      </w:r>
      <w:r>
        <w:rPr>
          <w:rFonts w:ascii="Arial Unicode MS" w:hAnsi="Arial Unicode MS"/>
          <w:w w:val="105"/>
        </w:rPr>
        <w:t>ffi</w:t>
      </w:r>
      <w:r>
        <w:rPr>
          <w:w w:val="105"/>
        </w:rPr>
        <w:t xml:space="preserve">c  can  </w:t>
      </w:r>
      <w:r>
        <w:rPr>
          <w:spacing w:val="2"/>
          <w:w w:val="105"/>
        </w:rPr>
        <w:t xml:space="preserve">be  </w:t>
      </w:r>
      <w:r>
        <w:rPr>
          <w:w w:val="105"/>
        </w:rPr>
        <w:t xml:space="preserve">read, so more careful diplomats would </w:t>
      </w:r>
      <w:r>
        <w:rPr>
          <w:spacing w:val="-3"/>
          <w:w w:val="105"/>
        </w:rPr>
        <w:t xml:space="preserve">have </w:t>
      </w:r>
      <w:r>
        <w:rPr>
          <w:w w:val="105"/>
        </w:rPr>
        <w:t xml:space="preserve">used a mail service </w:t>
      </w:r>
      <w:r>
        <w:rPr>
          <w:w w:val="115"/>
        </w:rPr>
        <w:t xml:space="preserve">that </w:t>
      </w:r>
      <w:r>
        <w:rPr>
          <w:w w:val="105"/>
        </w:rPr>
        <w:t>supported TLS encryption, as Gmail already did</w:t>
      </w:r>
      <w:r>
        <w:rPr>
          <w:spacing w:val="51"/>
          <w:w w:val="105"/>
        </w:rPr>
        <w:t xml:space="preserve"> </w:t>
      </w:r>
      <w:r>
        <w:rPr>
          <w:spacing w:val="-3"/>
          <w:w w:val="105"/>
        </w:rPr>
        <w:t xml:space="preserve">by </w:t>
      </w:r>
      <w:r>
        <w:rPr>
          <w:w w:val="105"/>
        </w:rPr>
        <w:t>then.</w:t>
      </w:r>
    </w:p>
    <w:p>
      <w:pPr>
        <w:pStyle w:val="BodyText"/>
        <w:spacing w:line="192" w:lineRule="auto" w:before="108"/>
        <w:ind w:firstLine="298"/>
      </w:pPr>
      <w:r>
        <w:rPr>
          <w:w w:val="115"/>
        </w:rPr>
        <w:t>The</w:t>
      </w:r>
      <w:r>
        <w:rPr>
          <w:spacing w:val="-14"/>
          <w:w w:val="115"/>
        </w:rPr>
        <w:t xml:space="preserve"> </w:t>
      </w:r>
      <w:r>
        <w:rPr>
          <w:w w:val="115"/>
        </w:rPr>
        <w:t>second</w:t>
      </w:r>
      <w:r>
        <w:rPr>
          <w:spacing w:val="-12"/>
          <w:w w:val="115"/>
        </w:rPr>
        <w:t xml:space="preserve"> </w:t>
      </w:r>
      <w:r>
        <w:rPr>
          <w:w w:val="115"/>
        </w:rPr>
        <w:t>problem</w:t>
      </w:r>
      <w:r>
        <w:rPr>
          <w:spacing w:val="-14"/>
          <w:w w:val="115"/>
        </w:rPr>
        <w:t xml:space="preserve"> </w:t>
      </w:r>
      <w:r>
        <w:rPr>
          <w:w w:val="115"/>
        </w:rPr>
        <w:t>is</w:t>
      </w:r>
      <w:r>
        <w:rPr>
          <w:spacing w:val="-12"/>
          <w:w w:val="115"/>
        </w:rPr>
        <w:t xml:space="preserve"> </w:t>
      </w:r>
      <w:r>
        <w:rPr>
          <w:w w:val="115"/>
        </w:rPr>
        <w:t>the</w:t>
      </w:r>
      <w:r>
        <w:rPr>
          <w:spacing w:val="-13"/>
          <w:w w:val="115"/>
        </w:rPr>
        <w:t xml:space="preserve"> </w:t>
      </w:r>
      <w:r>
        <w:rPr>
          <w:w w:val="115"/>
        </w:rPr>
        <w:t>many</w:t>
      </w:r>
      <w:r>
        <w:rPr>
          <w:spacing w:val="-13"/>
          <w:w w:val="115"/>
        </w:rPr>
        <w:t xml:space="preserve"> </w:t>
      </w:r>
      <w:r>
        <w:rPr>
          <w:w w:val="115"/>
        </w:rPr>
        <w:t>tricks</w:t>
      </w:r>
      <w:r>
        <w:rPr>
          <w:spacing w:val="-13"/>
          <w:w w:val="115"/>
        </w:rPr>
        <w:t xml:space="preserve"> </w:t>
      </w:r>
      <w:r>
        <w:rPr>
          <w:w w:val="115"/>
        </w:rPr>
        <w:t>that</w:t>
      </w:r>
      <w:r>
        <w:rPr>
          <w:spacing w:val="-13"/>
          <w:w w:val="115"/>
        </w:rPr>
        <w:t xml:space="preserve"> </w:t>
      </w:r>
      <w:r>
        <w:rPr>
          <w:w w:val="115"/>
        </w:rPr>
        <w:t>web</w:t>
      </w:r>
      <w:r>
        <w:rPr>
          <w:spacing w:val="-12"/>
          <w:w w:val="115"/>
        </w:rPr>
        <w:t xml:space="preserve"> </w:t>
      </w:r>
      <w:r>
        <w:rPr>
          <w:w w:val="115"/>
        </w:rPr>
        <w:t>pages</w:t>
      </w:r>
      <w:r>
        <w:rPr>
          <w:spacing w:val="-13"/>
          <w:w w:val="115"/>
        </w:rPr>
        <w:t xml:space="preserve"> </w:t>
      </w:r>
      <w:r>
        <w:rPr>
          <w:w w:val="115"/>
        </w:rPr>
        <w:t>employ</w:t>
      </w:r>
      <w:r>
        <w:rPr>
          <w:spacing w:val="-13"/>
          <w:w w:val="115"/>
        </w:rPr>
        <w:t xml:space="preserve"> </w:t>
      </w:r>
      <w:r>
        <w:rPr>
          <w:w w:val="115"/>
        </w:rPr>
        <w:t>to</w:t>
      </w:r>
      <w:r>
        <w:rPr>
          <w:spacing w:val="-13"/>
          <w:w w:val="115"/>
        </w:rPr>
        <w:t xml:space="preserve"> </w:t>
      </w:r>
      <w:r>
        <w:rPr>
          <w:w w:val="115"/>
        </w:rPr>
        <w:t>track</w:t>
      </w:r>
      <w:r>
        <w:rPr>
          <w:spacing w:val="-13"/>
          <w:w w:val="115"/>
        </w:rPr>
        <w:t xml:space="preserve"> </w:t>
      </w:r>
      <w:r>
        <w:rPr>
          <w:w w:val="115"/>
        </w:rPr>
        <w:t>users. This</w:t>
      </w:r>
      <w:r>
        <w:rPr>
          <w:spacing w:val="-14"/>
          <w:w w:val="115"/>
        </w:rPr>
        <w:t xml:space="preserve"> </w:t>
      </w:r>
      <w:r>
        <w:rPr>
          <w:w w:val="115"/>
        </w:rPr>
        <w:t>was</w:t>
      </w:r>
      <w:r>
        <w:rPr>
          <w:spacing w:val="-14"/>
          <w:w w:val="115"/>
        </w:rPr>
        <w:t xml:space="preserve"> </w:t>
      </w:r>
      <w:r>
        <w:rPr>
          <w:w w:val="115"/>
        </w:rPr>
        <w:t>the</w:t>
      </w:r>
      <w:r>
        <w:rPr>
          <w:spacing w:val="-13"/>
          <w:w w:val="115"/>
        </w:rPr>
        <w:t xml:space="preserve"> </w:t>
      </w:r>
      <w:r>
        <w:rPr>
          <w:w w:val="115"/>
        </w:rPr>
        <w:t>main</w:t>
      </w:r>
      <w:r>
        <w:rPr>
          <w:spacing w:val="-14"/>
          <w:w w:val="115"/>
        </w:rPr>
        <w:t xml:space="preserve"> </w:t>
      </w:r>
      <w:r>
        <w:rPr>
          <w:w w:val="115"/>
        </w:rPr>
        <w:t>reason</w:t>
      </w:r>
      <w:r>
        <w:rPr>
          <w:spacing w:val="-13"/>
          <w:w w:val="115"/>
        </w:rPr>
        <w:t xml:space="preserve"> </w:t>
      </w:r>
      <w:r>
        <w:rPr>
          <w:w w:val="115"/>
        </w:rPr>
        <w:t>for</w:t>
      </w:r>
      <w:r>
        <w:rPr>
          <w:spacing w:val="-14"/>
          <w:w w:val="115"/>
        </w:rPr>
        <w:t xml:space="preserve"> </w:t>
      </w:r>
      <w:r>
        <w:rPr>
          <w:w w:val="115"/>
        </w:rPr>
        <w:t>the</w:t>
      </w:r>
      <w:r>
        <w:rPr>
          <w:spacing w:val="-14"/>
          <w:w w:val="115"/>
        </w:rPr>
        <w:t xml:space="preserve"> </w:t>
      </w:r>
      <w:r>
        <w:rPr>
          <w:w w:val="115"/>
        </w:rPr>
        <w:t>introduction</w:t>
      </w:r>
      <w:r>
        <w:rPr>
          <w:spacing w:val="-13"/>
          <w:w w:val="115"/>
        </w:rPr>
        <w:t xml:space="preserve"> </w:t>
      </w:r>
      <w:r>
        <w:rPr>
          <w:w w:val="115"/>
        </w:rPr>
        <w:t>in</w:t>
      </w:r>
      <w:r>
        <w:rPr>
          <w:spacing w:val="-14"/>
          <w:w w:val="115"/>
        </w:rPr>
        <w:t xml:space="preserve"> </w:t>
      </w:r>
      <w:r>
        <w:rPr>
          <w:w w:val="115"/>
        </w:rPr>
        <w:t>2008</w:t>
      </w:r>
      <w:r>
        <w:rPr>
          <w:spacing w:val="-13"/>
          <w:w w:val="115"/>
        </w:rPr>
        <w:t xml:space="preserve"> </w:t>
      </w:r>
      <w:r>
        <w:rPr>
          <w:w w:val="115"/>
        </w:rPr>
        <w:t>of</w:t>
      </w:r>
      <w:r>
        <w:rPr>
          <w:spacing w:val="-14"/>
          <w:w w:val="115"/>
        </w:rPr>
        <w:t xml:space="preserve"> </w:t>
      </w:r>
      <w:r>
        <w:rPr>
          <w:w w:val="115"/>
        </w:rPr>
        <w:t>the</w:t>
      </w:r>
      <w:r>
        <w:rPr>
          <w:spacing w:val="-13"/>
          <w:w w:val="115"/>
        </w:rPr>
        <w:t xml:space="preserve"> </w:t>
      </w:r>
      <w:r>
        <w:rPr>
          <w:spacing w:val="-6"/>
          <w:w w:val="115"/>
        </w:rPr>
        <w:t>Tor</w:t>
      </w:r>
      <w:r>
        <w:rPr>
          <w:spacing w:val="-14"/>
          <w:w w:val="115"/>
        </w:rPr>
        <w:t xml:space="preserve"> </w:t>
      </w:r>
      <w:r>
        <w:rPr>
          <w:w w:val="115"/>
        </w:rPr>
        <w:t>Browser,</w:t>
      </w:r>
      <w:r>
        <w:rPr>
          <w:spacing w:val="-11"/>
          <w:w w:val="115"/>
        </w:rPr>
        <w:t xml:space="preserve"> </w:t>
      </w:r>
      <w:r>
        <w:rPr>
          <w:w w:val="115"/>
        </w:rPr>
        <w:t xml:space="preserve">which limits the tracking ability of cookies and other </w:t>
      </w:r>
      <w:r>
        <w:rPr>
          <w:rFonts w:ascii="Arial Unicode MS" w:hAnsi="Arial Unicode MS"/>
          <w:w w:val="115"/>
        </w:rPr>
        <w:t>fi</w:t>
      </w:r>
      <w:r>
        <w:rPr>
          <w:w w:val="115"/>
        </w:rPr>
        <w:t>ngerprinting mechanisms. But many</w:t>
      </w:r>
      <w:r>
        <w:rPr>
          <w:spacing w:val="-21"/>
          <w:w w:val="115"/>
        </w:rPr>
        <w:t xml:space="preserve"> </w:t>
      </w:r>
      <w:r>
        <w:rPr>
          <w:w w:val="115"/>
        </w:rPr>
        <w:t>applications</w:t>
      </w:r>
      <w:r>
        <w:rPr>
          <w:spacing w:val="-21"/>
          <w:w w:val="115"/>
        </w:rPr>
        <w:t xml:space="preserve"> </w:t>
      </w:r>
      <w:r>
        <w:rPr>
          <w:w w:val="115"/>
        </w:rPr>
        <w:t>get</w:t>
      </w:r>
      <w:r>
        <w:rPr>
          <w:spacing w:val="-20"/>
          <w:w w:val="115"/>
        </w:rPr>
        <w:t xml:space="preserve"> </w:t>
      </w:r>
      <w:r>
        <w:rPr>
          <w:w w:val="115"/>
        </w:rPr>
        <w:t>users</w:t>
      </w:r>
      <w:r>
        <w:rPr>
          <w:spacing w:val="-21"/>
          <w:w w:val="115"/>
        </w:rPr>
        <w:t xml:space="preserve"> </w:t>
      </w:r>
      <w:r>
        <w:rPr>
          <w:w w:val="115"/>
        </w:rPr>
        <w:t>to</w:t>
      </w:r>
      <w:r>
        <w:rPr>
          <w:spacing w:val="-20"/>
          <w:w w:val="115"/>
        </w:rPr>
        <w:t xml:space="preserve"> </w:t>
      </w:r>
      <w:r>
        <w:rPr>
          <w:w w:val="115"/>
        </w:rPr>
        <w:t>identify</w:t>
      </w:r>
      <w:r>
        <w:rPr>
          <w:spacing w:val="-21"/>
          <w:w w:val="115"/>
        </w:rPr>
        <w:t xml:space="preserve"> </w:t>
      </w:r>
      <w:r>
        <w:rPr>
          <w:w w:val="115"/>
        </w:rPr>
        <w:t>themselves</w:t>
      </w:r>
      <w:r>
        <w:rPr>
          <w:spacing w:val="-20"/>
          <w:w w:val="115"/>
        </w:rPr>
        <w:t xml:space="preserve"> </w:t>
      </w:r>
      <w:r>
        <w:rPr>
          <w:w w:val="115"/>
        </w:rPr>
        <w:t>explicitly,</w:t>
      </w:r>
      <w:r>
        <w:rPr>
          <w:spacing w:val="-19"/>
          <w:w w:val="115"/>
        </w:rPr>
        <w:t xml:space="preserve"> </w:t>
      </w:r>
      <w:r>
        <w:rPr>
          <w:w w:val="115"/>
        </w:rPr>
        <w:t>or</w:t>
      </w:r>
      <w:r>
        <w:rPr>
          <w:spacing w:val="-20"/>
          <w:w w:val="115"/>
        </w:rPr>
        <w:t xml:space="preserve"> </w:t>
      </w:r>
      <w:r>
        <w:rPr>
          <w:w w:val="115"/>
        </w:rPr>
        <w:t>leak</w:t>
      </w:r>
      <w:r>
        <w:rPr>
          <w:spacing w:val="-21"/>
          <w:w w:val="115"/>
        </w:rPr>
        <w:t xml:space="preserve"> </w:t>
      </w:r>
      <w:r>
        <w:rPr>
          <w:w w:val="115"/>
        </w:rPr>
        <w:t xml:space="preserve">information without realising it. In section 11.2.3 I discussed how supposedly </w:t>
      </w:r>
      <w:r>
        <w:rPr>
          <w:spacing w:val="-3"/>
          <w:w w:val="115"/>
        </w:rPr>
        <w:t xml:space="preserve">anonymous </w:t>
      </w:r>
      <w:r>
        <w:rPr>
          <w:w w:val="115"/>
        </w:rPr>
        <w:t>search</w:t>
      </w:r>
      <w:r>
        <w:rPr>
          <w:spacing w:val="-10"/>
          <w:w w:val="115"/>
        </w:rPr>
        <w:t xml:space="preserve"> </w:t>
      </w:r>
      <w:r>
        <w:rPr>
          <w:w w:val="115"/>
        </w:rPr>
        <w:t>histories</w:t>
      </w:r>
      <w:r>
        <w:rPr>
          <w:spacing w:val="-10"/>
          <w:w w:val="115"/>
        </w:rPr>
        <w:t xml:space="preserve"> </w:t>
      </w:r>
      <w:r>
        <w:rPr>
          <w:w w:val="115"/>
        </w:rPr>
        <w:t>from</w:t>
      </w:r>
      <w:r>
        <w:rPr>
          <w:spacing w:val="-10"/>
          <w:w w:val="115"/>
        </w:rPr>
        <w:t xml:space="preserve"> </w:t>
      </w:r>
      <w:r>
        <w:rPr>
          <w:w w:val="115"/>
        </w:rPr>
        <w:t>AOL</w:t>
      </w:r>
      <w:r>
        <w:rPr>
          <w:spacing w:val="-10"/>
          <w:w w:val="115"/>
        </w:rPr>
        <w:t xml:space="preserve"> </w:t>
      </w:r>
      <w:r>
        <w:rPr>
          <w:w w:val="115"/>
        </w:rPr>
        <w:t>identi</w:t>
      </w:r>
      <w:r>
        <w:rPr>
          <w:rFonts w:ascii="Arial Unicode MS" w:hAnsi="Arial Unicode MS"/>
          <w:w w:val="115"/>
        </w:rPr>
        <w:t>fi</w:t>
      </w:r>
      <w:r>
        <w:rPr>
          <w:w w:val="115"/>
        </w:rPr>
        <w:t>ed</w:t>
      </w:r>
      <w:r>
        <w:rPr>
          <w:spacing w:val="-10"/>
          <w:w w:val="115"/>
        </w:rPr>
        <w:t xml:space="preserve"> </w:t>
      </w:r>
      <w:r>
        <w:rPr>
          <w:w w:val="115"/>
        </w:rPr>
        <w:t>users:</w:t>
      </w:r>
      <w:r>
        <w:rPr>
          <w:spacing w:val="11"/>
          <w:w w:val="115"/>
        </w:rPr>
        <w:t xml:space="preserve"> </w:t>
      </w:r>
      <w:r>
        <w:rPr>
          <w:w w:val="115"/>
        </w:rPr>
        <w:t>a</w:t>
      </w:r>
      <w:r>
        <w:rPr>
          <w:spacing w:val="-10"/>
          <w:w w:val="115"/>
        </w:rPr>
        <w:t xml:space="preserve"> </w:t>
      </w:r>
      <w:r>
        <w:rPr>
          <w:w w:val="115"/>
        </w:rPr>
        <w:t>few</w:t>
      </w:r>
      <w:r>
        <w:rPr>
          <w:spacing w:val="-10"/>
          <w:w w:val="115"/>
        </w:rPr>
        <w:t xml:space="preserve"> </w:t>
      </w:r>
      <w:r>
        <w:rPr>
          <w:w w:val="115"/>
        </w:rPr>
        <w:t>local</w:t>
      </w:r>
      <w:r>
        <w:rPr>
          <w:spacing w:val="-10"/>
          <w:w w:val="115"/>
        </w:rPr>
        <w:t xml:space="preserve"> </w:t>
      </w:r>
      <w:r>
        <w:rPr>
          <w:w w:val="115"/>
        </w:rPr>
        <w:t>searches</w:t>
      </w:r>
      <w:r>
        <w:rPr>
          <w:spacing w:val="-10"/>
          <w:w w:val="115"/>
        </w:rPr>
        <w:t xml:space="preserve"> </w:t>
      </w:r>
      <w:r>
        <w:rPr>
          <w:w w:val="115"/>
        </w:rPr>
        <w:t>(that</w:t>
      </w:r>
      <w:r>
        <w:rPr>
          <w:spacing w:val="-9"/>
          <w:w w:val="115"/>
        </w:rPr>
        <w:t xml:space="preserve"> </w:t>
      </w:r>
      <w:r>
        <w:rPr>
          <w:w w:val="115"/>
        </w:rPr>
        <w:t>tell</w:t>
      </w:r>
      <w:r>
        <w:rPr>
          <w:spacing w:val="-10"/>
          <w:w w:val="115"/>
        </w:rPr>
        <w:t xml:space="preserve"> </w:t>
      </w:r>
      <w:r>
        <w:rPr>
          <w:w w:val="115"/>
        </w:rPr>
        <w:t xml:space="preserve">where you live) and a few special-interest searches (that reveal your hobbies) can </w:t>
      </w:r>
      <w:r>
        <w:rPr>
          <w:spacing w:val="2"/>
          <w:w w:val="115"/>
        </w:rPr>
        <w:t xml:space="preserve">be </w:t>
      </w:r>
      <w:r>
        <w:rPr>
          <w:w w:val="115"/>
        </w:rPr>
        <w:t>enough.</w:t>
      </w:r>
    </w:p>
    <w:p>
      <w:pPr>
        <w:pStyle w:val="BodyText"/>
        <w:spacing w:line="177" w:lineRule="auto" w:before="122"/>
        <w:ind w:firstLine="298"/>
      </w:pPr>
      <w:r>
        <w:rPr/>
      </w:r>
      <w:r>
        <w:rPr>
          <w:w w:val="115"/>
        </w:rPr>
        <w:t>Third,</w:t>
      </w:r>
      <w:r>
        <w:rPr>
          <w:spacing w:val="-8"/>
          <w:w w:val="115"/>
        </w:rPr>
        <w:t xml:space="preserve"> </w:t>
      </w:r>
      <w:r>
        <w:rPr>
          <w:w w:val="115"/>
        </w:rPr>
        <w:t>low-latency,</w:t>
      </w:r>
      <w:r>
        <w:rPr>
          <w:spacing w:val="-8"/>
          <w:w w:val="115"/>
        </w:rPr>
        <w:t xml:space="preserve"> </w:t>
      </w:r>
      <w:r>
        <w:rPr>
          <w:w w:val="115"/>
        </w:rPr>
        <w:t>high-bandwidth</w:t>
      </w:r>
      <w:r>
        <w:rPr>
          <w:spacing w:val="-7"/>
          <w:w w:val="115"/>
        </w:rPr>
        <w:t xml:space="preserve"> </w:t>
      </w:r>
      <w:r>
        <w:rPr>
          <w:w w:val="115"/>
        </w:rPr>
        <w:t>systems</w:t>
      </w:r>
      <w:r>
        <w:rPr>
          <w:spacing w:val="-8"/>
          <w:w w:val="115"/>
        </w:rPr>
        <w:t xml:space="preserve"> </w:t>
      </w:r>
      <w:r>
        <w:rPr>
          <w:w w:val="115"/>
        </w:rPr>
        <w:t>such</w:t>
      </w:r>
      <w:r>
        <w:rPr>
          <w:spacing w:val="-8"/>
          <w:w w:val="115"/>
        </w:rPr>
        <w:t xml:space="preserve"> </w:t>
      </w:r>
      <w:r>
        <w:rPr>
          <w:w w:val="115"/>
        </w:rPr>
        <w:t>as</w:t>
      </w:r>
      <w:r>
        <w:rPr>
          <w:spacing w:val="-8"/>
          <w:w w:val="115"/>
        </w:rPr>
        <w:t xml:space="preserve"> </w:t>
      </w:r>
      <w:r>
        <w:rPr>
          <w:spacing w:val="-6"/>
          <w:w w:val="115"/>
        </w:rPr>
        <w:t>Tor</w:t>
      </w:r>
      <w:r>
        <w:rPr>
          <w:spacing w:val="-8"/>
          <w:w w:val="115"/>
        </w:rPr>
        <w:t xml:space="preserve"> </w:t>
      </w:r>
      <w:r>
        <w:rPr>
          <w:spacing w:val="-3"/>
          <w:w w:val="115"/>
        </w:rPr>
        <w:t>have</w:t>
      </w:r>
      <w:r>
        <w:rPr>
          <w:spacing w:val="-7"/>
          <w:w w:val="115"/>
        </w:rPr>
        <w:t xml:space="preserve"> </w:t>
      </w:r>
      <w:r>
        <w:rPr>
          <w:w w:val="115"/>
        </w:rPr>
        <w:t>some</w:t>
      </w:r>
      <w:r>
        <w:rPr>
          <w:spacing w:val="-9"/>
          <w:w w:val="115"/>
        </w:rPr>
        <w:t xml:space="preserve"> </w:t>
      </w:r>
      <w:r>
        <w:rPr>
          <w:w w:val="115"/>
        </w:rPr>
        <w:t>intrinsic exposure to tra</w:t>
      </w:r>
      <w:r>
        <w:rPr>
          <w:rFonts w:ascii="Arial Unicode MS" w:hAnsi="Arial Unicode MS"/>
          <w:w w:val="115"/>
        </w:rPr>
        <w:t>ffi</w:t>
      </w:r>
      <w:r>
        <w:rPr>
          <w:w w:val="115"/>
        </w:rPr>
        <w:t>c analysis [1363]. A global adversary such as the NSA, that taps tra</w:t>
      </w:r>
      <w:r>
        <w:rPr>
          <w:rFonts w:ascii="Arial Unicode MS" w:hAnsi="Arial Unicode MS"/>
          <w:w w:val="115"/>
        </w:rPr>
        <w:t>ffi</w:t>
      </w:r>
      <w:r>
        <w:rPr>
          <w:w w:val="115"/>
        </w:rPr>
        <w:t xml:space="preserve">c at many points in the Internet, need only tap a small number of exchange points to get a </w:t>
      </w:r>
      <w:r>
        <w:rPr>
          <w:spacing w:val="2"/>
          <w:w w:val="115"/>
        </w:rPr>
        <w:t xml:space="preserve">good </w:t>
      </w:r>
      <w:r>
        <w:rPr>
          <w:w w:val="115"/>
        </w:rPr>
        <w:t xml:space="preserve">enough sample to reconstruct circuits [1365]. </w:t>
      </w:r>
      <w:r>
        <w:rPr>
          <w:spacing w:val="-6"/>
          <w:w w:val="115"/>
        </w:rPr>
        <w:t xml:space="preserve">In </w:t>
      </w:r>
      <w:r>
        <w:rPr>
          <w:w w:val="115"/>
        </w:rPr>
        <w:t>practice</w:t>
      </w:r>
      <w:r>
        <w:rPr>
          <w:spacing w:val="22"/>
          <w:w w:val="115"/>
        </w:rPr>
        <w:t xml:space="preserve"> </w:t>
      </w:r>
      <w:r>
        <w:rPr>
          <w:w w:val="115"/>
        </w:rPr>
        <w:t>this</w:t>
      </w:r>
      <w:r>
        <w:rPr>
          <w:spacing w:val="22"/>
          <w:w w:val="115"/>
        </w:rPr>
        <w:t xml:space="preserve"> </w:t>
      </w:r>
      <w:r>
        <w:rPr>
          <w:w w:val="115"/>
        </w:rPr>
        <w:t>is</w:t>
      </w:r>
      <w:r>
        <w:rPr>
          <w:spacing w:val="22"/>
          <w:w w:val="115"/>
        </w:rPr>
        <w:t xml:space="preserve"> </w:t>
      </w:r>
      <w:r>
        <w:rPr>
          <w:w w:val="115"/>
        </w:rPr>
        <w:t>harder</w:t>
      </w:r>
      <w:r>
        <w:rPr>
          <w:spacing w:val="22"/>
          <w:w w:val="115"/>
        </w:rPr>
        <w:t xml:space="preserve"> </w:t>
      </w:r>
      <w:r>
        <w:rPr>
          <w:w w:val="115"/>
        </w:rPr>
        <w:t>than</w:t>
      </w:r>
      <w:r>
        <w:rPr>
          <w:spacing w:val="22"/>
          <w:w w:val="115"/>
        </w:rPr>
        <w:t xml:space="preserve"> </w:t>
      </w:r>
      <w:r>
        <w:rPr>
          <w:w w:val="115"/>
        </w:rPr>
        <w:t>it</w:t>
      </w:r>
      <w:r>
        <w:rPr>
          <w:spacing w:val="22"/>
          <w:w w:val="115"/>
        </w:rPr>
        <w:t xml:space="preserve"> </w:t>
      </w:r>
      <w:r>
        <w:rPr>
          <w:w w:val="115"/>
        </w:rPr>
        <w:t>looks</w:t>
      </w:r>
      <w:r>
        <w:rPr>
          <w:rFonts w:ascii="Bauhaus 93" w:hAnsi="Bauhaus 93"/>
          <w:w w:val="115"/>
          <w:sz w:val="14"/>
        </w:rPr>
        <w:t>5</w:t>
      </w:r>
      <w:r>
        <w:rPr>
          <w:w w:val="115"/>
        </w:rPr>
        <w:t>.</w:t>
      </w:r>
      <w:r>
        <w:rPr>
          <w:spacing w:val="6"/>
          <w:w w:val="115"/>
        </w:rPr>
        <w:t xml:space="preserve"> </w:t>
      </w:r>
      <w:r>
        <w:rPr>
          <w:spacing w:val="-6"/>
          <w:w w:val="115"/>
        </w:rPr>
        <w:t>Tor</w:t>
      </w:r>
      <w:r>
        <w:rPr>
          <w:spacing w:val="22"/>
          <w:w w:val="115"/>
        </w:rPr>
        <w:t xml:space="preserve"> </w:t>
      </w:r>
      <w:r>
        <w:rPr>
          <w:w w:val="115"/>
        </w:rPr>
        <w:t>has</w:t>
      </w:r>
      <w:r>
        <w:rPr>
          <w:spacing w:val="22"/>
          <w:w w:val="115"/>
        </w:rPr>
        <w:t xml:space="preserve"> </w:t>
      </w:r>
      <w:r>
        <w:rPr>
          <w:w w:val="115"/>
        </w:rPr>
        <w:t>made</w:t>
      </w:r>
      <w:r>
        <w:rPr>
          <w:spacing w:val="23"/>
          <w:w w:val="115"/>
        </w:rPr>
        <w:t xml:space="preserve"> </w:t>
      </w:r>
      <w:r>
        <w:rPr>
          <w:w w:val="115"/>
        </w:rPr>
        <w:t>clear</w:t>
      </w:r>
      <w:r>
        <w:rPr>
          <w:spacing w:val="22"/>
          <w:w w:val="115"/>
        </w:rPr>
        <w:t xml:space="preserve"> </w:t>
      </w:r>
      <w:r>
        <w:rPr>
          <w:w w:val="115"/>
        </w:rPr>
        <w:t>since</w:t>
      </w:r>
      <w:r>
        <w:rPr>
          <w:spacing w:val="22"/>
          <w:w w:val="115"/>
        </w:rPr>
        <w:t xml:space="preserve"> </w:t>
      </w:r>
      <w:r>
        <w:rPr>
          <w:w w:val="115"/>
        </w:rPr>
        <w:t>the</w:t>
      </w:r>
      <w:r>
        <w:rPr>
          <w:spacing w:val="22"/>
          <w:w w:val="115"/>
        </w:rPr>
        <w:t xml:space="preserve"> </w:t>
      </w:r>
      <w:r>
        <w:rPr>
          <w:w w:val="115"/>
        </w:rPr>
        <w:t>start</w:t>
      </w:r>
      <w:r>
        <w:rPr>
          <w:spacing w:val="22"/>
          <w:w w:val="115"/>
        </w:rPr>
        <w:t xml:space="preserve"> </w:t>
      </w:r>
      <w:r>
        <w:rPr>
          <w:spacing w:val="-4"/>
          <w:w w:val="115"/>
        </w:rPr>
        <w:t>that</w:t>
      </w:r>
    </w:p>
    <w:p>
      <w:pPr>
        <w:spacing w:line="235" w:lineRule="auto" w:before="0"/>
        <w:ind w:left="811" w:right="861" w:firstLine="221"/>
        <w:jc w:val="both"/>
        <w:rPr>
          <w:rFonts w:ascii="Century" w:hAnsi="Century"/>
          <w:sz w:val="16"/>
        </w:rPr>
      </w:pPr>
      <w:r>
        <w:rPr>
          <w:rFonts w:ascii="Bookman Old Style" w:hAnsi="Bookman Old Style"/>
          <w:b w:val="0"/>
          <w:position w:val="6"/>
          <w:sz w:val="12"/>
        </w:rPr>
        <w:t>4</w:t>
      </w:r>
      <w:r>
        <w:rPr>
          <w:rFonts w:ascii="Century" w:hAnsi="Century"/>
          <w:sz w:val="16"/>
        </w:rPr>
        <w:t>This gave an insight into password choice: Uzbekistan came top with passwords like ‘s1e7u0l7c’ while Tunisia just used ‘Tunisia’ and an Indian embassy ‘1234’.</w:t>
      </w:r>
    </w:p>
    <w:p>
      <w:pPr>
        <w:spacing w:line="191" w:lineRule="exact" w:before="0"/>
        <w:ind w:left="1033" w:right="0" w:firstLine="0"/>
        <w:jc w:val="left"/>
        <w:rPr>
          <w:rFonts w:ascii="Century"/>
          <w:sz w:val="16"/>
        </w:rPr>
      </w:pPr>
      <w:r>
        <w:rPr>
          <w:rFonts w:ascii="Bookman Old Style"/>
          <w:b w:val="0"/>
          <w:position w:val="6"/>
          <w:sz w:val="12"/>
        </w:rPr>
        <w:t>5</w:t>
      </w:r>
      <w:r>
        <w:rPr>
          <w:rFonts w:ascii="Century"/>
          <w:sz w:val="16"/>
        </w:rPr>
        <w:t>The intelligence community paid a compliment to Tor, on a GCHQ slide deck leaked by</w:t>
      </w:r>
    </w:p>
    <w:p>
      <w:pPr>
        <w:spacing w:after="0" w:line="191" w:lineRule="exact"/>
        <w:jc w:val="left"/>
        <w:rPr>
          <w:rFonts w:ascii="Century"/>
          <w:sz w:val="16"/>
        </w:rPr>
        <w:sectPr>
          <w:pgSz w:w="11900" w:h="16840"/>
          <w:pgMar w:header="1764" w:footer="1776" w:top="2020" w:bottom="1960" w:left="1680" w:right="1680"/>
        </w:sectPr>
      </w:pPr>
    </w:p>
    <w:p>
      <w:pPr>
        <w:pStyle w:val="BodyText"/>
        <w:ind w:left="0" w:right="0"/>
        <w:jc w:val="left"/>
        <w:rPr>
          <w:rFonts w:ascii="Century"/>
        </w:rPr>
      </w:pPr>
    </w:p>
    <w:p>
      <w:pPr>
        <w:pStyle w:val="BodyText"/>
        <w:spacing w:before="5"/>
        <w:ind w:left="0" w:right="0"/>
        <w:jc w:val="left"/>
        <w:rPr>
          <w:rFonts w:ascii="Century"/>
          <w:sz w:val="21"/>
        </w:rPr>
      </w:pPr>
    </w:p>
    <w:p>
      <w:pPr>
        <w:pStyle w:val="BodyText"/>
        <w:spacing w:line="189" w:lineRule="auto" w:before="1"/>
      </w:pPr>
      <w:r>
        <w:rPr>
          <w:w w:val="115"/>
        </w:rPr>
        <w:t>it does not protect against tra</w:t>
      </w:r>
      <w:r>
        <w:rPr>
          <w:rFonts w:ascii="Arial Unicode MS" w:hAnsi="Arial Unicode MS"/>
          <w:w w:val="115"/>
        </w:rPr>
        <w:t>ffi</w:t>
      </w:r>
      <w:r>
        <w:rPr>
          <w:w w:val="115"/>
        </w:rPr>
        <w:t>c con</w:t>
      </w:r>
      <w:r>
        <w:rPr>
          <w:rFonts w:ascii="Arial Unicode MS" w:hAnsi="Arial Unicode MS"/>
          <w:w w:val="115"/>
        </w:rPr>
        <w:t>fi</w:t>
      </w:r>
      <w:r>
        <w:rPr>
          <w:w w:val="115"/>
        </w:rPr>
        <w:t>rmation attacks, where the opponent controls both the entry and exit relays and correlates the timing, volume or other</w:t>
      </w:r>
      <w:r>
        <w:rPr>
          <w:spacing w:val="-12"/>
          <w:w w:val="115"/>
        </w:rPr>
        <w:t xml:space="preserve"> </w:t>
      </w:r>
      <w:r>
        <w:rPr>
          <w:w w:val="115"/>
        </w:rPr>
        <w:t>characteristics</w:t>
      </w:r>
      <w:r>
        <w:rPr>
          <w:spacing w:val="-11"/>
          <w:w w:val="115"/>
        </w:rPr>
        <w:t xml:space="preserve"> </w:t>
      </w:r>
      <w:r>
        <w:rPr>
          <w:w w:val="115"/>
        </w:rPr>
        <w:t>of</w:t>
      </w:r>
      <w:r>
        <w:rPr>
          <w:spacing w:val="-11"/>
          <w:w w:val="115"/>
        </w:rPr>
        <w:t xml:space="preserve"> </w:t>
      </w:r>
      <w:r>
        <w:rPr>
          <w:w w:val="115"/>
        </w:rPr>
        <w:t>the</w:t>
      </w:r>
      <w:r>
        <w:rPr>
          <w:spacing w:val="-12"/>
          <w:w w:val="115"/>
        </w:rPr>
        <w:t xml:space="preserve"> </w:t>
      </w:r>
      <w:r>
        <w:rPr>
          <w:w w:val="115"/>
        </w:rPr>
        <w:t>tra</w:t>
      </w:r>
      <w:r>
        <w:rPr>
          <w:rFonts w:ascii="Arial Unicode MS" w:hAnsi="Arial Unicode MS"/>
          <w:w w:val="115"/>
        </w:rPr>
        <w:t>ffi</w:t>
      </w:r>
      <w:r>
        <w:rPr>
          <w:w w:val="115"/>
        </w:rPr>
        <w:t>c</w:t>
      </w:r>
      <w:r>
        <w:rPr>
          <w:spacing w:val="-11"/>
          <w:w w:val="115"/>
        </w:rPr>
        <w:t xml:space="preserve"> </w:t>
      </w:r>
      <w:r>
        <w:rPr>
          <w:w w:val="115"/>
        </w:rPr>
        <w:t>to</w:t>
      </w:r>
      <w:r>
        <w:rPr>
          <w:spacing w:val="-11"/>
          <w:w w:val="115"/>
        </w:rPr>
        <w:t xml:space="preserve"> </w:t>
      </w:r>
      <w:r>
        <w:rPr>
          <w:w w:val="115"/>
        </w:rPr>
        <w:t>identify</w:t>
      </w:r>
      <w:r>
        <w:rPr>
          <w:spacing w:val="-11"/>
          <w:w w:val="115"/>
        </w:rPr>
        <w:t xml:space="preserve"> </w:t>
      </w:r>
      <w:r>
        <w:rPr>
          <w:w w:val="115"/>
        </w:rPr>
        <w:t>a</w:t>
      </w:r>
      <w:r>
        <w:rPr>
          <w:spacing w:val="-12"/>
          <w:w w:val="115"/>
        </w:rPr>
        <w:t xml:space="preserve"> </w:t>
      </w:r>
      <w:r>
        <w:rPr>
          <w:w w:val="115"/>
        </w:rPr>
        <w:t>particular</w:t>
      </w:r>
      <w:r>
        <w:rPr>
          <w:spacing w:val="-11"/>
          <w:w w:val="115"/>
        </w:rPr>
        <w:t xml:space="preserve"> </w:t>
      </w:r>
      <w:r>
        <w:rPr>
          <w:w w:val="115"/>
        </w:rPr>
        <w:t>circuit.</w:t>
      </w:r>
      <w:r>
        <w:rPr>
          <w:spacing w:val="21"/>
          <w:w w:val="115"/>
        </w:rPr>
        <w:t xml:space="preserve"> </w:t>
      </w:r>
      <w:r>
        <w:rPr>
          <w:w w:val="115"/>
        </w:rPr>
        <w:t>Indeed,</w:t>
      </w:r>
      <w:r>
        <w:rPr>
          <w:spacing w:val="-9"/>
          <w:w w:val="115"/>
        </w:rPr>
        <w:t xml:space="preserve"> </w:t>
      </w:r>
      <w:r>
        <w:rPr>
          <w:w w:val="115"/>
        </w:rPr>
        <w:t>in</w:t>
      </w:r>
      <w:r>
        <w:rPr>
          <w:spacing w:val="-11"/>
          <w:w w:val="115"/>
        </w:rPr>
        <w:t xml:space="preserve"> </w:t>
      </w:r>
      <w:r>
        <w:rPr>
          <w:w w:val="115"/>
        </w:rPr>
        <w:t xml:space="preserve">2014 it was discovered that someone (presumably an intelligence agency) had been doing just this, volunteering relays into the system that tinkered with protocol headers in order to make it easier [561]. </w:t>
      </w:r>
      <w:r>
        <w:rPr>
          <w:spacing w:val="-6"/>
          <w:w w:val="115"/>
        </w:rPr>
        <w:t xml:space="preserve">Tor </w:t>
      </w:r>
      <w:r>
        <w:rPr>
          <w:w w:val="115"/>
        </w:rPr>
        <w:t xml:space="preserve">relays now </w:t>
      </w:r>
      <w:r>
        <w:rPr>
          <w:spacing w:val="-3"/>
          <w:w w:val="115"/>
        </w:rPr>
        <w:t xml:space="preserve">have </w:t>
      </w:r>
      <w:r>
        <w:rPr>
          <w:w w:val="115"/>
        </w:rPr>
        <w:t>countermeasures against such tweaks, but tra</w:t>
      </w:r>
      <w:r>
        <w:rPr>
          <w:rFonts w:ascii="Arial Unicode MS" w:hAnsi="Arial Unicode MS"/>
          <w:w w:val="115"/>
        </w:rPr>
        <w:t>ffi</w:t>
      </w:r>
      <w:r>
        <w:rPr>
          <w:w w:val="115"/>
        </w:rPr>
        <w:t>c con</w:t>
      </w:r>
      <w:r>
        <w:rPr>
          <w:rFonts w:ascii="Arial Unicode MS" w:hAnsi="Arial Unicode MS"/>
          <w:w w:val="115"/>
        </w:rPr>
        <w:t>fi</w:t>
      </w:r>
      <w:r>
        <w:rPr>
          <w:w w:val="115"/>
        </w:rPr>
        <w:t>rmation is still a</w:t>
      </w:r>
      <w:r>
        <w:rPr>
          <w:spacing w:val="3"/>
          <w:w w:val="115"/>
        </w:rPr>
        <w:t xml:space="preserve"> </w:t>
      </w:r>
      <w:r>
        <w:rPr>
          <w:w w:val="115"/>
        </w:rPr>
        <w:t>threat.</w:t>
      </w:r>
    </w:p>
    <w:p>
      <w:pPr>
        <w:pStyle w:val="BodyText"/>
        <w:spacing w:line="184" w:lineRule="auto" w:before="66"/>
        <w:ind w:firstLine="298"/>
      </w:pPr>
      <w:r>
        <w:rPr>
          <w:spacing w:val="-3"/>
          <w:w w:val="115"/>
        </w:rPr>
        <w:t xml:space="preserve">Fourth, </w:t>
      </w:r>
      <w:r>
        <w:rPr>
          <w:w w:val="115"/>
        </w:rPr>
        <w:t xml:space="preserve">as </w:t>
      </w:r>
      <w:r>
        <w:rPr>
          <w:spacing w:val="-6"/>
          <w:w w:val="115"/>
        </w:rPr>
        <w:t xml:space="preserve">Tor </w:t>
      </w:r>
      <w:r>
        <w:rPr>
          <w:w w:val="115"/>
        </w:rPr>
        <w:t xml:space="preserve">connects through a </w:t>
      </w:r>
      <w:r>
        <w:rPr>
          <w:spacing w:val="2"/>
          <w:w w:val="115"/>
        </w:rPr>
        <w:t xml:space="preserve">pool </w:t>
      </w:r>
      <w:r>
        <w:rPr>
          <w:w w:val="115"/>
        </w:rPr>
        <w:t xml:space="preserve">of some 6,000 relays, a </w:t>
      </w:r>
      <w:r>
        <w:rPr>
          <w:rFonts w:ascii="Arial Unicode MS" w:hAnsi="Arial Unicode MS"/>
          <w:w w:val="115"/>
        </w:rPr>
        <w:t>fi</w:t>
      </w:r>
      <w:r>
        <w:rPr>
          <w:w w:val="115"/>
        </w:rPr>
        <w:t xml:space="preserve">rewall can simply block their IP addresses. This is done </w:t>
      </w:r>
      <w:r>
        <w:rPr>
          <w:spacing w:val="-3"/>
          <w:w w:val="115"/>
        </w:rPr>
        <w:t xml:space="preserve">by </w:t>
      </w:r>
      <w:r>
        <w:rPr>
          <w:w w:val="115"/>
        </w:rPr>
        <w:t xml:space="preserve">some companies and also </w:t>
      </w:r>
      <w:r>
        <w:rPr>
          <w:spacing w:val="-3"/>
          <w:w w:val="115"/>
        </w:rPr>
        <w:t xml:space="preserve">by </w:t>
      </w:r>
      <w:r>
        <w:rPr>
          <w:w w:val="115"/>
        </w:rPr>
        <w:t xml:space="preserve">some countries, most notably China. </w:t>
      </w:r>
      <w:r>
        <w:rPr>
          <w:spacing w:val="-9"/>
          <w:w w:val="115"/>
        </w:rPr>
        <w:t xml:space="preserve">To </w:t>
      </w:r>
      <w:r>
        <w:rPr>
          <w:w w:val="115"/>
        </w:rPr>
        <w:t>circumvent such blocking, volunteers make</w:t>
      </w:r>
      <w:r>
        <w:rPr>
          <w:spacing w:val="-10"/>
          <w:w w:val="115"/>
        </w:rPr>
        <w:t xml:space="preserve"> </w:t>
      </w:r>
      <w:r>
        <w:rPr>
          <w:w w:val="115"/>
        </w:rPr>
        <w:t>available</w:t>
      </w:r>
      <w:r>
        <w:rPr>
          <w:spacing w:val="-10"/>
          <w:w w:val="115"/>
        </w:rPr>
        <w:t xml:space="preserve"> </w:t>
      </w:r>
      <w:r>
        <w:rPr>
          <w:rFonts w:ascii="Palatino Linotype" w:hAnsi="Palatino Linotype"/>
          <w:i/>
          <w:spacing w:val="-6"/>
          <w:w w:val="115"/>
        </w:rPr>
        <w:t>Tor</w:t>
      </w:r>
      <w:r>
        <w:rPr>
          <w:rFonts w:ascii="Palatino Linotype" w:hAnsi="Palatino Linotype"/>
          <w:i/>
          <w:spacing w:val="-4"/>
          <w:w w:val="115"/>
        </w:rPr>
        <w:t xml:space="preserve"> </w:t>
      </w:r>
      <w:r>
        <w:rPr>
          <w:rFonts w:ascii="Palatino Linotype" w:hAnsi="Palatino Linotype"/>
          <w:i/>
          <w:w w:val="115"/>
        </w:rPr>
        <w:t>bridges</w:t>
      </w:r>
      <w:r>
        <w:rPr>
          <w:rFonts w:ascii="Palatino Linotype" w:hAnsi="Palatino Linotype"/>
          <w:i/>
          <w:spacing w:val="-8"/>
          <w:w w:val="115"/>
        </w:rPr>
        <w:t xml:space="preserve"> </w:t>
      </w:r>
      <w:r>
        <w:rPr>
          <w:w w:val="90"/>
        </w:rPr>
        <w:t>–</w:t>
      </w:r>
      <w:r>
        <w:rPr>
          <w:spacing w:val="4"/>
          <w:w w:val="90"/>
        </w:rPr>
        <w:t xml:space="preserve"> </w:t>
      </w:r>
      <w:r>
        <w:rPr>
          <w:spacing w:val="-6"/>
          <w:w w:val="115"/>
        </w:rPr>
        <w:t>Tor</w:t>
      </w:r>
      <w:r>
        <w:rPr>
          <w:spacing w:val="-10"/>
          <w:w w:val="115"/>
        </w:rPr>
        <w:t xml:space="preserve"> </w:t>
      </w:r>
      <w:r>
        <w:rPr>
          <w:w w:val="115"/>
        </w:rPr>
        <w:t>entry</w:t>
      </w:r>
      <w:r>
        <w:rPr>
          <w:spacing w:val="-10"/>
          <w:w w:val="115"/>
        </w:rPr>
        <w:t xml:space="preserve"> </w:t>
      </w:r>
      <w:r>
        <w:rPr>
          <w:w w:val="115"/>
        </w:rPr>
        <w:t>nodes</w:t>
      </w:r>
      <w:r>
        <w:rPr>
          <w:spacing w:val="-10"/>
          <w:w w:val="115"/>
        </w:rPr>
        <w:t xml:space="preserve"> </w:t>
      </w:r>
      <w:r>
        <w:rPr>
          <w:w w:val="115"/>
        </w:rPr>
        <w:t>not</w:t>
      </w:r>
      <w:r>
        <w:rPr>
          <w:spacing w:val="-10"/>
          <w:w w:val="115"/>
        </w:rPr>
        <w:t xml:space="preserve"> </w:t>
      </w:r>
      <w:r>
        <w:rPr>
          <w:w w:val="115"/>
        </w:rPr>
        <w:t>listed</w:t>
      </w:r>
      <w:r>
        <w:rPr>
          <w:spacing w:val="-10"/>
          <w:w w:val="115"/>
        </w:rPr>
        <w:t xml:space="preserve"> </w:t>
      </w:r>
      <w:r>
        <w:rPr>
          <w:w w:val="115"/>
        </w:rPr>
        <w:t>in</w:t>
      </w:r>
      <w:r>
        <w:rPr>
          <w:spacing w:val="-10"/>
          <w:w w:val="115"/>
        </w:rPr>
        <w:t xml:space="preserve"> </w:t>
      </w:r>
      <w:r>
        <w:rPr>
          <w:w w:val="115"/>
        </w:rPr>
        <w:t>the</w:t>
      </w:r>
      <w:r>
        <w:rPr>
          <w:spacing w:val="-9"/>
          <w:w w:val="115"/>
        </w:rPr>
        <w:t xml:space="preserve"> </w:t>
      </w:r>
      <w:r>
        <w:rPr>
          <w:w w:val="115"/>
        </w:rPr>
        <w:t>public</w:t>
      </w:r>
      <w:r>
        <w:rPr>
          <w:spacing w:val="-10"/>
          <w:w w:val="115"/>
        </w:rPr>
        <w:t xml:space="preserve"> </w:t>
      </w:r>
      <w:r>
        <w:rPr>
          <w:w w:val="115"/>
        </w:rPr>
        <w:t xml:space="preserve">directory. </w:t>
      </w:r>
      <w:r>
        <w:rPr>
          <w:spacing w:val="-3"/>
          <w:w w:val="115"/>
        </w:rPr>
        <w:t xml:space="preserve">Various </w:t>
      </w:r>
      <w:r>
        <w:rPr>
          <w:w w:val="115"/>
        </w:rPr>
        <w:t xml:space="preserve">games are played as Chinese and other censors try to </w:t>
      </w:r>
      <w:r>
        <w:rPr>
          <w:rFonts w:ascii="Arial Unicode MS" w:hAnsi="Arial Unicode MS"/>
          <w:w w:val="115"/>
        </w:rPr>
        <w:t>fi</w:t>
      </w:r>
      <w:r>
        <w:rPr>
          <w:w w:val="115"/>
        </w:rPr>
        <w:t xml:space="preserve">nd and block these too, and to characterise </w:t>
      </w:r>
      <w:r>
        <w:rPr>
          <w:spacing w:val="-6"/>
          <w:w w:val="115"/>
        </w:rPr>
        <w:t xml:space="preserve">Tor </w:t>
      </w:r>
      <w:r>
        <w:rPr>
          <w:w w:val="115"/>
        </w:rPr>
        <w:t>tra</w:t>
      </w:r>
      <w:r>
        <w:rPr>
          <w:rFonts w:ascii="Arial Unicode MS" w:hAnsi="Arial Unicode MS"/>
          <w:w w:val="115"/>
        </w:rPr>
        <w:t>ffi</w:t>
      </w:r>
      <w:r>
        <w:rPr>
          <w:w w:val="115"/>
        </w:rPr>
        <w:t xml:space="preserve">c. China appears to prefer that people circumventing its national </w:t>
      </w:r>
      <w:r>
        <w:rPr>
          <w:rFonts w:ascii="Arial Unicode MS" w:hAnsi="Arial Unicode MS"/>
          <w:w w:val="115"/>
        </w:rPr>
        <w:t>fi</w:t>
      </w:r>
      <w:r>
        <w:rPr>
          <w:w w:val="115"/>
        </w:rPr>
        <w:t xml:space="preserve">rewall use VPNs instead; these are not only more scalable but easier to shut down completely at times of crisis (such as in </w:t>
      </w:r>
      <w:r>
        <w:rPr>
          <w:spacing w:val="-4"/>
          <w:w w:val="115"/>
        </w:rPr>
        <w:t xml:space="preserve">the </w:t>
      </w:r>
      <w:r>
        <w:rPr>
          <w:w w:val="115"/>
        </w:rPr>
        <w:t>early stages of the 2020 coronavirus</w:t>
      </w:r>
      <w:r>
        <w:rPr>
          <w:spacing w:val="29"/>
          <w:w w:val="115"/>
        </w:rPr>
        <w:t xml:space="preserve"> </w:t>
      </w:r>
      <w:r>
        <w:rPr>
          <w:w w:val="115"/>
        </w:rPr>
        <w:t>outbreak).</w:t>
      </w:r>
    </w:p>
    <w:p>
      <w:pPr>
        <w:pStyle w:val="BodyText"/>
        <w:spacing w:line="201" w:lineRule="auto" w:before="72"/>
        <w:ind w:firstLine="298"/>
      </w:pPr>
      <w:r>
        <w:rPr>
          <w:w w:val="115"/>
        </w:rPr>
        <w:t xml:space="preserve">Law-enforcement agencies </w:t>
      </w:r>
      <w:r>
        <w:rPr>
          <w:spacing w:val="-3"/>
          <w:w w:val="115"/>
        </w:rPr>
        <w:t xml:space="preserve">have </w:t>
      </w:r>
      <w:r>
        <w:rPr>
          <w:w w:val="115"/>
        </w:rPr>
        <w:t xml:space="preserve">on a number of occasions managed to </w:t>
      </w:r>
      <w:r>
        <w:rPr>
          <w:rFonts w:ascii="Arial Unicode MS" w:hAnsi="Arial Unicode MS"/>
          <w:w w:val="115"/>
        </w:rPr>
        <w:t>fi</w:t>
      </w:r>
      <w:r>
        <w:rPr>
          <w:w w:val="115"/>
        </w:rPr>
        <w:t>nd and</w:t>
      </w:r>
      <w:r>
        <w:rPr>
          <w:spacing w:val="-13"/>
          <w:w w:val="115"/>
        </w:rPr>
        <w:t xml:space="preserve"> </w:t>
      </w:r>
      <w:r>
        <w:rPr>
          <w:w w:val="115"/>
        </w:rPr>
        <w:t>close</w:t>
      </w:r>
      <w:r>
        <w:rPr>
          <w:spacing w:val="-13"/>
          <w:w w:val="115"/>
        </w:rPr>
        <w:t xml:space="preserve"> </w:t>
      </w:r>
      <w:r>
        <w:rPr>
          <w:w w:val="115"/>
        </w:rPr>
        <w:t>down</w:t>
      </w:r>
      <w:r>
        <w:rPr>
          <w:spacing w:val="-12"/>
          <w:w w:val="115"/>
        </w:rPr>
        <w:t xml:space="preserve"> </w:t>
      </w:r>
      <w:r>
        <w:rPr>
          <w:rFonts w:ascii="Palatino Linotype" w:hAnsi="Palatino Linotype"/>
          <w:i/>
          <w:spacing w:val="-6"/>
          <w:w w:val="115"/>
        </w:rPr>
        <w:t xml:space="preserve">Tor </w:t>
      </w:r>
      <w:r>
        <w:rPr>
          <w:rFonts w:ascii="Palatino Linotype" w:hAnsi="Palatino Linotype"/>
          <w:i/>
          <w:w w:val="115"/>
        </w:rPr>
        <w:t>onion</w:t>
      </w:r>
      <w:r>
        <w:rPr>
          <w:rFonts w:ascii="Palatino Linotype" w:hAnsi="Palatino Linotype"/>
          <w:i/>
          <w:spacing w:val="-6"/>
          <w:w w:val="115"/>
        </w:rPr>
        <w:t xml:space="preserve"> </w:t>
      </w:r>
      <w:r>
        <w:rPr>
          <w:rFonts w:ascii="Palatino Linotype" w:hAnsi="Palatino Linotype"/>
          <w:i/>
          <w:w w:val="115"/>
        </w:rPr>
        <w:t>services</w:t>
      </w:r>
      <w:r>
        <w:rPr>
          <w:w w:val="115"/>
        </w:rPr>
        <w:t>,</w:t>
      </w:r>
      <w:r>
        <w:rPr>
          <w:spacing w:val="-12"/>
          <w:w w:val="115"/>
        </w:rPr>
        <w:t xml:space="preserve"> </w:t>
      </w:r>
      <w:r>
        <w:rPr>
          <w:w w:val="115"/>
        </w:rPr>
        <w:t>websites</w:t>
      </w:r>
      <w:r>
        <w:rPr>
          <w:spacing w:val="-13"/>
          <w:w w:val="115"/>
        </w:rPr>
        <w:t xml:space="preserve"> </w:t>
      </w:r>
      <w:r>
        <w:rPr>
          <w:w w:val="115"/>
        </w:rPr>
        <w:t>that</w:t>
      </w:r>
      <w:r>
        <w:rPr>
          <w:spacing w:val="-13"/>
          <w:w w:val="115"/>
        </w:rPr>
        <w:t xml:space="preserve"> </w:t>
      </w:r>
      <w:r>
        <w:rPr>
          <w:w w:val="115"/>
        </w:rPr>
        <w:t>are</w:t>
      </w:r>
      <w:r>
        <w:rPr>
          <w:spacing w:val="-12"/>
          <w:w w:val="115"/>
        </w:rPr>
        <w:t xml:space="preserve"> </w:t>
      </w:r>
      <w:r>
        <w:rPr>
          <w:w w:val="115"/>
        </w:rPr>
        <w:t>available</w:t>
      </w:r>
      <w:r>
        <w:rPr>
          <w:spacing w:val="-12"/>
          <w:w w:val="115"/>
        </w:rPr>
        <w:t xml:space="preserve"> </w:t>
      </w:r>
      <w:r>
        <w:rPr>
          <w:w w:val="115"/>
        </w:rPr>
        <w:t>only</w:t>
      </w:r>
      <w:r>
        <w:rPr>
          <w:spacing w:val="-13"/>
          <w:w w:val="115"/>
        </w:rPr>
        <w:t xml:space="preserve"> </w:t>
      </w:r>
      <w:r>
        <w:rPr>
          <w:w w:val="115"/>
        </w:rPr>
        <w:t>through</w:t>
      </w:r>
      <w:r>
        <w:rPr>
          <w:spacing w:val="-13"/>
          <w:w w:val="115"/>
        </w:rPr>
        <w:t xml:space="preserve"> </w:t>
      </w:r>
      <w:r>
        <w:rPr>
          <w:w w:val="115"/>
        </w:rPr>
        <w:t xml:space="preserve">the </w:t>
      </w:r>
      <w:r>
        <w:rPr>
          <w:spacing w:val="-17"/>
          <w:w w:val="125"/>
        </w:rPr>
        <w:t>T</w:t>
      </w:r>
      <w:r>
        <w:rPr>
          <w:w w:val="113"/>
        </w:rPr>
        <w:t>or</w:t>
      </w:r>
      <w:r>
        <w:rPr>
          <w:spacing w:val="24"/>
        </w:rPr>
        <w:t xml:space="preserve"> </w:t>
      </w:r>
      <w:r>
        <w:rPr>
          <w:w w:val="120"/>
        </w:rPr>
        <w:t>ne</w:t>
      </w:r>
      <w:r>
        <w:rPr>
          <w:spacing w:val="-6"/>
          <w:w w:val="120"/>
        </w:rPr>
        <w:t>t</w:t>
      </w:r>
      <w:r>
        <w:rPr>
          <w:spacing w:val="-6"/>
          <w:w w:val="105"/>
        </w:rPr>
        <w:t>w</w:t>
      </w:r>
      <w:r>
        <w:rPr>
          <w:w w:val="111"/>
        </w:rPr>
        <w:t>ork;</w:t>
      </w:r>
      <w:r>
        <w:rPr/>
        <w:t xml:space="preserve"> </w:t>
      </w:r>
      <w:r>
        <w:rPr>
          <w:spacing w:val="-23"/>
        </w:rPr>
        <w:t xml:space="preserve"> </w:t>
      </w:r>
      <w:r>
        <w:rPr>
          <w:w w:val="121"/>
        </w:rPr>
        <w:t>rather</w:t>
      </w:r>
      <w:r>
        <w:rPr>
          <w:spacing w:val="24"/>
        </w:rPr>
        <w:t xml:space="preserve"> </w:t>
      </w:r>
      <w:r>
        <w:rPr>
          <w:w w:val="122"/>
        </w:rPr>
        <w:t>than</w:t>
      </w:r>
      <w:r>
        <w:rPr>
          <w:spacing w:val="24"/>
        </w:rPr>
        <w:t xml:space="preserve"> </w:t>
      </w:r>
      <w:r>
        <w:rPr>
          <w:w w:val="119"/>
        </w:rPr>
        <w:t>a</w:t>
      </w:r>
      <w:r>
        <w:rPr>
          <w:spacing w:val="24"/>
        </w:rPr>
        <w:t xml:space="preserve"> </w:t>
      </w:r>
      <w:r>
        <w:rPr>
          <w:w w:val="114"/>
        </w:rPr>
        <w:t>normal</w:t>
      </w:r>
      <w:r>
        <w:rPr>
          <w:spacing w:val="24"/>
        </w:rPr>
        <w:t xml:space="preserve"> </w:t>
      </w:r>
      <w:r>
        <w:rPr>
          <w:w w:val="112"/>
        </w:rPr>
        <w:t>URL,</w:t>
      </w:r>
      <w:r>
        <w:rPr>
          <w:spacing w:val="24"/>
        </w:rPr>
        <w:t xml:space="preserve"> </w:t>
      </w:r>
      <w:r>
        <w:rPr>
          <w:w w:val="117"/>
        </w:rPr>
        <w:t>they</w:t>
      </w:r>
      <w:r>
        <w:rPr>
          <w:spacing w:val="24"/>
        </w:rPr>
        <w:t xml:space="preserve"> </w:t>
      </w:r>
      <w:r>
        <w:rPr>
          <w:w w:val="118"/>
        </w:rPr>
        <w:t>h</w:t>
      </w:r>
      <w:r>
        <w:rPr>
          <w:spacing w:val="-6"/>
          <w:w w:val="118"/>
        </w:rPr>
        <w:t>a</w:t>
      </w:r>
      <w:r>
        <w:rPr>
          <w:spacing w:val="-6"/>
          <w:w w:val="111"/>
        </w:rPr>
        <w:t>v</w:t>
      </w:r>
      <w:r>
        <w:rPr>
          <w:w w:val="105"/>
        </w:rPr>
        <w:t>e</w:t>
      </w:r>
      <w:r>
        <w:rPr>
          <w:spacing w:val="24"/>
        </w:rPr>
        <w:t xml:space="preserve"> </w:t>
      </w:r>
      <w:r>
        <w:rPr>
          <w:w w:val="119"/>
        </w:rPr>
        <w:t>a</w:t>
      </w:r>
      <w:r>
        <w:rPr>
          <w:spacing w:val="24"/>
        </w:rPr>
        <w:t xml:space="preserve"> </w:t>
      </w:r>
      <w:r>
        <w:rPr>
          <w:w w:val="27"/>
        </w:rPr>
        <w:t>‘</w:t>
      </w:r>
      <w:r>
        <w:rPr>
          <w:rFonts w:ascii="SimSun" w:hAnsi="SimSun"/>
          <w:w w:val="104"/>
        </w:rPr>
        <w:t>.</w:t>
      </w:r>
      <w:r>
        <w:rPr>
          <w:w w:val="84"/>
        </w:rPr>
        <w:t>onion’</w:t>
      </w:r>
      <w:r>
        <w:rPr>
          <w:spacing w:val="24"/>
        </w:rPr>
        <w:t xml:space="preserve"> </w:t>
      </w:r>
      <w:r>
        <w:rPr>
          <w:w w:val="114"/>
        </w:rPr>
        <w:t>address</w:t>
      </w:r>
      <w:r>
        <w:rPr>
          <w:spacing w:val="24"/>
        </w:rPr>
        <w:t xml:space="preserve"> </w:t>
      </w:r>
      <w:r>
        <w:rPr>
          <w:w w:val="129"/>
        </w:rPr>
        <w:t>that</w:t>
      </w:r>
      <w:r>
        <w:rPr>
          <w:spacing w:val="24"/>
        </w:rPr>
        <w:t xml:space="preserve"> </w:t>
      </w:r>
      <w:r>
        <w:rPr>
          <w:w w:val="106"/>
        </w:rPr>
        <w:t xml:space="preserve">is </w:t>
      </w:r>
      <w:r>
        <w:rPr>
          <w:w w:val="115"/>
        </w:rPr>
        <w:t xml:space="preserve">essentially a cryptographic </w:t>
      </w:r>
      <w:r>
        <w:rPr>
          <w:spacing w:val="-6"/>
          <w:w w:val="115"/>
        </w:rPr>
        <w:t xml:space="preserve">key. </w:t>
      </w:r>
      <w:r>
        <w:rPr>
          <w:w w:val="115"/>
        </w:rPr>
        <w:t xml:space="preserve">The most famous such service was Silk Road, an underground marketplace where people bought and sold drugs; its operator was arrested because of </w:t>
      </w:r>
      <w:r>
        <w:rPr>
          <w:spacing w:val="2"/>
          <w:w w:val="115"/>
        </w:rPr>
        <w:t xml:space="preserve">poor </w:t>
      </w:r>
      <w:r>
        <w:rPr>
          <w:w w:val="115"/>
        </w:rPr>
        <w:t>operational security (the email address he used</w:t>
      </w:r>
      <w:r>
        <w:rPr>
          <w:spacing w:val="-35"/>
          <w:w w:val="115"/>
        </w:rPr>
        <w:t xml:space="preserve"> </w:t>
      </w:r>
      <w:r>
        <w:rPr>
          <w:spacing w:val="-6"/>
          <w:w w:val="115"/>
        </w:rPr>
        <w:t xml:space="preserve">to </w:t>
      </w:r>
      <w:r>
        <w:rPr>
          <w:w w:val="115"/>
        </w:rPr>
        <w:t xml:space="preserve">announce his new service could </w:t>
      </w:r>
      <w:r>
        <w:rPr>
          <w:spacing w:val="2"/>
          <w:w w:val="115"/>
        </w:rPr>
        <w:t xml:space="preserve">be </w:t>
      </w:r>
      <w:r>
        <w:rPr>
          <w:w w:val="115"/>
        </w:rPr>
        <w:t xml:space="preserve">traced back to him). Other onion services </w:t>
      </w:r>
      <w:r>
        <w:rPr>
          <w:spacing w:val="-3"/>
          <w:w w:val="115"/>
        </w:rPr>
        <w:t>have</w:t>
      </w:r>
      <w:r>
        <w:rPr>
          <w:spacing w:val="31"/>
          <w:w w:val="115"/>
        </w:rPr>
        <w:t xml:space="preserve"> </w:t>
      </w:r>
      <w:r>
        <w:rPr>
          <w:w w:val="115"/>
        </w:rPr>
        <w:t>had</w:t>
      </w:r>
      <w:r>
        <w:rPr>
          <w:spacing w:val="31"/>
          <w:w w:val="115"/>
        </w:rPr>
        <w:t xml:space="preserve"> </w:t>
      </w:r>
      <w:r>
        <w:rPr>
          <w:w w:val="115"/>
        </w:rPr>
        <w:t>their</w:t>
      </w:r>
      <w:r>
        <w:rPr>
          <w:spacing w:val="32"/>
          <w:w w:val="115"/>
        </w:rPr>
        <w:t xml:space="preserve"> </w:t>
      </w:r>
      <w:r>
        <w:rPr>
          <w:w w:val="115"/>
        </w:rPr>
        <w:t>servers</w:t>
      </w:r>
      <w:r>
        <w:rPr>
          <w:spacing w:val="30"/>
          <w:w w:val="115"/>
        </w:rPr>
        <w:t xml:space="preserve"> </w:t>
      </w:r>
      <w:r>
        <w:rPr>
          <w:w w:val="115"/>
        </w:rPr>
        <w:t>hacked,</w:t>
      </w:r>
      <w:r>
        <w:rPr>
          <w:spacing w:val="38"/>
          <w:w w:val="115"/>
        </w:rPr>
        <w:t xml:space="preserve"> </w:t>
      </w:r>
      <w:r>
        <w:rPr>
          <w:w w:val="115"/>
        </w:rPr>
        <w:t>or</w:t>
      </w:r>
      <w:r>
        <w:rPr>
          <w:spacing w:val="32"/>
          <w:w w:val="115"/>
        </w:rPr>
        <w:t xml:space="preserve"> </w:t>
      </w:r>
      <w:r>
        <w:rPr>
          <w:w w:val="115"/>
        </w:rPr>
        <w:t>supply</w:t>
      </w:r>
      <w:r>
        <w:rPr>
          <w:spacing w:val="30"/>
          <w:w w:val="115"/>
        </w:rPr>
        <w:t xml:space="preserve"> </w:t>
      </w:r>
      <w:r>
        <w:rPr>
          <w:w w:val="115"/>
        </w:rPr>
        <w:t>chains</w:t>
      </w:r>
      <w:r>
        <w:rPr>
          <w:spacing w:val="31"/>
          <w:w w:val="115"/>
        </w:rPr>
        <w:t xml:space="preserve"> </w:t>
      </w:r>
      <w:r>
        <w:rPr>
          <w:w w:val="115"/>
        </w:rPr>
        <w:t>traced.</w:t>
      </w:r>
      <w:r>
        <w:rPr>
          <w:spacing w:val="51"/>
          <w:w w:val="115"/>
        </w:rPr>
        <w:t xml:space="preserve"> </w:t>
      </w:r>
      <w:r>
        <w:rPr>
          <w:w w:val="115"/>
        </w:rPr>
        <w:t>Many</w:t>
      </w:r>
      <w:r>
        <w:rPr>
          <w:spacing w:val="31"/>
          <w:w w:val="115"/>
        </w:rPr>
        <w:t xml:space="preserve"> </w:t>
      </w:r>
      <w:r>
        <w:rPr>
          <w:w w:val="115"/>
        </w:rPr>
        <w:t>of</w:t>
      </w:r>
      <w:r>
        <w:rPr>
          <w:spacing w:val="31"/>
          <w:w w:val="115"/>
        </w:rPr>
        <w:t xml:space="preserve"> </w:t>
      </w:r>
      <w:r>
        <w:rPr>
          <w:w w:val="115"/>
        </w:rPr>
        <w:t>them</w:t>
      </w:r>
      <w:r>
        <w:rPr>
          <w:spacing w:val="32"/>
          <w:w w:val="115"/>
        </w:rPr>
        <w:t xml:space="preserve"> </w:t>
      </w:r>
      <w:r>
        <w:rPr>
          <w:w w:val="115"/>
        </w:rPr>
        <w:t>use</w:t>
      </w:r>
    </w:p>
    <w:p>
      <w:pPr>
        <w:pStyle w:val="BodyText"/>
        <w:spacing w:line="194" w:lineRule="auto" w:before="2"/>
      </w:pPr>
      <w:r>
        <w:rPr>
          <w:w w:val="115"/>
        </w:rPr>
        <w:t xml:space="preserve">cryptocurrencies, which </w:t>
      </w:r>
      <w:r>
        <w:rPr/>
        <w:t xml:space="preserve">we’ll </w:t>
      </w:r>
      <w:r>
        <w:rPr>
          <w:w w:val="115"/>
        </w:rPr>
        <w:t xml:space="preserve">describe later and which can also </w:t>
      </w:r>
      <w:r>
        <w:rPr>
          <w:spacing w:val="2"/>
          <w:w w:val="115"/>
        </w:rPr>
        <w:t xml:space="preserve">be </w:t>
      </w:r>
      <w:r>
        <w:rPr>
          <w:w w:val="115"/>
        </w:rPr>
        <w:t xml:space="preserve">traced in various </w:t>
      </w:r>
      <w:r>
        <w:rPr>
          <w:spacing w:val="-3"/>
          <w:w w:val="115"/>
        </w:rPr>
        <w:t xml:space="preserve">ways. </w:t>
      </w:r>
      <w:r>
        <w:rPr>
          <w:w w:val="115"/>
        </w:rPr>
        <w:t xml:space="preserve">There </w:t>
      </w:r>
      <w:r>
        <w:rPr>
          <w:spacing w:val="-3"/>
          <w:w w:val="115"/>
        </w:rPr>
        <w:t xml:space="preserve">have </w:t>
      </w:r>
      <w:r>
        <w:rPr>
          <w:w w:val="115"/>
        </w:rPr>
        <w:t xml:space="preserve">also been attacks on the browsers of </w:t>
      </w:r>
      <w:r>
        <w:rPr>
          <w:spacing w:val="-6"/>
          <w:w w:val="115"/>
        </w:rPr>
        <w:t xml:space="preserve">Tor </w:t>
      </w:r>
      <w:r>
        <w:rPr>
          <w:w w:val="115"/>
        </w:rPr>
        <w:t>users with techniques such as zero-days and sandbox escapes. And even in the absence</w:t>
      </w:r>
      <w:r>
        <w:rPr>
          <w:spacing w:val="-22"/>
          <w:w w:val="115"/>
        </w:rPr>
        <w:t xml:space="preserve"> </w:t>
      </w:r>
      <w:r>
        <w:rPr>
          <w:w w:val="115"/>
        </w:rPr>
        <w:t>of technical failures, anonymity is intrinsically hard; real-world transactions (and indeed real-world web tra</w:t>
      </w:r>
      <w:r>
        <w:rPr>
          <w:rFonts w:ascii="Arial Unicode MS" w:hAnsi="Arial Unicode MS"/>
          <w:w w:val="115"/>
        </w:rPr>
        <w:t>ffi</w:t>
      </w:r>
      <w:r>
        <w:rPr>
          <w:w w:val="115"/>
        </w:rPr>
        <w:t xml:space="preserve">c) can </w:t>
      </w:r>
      <w:r>
        <w:rPr>
          <w:spacing w:val="2"/>
          <w:w w:val="115"/>
        </w:rPr>
        <w:t xml:space="preserve">be </w:t>
      </w:r>
      <w:r>
        <w:rPr>
          <w:w w:val="115"/>
        </w:rPr>
        <w:t xml:space="preserve">very </w:t>
      </w:r>
      <w:r>
        <w:rPr>
          <w:spacing w:val="-4"/>
          <w:w w:val="115"/>
        </w:rPr>
        <w:t xml:space="preserve">dirty, </w:t>
      </w:r>
      <w:r>
        <w:rPr>
          <w:w w:val="115"/>
        </w:rPr>
        <w:t xml:space="preserve">so unexpected inferences </w:t>
      </w:r>
      <w:r>
        <w:rPr>
          <w:spacing w:val="-4"/>
          <w:w w:val="115"/>
        </w:rPr>
        <w:t xml:space="preserve">can </w:t>
      </w:r>
      <w:r>
        <w:rPr>
          <w:w w:val="115"/>
        </w:rPr>
        <w:t xml:space="preserve">often </w:t>
      </w:r>
      <w:r>
        <w:rPr>
          <w:spacing w:val="2"/>
          <w:w w:val="115"/>
        </w:rPr>
        <w:t>be</w:t>
      </w:r>
      <w:r>
        <w:rPr>
          <w:spacing w:val="12"/>
          <w:w w:val="115"/>
        </w:rPr>
        <w:t xml:space="preserve"> </w:t>
      </w:r>
      <w:r>
        <w:rPr>
          <w:w w:val="115"/>
        </w:rPr>
        <w:t>drawn.</w:t>
      </w:r>
    </w:p>
    <w:p>
      <w:pPr>
        <w:pStyle w:val="BodyText"/>
        <w:spacing w:line="194" w:lineRule="auto" w:before="85"/>
        <w:ind w:firstLine="298"/>
      </w:pPr>
      <w:r>
        <w:rPr>
          <w:w w:val="115"/>
        </w:rPr>
        <w:t xml:space="preserve">As with FDE, </w:t>
      </w:r>
      <w:r>
        <w:rPr>
          <w:spacing w:val="-6"/>
          <w:w w:val="115"/>
        </w:rPr>
        <w:t xml:space="preserve">Tor </w:t>
      </w:r>
      <w:r>
        <w:rPr>
          <w:w w:val="115"/>
        </w:rPr>
        <w:t>has a signi</w:t>
      </w:r>
      <w:r>
        <w:rPr>
          <w:rFonts w:ascii="Arial Unicode MS" w:hAnsi="Arial Unicode MS"/>
          <w:w w:val="115"/>
        </w:rPr>
        <w:t>fi</w:t>
      </w:r>
      <w:r>
        <w:rPr>
          <w:w w:val="115"/>
        </w:rPr>
        <w:t xml:space="preserve">cant entanglement with compliance, helping a </w:t>
      </w:r>
      <w:r>
        <w:rPr>
          <w:spacing w:val="-3"/>
          <w:w w:val="115"/>
        </w:rPr>
        <w:t xml:space="preserve">variety </w:t>
      </w:r>
      <w:r>
        <w:rPr>
          <w:w w:val="115"/>
        </w:rPr>
        <w:t xml:space="preserve">of actors to </w:t>
      </w:r>
      <w:r>
        <w:rPr>
          <w:spacing w:val="-3"/>
          <w:w w:val="115"/>
        </w:rPr>
        <w:t xml:space="preserve">evade </w:t>
      </w:r>
      <w:r>
        <w:rPr>
          <w:w w:val="115"/>
        </w:rPr>
        <w:t xml:space="preserve">surveillance and circumvent laws both </w:t>
      </w:r>
      <w:r>
        <w:rPr>
          <w:spacing w:val="2"/>
          <w:w w:val="115"/>
        </w:rPr>
        <w:t xml:space="preserve">good </w:t>
      </w:r>
      <w:r>
        <w:rPr>
          <w:w w:val="115"/>
        </w:rPr>
        <w:t xml:space="preserve">and bad. The engineering has become a lot more complex under the </w:t>
      </w:r>
      <w:r>
        <w:rPr>
          <w:spacing w:val="2"/>
          <w:w w:val="115"/>
        </w:rPr>
        <w:t xml:space="preserve">hood </w:t>
      </w:r>
      <w:r>
        <w:rPr>
          <w:w w:val="115"/>
        </w:rPr>
        <w:t xml:space="preserve">than </w:t>
      </w:r>
      <w:r>
        <w:rPr>
          <w:spacing w:val="-6"/>
          <w:w w:val="115"/>
        </w:rPr>
        <w:t xml:space="preserve">it </w:t>
      </w:r>
      <w:r>
        <w:rPr>
          <w:w w:val="115"/>
        </w:rPr>
        <w:t>looks.</w:t>
      </w:r>
      <w:r>
        <w:rPr>
          <w:spacing w:val="6"/>
          <w:w w:val="115"/>
        </w:rPr>
        <w:t xml:space="preserve"> </w:t>
      </w:r>
      <w:r>
        <w:rPr>
          <w:w w:val="115"/>
        </w:rPr>
        <w:t>It</w:t>
      </w:r>
      <w:r>
        <w:rPr>
          <w:spacing w:val="-13"/>
          <w:w w:val="115"/>
        </w:rPr>
        <w:t xml:space="preserve"> </w:t>
      </w:r>
      <w:r>
        <w:rPr>
          <w:w w:val="115"/>
        </w:rPr>
        <w:t>de</w:t>
      </w:r>
      <w:r>
        <w:rPr>
          <w:rFonts w:ascii="Arial Unicode MS" w:hAnsi="Arial Unicode MS"/>
          <w:w w:val="115"/>
        </w:rPr>
        <w:t>fi</w:t>
      </w:r>
      <w:r>
        <w:rPr>
          <w:w w:val="115"/>
        </w:rPr>
        <w:t>nitely</w:t>
      </w:r>
      <w:r>
        <w:rPr>
          <w:spacing w:val="-14"/>
          <w:w w:val="115"/>
        </w:rPr>
        <w:t xml:space="preserve"> </w:t>
      </w:r>
      <w:r>
        <w:rPr>
          <w:w w:val="115"/>
        </w:rPr>
        <w:t>imposes</w:t>
      </w:r>
      <w:r>
        <w:rPr>
          <w:spacing w:val="-12"/>
          <w:w w:val="115"/>
        </w:rPr>
        <w:t xml:space="preserve"> </w:t>
      </w:r>
      <w:r>
        <w:rPr>
          <w:w w:val="115"/>
        </w:rPr>
        <w:t>a</w:t>
      </w:r>
      <w:r>
        <w:rPr>
          <w:spacing w:val="-13"/>
          <w:w w:val="115"/>
        </w:rPr>
        <w:t xml:space="preserve"> </w:t>
      </w:r>
      <w:r>
        <w:rPr>
          <w:w w:val="115"/>
        </w:rPr>
        <w:t>performance</w:t>
      </w:r>
      <w:r>
        <w:rPr>
          <w:spacing w:val="-14"/>
          <w:w w:val="115"/>
        </w:rPr>
        <w:t xml:space="preserve"> </w:t>
      </w:r>
      <w:r>
        <w:rPr>
          <w:w w:val="115"/>
        </w:rPr>
        <w:t>penalty</w:t>
      </w:r>
      <w:r>
        <w:rPr>
          <w:spacing w:val="-13"/>
          <w:w w:val="115"/>
        </w:rPr>
        <w:t xml:space="preserve"> </w:t>
      </w:r>
      <w:r>
        <w:rPr>
          <w:w w:val="90"/>
        </w:rPr>
        <w:t xml:space="preserve">– </w:t>
      </w:r>
      <w:r>
        <w:rPr>
          <w:w w:val="115"/>
        </w:rPr>
        <w:t>websites</w:t>
      </w:r>
      <w:r>
        <w:rPr>
          <w:spacing w:val="-14"/>
          <w:w w:val="115"/>
        </w:rPr>
        <w:t xml:space="preserve"> </w:t>
      </w:r>
      <w:r>
        <w:rPr>
          <w:w w:val="115"/>
        </w:rPr>
        <w:t>can</w:t>
      </w:r>
      <w:r>
        <w:rPr>
          <w:spacing w:val="-13"/>
          <w:w w:val="115"/>
        </w:rPr>
        <w:t xml:space="preserve"> </w:t>
      </w:r>
      <w:r>
        <w:rPr>
          <w:w w:val="115"/>
        </w:rPr>
        <w:t>take</w:t>
      </w:r>
      <w:r>
        <w:rPr>
          <w:spacing w:val="-13"/>
          <w:w w:val="115"/>
        </w:rPr>
        <w:t xml:space="preserve"> </w:t>
      </w:r>
      <w:r>
        <w:rPr>
          <w:w w:val="115"/>
        </w:rPr>
        <w:t>a</w:t>
      </w:r>
      <w:r>
        <w:rPr>
          <w:spacing w:val="-13"/>
          <w:w w:val="115"/>
        </w:rPr>
        <w:t xml:space="preserve"> </w:t>
      </w:r>
      <w:r>
        <w:rPr>
          <w:w w:val="115"/>
        </w:rPr>
        <w:t xml:space="preserve">second to load rather than a few hundred milliseconds. And despite the robustness </w:t>
      </w:r>
      <w:r>
        <w:rPr>
          <w:spacing w:val="-7"/>
          <w:w w:val="115"/>
        </w:rPr>
        <w:t xml:space="preserve">of </w:t>
      </w:r>
      <w:r>
        <w:rPr>
          <w:w w:val="115"/>
        </w:rPr>
        <w:t xml:space="preserve">the </w:t>
      </w:r>
      <w:r>
        <w:rPr>
          <w:spacing w:val="-6"/>
          <w:w w:val="115"/>
        </w:rPr>
        <w:t xml:space="preserve">Tor </w:t>
      </w:r>
      <w:r>
        <w:rPr>
          <w:w w:val="115"/>
        </w:rPr>
        <w:t>system itself, it has intrinsic limitations that are not intuitively obvious and make anonymity systems built on it hazardous to use. Anonymity systems require careful operational security as well as just the right</w:t>
      </w:r>
      <w:r>
        <w:rPr>
          <w:spacing w:val="31"/>
          <w:w w:val="115"/>
        </w:rPr>
        <w:t xml:space="preserve"> </w:t>
      </w:r>
      <w:r>
        <w:rPr>
          <w:w w:val="115"/>
        </w:rPr>
        <w:t>software.</w:t>
      </w:r>
    </w:p>
    <w:p>
      <w:pPr>
        <w:pStyle w:val="BodyText"/>
        <w:spacing w:line="175" w:lineRule="auto" w:before="134"/>
        <w:ind w:firstLine="298"/>
      </w:pPr>
      <w:r>
        <w:rPr>
          <w:w w:val="115"/>
        </w:rPr>
        <w:t>The</w:t>
      </w:r>
      <w:r>
        <w:rPr>
          <w:spacing w:val="-10"/>
          <w:w w:val="115"/>
        </w:rPr>
        <w:t xml:space="preserve"> </w:t>
      </w:r>
      <w:r>
        <w:rPr>
          <w:w w:val="115"/>
        </w:rPr>
        <w:t>governance</w:t>
      </w:r>
      <w:r>
        <w:rPr>
          <w:spacing w:val="-10"/>
          <w:w w:val="115"/>
        </w:rPr>
        <w:t xml:space="preserve"> </w:t>
      </w:r>
      <w:r>
        <w:rPr>
          <w:w w:val="115"/>
        </w:rPr>
        <w:t>aspects</w:t>
      </w:r>
      <w:r>
        <w:rPr>
          <w:spacing w:val="-10"/>
          <w:w w:val="115"/>
        </w:rPr>
        <w:t xml:space="preserve"> </w:t>
      </w:r>
      <w:r>
        <w:rPr>
          <w:w w:val="115"/>
        </w:rPr>
        <w:t>are</w:t>
      </w:r>
      <w:r>
        <w:rPr>
          <w:spacing w:val="-10"/>
          <w:w w:val="115"/>
        </w:rPr>
        <w:t xml:space="preserve"> </w:t>
      </w:r>
      <w:r>
        <w:rPr>
          <w:w w:val="115"/>
        </w:rPr>
        <w:t>of</w:t>
      </w:r>
      <w:r>
        <w:rPr>
          <w:spacing w:val="-10"/>
          <w:w w:val="115"/>
        </w:rPr>
        <w:t xml:space="preserve"> </w:t>
      </w:r>
      <w:r>
        <w:rPr>
          <w:w w:val="115"/>
        </w:rPr>
        <w:t>interest.</w:t>
      </w:r>
      <w:r>
        <w:rPr>
          <w:spacing w:val="24"/>
          <w:w w:val="115"/>
        </w:rPr>
        <w:t xml:space="preserve"> </w:t>
      </w:r>
      <w:r>
        <w:rPr>
          <w:spacing w:val="-6"/>
          <w:w w:val="115"/>
        </w:rPr>
        <w:t>Tor</w:t>
      </w:r>
      <w:r>
        <w:rPr>
          <w:spacing w:val="-10"/>
          <w:w w:val="115"/>
        </w:rPr>
        <w:t xml:space="preserve"> </w:t>
      </w:r>
      <w:r>
        <w:rPr>
          <w:w w:val="115"/>
        </w:rPr>
        <w:t>is</w:t>
      </w:r>
      <w:r>
        <w:rPr>
          <w:spacing w:val="-10"/>
          <w:w w:val="115"/>
        </w:rPr>
        <w:t xml:space="preserve"> </w:t>
      </w:r>
      <w:r>
        <w:rPr>
          <w:w w:val="115"/>
        </w:rPr>
        <w:t>maintained</w:t>
      </w:r>
      <w:r>
        <w:rPr>
          <w:spacing w:val="-10"/>
          <w:w w:val="115"/>
        </w:rPr>
        <w:t xml:space="preserve"> </w:t>
      </w:r>
      <w:r>
        <w:rPr>
          <w:spacing w:val="-3"/>
          <w:w w:val="115"/>
        </w:rPr>
        <w:t>by</w:t>
      </w:r>
      <w:r>
        <w:rPr>
          <w:spacing w:val="-10"/>
          <w:w w:val="115"/>
        </w:rPr>
        <w:t xml:space="preserve"> </w:t>
      </w:r>
      <w:r>
        <w:rPr>
          <w:w w:val="115"/>
        </w:rPr>
        <w:t>the</w:t>
      </w:r>
      <w:r>
        <w:rPr>
          <w:spacing w:val="-10"/>
          <w:w w:val="115"/>
        </w:rPr>
        <w:t xml:space="preserve"> </w:t>
      </w:r>
      <w:r>
        <w:rPr>
          <w:spacing w:val="-6"/>
          <w:w w:val="115"/>
        </w:rPr>
        <w:t>Tor</w:t>
      </w:r>
      <w:r>
        <w:rPr>
          <w:spacing w:val="-10"/>
          <w:w w:val="115"/>
        </w:rPr>
        <w:t xml:space="preserve"> </w:t>
      </w:r>
      <w:r>
        <w:rPr>
          <w:w w:val="115"/>
        </w:rPr>
        <w:t>Project, a US nonpro</w:t>
      </w:r>
      <w:r>
        <w:rPr>
          <w:rFonts w:ascii="Arial Unicode MS" w:hAnsi="Arial Unicode MS"/>
          <w:w w:val="115"/>
        </w:rPr>
        <w:t>fi</w:t>
      </w:r>
      <w:r>
        <w:rPr>
          <w:w w:val="115"/>
        </w:rPr>
        <w:t>t set up in 2006 to formalise a volunteer project that had started in 2002. Although it has many volunteers, a growing core of permanent sta</w:t>
      </w:r>
      <w:r>
        <w:rPr>
          <w:rFonts w:ascii="Arial Unicode MS" w:hAnsi="Arial Unicode MS"/>
          <w:w w:val="115"/>
        </w:rPr>
        <w:t xml:space="preserve">ff </w:t>
      </w:r>
      <w:r>
        <w:rPr>
          <w:spacing w:val="-3"/>
          <w:w w:val="115"/>
        </w:rPr>
        <w:t xml:space="preserve">have </w:t>
      </w:r>
      <w:r>
        <w:rPr>
          <w:w w:val="115"/>
        </w:rPr>
        <w:t xml:space="preserve">been funded from various sources </w:t>
      </w:r>
      <w:r>
        <w:rPr>
          <w:spacing w:val="-3"/>
          <w:w w:val="115"/>
        </w:rPr>
        <w:t xml:space="preserve">over </w:t>
      </w:r>
      <w:r>
        <w:rPr>
          <w:w w:val="115"/>
        </w:rPr>
        <w:t>the years, from the EFF to the</w:t>
      </w:r>
      <w:r>
        <w:rPr>
          <w:spacing w:val="1"/>
          <w:w w:val="115"/>
        </w:rPr>
        <w:t xml:space="preserve"> </w:t>
      </w:r>
      <w:r>
        <w:rPr>
          <w:w w:val="115"/>
        </w:rPr>
        <w:t>US</w:t>
      </w:r>
    </w:p>
    <w:p>
      <w:pPr>
        <w:pStyle w:val="BodyText"/>
        <w:spacing w:line="204" w:lineRule="auto" w:before="14"/>
      </w:pPr>
      <w:r>
        <w:rPr/>
      </w:r>
      <w:r>
        <w:rPr>
          <w:w w:val="115"/>
        </w:rPr>
        <w:t xml:space="preserve">State Department. It remains at heart an international community of people motivated </w:t>
      </w:r>
      <w:r>
        <w:rPr>
          <w:spacing w:val="-3"/>
          <w:w w:val="115"/>
        </w:rPr>
        <w:t xml:space="preserve">by </w:t>
      </w:r>
      <w:r>
        <w:rPr>
          <w:w w:val="115"/>
        </w:rPr>
        <w:t xml:space="preserve">human rights.  An ethnographic study </w:t>
      </w:r>
      <w:r>
        <w:rPr>
          <w:spacing w:val="-3"/>
          <w:w w:val="115"/>
        </w:rPr>
        <w:t xml:space="preserve">by  </w:t>
      </w:r>
      <w:r>
        <w:rPr>
          <w:w w:val="115"/>
        </w:rPr>
        <w:t xml:space="preserve">Ben Collier describes it as made up of three overlapping groups: a group of engineers who see </w:t>
      </w:r>
      <w:r>
        <w:rPr>
          <w:spacing w:val="-6"/>
          <w:w w:val="115"/>
        </w:rPr>
        <w:t xml:space="preserve">Tor </w:t>
      </w:r>
      <w:r>
        <w:rPr>
          <w:w w:val="115"/>
        </w:rPr>
        <w:t xml:space="preserve">as a structure, and believe that political problems can </w:t>
      </w:r>
      <w:r>
        <w:rPr>
          <w:spacing w:val="2"/>
          <w:w w:val="115"/>
        </w:rPr>
        <w:t xml:space="preserve">be </w:t>
      </w:r>
      <w:r>
        <w:rPr>
          <w:w w:val="115"/>
        </w:rPr>
        <w:t xml:space="preserve">solved </w:t>
      </w:r>
      <w:r>
        <w:rPr>
          <w:spacing w:val="-3"/>
          <w:w w:val="115"/>
        </w:rPr>
        <w:t xml:space="preserve">by </w:t>
      </w:r>
      <w:r>
        <w:rPr>
          <w:w w:val="115"/>
        </w:rPr>
        <w:t>doing</w:t>
      </w:r>
      <w:r>
        <w:rPr>
          <w:spacing w:val="3"/>
          <w:w w:val="115"/>
        </w:rPr>
        <w:t xml:space="preserve"> </w:t>
      </w:r>
      <w:r>
        <w:rPr>
          <w:w w:val="115"/>
        </w:rPr>
        <w:t>engi-</w:t>
      </w:r>
    </w:p>
    <w:p>
      <w:pPr>
        <w:spacing w:before="0"/>
        <w:ind w:left="811" w:right="0" w:firstLine="0"/>
        <w:jc w:val="left"/>
        <w:rPr>
          <w:rFonts w:ascii="Century" w:hAnsi="Century"/>
          <w:sz w:val="16"/>
        </w:rPr>
      </w:pPr>
      <w:r>
        <w:rPr>
          <w:rFonts w:ascii="Century" w:hAnsi="Century"/>
          <w:sz w:val="16"/>
        </w:rPr>
        <w:t>Ed Snowden, saying “Tor stinks!”</w:t>
      </w:r>
    </w:p>
    <w:p>
      <w:pPr>
        <w:spacing w:after="0"/>
        <w:jc w:val="left"/>
        <w:rPr>
          <w:rFonts w:ascii="Century" w:hAnsi="Century"/>
          <w:sz w:val="16"/>
        </w:rPr>
        <w:sectPr>
          <w:pgSz w:w="11900" w:h="16840"/>
          <w:pgMar w:header="1764" w:footer="1776" w:top="2020" w:bottom="1960" w:left="1680" w:right="1680"/>
        </w:sectPr>
      </w:pPr>
    </w:p>
    <w:p>
      <w:pPr>
        <w:pStyle w:val="BodyText"/>
        <w:ind w:left="0" w:right="0"/>
        <w:jc w:val="left"/>
        <w:rPr>
          <w:rFonts w:ascii="Century"/>
        </w:rPr>
      </w:pPr>
    </w:p>
    <w:p>
      <w:pPr>
        <w:pStyle w:val="BodyText"/>
        <w:spacing w:before="8"/>
        <w:ind w:left="0" w:right="0"/>
        <w:jc w:val="left"/>
        <w:rPr>
          <w:rFonts w:ascii="Century"/>
        </w:rPr>
      </w:pPr>
    </w:p>
    <w:p>
      <w:pPr>
        <w:pStyle w:val="BodyText"/>
        <w:spacing w:line="199" w:lineRule="auto"/>
      </w:pPr>
      <w:r>
        <w:rPr>
          <w:w w:val="110"/>
        </w:rPr>
        <w:t>neering; a group of activists see it as a struggle, and are committed to speci</w:t>
      </w:r>
      <w:r>
        <w:rPr>
          <w:rFonts w:ascii="Arial Unicode MS" w:hAnsi="Arial Unicode MS"/>
          <w:w w:val="110"/>
        </w:rPr>
        <w:t>fi</w:t>
      </w:r>
      <w:r>
        <w:rPr>
          <w:w w:val="110"/>
        </w:rPr>
        <w:t xml:space="preserve">c political values such as anti-racism; while a third group of people largely maintain the </w:t>
      </w:r>
      <w:r>
        <w:rPr>
          <w:spacing w:val="-6"/>
          <w:w w:val="110"/>
        </w:rPr>
        <w:t xml:space="preserve">Tor </w:t>
      </w:r>
      <w:r>
        <w:rPr>
          <w:w w:val="110"/>
        </w:rPr>
        <w:t>relays, are generally politically agnostic, and see what they do as providing</w:t>
      </w:r>
      <w:r>
        <w:rPr>
          <w:spacing w:val="-17"/>
          <w:w w:val="110"/>
        </w:rPr>
        <w:t xml:space="preserve"> </w:t>
      </w:r>
      <w:r>
        <w:rPr>
          <w:w w:val="110"/>
        </w:rPr>
        <w:t>infrastructure</w:t>
      </w:r>
      <w:r>
        <w:rPr>
          <w:spacing w:val="-16"/>
          <w:w w:val="110"/>
        </w:rPr>
        <w:t xml:space="preserve"> </w:t>
      </w:r>
      <w:r>
        <w:rPr>
          <w:w w:val="90"/>
        </w:rPr>
        <w:t>–</w:t>
      </w:r>
      <w:r>
        <w:rPr>
          <w:spacing w:val="-23"/>
          <w:w w:val="90"/>
        </w:rPr>
        <w:t xml:space="preserve"> </w:t>
      </w:r>
      <w:r>
        <w:rPr>
          <w:w w:val="110"/>
        </w:rPr>
        <w:t>“privacy</w:t>
      </w:r>
      <w:r>
        <w:rPr>
          <w:spacing w:val="-16"/>
          <w:w w:val="110"/>
        </w:rPr>
        <w:t xml:space="preserve"> </w:t>
      </w:r>
      <w:r>
        <w:rPr>
          <w:w w:val="110"/>
        </w:rPr>
        <w:t>as</w:t>
      </w:r>
      <w:r>
        <w:rPr>
          <w:spacing w:val="-16"/>
          <w:w w:val="110"/>
        </w:rPr>
        <w:t xml:space="preserve"> </w:t>
      </w:r>
      <w:r>
        <w:rPr>
          <w:w w:val="110"/>
        </w:rPr>
        <w:t>a</w:t>
      </w:r>
      <w:r>
        <w:rPr>
          <w:spacing w:val="-16"/>
          <w:w w:val="110"/>
        </w:rPr>
        <w:t xml:space="preserve"> </w:t>
      </w:r>
      <w:r>
        <w:rPr>
          <w:w w:val="110"/>
        </w:rPr>
        <w:t>service”</w:t>
      </w:r>
      <w:r>
        <w:rPr>
          <w:spacing w:val="-33"/>
          <w:w w:val="110"/>
        </w:rPr>
        <w:t xml:space="preserve"> </w:t>
      </w:r>
      <w:r>
        <w:rPr>
          <w:w w:val="110"/>
        </w:rPr>
        <w:t>[458].</w:t>
      </w:r>
      <w:r>
        <w:rPr>
          <w:spacing w:val="2"/>
          <w:w w:val="110"/>
        </w:rPr>
        <w:t xml:space="preserve"> </w:t>
      </w:r>
      <w:r>
        <w:rPr>
          <w:w w:val="110"/>
        </w:rPr>
        <w:t>Security</w:t>
      </w:r>
      <w:r>
        <w:rPr>
          <w:spacing w:val="-16"/>
          <w:w w:val="110"/>
        </w:rPr>
        <w:t xml:space="preserve"> </w:t>
      </w:r>
      <w:r>
        <w:rPr>
          <w:w w:val="110"/>
        </w:rPr>
        <w:t>at</w:t>
      </w:r>
      <w:r>
        <w:rPr>
          <w:spacing w:val="-16"/>
          <w:w w:val="110"/>
        </w:rPr>
        <w:t xml:space="preserve"> </w:t>
      </w:r>
      <w:r>
        <w:rPr>
          <w:w w:val="110"/>
        </w:rPr>
        <w:t>scale</w:t>
      </w:r>
      <w:r>
        <w:rPr>
          <w:spacing w:val="-16"/>
          <w:w w:val="110"/>
        </w:rPr>
        <w:t xml:space="preserve"> </w:t>
      </w:r>
      <w:r>
        <w:rPr>
          <w:w w:val="110"/>
        </w:rPr>
        <w:t>requires</w:t>
      </w:r>
    </w:p>
    <w:p>
      <w:pPr>
        <w:pStyle w:val="BodyText"/>
        <w:spacing w:line="175" w:lineRule="auto"/>
      </w:pPr>
      <w:r>
        <w:rPr>
          <w:w w:val="115"/>
        </w:rPr>
        <w:t>infrastructure, and to provide this largely by volunteer e</w:t>
      </w:r>
      <w:r>
        <w:rPr>
          <w:rFonts w:ascii="Arial Unicode MS" w:hAnsi="Arial Unicode MS"/>
          <w:w w:val="115"/>
        </w:rPr>
        <w:t>ff</w:t>
      </w:r>
      <w:r>
        <w:rPr>
          <w:w w:val="115"/>
        </w:rPr>
        <w:t>ort requires leaders who can translate between the di</w:t>
      </w:r>
      <w:r>
        <w:rPr>
          <w:rFonts w:ascii="Arial Unicode MS" w:hAnsi="Arial Unicode MS"/>
          <w:w w:val="115"/>
        </w:rPr>
        <w:t>ff</w:t>
      </w:r>
      <w:r>
        <w:rPr>
          <w:w w:val="115"/>
        </w:rPr>
        <w:t>erent stakeholders’ agendas and negotiate values rather than just contracts.</w:t>
      </w:r>
    </w:p>
    <w:p>
      <w:pPr>
        <w:pStyle w:val="BodyText"/>
        <w:spacing w:before="5"/>
        <w:ind w:left="0" w:right="0"/>
        <w:jc w:val="left"/>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HSMs</w:t>
      </w:r>
    </w:p>
    <w:p>
      <w:pPr>
        <w:pStyle w:val="BodyText"/>
        <w:spacing w:before="1"/>
        <w:ind w:left="0" w:right="0"/>
        <w:jc w:val="left"/>
        <w:rPr>
          <w:sz w:val="18"/>
        </w:rPr>
      </w:pPr>
    </w:p>
    <w:p>
      <w:pPr>
        <w:pStyle w:val="BodyText"/>
        <w:spacing w:line="204" w:lineRule="auto"/>
      </w:pPr>
      <w:r>
        <w:rPr/>
      </w:r>
      <w:r>
        <w:rPr>
          <w:w w:val="115"/>
        </w:rPr>
        <w:t>In</w:t>
      </w:r>
      <w:r>
        <w:rPr>
          <w:spacing w:val="-17"/>
          <w:w w:val="115"/>
        </w:rPr>
        <w:t xml:space="preserve"> </w:t>
      </w:r>
      <w:r>
        <w:rPr>
          <w:w w:val="115"/>
        </w:rPr>
        <w:t>the</w:t>
      </w:r>
      <w:r>
        <w:rPr>
          <w:spacing w:val="-16"/>
          <w:w w:val="115"/>
        </w:rPr>
        <w:t xml:space="preserve"> </w:t>
      </w:r>
      <w:r>
        <w:rPr>
          <w:w w:val="115"/>
        </w:rPr>
        <w:t>chapter</w:t>
      </w:r>
      <w:r>
        <w:rPr>
          <w:spacing w:val="-16"/>
          <w:w w:val="115"/>
        </w:rPr>
        <w:t xml:space="preserve"> </w:t>
      </w:r>
      <w:r>
        <w:rPr>
          <w:w w:val="115"/>
        </w:rPr>
        <w:t>on</w:t>
      </w:r>
      <w:r>
        <w:rPr>
          <w:spacing w:val="-17"/>
          <w:w w:val="115"/>
        </w:rPr>
        <w:t xml:space="preserve"> </w:t>
      </w:r>
      <w:r>
        <w:rPr>
          <w:w w:val="115"/>
        </w:rPr>
        <w:t>Banking</w:t>
      </w:r>
      <w:r>
        <w:rPr>
          <w:spacing w:val="-16"/>
          <w:w w:val="115"/>
        </w:rPr>
        <w:t xml:space="preserve"> </w:t>
      </w:r>
      <w:r>
        <w:rPr>
          <w:w w:val="115"/>
        </w:rPr>
        <w:t>and</w:t>
      </w:r>
      <w:r>
        <w:rPr>
          <w:spacing w:val="-17"/>
          <w:w w:val="115"/>
        </w:rPr>
        <w:t xml:space="preserve"> </w:t>
      </w:r>
      <w:r>
        <w:rPr>
          <w:w w:val="115"/>
        </w:rPr>
        <w:t>Bookkeeping,</w:t>
      </w:r>
      <w:r>
        <w:rPr>
          <w:spacing w:val="-15"/>
          <w:w w:val="115"/>
        </w:rPr>
        <w:t xml:space="preserve"> </w:t>
      </w:r>
      <w:r>
        <w:rPr>
          <w:spacing w:val="-3"/>
          <w:w w:val="115"/>
        </w:rPr>
        <w:t>we</w:t>
      </w:r>
      <w:r>
        <w:rPr>
          <w:spacing w:val="-17"/>
          <w:w w:val="115"/>
        </w:rPr>
        <w:t xml:space="preserve"> </w:t>
      </w:r>
      <w:r>
        <w:rPr>
          <w:w w:val="115"/>
        </w:rPr>
        <w:t>described</w:t>
      </w:r>
      <w:r>
        <w:rPr>
          <w:spacing w:val="-16"/>
          <w:w w:val="115"/>
        </w:rPr>
        <w:t xml:space="preserve"> </w:t>
      </w:r>
      <w:r>
        <w:rPr>
          <w:w w:val="115"/>
        </w:rPr>
        <w:t>how</w:t>
      </w:r>
      <w:r>
        <w:rPr>
          <w:spacing w:val="-16"/>
          <w:w w:val="115"/>
        </w:rPr>
        <w:t xml:space="preserve"> </w:t>
      </w:r>
      <w:r>
        <w:rPr>
          <w:w w:val="115"/>
        </w:rPr>
        <w:t>banks</w:t>
      </w:r>
      <w:r>
        <w:rPr>
          <w:spacing w:val="-17"/>
          <w:w w:val="115"/>
        </w:rPr>
        <w:t xml:space="preserve"> </w:t>
      </w:r>
      <w:r>
        <w:rPr>
          <w:w w:val="115"/>
        </w:rPr>
        <w:t>use</w:t>
      </w:r>
      <w:r>
        <w:rPr>
          <w:spacing w:val="-16"/>
          <w:w w:val="115"/>
        </w:rPr>
        <w:t xml:space="preserve"> </w:t>
      </w:r>
      <w:r>
        <w:rPr>
          <w:w w:val="115"/>
        </w:rPr>
        <w:t xml:space="preserve">HSMs to enforce a separation-of-duty policy: no single person at the bank should </w:t>
      </w:r>
      <w:r>
        <w:rPr>
          <w:spacing w:val="2"/>
          <w:w w:val="115"/>
        </w:rPr>
        <w:t xml:space="preserve">be </w:t>
      </w:r>
      <w:r>
        <w:rPr>
          <w:w w:val="115"/>
        </w:rPr>
        <w:t xml:space="preserve">able to get their hands on a </w:t>
      </w:r>
      <w:r>
        <w:rPr>
          <w:w w:val="110"/>
        </w:rPr>
        <w:t xml:space="preserve">customer’s </w:t>
      </w:r>
      <w:r>
        <w:rPr>
          <w:w w:val="115"/>
        </w:rPr>
        <w:t xml:space="preserve">card details and PIN. HSMs are </w:t>
      </w:r>
      <w:r>
        <w:rPr>
          <w:spacing w:val="-3"/>
          <w:w w:val="115"/>
        </w:rPr>
        <w:t>also</w:t>
      </w:r>
      <w:r>
        <w:rPr>
          <w:spacing w:val="53"/>
          <w:w w:val="115"/>
        </w:rPr>
        <w:t xml:space="preserve"> </w:t>
      </w:r>
      <w:r>
        <w:rPr>
          <w:w w:val="115"/>
        </w:rPr>
        <w:t>used</w:t>
      </w:r>
      <w:r>
        <w:rPr>
          <w:spacing w:val="-20"/>
          <w:w w:val="115"/>
        </w:rPr>
        <w:t xml:space="preserve"> </w:t>
      </w:r>
      <w:r>
        <w:rPr>
          <w:w w:val="115"/>
        </w:rPr>
        <w:t>to</w:t>
      </w:r>
      <w:r>
        <w:rPr>
          <w:spacing w:val="-20"/>
          <w:w w:val="115"/>
        </w:rPr>
        <w:t xml:space="preserve"> </w:t>
      </w:r>
      <w:r>
        <w:rPr>
          <w:w w:val="115"/>
        </w:rPr>
        <w:t>protect</w:t>
      </w:r>
      <w:r>
        <w:rPr>
          <w:spacing w:val="-19"/>
          <w:w w:val="115"/>
        </w:rPr>
        <w:t xml:space="preserve"> </w:t>
      </w:r>
      <w:r>
        <w:rPr>
          <w:w w:val="115"/>
        </w:rPr>
        <w:t>the</w:t>
      </w:r>
      <w:r>
        <w:rPr>
          <w:spacing w:val="-20"/>
          <w:w w:val="115"/>
        </w:rPr>
        <w:t xml:space="preserve"> </w:t>
      </w:r>
      <w:r>
        <w:rPr>
          <w:w w:val="115"/>
        </w:rPr>
        <w:t>SSL/TLS</w:t>
      </w:r>
      <w:r>
        <w:rPr>
          <w:spacing w:val="-19"/>
          <w:w w:val="115"/>
        </w:rPr>
        <w:t xml:space="preserve"> </w:t>
      </w:r>
      <w:r>
        <w:rPr>
          <w:w w:val="115"/>
        </w:rPr>
        <w:t>keys</w:t>
      </w:r>
      <w:r>
        <w:rPr>
          <w:spacing w:val="-20"/>
          <w:w w:val="115"/>
        </w:rPr>
        <w:t xml:space="preserve"> </w:t>
      </w:r>
      <w:r>
        <w:rPr>
          <w:w w:val="115"/>
        </w:rPr>
        <w:t>for</w:t>
      </w:r>
      <w:r>
        <w:rPr>
          <w:spacing w:val="-19"/>
          <w:w w:val="115"/>
        </w:rPr>
        <w:t xml:space="preserve"> </w:t>
      </w:r>
      <w:r>
        <w:rPr>
          <w:w w:val="115"/>
        </w:rPr>
        <w:t>many</w:t>
      </w:r>
      <w:r>
        <w:rPr>
          <w:spacing w:val="-20"/>
          <w:w w:val="115"/>
        </w:rPr>
        <w:t xml:space="preserve"> </w:t>
      </w:r>
      <w:r>
        <w:rPr>
          <w:w w:val="115"/>
        </w:rPr>
        <w:t>websites;</w:t>
      </w:r>
      <w:r>
        <w:rPr>
          <w:spacing w:val="-17"/>
          <w:w w:val="115"/>
        </w:rPr>
        <w:t xml:space="preserve"> </w:t>
      </w:r>
      <w:r>
        <w:rPr>
          <w:w w:val="115"/>
        </w:rPr>
        <w:t>you</w:t>
      </w:r>
      <w:r>
        <w:rPr>
          <w:spacing w:val="-19"/>
          <w:w w:val="115"/>
        </w:rPr>
        <w:t xml:space="preserve"> </w:t>
      </w:r>
      <w:r>
        <w:rPr>
          <w:w w:val="115"/>
        </w:rPr>
        <w:t>don’t</w:t>
      </w:r>
      <w:r>
        <w:rPr>
          <w:spacing w:val="-20"/>
          <w:w w:val="115"/>
        </w:rPr>
        <w:t xml:space="preserve"> </w:t>
      </w:r>
      <w:r>
        <w:rPr>
          <w:spacing w:val="-3"/>
          <w:w w:val="115"/>
        </w:rPr>
        <w:t>want</w:t>
      </w:r>
      <w:r>
        <w:rPr>
          <w:spacing w:val="-19"/>
          <w:w w:val="115"/>
        </w:rPr>
        <w:t xml:space="preserve"> </w:t>
      </w:r>
      <w:r>
        <w:rPr>
          <w:w w:val="115"/>
        </w:rPr>
        <w:t>important</w:t>
      </w:r>
    </w:p>
    <w:p>
      <w:pPr>
        <w:pStyle w:val="BodyText"/>
        <w:spacing w:line="253" w:lineRule="exact"/>
        <w:ind w:right="0"/>
      </w:pPr>
      <w:r>
        <w:rPr/>
      </w:r>
      <w:r>
        <w:rPr>
          <w:rFonts w:ascii="Arial Unicode MS" w:hAnsi="Arial Unicode MS"/>
          <w:spacing w:val="-3531"/>
          <w:w w:val="149"/>
          <w:position w:val="5"/>
        </w:rPr>
        <w:t>˘</w:t>
      </w:r>
      <w:r>
        <w:rPr>
          <w:w w:val="108"/>
        </w:rPr>
        <w:t>li</w:t>
      </w:r>
      <w:r>
        <w:rPr>
          <w:spacing w:val="-6"/>
          <w:w w:val="108"/>
        </w:rPr>
        <w:t>v</w:t>
      </w:r>
      <w:r>
        <w:rPr>
          <w:w w:val="105"/>
        </w:rPr>
        <w:t>e</w:t>
      </w:r>
      <w:r>
        <w:rPr/>
        <w:t xml:space="preserve"> </w:t>
      </w:r>
      <w:r>
        <w:rPr>
          <w:spacing w:val="-23"/>
        </w:rPr>
        <w:t xml:space="preserve"> </w:t>
      </w:r>
      <w:r>
        <w:rPr>
          <w:spacing w:val="-6"/>
          <w:w w:val="111"/>
        </w:rPr>
        <w:t>k</w:t>
      </w:r>
      <w:r>
        <w:rPr>
          <w:w w:val="108"/>
        </w:rPr>
        <w:t>eys</w:t>
      </w:r>
      <w:r>
        <w:rPr/>
        <w:t xml:space="preserve"> </w:t>
      </w:r>
      <w:r>
        <w:rPr>
          <w:spacing w:val="-23"/>
        </w:rPr>
        <w:t xml:space="preserve"> </w:t>
      </w:r>
      <w:r>
        <w:rPr>
          <w:w w:val="120"/>
        </w:rPr>
        <w:t>to</w:t>
      </w:r>
      <w:r>
        <w:rPr/>
        <w:t xml:space="preserve"> </w:t>
      </w:r>
      <w:r>
        <w:rPr>
          <w:spacing w:val="-23"/>
        </w:rPr>
        <w:t xml:space="preserve"> </w:t>
      </w:r>
      <w:r>
        <w:rPr>
          <w:spacing w:val="5"/>
          <w:w w:val="117"/>
        </w:rPr>
        <w:t>b</w:t>
      </w:r>
      <w:r>
        <w:rPr>
          <w:w w:val="105"/>
        </w:rPr>
        <w:t>e</w:t>
      </w:r>
      <w:r>
        <w:rPr/>
        <w:t xml:space="preserve"> </w:t>
      </w:r>
      <w:r>
        <w:rPr>
          <w:spacing w:val="-23"/>
        </w:rPr>
        <w:t xml:space="preserve"> </w:t>
      </w:r>
      <w:r>
        <w:rPr>
          <w:w w:val="117"/>
        </w:rPr>
        <w:t>sitting</w:t>
      </w:r>
      <w:r>
        <w:rPr/>
        <w:t xml:space="preserve"> </w:t>
      </w:r>
      <w:r>
        <w:rPr>
          <w:spacing w:val="-22"/>
        </w:rPr>
        <w:t xml:space="preserve"> </w:t>
      </w:r>
      <w:r>
        <w:rPr>
          <w:w w:val="111"/>
        </w:rPr>
        <w:t>on</w:t>
      </w:r>
      <w:r>
        <w:rPr/>
        <w:t xml:space="preserve"> </w:t>
      </w:r>
      <w:r>
        <w:rPr>
          <w:spacing w:val="-23"/>
        </w:rPr>
        <w:t xml:space="preserve"> </w:t>
      </w:r>
      <w:r>
        <w:rPr>
          <w:w w:val="119"/>
        </w:rPr>
        <w:t>a</w:t>
      </w:r>
      <w:r>
        <w:rPr/>
        <w:t xml:space="preserve"> </w:t>
      </w:r>
      <w:r>
        <w:rPr>
          <w:spacing w:val="-23"/>
        </w:rPr>
        <w:t xml:space="preserve"> </w:t>
      </w:r>
      <w:r>
        <w:rPr>
          <w:w w:val="111"/>
        </w:rPr>
        <w:t>de</w:t>
      </w:r>
      <w:r>
        <w:rPr>
          <w:spacing w:val="-6"/>
          <w:w w:val="111"/>
        </w:rPr>
        <w:t>v</w:t>
      </w:r>
      <w:r>
        <w:rPr>
          <w:w w:val="109"/>
        </w:rPr>
        <w:t>elo</w:t>
      </w:r>
      <w:r>
        <w:rPr>
          <w:spacing w:val="5"/>
          <w:w w:val="109"/>
        </w:rPr>
        <w:t>p</w:t>
      </w:r>
      <w:r>
        <w:rPr>
          <w:w w:val="113"/>
        </w:rPr>
        <w:t>er</w:t>
      </w:r>
      <w:r>
        <w:rPr>
          <w:spacing w:val="-100"/>
          <w:w w:val="136"/>
        </w:rPr>
        <w:t>ˆ</w:t>
      </w:r>
      <w:r>
        <w:rPr>
          <w:w w:val="119"/>
        </w:rPr>
        <w:t>a</w:t>
      </w:r>
      <w:r>
        <w:rPr/>
        <w:t xml:space="preserve">  </w:t>
      </w:r>
      <w:r>
        <w:rPr>
          <w:spacing w:val="-7"/>
        </w:rPr>
        <w:t xml:space="preserve"> </w:t>
      </w:r>
      <w:r>
        <w:rPr>
          <w:w w:val="106"/>
        </w:rPr>
        <w:t>Zs</w:t>
      </w:r>
      <w:r>
        <w:rPr/>
        <w:t xml:space="preserve"> </w:t>
      </w:r>
      <w:r>
        <w:rPr>
          <w:spacing w:val="-22"/>
        </w:rPr>
        <w:t xml:space="preserve"> </w:t>
      </w:r>
      <w:r>
        <w:rPr>
          <w:w w:val="117"/>
        </w:rPr>
        <w:t>laptop,</w:t>
      </w:r>
      <w:r>
        <w:rPr/>
        <w:t xml:space="preserve"> </w:t>
      </w:r>
      <w:r>
        <w:rPr>
          <w:spacing w:val="-19"/>
        </w:rPr>
        <w:t xml:space="preserve"> </w:t>
      </w:r>
      <w:r>
        <w:rPr>
          <w:w w:val="113"/>
        </w:rPr>
        <w:t>or</w:t>
      </w:r>
      <w:r>
        <w:rPr/>
        <w:t xml:space="preserve"> </w:t>
      </w:r>
      <w:r>
        <w:rPr>
          <w:spacing w:val="-22"/>
        </w:rPr>
        <w:t xml:space="preserve"> </w:t>
      </w:r>
      <w:r>
        <w:rPr>
          <w:w w:val="120"/>
        </w:rPr>
        <w:t>to</w:t>
      </w:r>
      <w:r>
        <w:rPr/>
        <w:t xml:space="preserve"> </w:t>
      </w:r>
      <w:r>
        <w:rPr>
          <w:spacing w:val="-23"/>
        </w:rPr>
        <w:t xml:space="preserve"> </w:t>
      </w:r>
      <w:r>
        <w:rPr>
          <w:spacing w:val="5"/>
          <w:w w:val="117"/>
        </w:rPr>
        <w:t>b</w:t>
      </w:r>
      <w:r>
        <w:rPr>
          <w:w w:val="105"/>
        </w:rPr>
        <w:t>e</w:t>
      </w:r>
      <w:r>
        <w:rPr/>
        <w:t xml:space="preserve"> </w:t>
      </w:r>
      <w:r>
        <w:rPr>
          <w:spacing w:val="-22"/>
        </w:rPr>
        <w:t xml:space="preserve"> </w:t>
      </w:r>
      <w:r>
        <w:rPr>
          <w:w w:val="109"/>
        </w:rPr>
        <w:t>easily</w:t>
      </w:r>
      <w:r>
        <w:rPr/>
        <w:t xml:space="preserve"> </w:t>
      </w:r>
      <w:r>
        <w:rPr>
          <w:spacing w:val="-23"/>
        </w:rPr>
        <w:t xml:space="preserve"> </w:t>
      </w:r>
      <w:r>
        <w:rPr>
          <w:w w:val="117"/>
        </w:rPr>
        <w:t>extractable</w:t>
      </w:r>
    </w:p>
    <w:p>
      <w:pPr>
        <w:pStyle w:val="BodyText"/>
        <w:spacing w:line="204" w:lineRule="auto" w:before="10"/>
      </w:pPr>
      <w:r>
        <w:rPr>
          <w:spacing w:val="-3"/>
          <w:w w:val="115"/>
        </w:rPr>
        <w:t xml:space="preserve">by </w:t>
      </w:r>
      <w:r>
        <w:rPr>
          <w:w w:val="115"/>
        </w:rPr>
        <w:t xml:space="preserve">a cloud provider through a memory dump. In the cryptocurrency </w:t>
      </w:r>
      <w:r>
        <w:rPr>
          <w:spacing w:val="-4"/>
          <w:w w:val="115"/>
        </w:rPr>
        <w:t xml:space="preserve">industry, </w:t>
      </w:r>
      <w:r>
        <w:rPr>
          <w:w w:val="115"/>
        </w:rPr>
        <w:t xml:space="preserve">HSMs are used to protect keys that could sign </w:t>
      </w:r>
      <w:r>
        <w:rPr>
          <w:spacing w:val="-5"/>
          <w:w w:val="115"/>
        </w:rPr>
        <w:t xml:space="preserve">away </w:t>
      </w:r>
      <w:r>
        <w:rPr>
          <w:w w:val="115"/>
        </w:rPr>
        <w:t xml:space="preserve">substantial assets. In the chapter on Tamper Resistance, </w:t>
      </w:r>
      <w:r>
        <w:rPr>
          <w:spacing w:val="-3"/>
          <w:w w:val="115"/>
        </w:rPr>
        <w:t xml:space="preserve">we </w:t>
      </w:r>
      <w:r>
        <w:rPr>
          <w:w w:val="115"/>
        </w:rPr>
        <w:t xml:space="preserve">described the mechanisms used to make the HSM tamper-proof. But this </w:t>
      </w:r>
      <w:r>
        <w:rPr>
          <w:w w:val="105"/>
        </w:rPr>
        <w:t xml:space="preserve">isn’t </w:t>
      </w:r>
      <w:r>
        <w:rPr>
          <w:w w:val="115"/>
        </w:rPr>
        <w:t xml:space="preserve">enough. </w:t>
      </w:r>
      <w:r>
        <w:rPr>
          <w:spacing w:val="-6"/>
          <w:w w:val="115"/>
        </w:rPr>
        <w:t xml:space="preserve">You </w:t>
      </w:r>
      <w:r>
        <w:rPr>
          <w:w w:val="115"/>
        </w:rPr>
        <w:t xml:space="preserve">also </w:t>
      </w:r>
      <w:r>
        <w:rPr>
          <w:spacing w:val="-3"/>
          <w:w w:val="115"/>
        </w:rPr>
        <w:t xml:space="preserve">have </w:t>
      </w:r>
      <w:r>
        <w:rPr>
          <w:w w:val="115"/>
        </w:rPr>
        <w:t xml:space="preserve">to ensure that when you split a computation between a more trusted component such as an </w:t>
      </w:r>
      <w:r>
        <w:rPr>
          <w:spacing w:val="-4"/>
          <w:w w:val="115"/>
        </w:rPr>
        <w:t xml:space="preserve">HSM </w:t>
      </w:r>
      <w:r>
        <w:rPr>
          <w:w w:val="115"/>
        </w:rPr>
        <w:t xml:space="preserve">and a less trusted component, an attacker </w:t>
      </w:r>
      <w:r>
        <w:rPr>
          <w:w w:val="105"/>
        </w:rPr>
        <w:t xml:space="preserve">can’t </w:t>
      </w:r>
      <w:r>
        <w:rPr>
          <w:w w:val="115"/>
        </w:rPr>
        <w:t>exploit the split.</w:t>
      </w:r>
    </w:p>
    <w:p>
      <w:pPr>
        <w:pStyle w:val="BodyText"/>
        <w:spacing w:line="204" w:lineRule="auto" w:before="105"/>
        <w:ind w:firstLine="298"/>
      </w:pPr>
      <w:r>
        <w:rPr>
          <w:w w:val="115"/>
        </w:rPr>
        <w:t xml:space="preserve">Whenever a trusted computer talks to a less trusted one, you </w:t>
      </w:r>
      <w:r>
        <w:rPr>
          <w:spacing w:val="-3"/>
          <w:w w:val="115"/>
        </w:rPr>
        <w:t xml:space="preserve">have </w:t>
      </w:r>
      <w:r>
        <w:rPr>
          <w:w w:val="115"/>
        </w:rPr>
        <w:t>to expect that</w:t>
      </w:r>
      <w:r>
        <w:rPr>
          <w:spacing w:val="-9"/>
          <w:w w:val="115"/>
        </w:rPr>
        <w:t xml:space="preserve"> </w:t>
      </w:r>
      <w:r>
        <w:rPr>
          <w:w w:val="115"/>
        </w:rPr>
        <w:t>the</w:t>
      </w:r>
      <w:r>
        <w:rPr>
          <w:spacing w:val="-9"/>
          <w:w w:val="115"/>
        </w:rPr>
        <w:t xml:space="preserve"> </w:t>
      </w:r>
      <w:r>
        <w:rPr>
          <w:w w:val="115"/>
        </w:rPr>
        <w:t>less</w:t>
      </w:r>
      <w:r>
        <w:rPr>
          <w:spacing w:val="-9"/>
          <w:w w:val="115"/>
        </w:rPr>
        <w:t xml:space="preserve"> </w:t>
      </w:r>
      <w:r>
        <w:rPr>
          <w:w w:val="115"/>
        </w:rPr>
        <w:t>trusted</w:t>
      </w:r>
      <w:r>
        <w:rPr>
          <w:spacing w:val="-8"/>
          <w:w w:val="115"/>
        </w:rPr>
        <w:t xml:space="preserve"> </w:t>
      </w:r>
      <w:r>
        <w:rPr>
          <w:w w:val="115"/>
        </w:rPr>
        <w:t>device</w:t>
      </w:r>
      <w:r>
        <w:rPr>
          <w:spacing w:val="-8"/>
          <w:w w:val="115"/>
        </w:rPr>
        <w:t xml:space="preserve"> </w:t>
      </w:r>
      <w:r>
        <w:rPr>
          <w:w w:val="115"/>
        </w:rPr>
        <w:t>will</w:t>
      </w:r>
      <w:r>
        <w:rPr>
          <w:spacing w:val="-8"/>
          <w:w w:val="115"/>
        </w:rPr>
        <w:t xml:space="preserve"> </w:t>
      </w:r>
      <w:r>
        <w:rPr>
          <w:w w:val="115"/>
        </w:rPr>
        <w:t>lie</w:t>
      </w:r>
      <w:r>
        <w:rPr>
          <w:spacing w:val="-9"/>
          <w:w w:val="115"/>
        </w:rPr>
        <w:t xml:space="preserve"> </w:t>
      </w:r>
      <w:r>
        <w:rPr>
          <w:w w:val="115"/>
        </w:rPr>
        <w:t>and</w:t>
      </w:r>
      <w:r>
        <w:rPr>
          <w:spacing w:val="-9"/>
          <w:w w:val="115"/>
        </w:rPr>
        <w:t xml:space="preserve"> </w:t>
      </w:r>
      <w:r>
        <w:rPr>
          <w:w w:val="115"/>
        </w:rPr>
        <w:t>cheat,</w:t>
      </w:r>
      <w:r>
        <w:rPr>
          <w:spacing w:val="-6"/>
          <w:w w:val="115"/>
        </w:rPr>
        <w:t xml:space="preserve"> </w:t>
      </w:r>
      <w:r>
        <w:rPr>
          <w:w w:val="115"/>
        </w:rPr>
        <w:t>and</w:t>
      </w:r>
      <w:r>
        <w:rPr>
          <w:spacing w:val="-8"/>
          <w:w w:val="115"/>
        </w:rPr>
        <w:t xml:space="preserve"> </w:t>
      </w:r>
      <w:r>
        <w:rPr>
          <w:w w:val="115"/>
        </w:rPr>
        <w:t>probe</w:t>
      </w:r>
      <w:r>
        <w:rPr>
          <w:spacing w:val="-8"/>
          <w:w w:val="115"/>
        </w:rPr>
        <w:t xml:space="preserve"> </w:t>
      </w:r>
      <w:r>
        <w:rPr>
          <w:w w:val="115"/>
        </w:rPr>
        <w:t>the</w:t>
      </w:r>
      <w:r>
        <w:rPr>
          <w:spacing w:val="-9"/>
          <w:w w:val="115"/>
        </w:rPr>
        <w:t xml:space="preserve"> </w:t>
      </w:r>
      <w:r>
        <w:rPr>
          <w:w w:val="115"/>
        </w:rPr>
        <w:t>boundaries</w:t>
      </w:r>
      <w:r>
        <w:rPr>
          <w:spacing w:val="-9"/>
          <w:w w:val="115"/>
        </w:rPr>
        <w:t xml:space="preserve"> </w:t>
      </w:r>
      <w:r>
        <w:rPr>
          <w:spacing w:val="-3"/>
          <w:w w:val="115"/>
        </w:rPr>
        <w:t>by</w:t>
      </w:r>
      <w:r>
        <w:rPr>
          <w:spacing w:val="-8"/>
          <w:w w:val="115"/>
        </w:rPr>
        <w:t xml:space="preserve"> </w:t>
      </w:r>
      <w:r>
        <w:rPr>
          <w:w w:val="115"/>
        </w:rPr>
        <w:t>using unexpected</w:t>
      </w:r>
      <w:r>
        <w:rPr>
          <w:spacing w:val="-9"/>
          <w:w w:val="115"/>
        </w:rPr>
        <w:t xml:space="preserve"> </w:t>
      </w:r>
      <w:r>
        <w:rPr>
          <w:w w:val="115"/>
        </w:rPr>
        <w:t>combinations</w:t>
      </w:r>
      <w:r>
        <w:rPr>
          <w:spacing w:val="-9"/>
          <w:w w:val="115"/>
        </w:rPr>
        <w:t xml:space="preserve"> </w:t>
      </w:r>
      <w:r>
        <w:rPr>
          <w:w w:val="115"/>
        </w:rPr>
        <w:t>of</w:t>
      </w:r>
      <w:r>
        <w:rPr>
          <w:spacing w:val="-8"/>
          <w:w w:val="115"/>
        </w:rPr>
        <w:t xml:space="preserve"> </w:t>
      </w:r>
      <w:r>
        <w:rPr>
          <w:w w:val="115"/>
        </w:rPr>
        <w:t>commands,</w:t>
      </w:r>
      <w:r>
        <w:rPr>
          <w:spacing w:val="-7"/>
          <w:w w:val="115"/>
        </w:rPr>
        <w:t xml:space="preserve"> </w:t>
      </w:r>
      <w:r>
        <w:rPr>
          <w:w w:val="115"/>
        </w:rPr>
        <w:t>to</w:t>
      </w:r>
      <w:r>
        <w:rPr>
          <w:spacing w:val="-9"/>
          <w:w w:val="115"/>
        </w:rPr>
        <w:t xml:space="preserve"> </w:t>
      </w:r>
      <w:r>
        <w:rPr>
          <w:w w:val="115"/>
        </w:rPr>
        <w:t>trick</w:t>
      </w:r>
      <w:r>
        <w:rPr>
          <w:spacing w:val="-8"/>
          <w:w w:val="115"/>
        </w:rPr>
        <w:t xml:space="preserve"> </w:t>
      </w:r>
      <w:r>
        <w:rPr>
          <w:w w:val="115"/>
        </w:rPr>
        <w:t>the</w:t>
      </w:r>
      <w:r>
        <w:rPr>
          <w:spacing w:val="-9"/>
          <w:w w:val="115"/>
        </w:rPr>
        <w:t xml:space="preserve"> </w:t>
      </w:r>
      <w:r>
        <w:rPr>
          <w:w w:val="115"/>
        </w:rPr>
        <w:t>more</w:t>
      </w:r>
      <w:r>
        <w:rPr>
          <w:spacing w:val="-8"/>
          <w:w w:val="115"/>
        </w:rPr>
        <w:t xml:space="preserve"> </w:t>
      </w:r>
      <w:r>
        <w:rPr>
          <w:w w:val="115"/>
        </w:rPr>
        <w:t>trusted</w:t>
      </w:r>
      <w:r>
        <w:rPr>
          <w:spacing w:val="-9"/>
          <w:w w:val="115"/>
        </w:rPr>
        <w:t xml:space="preserve"> </w:t>
      </w:r>
      <w:r>
        <w:rPr>
          <w:w w:val="115"/>
        </w:rPr>
        <w:t>one.</w:t>
      </w:r>
      <w:r>
        <w:rPr>
          <w:spacing w:val="17"/>
          <w:w w:val="115"/>
        </w:rPr>
        <w:t xml:space="preserve"> </w:t>
      </w:r>
      <w:r>
        <w:rPr>
          <w:w w:val="115"/>
        </w:rPr>
        <w:t>How</w:t>
      </w:r>
      <w:r>
        <w:rPr>
          <w:spacing w:val="-9"/>
          <w:w w:val="115"/>
        </w:rPr>
        <w:t xml:space="preserve"> </w:t>
      </w:r>
      <w:r>
        <w:rPr>
          <w:w w:val="115"/>
        </w:rPr>
        <w:t xml:space="preserve">can </w:t>
      </w:r>
      <w:r>
        <w:rPr>
          <w:spacing w:val="-3"/>
          <w:w w:val="115"/>
        </w:rPr>
        <w:t xml:space="preserve">we </w:t>
      </w:r>
      <w:r>
        <w:rPr>
          <w:w w:val="115"/>
        </w:rPr>
        <w:t>analyse this</w:t>
      </w:r>
      <w:r>
        <w:rPr>
          <w:spacing w:val="20"/>
          <w:w w:val="115"/>
        </w:rPr>
        <w:t xml:space="preserve"> </w:t>
      </w:r>
      <w:r>
        <w:rPr>
          <w:w w:val="115"/>
        </w:rPr>
        <w:t>systematically?</w:t>
      </w:r>
    </w:p>
    <w:p>
      <w:pPr>
        <w:pStyle w:val="BodyText"/>
        <w:spacing w:line="194" w:lineRule="auto" w:before="79"/>
        <w:ind w:firstLine="298"/>
      </w:pPr>
      <w:r>
        <w:rPr>
          <w:w w:val="115"/>
        </w:rPr>
        <w:t>Banking</w:t>
      </w:r>
      <w:r>
        <w:rPr>
          <w:spacing w:val="-19"/>
          <w:w w:val="115"/>
        </w:rPr>
        <w:t xml:space="preserve"> </w:t>
      </w:r>
      <w:r>
        <w:rPr>
          <w:w w:val="115"/>
        </w:rPr>
        <w:t>HSMs</w:t>
      </w:r>
      <w:r>
        <w:rPr>
          <w:spacing w:val="-18"/>
          <w:w w:val="115"/>
        </w:rPr>
        <w:t xml:space="preserve"> </w:t>
      </w:r>
      <w:r>
        <w:rPr>
          <w:spacing w:val="-3"/>
          <w:w w:val="115"/>
        </w:rPr>
        <w:t>have</w:t>
      </w:r>
      <w:r>
        <w:rPr>
          <w:spacing w:val="-17"/>
          <w:w w:val="115"/>
        </w:rPr>
        <w:t xml:space="preserve"> </w:t>
      </w:r>
      <w:r>
        <w:rPr>
          <w:w w:val="115"/>
        </w:rPr>
        <w:t>a</w:t>
      </w:r>
      <w:r>
        <w:rPr>
          <w:spacing w:val="-19"/>
          <w:w w:val="115"/>
        </w:rPr>
        <w:t xml:space="preserve"> </w:t>
      </w:r>
      <w:r>
        <w:rPr>
          <w:w w:val="115"/>
        </w:rPr>
        <w:t>lot</w:t>
      </w:r>
      <w:r>
        <w:rPr>
          <w:spacing w:val="-18"/>
          <w:w w:val="115"/>
        </w:rPr>
        <w:t xml:space="preserve"> </w:t>
      </w:r>
      <w:r>
        <w:rPr>
          <w:w w:val="115"/>
        </w:rPr>
        <w:t>to</w:t>
      </w:r>
      <w:r>
        <w:rPr>
          <w:spacing w:val="-18"/>
          <w:w w:val="115"/>
        </w:rPr>
        <w:t xml:space="preserve"> </w:t>
      </w:r>
      <w:r>
        <w:rPr>
          <w:w w:val="115"/>
        </w:rPr>
        <w:t>teach.</w:t>
      </w:r>
      <w:r>
        <w:rPr>
          <w:spacing w:val="9"/>
          <w:w w:val="115"/>
        </w:rPr>
        <w:t xml:space="preserve"> </w:t>
      </w:r>
      <w:r>
        <w:rPr>
          <w:w w:val="115"/>
        </w:rPr>
        <w:t>In</w:t>
      </w:r>
      <w:r>
        <w:rPr>
          <w:spacing w:val="-18"/>
          <w:w w:val="115"/>
        </w:rPr>
        <w:t xml:space="preserve"> </w:t>
      </w:r>
      <w:r>
        <w:rPr>
          <w:w w:val="115"/>
        </w:rPr>
        <w:t>1988,</w:t>
      </w:r>
      <w:r>
        <w:rPr>
          <w:spacing w:val="-15"/>
          <w:w w:val="115"/>
        </w:rPr>
        <w:t xml:space="preserve"> </w:t>
      </w:r>
      <w:r>
        <w:rPr>
          <w:w w:val="115"/>
        </w:rPr>
        <w:t>Longley</w:t>
      </w:r>
      <w:r>
        <w:rPr>
          <w:spacing w:val="-18"/>
          <w:w w:val="115"/>
        </w:rPr>
        <w:t xml:space="preserve"> </w:t>
      </w:r>
      <w:r>
        <w:rPr>
          <w:w w:val="115"/>
        </w:rPr>
        <w:t>and</w:t>
      </w:r>
      <w:r>
        <w:rPr>
          <w:spacing w:val="-18"/>
          <w:w w:val="115"/>
        </w:rPr>
        <w:t xml:space="preserve"> </w:t>
      </w:r>
      <w:r>
        <w:rPr>
          <w:w w:val="115"/>
        </w:rPr>
        <w:t>Rigby</w:t>
      </w:r>
      <w:r>
        <w:rPr>
          <w:spacing w:val="-18"/>
          <w:w w:val="115"/>
        </w:rPr>
        <w:t xml:space="preserve"> </w:t>
      </w:r>
      <w:r>
        <w:rPr>
          <w:w w:val="115"/>
        </w:rPr>
        <w:t>identi</w:t>
      </w:r>
      <w:r>
        <w:rPr>
          <w:rFonts w:ascii="Arial Unicode MS" w:hAnsi="Arial Unicode MS"/>
          <w:w w:val="115"/>
        </w:rPr>
        <w:t>fi</w:t>
      </w:r>
      <w:r>
        <w:rPr>
          <w:w w:val="115"/>
        </w:rPr>
        <w:t>ed</w:t>
      </w:r>
      <w:r>
        <w:rPr>
          <w:spacing w:val="-18"/>
          <w:w w:val="115"/>
        </w:rPr>
        <w:t xml:space="preserve"> </w:t>
      </w:r>
      <w:r>
        <w:rPr>
          <w:w w:val="115"/>
        </w:rPr>
        <w:t>the importance</w:t>
      </w:r>
      <w:r>
        <w:rPr>
          <w:spacing w:val="-19"/>
          <w:w w:val="115"/>
        </w:rPr>
        <w:t xml:space="preserve"> </w:t>
      </w:r>
      <w:r>
        <w:rPr>
          <w:w w:val="115"/>
        </w:rPr>
        <w:t>of</w:t>
      </w:r>
      <w:r>
        <w:rPr>
          <w:spacing w:val="-19"/>
          <w:w w:val="115"/>
        </w:rPr>
        <w:t xml:space="preserve"> </w:t>
      </w:r>
      <w:r>
        <w:rPr>
          <w:w w:val="115"/>
        </w:rPr>
        <w:t>separating</w:t>
      </w:r>
      <w:r>
        <w:rPr>
          <w:spacing w:val="-19"/>
          <w:w w:val="115"/>
        </w:rPr>
        <w:t xml:space="preserve"> </w:t>
      </w:r>
      <w:r>
        <w:rPr>
          <w:w w:val="115"/>
        </w:rPr>
        <w:t>key</w:t>
      </w:r>
      <w:r>
        <w:rPr>
          <w:spacing w:val="-19"/>
          <w:w w:val="115"/>
        </w:rPr>
        <w:t xml:space="preserve"> </w:t>
      </w:r>
      <w:r>
        <w:rPr>
          <w:w w:val="115"/>
        </w:rPr>
        <w:t>types</w:t>
      </w:r>
      <w:r>
        <w:rPr>
          <w:spacing w:val="-19"/>
          <w:w w:val="115"/>
        </w:rPr>
        <w:t xml:space="preserve"> </w:t>
      </w:r>
      <w:r>
        <w:rPr>
          <w:w w:val="115"/>
        </w:rPr>
        <w:t>while</w:t>
      </w:r>
      <w:r>
        <w:rPr>
          <w:spacing w:val="-19"/>
          <w:w w:val="115"/>
        </w:rPr>
        <w:t xml:space="preserve"> </w:t>
      </w:r>
      <w:r>
        <w:rPr>
          <w:w w:val="115"/>
        </w:rPr>
        <w:t>doing</w:t>
      </w:r>
      <w:r>
        <w:rPr>
          <w:spacing w:val="-19"/>
          <w:w w:val="115"/>
        </w:rPr>
        <w:t xml:space="preserve"> </w:t>
      </w:r>
      <w:r>
        <w:rPr>
          <w:w w:val="115"/>
        </w:rPr>
        <w:t>work</w:t>
      </w:r>
      <w:r>
        <w:rPr>
          <w:spacing w:val="-19"/>
          <w:w w:val="115"/>
        </w:rPr>
        <w:t xml:space="preserve"> </w:t>
      </w:r>
      <w:r>
        <w:rPr>
          <w:w w:val="115"/>
        </w:rPr>
        <w:t>for</w:t>
      </w:r>
      <w:r>
        <w:rPr>
          <w:spacing w:val="-18"/>
          <w:w w:val="115"/>
        </w:rPr>
        <w:t xml:space="preserve"> </w:t>
      </w:r>
      <w:r>
        <w:rPr>
          <w:w w:val="115"/>
        </w:rPr>
        <w:t>security</w:t>
      </w:r>
      <w:r>
        <w:rPr>
          <w:spacing w:val="-19"/>
          <w:w w:val="115"/>
        </w:rPr>
        <w:t xml:space="preserve"> </w:t>
      </w:r>
      <w:r>
        <w:rPr>
          <w:w w:val="115"/>
        </w:rPr>
        <w:t>module</w:t>
      </w:r>
      <w:r>
        <w:rPr>
          <w:spacing w:val="-19"/>
          <w:w w:val="115"/>
        </w:rPr>
        <w:t xml:space="preserve"> </w:t>
      </w:r>
      <w:r>
        <w:rPr>
          <w:w w:val="115"/>
        </w:rPr>
        <w:t xml:space="preserve">vendor Eracom [1184]. In 1993, </w:t>
      </w:r>
      <w:r>
        <w:rPr>
          <w:spacing w:val="-3"/>
          <w:w w:val="115"/>
        </w:rPr>
        <w:t xml:space="preserve">we </w:t>
      </w:r>
      <w:r>
        <w:rPr>
          <w:w w:val="115"/>
        </w:rPr>
        <w:t xml:space="preserve">reported a security </w:t>
      </w:r>
      <w:r>
        <w:rPr>
          <w:rFonts w:ascii="Arial Unicode MS" w:hAnsi="Arial Unicode MS"/>
          <w:w w:val="115"/>
        </w:rPr>
        <w:t>ﬂ</w:t>
      </w:r>
      <w:r>
        <w:rPr>
          <w:w w:val="115"/>
        </w:rPr>
        <w:t xml:space="preserve">aw that arose from a custom transaction added to a security module [107]. </w:t>
      </w:r>
      <w:r>
        <w:rPr>
          <w:spacing w:val="-3"/>
          <w:w w:val="115"/>
        </w:rPr>
        <w:t xml:space="preserve">However we </w:t>
      </w:r>
      <w:r>
        <w:rPr>
          <w:w w:val="115"/>
        </w:rPr>
        <w:t>hit paydirt in 2000 when Mike Bond, Jolyon Clulow and I observed that HSM APIs had become immensely</w:t>
      </w:r>
      <w:r>
        <w:rPr>
          <w:spacing w:val="-13"/>
          <w:w w:val="115"/>
        </w:rPr>
        <w:t xml:space="preserve"> </w:t>
      </w:r>
      <w:r>
        <w:rPr>
          <w:w w:val="115"/>
        </w:rPr>
        <w:t>complex,</w:t>
      </w:r>
      <w:r>
        <w:rPr>
          <w:spacing w:val="-11"/>
          <w:w w:val="115"/>
        </w:rPr>
        <w:t xml:space="preserve"> </w:t>
      </w:r>
      <w:r>
        <w:rPr>
          <w:w w:val="115"/>
        </w:rPr>
        <w:t>with</w:t>
      </w:r>
      <w:r>
        <w:rPr>
          <w:spacing w:val="-12"/>
          <w:w w:val="115"/>
        </w:rPr>
        <w:t xml:space="preserve"> </w:t>
      </w:r>
      <w:r>
        <w:rPr>
          <w:w w:val="115"/>
        </w:rPr>
        <w:t>hundreds</w:t>
      </w:r>
      <w:r>
        <w:rPr>
          <w:spacing w:val="-12"/>
          <w:w w:val="115"/>
        </w:rPr>
        <w:t xml:space="preserve"> </w:t>
      </w:r>
      <w:r>
        <w:rPr>
          <w:w w:val="115"/>
        </w:rPr>
        <w:t>of</w:t>
      </w:r>
      <w:r>
        <w:rPr>
          <w:spacing w:val="-12"/>
          <w:w w:val="115"/>
        </w:rPr>
        <w:t xml:space="preserve"> </w:t>
      </w:r>
      <w:r>
        <w:rPr>
          <w:w w:val="115"/>
        </w:rPr>
        <w:t>di</w:t>
      </w:r>
      <w:r>
        <w:rPr>
          <w:rFonts w:ascii="Arial Unicode MS" w:hAnsi="Arial Unicode MS"/>
          <w:w w:val="115"/>
        </w:rPr>
        <w:t>ff</w:t>
      </w:r>
      <w:r>
        <w:rPr>
          <w:w w:val="115"/>
        </w:rPr>
        <w:t>erent</w:t>
      </w:r>
      <w:r>
        <w:rPr>
          <w:spacing w:val="-12"/>
          <w:w w:val="115"/>
        </w:rPr>
        <w:t xml:space="preserve"> </w:t>
      </w:r>
      <w:r>
        <w:rPr>
          <w:w w:val="115"/>
        </w:rPr>
        <w:t>transactions</w:t>
      </w:r>
      <w:r>
        <w:rPr>
          <w:spacing w:val="-12"/>
          <w:w w:val="115"/>
        </w:rPr>
        <w:t xml:space="preserve"> </w:t>
      </w:r>
      <w:r>
        <w:rPr>
          <w:w w:val="115"/>
        </w:rPr>
        <w:t>involving</w:t>
      </w:r>
      <w:r>
        <w:rPr>
          <w:spacing w:val="-13"/>
          <w:w w:val="115"/>
        </w:rPr>
        <w:t xml:space="preserve"> </w:t>
      </w:r>
      <w:r>
        <w:rPr>
          <w:w w:val="115"/>
        </w:rPr>
        <w:t>complex combinations</w:t>
      </w:r>
      <w:r>
        <w:rPr>
          <w:spacing w:val="-21"/>
          <w:w w:val="115"/>
        </w:rPr>
        <w:t xml:space="preserve"> </w:t>
      </w:r>
      <w:r>
        <w:rPr>
          <w:w w:val="115"/>
        </w:rPr>
        <w:t>of</w:t>
      </w:r>
      <w:r>
        <w:rPr>
          <w:spacing w:val="-21"/>
          <w:w w:val="115"/>
        </w:rPr>
        <w:t xml:space="preserve"> </w:t>
      </w:r>
      <w:r>
        <w:rPr>
          <w:w w:val="115"/>
        </w:rPr>
        <w:t>cryptographic</w:t>
      </w:r>
      <w:r>
        <w:rPr>
          <w:spacing w:val="-21"/>
          <w:w w:val="115"/>
        </w:rPr>
        <w:t xml:space="preserve"> </w:t>
      </w:r>
      <w:r>
        <w:rPr>
          <w:w w:val="115"/>
        </w:rPr>
        <w:t>operations</w:t>
      </w:r>
      <w:r>
        <w:rPr>
          <w:spacing w:val="-20"/>
          <w:w w:val="115"/>
        </w:rPr>
        <w:t xml:space="preserve"> </w:t>
      </w:r>
      <w:r>
        <w:rPr>
          <w:w w:val="115"/>
        </w:rPr>
        <w:t>to</w:t>
      </w:r>
      <w:r>
        <w:rPr>
          <w:spacing w:val="-21"/>
          <w:w w:val="115"/>
        </w:rPr>
        <w:t xml:space="preserve"> </w:t>
      </w:r>
      <w:r>
        <w:rPr>
          <w:w w:val="115"/>
        </w:rPr>
        <w:t>support</w:t>
      </w:r>
      <w:r>
        <w:rPr>
          <w:spacing w:val="-21"/>
          <w:w w:val="115"/>
        </w:rPr>
        <w:t xml:space="preserve"> </w:t>
      </w:r>
      <w:r>
        <w:rPr>
          <w:w w:val="115"/>
        </w:rPr>
        <w:t>dozens</w:t>
      </w:r>
      <w:r>
        <w:rPr>
          <w:spacing w:val="-21"/>
          <w:w w:val="115"/>
        </w:rPr>
        <w:t xml:space="preserve"> </w:t>
      </w:r>
      <w:r>
        <w:rPr>
          <w:w w:val="115"/>
        </w:rPr>
        <w:t>of</w:t>
      </w:r>
      <w:r>
        <w:rPr>
          <w:spacing w:val="-20"/>
          <w:w w:val="115"/>
        </w:rPr>
        <w:t xml:space="preserve"> </w:t>
      </w:r>
      <w:r>
        <w:rPr>
          <w:w w:val="115"/>
        </w:rPr>
        <w:t>payment</w:t>
      </w:r>
      <w:r>
        <w:rPr>
          <w:spacing w:val="-21"/>
          <w:w w:val="115"/>
        </w:rPr>
        <w:t xml:space="preserve"> </w:t>
      </w:r>
      <w:r>
        <w:rPr>
          <w:w w:val="115"/>
        </w:rPr>
        <w:t xml:space="preserve">protocol variants, and started to think systematically about whether there might </w:t>
      </w:r>
      <w:r>
        <w:rPr>
          <w:spacing w:val="2"/>
          <w:w w:val="115"/>
        </w:rPr>
        <w:t xml:space="preserve">be </w:t>
      </w:r>
      <w:r>
        <w:rPr>
          <w:spacing w:val="-13"/>
          <w:w w:val="115"/>
        </w:rPr>
        <w:t xml:space="preserve">a </w:t>
      </w:r>
      <w:r>
        <w:rPr>
          <w:w w:val="115"/>
        </w:rPr>
        <w:t xml:space="preserve">series of HSM transactions that would break it [71]. </w:t>
      </w:r>
      <w:r>
        <w:rPr>
          <w:spacing w:val="-9"/>
          <w:w w:val="115"/>
        </w:rPr>
        <w:t xml:space="preserve">We </w:t>
      </w:r>
      <w:r>
        <w:rPr>
          <w:w w:val="115"/>
        </w:rPr>
        <w:t xml:space="preserve">asked: </w:t>
      </w:r>
      <w:r>
        <w:rPr>
          <w:w w:val="105"/>
        </w:rPr>
        <w:t xml:space="preserve">“How </w:t>
      </w:r>
      <w:r>
        <w:rPr>
          <w:w w:val="115"/>
        </w:rPr>
        <w:t xml:space="preserve">can you </w:t>
      </w:r>
      <w:r>
        <w:rPr>
          <w:spacing w:val="2"/>
          <w:w w:val="115"/>
        </w:rPr>
        <w:t xml:space="preserve">be </w:t>
      </w:r>
      <w:r>
        <w:rPr>
          <w:w w:val="115"/>
        </w:rPr>
        <w:t xml:space="preserve">sure that there </w:t>
      </w:r>
      <w:r>
        <w:rPr>
          <w:w w:val="105"/>
        </w:rPr>
        <w:t xml:space="preserve">isn’t </w:t>
      </w:r>
      <w:r>
        <w:rPr>
          <w:w w:val="115"/>
        </w:rPr>
        <w:t xml:space="preserve">some chain of 17 transactions which will leak a clear </w:t>
      </w:r>
      <w:r>
        <w:rPr>
          <w:w w:val="105"/>
        </w:rPr>
        <w:t xml:space="preserve">key?’ </w:t>
      </w:r>
      <w:r>
        <w:rPr>
          <w:w w:val="115"/>
        </w:rPr>
        <w:t xml:space="preserve">After </w:t>
      </w:r>
      <w:r>
        <w:rPr>
          <w:spacing w:val="-3"/>
          <w:w w:val="115"/>
        </w:rPr>
        <w:t xml:space="preserve">we </w:t>
      </w:r>
      <w:r>
        <w:rPr>
          <w:w w:val="115"/>
        </w:rPr>
        <w:t xml:space="preserve">spent some time staring at the manuals, </w:t>
      </w:r>
      <w:r>
        <w:rPr>
          <w:spacing w:val="-3"/>
          <w:w w:val="115"/>
        </w:rPr>
        <w:t xml:space="preserve">we </w:t>
      </w:r>
      <w:r>
        <w:rPr>
          <w:w w:val="115"/>
        </w:rPr>
        <w:t>started to discover lots of vulnerabilities of this</w:t>
      </w:r>
      <w:r>
        <w:rPr>
          <w:spacing w:val="27"/>
          <w:w w:val="115"/>
        </w:rPr>
        <w:t xml:space="preserve"> </w:t>
      </w:r>
      <w:r>
        <w:rPr>
          <w:w w:val="115"/>
        </w:rPr>
        <w:t>kind.</w:t>
      </w:r>
    </w:p>
    <w:p>
      <w:pPr>
        <w:pStyle w:val="BodyText"/>
        <w:spacing w:before="1"/>
        <w:ind w:left="0" w:right="0"/>
        <w:jc w:val="left"/>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w w:val="130"/>
        </w:rPr>
        <w:t>The xor-to-null-key</w:t>
      </w:r>
      <w:r>
        <w:rPr>
          <w:spacing w:val="14"/>
          <w:w w:val="130"/>
        </w:rPr>
        <w:t xml:space="preserve"> </w:t>
      </w:r>
      <w:r>
        <w:rPr>
          <w:w w:val="130"/>
        </w:rPr>
        <w:t>attack</w:t>
      </w:r>
    </w:p>
    <w:p>
      <w:pPr>
        <w:pStyle w:val="BodyText"/>
        <w:spacing w:line="194" w:lineRule="auto" w:before="208"/>
      </w:pPr>
      <w:r>
        <w:rPr>
          <w:w w:val="115"/>
        </w:rPr>
        <w:t xml:space="preserve">HSMs are driven </w:t>
      </w:r>
      <w:r>
        <w:rPr>
          <w:spacing w:val="-3"/>
          <w:w w:val="115"/>
        </w:rPr>
        <w:t xml:space="preserve">by </w:t>
      </w:r>
      <w:r>
        <w:rPr>
          <w:w w:val="115"/>
        </w:rPr>
        <w:t xml:space="preserve">transactions sent to them </w:t>
      </w:r>
      <w:r>
        <w:rPr>
          <w:spacing w:val="-3"/>
          <w:w w:val="115"/>
        </w:rPr>
        <w:t xml:space="preserve">by </w:t>
      </w:r>
      <w:r>
        <w:rPr>
          <w:w w:val="115"/>
        </w:rPr>
        <w:t xml:space="preserve">servers at a bank or </w:t>
      </w:r>
      <w:r>
        <w:rPr>
          <w:spacing w:val="-5"/>
          <w:w w:val="115"/>
        </w:rPr>
        <w:t xml:space="preserve">ATMs </w:t>
      </w:r>
      <w:r>
        <w:rPr>
          <w:w w:val="115"/>
        </w:rPr>
        <w:t xml:space="preserve">in the </w:t>
      </w:r>
      <w:r>
        <w:rPr>
          <w:rFonts w:ascii="Arial Unicode MS" w:hAnsi="Arial Unicode MS"/>
          <w:w w:val="115"/>
        </w:rPr>
        <w:t>fi</w:t>
      </w:r>
      <w:r>
        <w:rPr>
          <w:w w:val="115"/>
        </w:rPr>
        <w:t xml:space="preserve">eld. The HSM contains a number of master keys that are kept in tamperresponding </w:t>
      </w:r>
      <w:r>
        <w:rPr>
          <w:spacing w:val="-3"/>
          <w:w w:val="115"/>
        </w:rPr>
        <w:t xml:space="preserve">memory. </w:t>
      </w:r>
      <w:r>
        <w:rPr>
          <w:w w:val="115"/>
        </w:rPr>
        <w:t xml:space="preserve">Most keys are stored outside the device, encrypted </w:t>
      </w:r>
      <w:r>
        <w:rPr>
          <w:spacing w:val="-3"/>
          <w:w w:val="115"/>
        </w:rPr>
        <w:t xml:space="preserve">under </w:t>
      </w:r>
      <w:r>
        <w:rPr>
          <w:w w:val="115"/>
        </w:rPr>
        <w:t xml:space="preserve">one or more master keys. </w:t>
      </w:r>
      <w:r>
        <w:rPr/>
        <w:t xml:space="preserve">It’s </w:t>
      </w:r>
      <w:r>
        <w:rPr>
          <w:w w:val="115"/>
        </w:rPr>
        <w:t xml:space="preserve">convenient to manage keys for </w:t>
      </w:r>
      <w:r>
        <w:rPr>
          <w:spacing w:val="-5"/>
          <w:w w:val="115"/>
        </w:rPr>
        <w:t xml:space="preserve">ATMs </w:t>
      </w:r>
      <w:r>
        <w:rPr>
          <w:w w:val="115"/>
        </w:rPr>
        <w:t xml:space="preserve">and </w:t>
      </w:r>
      <w:r>
        <w:rPr>
          <w:spacing w:val="-3"/>
          <w:w w:val="115"/>
        </w:rPr>
        <w:t xml:space="preserve">other </w:t>
      </w:r>
      <w:r>
        <w:rPr>
          <w:w w:val="115"/>
        </w:rPr>
        <w:t xml:space="preserve">terminals in the databases used to manage them; and </w:t>
      </w:r>
      <w:r>
        <w:rPr>
          <w:spacing w:val="-3"/>
          <w:w w:val="115"/>
        </w:rPr>
        <w:t xml:space="preserve">nowadays </w:t>
      </w:r>
      <w:r>
        <w:rPr>
          <w:w w:val="115"/>
        </w:rPr>
        <w:t>many HSMs are</w:t>
      </w:r>
      <w:r>
        <w:rPr>
          <w:spacing w:val="-6"/>
          <w:w w:val="115"/>
        </w:rPr>
        <w:t xml:space="preserve"> </w:t>
      </w:r>
      <w:r>
        <w:rPr>
          <w:w w:val="115"/>
        </w:rPr>
        <w:t>located</w:t>
      </w:r>
      <w:r>
        <w:rPr>
          <w:spacing w:val="-5"/>
          <w:w w:val="115"/>
        </w:rPr>
        <w:t xml:space="preserve"> </w:t>
      </w:r>
      <w:r>
        <w:rPr>
          <w:w w:val="115"/>
        </w:rPr>
        <w:t>in</w:t>
      </w:r>
      <w:r>
        <w:rPr>
          <w:spacing w:val="-5"/>
          <w:w w:val="115"/>
        </w:rPr>
        <w:t xml:space="preserve"> </w:t>
      </w:r>
      <w:r>
        <w:rPr>
          <w:w w:val="115"/>
        </w:rPr>
        <w:t>the</w:t>
      </w:r>
      <w:r>
        <w:rPr>
          <w:spacing w:val="-5"/>
          <w:w w:val="115"/>
        </w:rPr>
        <w:t xml:space="preserve"> </w:t>
      </w:r>
      <w:r>
        <w:rPr>
          <w:w w:val="115"/>
        </w:rPr>
        <w:t>Azure</w:t>
      </w:r>
      <w:r>
        <w:rPr>
          <w:spacing w:val="-5"/>
          <w:w w:val="115"/>
        </w:rPr>
        <w:t xml:space="preserve"> </w:t>
      </w:r>
      <w:r>
        <w:rPr>
          <w:w w:val="115"/>
        </w:rPr>
        <w:t>and</w:t>
      </w:r>
      <w:r>
        <w:rPr>
          <w:spacing w:val="-6"/>
          <w:w w:val="115"/>
        </w:rPr>
        <w:t xml:space="preserve"> </w:t>
      </w:r>
      <w:r>
        <w:rPr>
          <w:w w:val="115"/>
        </w:rPr>
        <w:t>Amazon</w:t>
      </w:r>
      <w:r>
        <w:rPr>
          <w:spacing w:val="-5"/>
          <w:w w:val="115"/>
        </w:rPr>
        <w:t xml:space="preserve"> </w:t>
      </w:r>
      <w:r>
        <w:rPr>
          <w:w w:val="115"/>
        </w:rPr>
        <w:t>clouds</w:t>
      </w:r>
      <w:r>
        <w:rPr>
          <w:spacing w:val="-4"/>
          <w:w w:val="115"/>
        </w:rPr>
        <w:t xml:space="preserve"> </w:t>
      </w:r>
      <w:r>
        <w:rPr>
          <w:w w:val="115"/>
        </w:rPr>
        <w:t>where</w:t>
      </w:r>
      <w:r>
        <w:rPr>
          <w:spacing w:val="-6"/>
          <w:w w:val="115"/>
        </w:rPr>
        <w:t xml:space="preserve"> </w:t>
      </w:r>
      <w:r>
        <w:rPr>
          <w:w w:val="115"/>
        </w:rPr>
        <w:t>they</w:t>
      </w:r>
      <w:r>
        <w:rPr>
          <w:spacing w:val="-4"/>
          <w:w w:val="115"/>
        </w:rPr>
        <w:t xml:space="preserve"> </w:t>
      </w:r>
      <w:r>
        <w:rPr>
          <w:w w:val="115"/>
        </w:rPr>
        <w:t>serve</w:t>
      </w:r>
      <w:r>
        <w:rPr>
          <w:spacing w:val="-5"/>
          <w:w w:val="115"/>
        </w:rPr>
        <w:t xml:space="preserve"> </w:t>
      </w:r>
      <w:r>
        <w:rPr>
          <w:w w:val="115"/>
        </w:rPr>
        <w:t>multiple</w:t>
      </w:r>
      <w:r>
        <w:rPr>
          <w:spacing w:val="-6"/>
          <w:w w:val="115"/>
        </w:rPr>
        <w:t xml:space="preserve"> </w:t>
      </w:r>
      <w:r>
        <w:rPr>
          <w:w w:val="115"/>
        </w:rPr>
        <w:t>tenants.</w:t>
      </w:r>
    </w:p>
    <w:p>
      <w:pPr>
        <w:spacing w:after="0" w:line="194" w:lineRule="auto"/>
        <w:sectPr>
          <w:headerReference w:type="default" r:id="rId11"/>
          <w:footerReference w:type="default" r:id="rId12"/>
          <w:pgSz w:w="11900" w:h="16840"/>
          <w:pgMar w:header="1764" w:footer="1776" w:top="2020" w:bottom="1960" w:left="1680" w:right="1680"/>
        </w:sectPr>
      </w:pPr>
    </w:p>
    <w:p>
      <w:pPr>
        <w:pStyle w:val="BodyText"/>
        <w:spacing w:before="11"/>
        <w:ind w:left="0" w:right="0"/>
        <w:jc w:val="left"/>
        <w:rPr>
          <w:sz w:val="27"/>
        </w:rPr>
      </w:pPr>
    </w:p>
    <w:p>
      <w:pPr>
        <w:pStyle w:val="BodyText"/>
        <w:spacing w:line="201" w:lineRule="auto" w:before="98"/>
        <w:ind w:firstLine="298"/>
      </w:pPr>
      <w:r>
        <w:rPr>
          <w:w w:val="115"/>
        </w:rPr>
        <w:t xml:space="preserve">The encrypted working keys </w:t>
      </w:r>
      <w:r>
        <w:rPr>
          <w:spacing w:val="-3"/>
          <w:w w:val="115"/>
        </w:rPr>
        <w:t xml:space="preserve">have </w:t>
      </w:r>
      <w:r>
        <w:rPr>
          <w:w w:val="115"/>
        </w:rPr>
        <w:t>a type system which classi</w:t>
      </w:r>
      <w:r>
        <w:rPr>
          <w:rFonts w:ascii="Arial Unicode MS" w:hAnsi="Arial Unicode MS"/>
          <w:w w:val="115"/>
        </w:rPr>
        <w:t>fi</w:t>
      </w:r>
      <w:r>
        <w:rPr>
          <w:w w:val="115"/>
        </w:rPr>
        <w:t xml:space="preserve">es them </w:t>
      </w:r>
      <w:r>
        <w:rPr>
          <w:spacing w:val="-3"/>
          <w:w w:val="115"/>
        </w:rPr>
        <w:t>by</w:t>
      </w:r>
      <w:r>
        <w:rPr>
          <w:spacing w:val="53"/>
          <w:w w:val="115"/>
        </w:rPr>
        <w:t xml:space="preserve"> </w:t>
      </w:r>
      <w:r>
        <w:rPr>
          <w:w w:val="115"/>
        </w:rPr>
        <w:t xml:space="preserve">function. </w:t>
      </w:r>
      <w:r>
        <w:rPr>
          <w:spacing w:val="-6"/>
          <w:w w:val="115"/>
        </w:rPr>
        <w:t xml:space="preserve">For </w:t>
      </w:r>
      <w:r>
        <w:rPr>
          <w:w w:val="115"/>
        </w:rPr>
        <w:t xml:space="preserve">example, in the PCI standard for security modules, a PIN derivation key </w:t>
      </w:r>
      <w:r>
        <w:rPr>
          <w:w w:val="90"/>
        </w:rPr>
        <w:t xml:space="preserve">– </w:t>
      </w:r>
      <w:r>
        <w:rPr>
          <w:w w:val="115"/>
        </w:rPr>
        <w:t>the master key used to derive a PIN from an account number as described</w:t>
      </w:r>
      <w:r>
        <w:rPr>
          <w:spacing w:val="-10"/>
          <w:w w:val="115"/>
        </w:rPr>
        <w:t xml:space="preserve"> </w:t>
      </w:r>
      <w:r>
        <w:rPr>
          <w:w w:val="115"/>
        </w:rPr>
        <w:t>in</w:t>
      </w:r>
      <w:r>
        <w:rPr>
          <w:spacing w:val="-9"/>
          <w:w w:val="115"/>
        </w:rPr>
        <w:t xml:space="preserve"> </w:t>
      </w:r>
      <w:r>
        <w:rPr>
          <w:w w:val="115"/>
        </w:rPr>
        <w:t>section</w:t>
      </w:r>
      <w:r>
        <w:rPr>
          <w:spacing w:val="-9"/>
          <w:w w:val="115"/>
        </w:rPr>
        <w:t xml:space="preserve"> </w:t>
      </w:r>
      <w:r>
        <w:rPr>
          <w:w w:val="115"/>
        </w:rPr>
        <w:t>12.4.1</w:t>
      </w:r>
      <w:r>
        <w:rPr>
          <w:spacing w:val="-9"/>
          <w:w w:val="115"/>
        </w:rPr>
        <w:t xml:space="preserve"> </w:t>
      </w:r>
      <w:r>
        <w:rPr>
          <w:w w:val="90"/>
        </w:rPr>
        <w:t>–</w:t>
      </w:r>
      <w:r>
        <w:rPr>
          <w:spacing w:val="3"/>
          <w:w w:val="90"/>
        </w:rPr>
        <w:t xml:space="preserve"> </w:t>
      </w:r>
      <w:r>
        <w:rPr>
          <w:w w:val="115"/>
        </w:rPr>
        <w:t>is</w:t>
      </w:r>
      <w:r>
        <w:rPr>
          <w:spacing w:val="-9"/>
          <w:w w:val="115"/>
        </w:rPr>
        <w:t xml:space="preserve"> </w:t>
      </w:r>
      <w:r>
        <w:rPr>
          <w:w w:val="115"/>
        </w:rPr>
        <w:t>stored</w:t>
      </w:r>
      <w:r>
        <w:rPr>
          <w:spacing w:val="-9"/>
          <w:w w:val="115"/>
        </w:rPr>
        <w:t xml:space="preserve"> </w:t>
      </w:r>
      <w:r>
        <w:rPr>
          <w:w w:val="115"/>
        </w:rPr>
        <w:t>encrypted</w:t>
      </w:r>
      <w:r>
        <w:rPr>
          <w:spacing w:val="-9"/>
          <w:w w:val="115"/>
        </w:rPr>
        <w:t xml:space="preserve"> </w:t>
      </w:r>
      <w:r>
        <w:rPr>
          <w:w w:val="115"/>
        </w:rPr>
        <w:t>under</w:t>
      </w:r>
      <w:r>
        <w:rPr>
          <w:spacing w:val="-9"/>
          <w:w w:val="115"/>
        </w:rPr>
        <w:t xml:space="preserve"> </w:t>
      </w:r>
      <w:r>
        <w:rPr>
          <w:w w:val="115"/>
        </w:rPr>
        <w:t>a</w:t>
      </w:r>
      <w:r>
        <w:rPr>
          <w:spacing w:val="-10"/>
          <w:w w:val="115"/>
        </w:rPr>
        <w:t xml:space="preserve"> </w:t>
      </w:r>
      <w:r>
        <w:rPr>
          <w:w w:val="115"/>
        </w:rPr>
        <w:t>particular</w:t>
      </w:r>
      <w:r>
        <w:rPr>
          <w:spacing w:val="-9"/>
          <w:w w:val="115"/>
        </w:rPr>
        <w:t xml:space="preserve"> </w:t>
      </w:r>
      <w:r>
        <w:rPr>
          <w:w w:val="115"/>
        </w:rPr>
        <w:t>pair</w:t>
      </w:r>
      <w:r>
        <w:rPr>
          <w:spacing w:val="-9"/>
          <w:w w:val="115"/>
        </w:rPr>
        <w:t xml:space="preserve"> </w:t>
      </w:r>
      <w:r>
        <w:rPr>
          <w:w w:val="115"/>
        </w:rPr>
        <w:t>of</w:t>
      </w:r>
      <w:r>
        <w:rPr>
          <w:spacing w:val="-9"/>
          <w:w w:val="115"/>
        </w:rPr>
        <w:t xml:space="preserve"> </w:t>
      </w:r>
      <w:r>
        <w:rPr>
          <w:spacing w:val="-3"/>
          <w:w w:val="115"/>
        </w:rPr>
        <w:t>mas</w:t>
      </w:r>
      <w:r>
        <w:rPr>
          <w:w w:val="115"/>
        </w:rPr>
        <w:t>ter</w:t>
      </w:r>
      <w:r>
        <w:rPr>
          <w:spacing w:val="-17"/>
          <w:w w:val="115"/>
        </w:rPr>
        <w:t xml:space="preserve"> </w:t>
      </w:r>
      <w:r>
        <w:rPr>
          <w:w w:val="115"/>
        </w:rPr>
        <w:t>DES</w:t>
      </w:r>
      <w:r>
        <w:rPr>
          <w:spacing w:val="-16"/>
          <w:w w:val="115"/>
        </w:rPr>
        <w:t xml:space="preserve"> </w:t>
      </w:r>
      <w:r>
        <w:rPr>
          <w:w w:val="115"/>
        </w:rPr>
        <w:t>keys</w:t>
      </w:r>
      <w:r>
        <w:rPr>
          <w:spacing w:val="-17"/>
          <w:w w:val="115"/>
        </w:rPr>
        <w:t xml:space="preserve"> </w:t>
      </w:r>
      <w:r>
        <w:rPr>
          <w:w w:val="115"/>
        </w:rPr>
        <w:t>to</w:t>
      </w:r>
      <w:r>
        <w:rPr>
          <w:spacing w:val="-16"/>
          <w:w w:val="115"/>
        </w:rPr>
        <w:t xml:space="preserve"> </w:t>
      </w:r>
      <w:r>
        <w:rPr>
          <w:w w:val="115"/>
        </w:rPr>
        <w:t>mark</w:t>
      </w:r>
      <w:r>
        <w:rPr>
          <w:spacing w:val="-16"/>
          <w:w w:val="115"/>
        </w:rPr>
        <w:t xml:space="preserve"> </w:t>
      </w:r>
      <w:r>
        <w:rPr>
          <w:w w:val="115"/>
        </w:rPr>
        <w:t>it</w:t>
      </w:r>
      <w:r>
        <w:rPr>
          <w:spacing w:val="-17"/>
          <w:w w:val="115"/>
        </w:rPr>
        <w:t xml:space="preserve"> </w:t>
      </w:r>
      <w:r>
        <w:rPr>
          <w:w w:val="115"/>
        </w:rPr>
        <w:t>as</w:t>
      </w:r>
      <w:r>
        <w:rPr>
          <w:spacing w:val="-16"/>
          <w:w w:val="115"/>
        </w:rPr>
        <w:t xml:space="preserve"> </w:t>
      </w:r>
      <w:r>
        <w:rPr>
          <w:w w:val="115"/>
        </w:rPr>
        <w:t>a</w:t>
      </w:r>
      <w:r>
        <w:rPr>
          <w:spacing w:val="-17"/>
          <w:w w:val="115"/>
        </w:rPr>
        <w:t xml:space="preserve"> </w:t>
      </w:r>
      <w:r>
        <w:rPr>
          <w:w w:val="115"/>
        </w:rPr>
        <w:t>non-exportable</w:t>
      </w:r>
      <w:r>
        <w:rPr>
          <w:spacing w:val="-16"/>
          <w:w w:val="115"/>
        </w:rPr>
        <w:t xml:space="preserve"> </w:t>
      </w:r>
      <w:r>
        <w:rPr>
          <w:w w:val="115"/>
        </w:rPr>
        <w:t>working</w:t>
      </w:r>
      <w:r>
        <w:rPr>
          <w:spacing w:val="-16"/>
          <w:w w:val="115"/>
        </w:rPr>
        <w:t xml:space="preserve"> </w:t>
      </w:r>
      <w:r>
        <w:rPr>
          <w:spacing w:val="-6"/>
          <w:w w:val="115"/>
        </w:rPr>
        <w:t>key.</w:t>
      </w:r>
      <w:r>
        <w:rPr>
          <w:spacing w:val="6"/>
          <w:w w:val="115"/>
        </w:rPr>
        <w:t xml:space="preserve"> </w:t>
      </w:r>
      <w:r>
        <w:rPr>
          <w:w w:val="115"/>
        </w:rPr>
        <w:t>The</w:t>
      </w:r>
      <w:r>
        <w:rPr>
          <w:spacing w:val="-16"/>
          <w:w w:val="115"/>
        </w:rPr>
        <w:t xml:space="preserve"> </w:t>
      </w:r>
      <w:r>
        <w:rPr>
          <w:rFonts w:ascii="Palatino Linotype" w:hAnsi="Palatino Linotype"/>
          <w:i/>
          <w:w w:val="115"/>
        </w:rPr>
        <w:t>Terminal</w:t>
      </w:r>
      <w:r>
        <w:rPr>
          <w:rFonts w:ascii="Palatino Linotype" w:hAnsi="Palatino Linotype"/>
          <w:i/>
          <w:spacing w:val="-10"/>
          <w:w w:val="115"/>
        </w:rPr>
        <w:t xml:space="preserve"> </w:t>
      </w:r>
      <w:r>
        <w:rPr>
          <w:rFonts w:ascii="Palatino Linotype" w:hAnsi="Palatino Linotype"/>
          <w:i/>
          <w:w w:val="115"/>
        </w:rPr>
        <w:t xml:space="preserve">Master </w:t>
      </w:r>
      <w:r>
        <w:rPr>
          <w:rFonts w:ascii="Palatino Linotype" w:hAnsi="Palatino Linotype"/>
          <w:i/>
          <w:w w:val="115"/>
        </w:rPr>
        <w:t xml:space="preserve">Key </w:t>
      </w:r>
      <w:r>
        <w:rPr>
          <w:w w:val="115"/>
        </w:rPr>
        <w:t xml:space="preserve">for an </w:t>
      </w:r>
      <w:r>
        <w:rPr>
          <w:spacing w:val="-6"/>
          <w:w w:val="115"/>
        </w:rPr>
        <w:t xml:space="preserve">ATM </w:t>
      </w:r>
      <w:r>
        <w:rPr>
          <w:w w:val="115"/>
        </w:rPr>
        <w:t xml:space="preserve">is of the same type, and </w:t>
      </w:r>
      <w:r>
        <w:rPr>
          <w:w w:val="90"/>
        </w:rPr>
        <w:t xml:space="preserve">you’ll </w:t>
      </w:r>
      <w:r>
        <w:rPr>
          <w:w w:val="115"/>
        </w:rPr>
        <w:t xml:space="preserve">recall from section 12.4.1 that </w:t>
      </w:r>
      <w:r>
        <w:rPr>
          <w:spacing w:val="-6"/>
          <w:w w:val="115"/>
        </w:rPr>
        <w:t xml:space="preserve">ATM </w:t>
      </w:r>
      <w:r>
        <w:rPr>
          <w:w w:val="115"/>
        </w:rPr>
        <w:t xml:space="preserve">security policy is dual control, so the bank generates separate keys for </w:t>
      </w:r>
      <w:r>
        <w:rPr>
          <w:spacing w:val="-4"/>
          <w:w w:val="115"/>
        </w:rPr>
        <w:t xml:space="preserve">two </w:t>
      </w:r>
      <w:r>
        <w:rPr>
          <w:spacing w:val="-6"/>
          <w:w w:val="115"/>
        </w:rPr>
        <w:t xml:space="preserve">ATM </w:t>
      </w:r>
      <w:r>
        <w:rPr>
          <w:w w:val="115"/>
        </w:rPr>
        <w:t>custodians, say the branch manager and the branch accountant, who enter</w:t>
      </w:r>
      <w:r>
        <w:rPr>
          <w:spacing w:val="-11"/>
          <w:w w:val="115"/>
        </w:rPr>
        <w:t xml:space="preserve"> </w:t>
      </w:r>
      <w:r>
        <w:rPr>
          <w:w w:val="115"/>
        </w:rPr>
        <w:t>them</w:t>
      </w:r>
      <w:r>
        <w:rPr>
          <w:spacing w:val="-10"/>
          <w:w w:val="115"/>
        </w:rPr>
        <w:t xml:space="preserve"> </w:t>
      </w:r>
      <w:r>
        <w:rPr>
          <w:w w:val="115"/>
        </w:rPr>
        <w:t>at</w:t>
      </w:r>
      <w:r>
        <w:rPr>
          <w:spacing w:val="-10"/>
          <w:w w:val="115"/>
        </w:rPr>
        <w:t xml:space="preserve"> </w:t>
      </w:r>
      <w:r>
        <w:rPr>
          <w:w w:val="115"/>
        </w:rPr>
        <w:t>a</w:t>
      </w:r>
      <w:r>
        <w:rPr>
          <w:spacing w:val="-11"/>
          <w:w w:val="115"/>
        </w:rPr>
        <w:t xml:space="preserve"> </w:t>
      </w:r>
      <w:r>
        <w:rPr>
          <w:w w:val="115"/>
        </w:rPr>
        <w:t>keypad</w:t>
      </w:r>
      <w:r>
        <w:rPr>
          <w:spacing w:val="-10"/>
          <w:w w:val="115"/>
        </w:rPr>
        <w:t xml:space="preserve"> </w:t>
      </w:r>
      <w:r>
        <w:rPr>
          <w:w w:val="115"/>
        </w:rPr>
        <w:t>when</w:t>
      </w:r>
      <w:r>
        <w:rPr>
          <w:spacing w:val="-10"/>
          <w:w w:val="115"/>
        </w:rPr>
        <w:t xml:space="preserve"> </w:t>
      </w:r>
      <w:r>
        <w:rPr>
          <w:w w:val="115"/>
        </w:rPr>
        <w:t>the</w:t>
      </w:r>
      <w:r>
        <w:rPr>
          <w:spacing w:val="-11"/>
          <w:w w:val="115"/>
        </w:rPr>
        <w:t xml:space="preserve"> </w:t>
      </w:r>
      <w:r>
        <w:rPr>
          <w:w w:val="115"/>
        </w:rPr>
        <w:t>device</w:t>
      </w:r>
      <w:r>
        <w:rPr>
          <w:spacing w:val="-10"/>
          <w:w w:val="115"/>
        </w:rPr>
        <w:t xml:space="preserve"> </w:t>
      </w:r>
      <w:r>
        <w:rPr>
          <w:w w:val="115"/>
        </w:rPr>
        <w:t>is</w:t>
      </w:r>
      <w:r>
        <w:rPr>
          <w:spacing w:val="-10"/>
          <w:w w:val="115"/>
        </w:rPr>
        <w:t xml:space="preserve"> </w:t>
      </w:r>
      <w:r>
        <w:rPr>
          <w:w w:val="115"/>
        </w:rPr>
        <w:t>commissioned,</w:t>
      </w:r>
      <w:r>
        <w:rPr>
          <w:spacing w:val="-9"/>
          <w:w w:val="115"/>
        </w:rPr>
        <w:t xml:space="preserve"> </w:t>
      </w:r>
      <w:r>
        <w:rPr>
          <w:w w:val="115"/>
        </w:rPr>
        <w:t>or</w:t>
      </w:r>
      <w:r>
        <w:rPr>
          <w:spacing w:val="-11"/>
          <w:w w:val="115"/>
        </w:rPr>
        <w:t xml:space="preserve"> </w:t>
      </w:r>
      <w:r>
        <w:rPr>
          <w:w w:val="115"/>
        </w:rPr>
        <w:t>following</w:t>
      </w:r>
      <w:r>
        <w:rPr>
          <w:spacing w:val="-10"/>
          <w:w w:val="115"/>
        </w:rPr>
        <w:t xml:space="preserve"> </w:t>
      </w:r>
      <w:r>
        <w:rPr>
          <w:w w:val="115"/>
        </w:rPr>
        <w:t>a</w:t>
      </w:r>
      <w:r>
        <w:rPr>
          <w:spacing w:val="-10"/>
          <w:w w:val="115"/>
        </w:rPr>
        <w:t xml:space="preserve"> </w:t>
      </w:r>
      <w:r>
        <w:rPr>
          <w:w w:val="115"/>
        </w:rPr>
        <w:t xml:space="preserve">service visit. The HSM thus has a transaction to generate a key component and </w:t>
      </w:r>
      <w:r>
        <w:rPr>
          <w:spacing w:val="-5"/>
          <w:w w:val="115"/>
        </w:rPr>
        <w:t xml:space="preserve">print  </w:t>
      </w:r>
      <w:r>
        <w:rPr>
          <w:w w:val="115"/>
        </w:rPr>
        <w:t xml:space="preserve">it out on an attached security printer. It also returns its encrypted </w:t>
      </w:r>
      <w:r>
        <w:rPr>
          <w:spacing w:val="-3"/>
          <w:w w:val="115"/>
        </w:rPr>
        <w:t xml:space="preserve">value </w:t>
      </w:r>
      <w:r>
        <w:rPr>
          <w:w w:val="115"/>
        </w:rPr>
        <w:t xml:space="preserve">to the calling program. There was another transaction that combines </w:t>
      </w:r>
      <w:r>
        <w:rPr>
          <w:spacing w:val="-4"/>
          <w:w w:val="115"/>
        </w:rPr>
        <w:t xml:space="preserve">two </w:t>
      </w:r>
      <w:r>
        <w:rPr>
          <w:w w:val="115"/>
        </w:rPr>
        <w:t>components to</w:t>
      </w:r>
      <w:r>
        <w:rPr>
          <w:spacing w:val="-8"/>
          <w:w w:val="115"/>
        </w:rPr>
        <w:t xml:space="preserve"> </w:t>
      </w:r>
      <w:r>
        <w:rPr>
          <w:w w:val="115"/>
        </w:rPr>
        <w:t>produce</w:t>
      </w:r>
      <w:r>
        <w:rPr>
          <w:spacing w:val="-8"/>
          <w:w w:val="115"/>
        </w:rPr>
        <w:t xml:space="preserve"> </w:t>
      </w:r>
      <w:r>
        <w:rPr>
          <w:w w:val="115"/>
        </w:rPr>
        <w:t>the</w:t>
      </w:r>
      <w:r>
        <w:rPr>
          <w:spacing w:val="-7"/>
          <w:w w:val="115"/>
        </w:rPr>
        <w:t xml:space="preserve"> </w:t>
      </w:r>
      <w:r>
        <w:rPr>
          <w:w w:val="115"/>
        </w:rPr>
        <w:t>terminal</w:t>
      </w:r>
      <w:r>
        <w:rPr>
          <w:spacing w:val="-8"/>
          <w:w w:val="115"/>
        </w:rPr>
        <w:t xml:space="preserve"> </w:t>
      </w:r>
      <w:r>
        <w:rPr>
          <w:w w:val="115"/>
        </w:rPr>
        <w:t>master</w:t>
      </w:r>
      <w:r>
        <w:rPr>
          <w:spacing w:val="-7"/>
          <w:w w:val="115"/>
        </w:rPr>
        <w:t xml:space="preserve"> </w:t>
      </w:r>
      <w:r>
        <w:rPr>
          <w:w w:val="115"/>
        </w:rPr>
        <w:t>key:</w:t>
      </w:r>
      <w:r>
        <w:rPr>
          <w:spacing w:val="17"/>
          <w:w w:val="115"/>
        </w:rPr>
        <w:t xml:space="preserve"> </w:t>
      </w:r>
      <w:r>
        <w:rPr>
          <w:w w:val="115"/>
        </w:rPr>
        <w:t>given</w:t>
      </w:r>
      <w:r>
        <w:rPr>
          <w:spacing w:val="-7"/>
          <w:w w:val="115"/>
        </w:rPr>
        <w:t xml:space="preserve"> </w:t>
      </w:r>
      <w:r>
        <w:rPr>
          <w:spacing w:val="-4"/>
          <w:w w:val="115"/>
        </w:rPr>
        <w:t>two</w:t>
      </w:r>
      <w:r>
        <w:rPr>
          <w:spacing w:val="-8"/>
          <w:w w:val="115"/>
        </w:rPr>
        <w:t xml:space="preserve"> </w:t>
      </w:r>
      <w:r>
        <w:rPr>
          <w:w w:val="115"/>
        </w:rPr>
        <w:t>encrypted</w:t>
      </w:r>
      <w:r>
        <w:rPr>
          <w:spacing w:val="-7"/>
          <w:w w:val="115"/>
        </w:rPr>
        <w:t xml:space="preserve"> </w:t>
      </w:r>
      <w:r>
        <w:rPr>
          <w:w w:val="115"/>
        </w:rPr>
        <w:t>keys,</w:t>
      </w:r>
      <w:r>
        <w:rPr>
          <w:spacing w:val="-6"/>
          <w:w w:val="115"/>
        </w:rPr>
        <w:t xml:space="preserve"> </w:t>
      </w:r>
      <w:r>
        <w:rPr>
          <w:w w:val="115"/>
        </w:rPr>
        <w:t>it</w:t>
      </w:r>
      <w:r>
        <w:rPr>
          <w:spacing w:val="-8"/>
          <w:w w:val="115"/>
        </w:rPr>
        <w:t xml:space="preserve"> </w:t>
      </w:r>
      <w:r>
        <w:rPr>
          <w:w w:val="115"/>
        </w:rPr>
        <w:t>would</w:t>
      </w:r>
      <w:r>
        <w:rPr>
          <w:spacing w:val="-7"/>
          <w:w w:val="115"/>
        </w:rPr>
        <w:t xml:space="preserve"> </w:t>
      </w:r>
      <w:r>
        <w:rPr>
          <w:w w:val="115"/>
        </w:rPr>
        <w:t xml:space="preserve">decrypt them, exclusive-or them together, and return the result </w:t>
      </w:r>
      <w:r>
        <w:rPr>
          <w:w w:val="90"/>
        </w:rPr>
        <w:t xml:space="preserve">– </w:t>
      </w:r>
      <w:r>
        <w:rPr>
          <w:w w:val="115"/>
        </w:rPr>
        <w:t xml:space="preserve">encrypted in such a </w:t>
      </w:r>
      <w:r>
        <w:rPr>
          <w:spacing w:val="-4"/>
          <w:w w:val="115"/>
        </w:rPr>
        <w:t xml:space="preserve">way </w:t>
      </w:r>
      <w:r>
        <w:rPr>
          <w:w w:val="115"/>
        </w:rPr>
        <w:t>as to mark it as a non-exportable working</w:t>
      </w:r>
      <w:r>
        <w:rPr>
          <w:spacing w:val="51"/>
          <w:w w:val="115"/>
        </w:rPr>
        <w:t xml:space="preserve"> </w:t>
      </w:r>
      <w:r>
        <w:rPr>
          <w:spacing w:val="-6"/>
          <w:w w:val="115"/>
        </w:rPr>
        <w:t>key.</w:t>
      </w:r>
    </w:p>
    <w:p>
      <w:pPr>
        <w:pStyle w:val="BodyText"/>
        <w:spacing w:line="204" w:lineRule="auto" w:before="110"/>
        <w:ind w:firstLine="298"/>
      </w:pPr>
      <w:r>
        <w:rPr>
          <w:w w:val="115"/>
        </w:rPr>
        <w:t xml:space="preserve">The attack was to combine a key with itself, yielding a known key </w:t>
      </w:r>
      <w:r>
        <w:rPr>
          <w:w w:val="90"/>
        </w:rPr>
        <w:t xml:space="preserve">– </w:t>
      </w:r>
      <w:r>
        <w:rPr>
          <w:w w:val="115"/>
        </w:rPr>
        <w:t xml:space="preserve">the key of all zeros </w:t>
      </w:r>
      <w:r>
        <w:rPr>
          <w:w w:val="90"/>
        </w:rPr>
        <w:t xml:space="preserve">– </w:t>
      </w:r>
      <w:r>
        <w:rPr>
          <w:w w:val="115"/>
        </w:rPr>
        <w:t xml:space="preserve">marked as a non-exportable working </w:t>
      </w:r>
      <w:r>
        <w:rPr>
          <w:spacing w:val="-6"/>
          <w:w w:val="115"/>
        </w:rPr>
        <w:t xml:space="preserve">key. </w:t>
      </w:r>
      <w:r>
        <w:rPr>
          <w:w w:val="115"/>
        </w:rPr>
        <w:t xml:space="preserve">As there was </w:t>
      </w:r>
      <w:r>
        <w:rPr>
          <w:spacing w:val="-11"/>
          <w:w w:val="115"/>
        </w:rPr>
        <w:t xml:space="preserve">a </w:t>
      </w:r>
      <w:r>
        <w:rPr>
          <w:w w:val="115"/>
        </w:rPr>
        <w:t>further transaction, which would encrypt any non-exportable working key</w:t>
      </w:r>
      <w:r>
        <w:rPr>
          <w:spacing w:val="-25"/>
          <w:w w:val="115"/>
        </w:rPr>
        <w:t xml:space="preserve"> </w:t>
      </w:r>
      <w:r>
        <w:rPr>
          <w:w w:val="115"/>
        </w:rPr>
        <w:t xml:space="preserve">with any other, you were now home and </w:t>
      </w:r>
      <w:r>
        <w:rPr>
          <w:spacing w:val="-5"/>
          <w:w w:val="115"/>
        </w:rPr>
        <w:t xml:space="preserve">dry. </w:t>
      </w:r>
      <w:r>
        <w:rPr>
          <w:spacing w:val="-6"/>
          <w:w w:val="115"/>
        </w:rPr>
        <w:t xml:space="preserve">You </w:t>
      </w:r>
      <w:r>
        <w:rPr>
          <w:w w:val="115"/>
        </w:rPr>
        <w:t xml:space="preserve">could extract the crown jewels </w:t>
      </w:r>
      <w:r>
        <w:rPr>
          <w:w w:val="90"/>
        </w:rPr>
        <w:t xml:space="preserve">– </w:t>
      </w:r>
      <w:r>
        <w:rPr>
          <w:w w:val="115"/>
        </w:rPr>
        <w:t xml:space="preserve">the PIN derivation key </w:t>
      </w:r>
      <w:r>
        <w:rPr>
          <w:w w:val="90"/>
        </w:rPr>
        <w:t xml:space="preserve">– </w:t>
      </w:r>
      <w:r>
        <w:rPr>
          <w:spacing w:val="-3"/>
          <w:w w:val="115"/>
        </w:rPr>
        <w:t xml:space="preserve">by </w:t>
      </w:r>
      <w:r>
        <w:rPr>
          <w:w w:val="115"/>
        </w:rPr>
        <w:t xml:space="preserve">encrypting it with your all-zero </w:t>
      </w:r>
      <w:r>
        <w:rPr>
          <w:spacing w:val="-6"/>
          <w:w w:val="115"/>
        </w:rPr>
        <w:t xml:space="preserve">key. You </w:t>
      </w:r>
      <w:r>
        <w:rPr>
          <w:w w:val="115"/>
        </w:rPr>
        <w:t>can now decrypt</w:t>
      </w:r>
      <w:r>
        <w:rPr>
          <w:spacing w:val="-8"/>
          <w:w w:val="115"/>
        </w:rPr>
        <w:t xml:space="preserve"> </w:t>
      </w:r>
      <w:r>
        <w:rPr>
          <w:w w:val="115"/>
        </w:rPr>
        <w:t>the</w:t>
      </w:r>
      <w:r>
        <w:rPr>
          <w:spacing w:val="-8"/>
          <w:w w:val="115"/>
        </w:rPr>
        <w:t xml:space="preserve"> </w:t>
      </w:r>
      <w:r>
        <w:rPr>
          <w:w w:val="115"/>
        </w:rPr>
        <w:t>PIN</w:t>
      </w:r>
      <w:r>
        <w:rPr>
          <w:spacing w:val="-8"/>
          <w:w w:val="115"/>
        </w:rPr>
        <w:t xml:space="preserve"> </w:t>
      </w:r>
      <w:r>
        <w:rPr>
          <w:w w:val="115"/>
        </w:rPr>
        <w:t>derivation</w:t>
      </w:r>
      <w:r>
        <w:rPr>
          <w:spacing w:val="-8"/>
          <w:w w:val="115"/>
        </w:rPr>
        <w:t xml:space="preserve"> </w:t>
      </w:r>
      <w:r>
        <w:rPr>
          <w:w w:val="115"/>
        </w:rPr>
        <w:t>key</w:t>
      </w:r>
      <w:r>
        <w:rPr>
          <w:spacing w:val="-7"/>
          <w:w w:val="115"/>
        </w:rPr>
        <w:t xml:space="preserve"> </w:t>
      </w:r>
      <w:r>
        <w:rPr>
          <w:w w:val="115"/>
        </w:rPr>
        <w:t>and</w:t>
      </w:r>
      <w:r>
        <w:rPr>
          <w:spacing w:val="-8"/>
          <w:w w:val="115"/>
        </w:rPr>
        <w:t xml:space="preserve"> </w:t>
      </w:r>
      <w:r>
        <w:rPr>
          <w:w w:val="115"/>
        </w:rPr>
        <w:t>work</w:t>
      </w:r>
      <w:r>
        <w:rPr>
          <w:spacing w:val="-8"/>
          <w:w w:val="115"/>
        </w:rPr>
        <w:t xml:space="preserve"> </w:t>
      </w:r>
      <w:r>
        <w:rPr>
          <w:w w:val="115"/>
        </w:rPr>
        <w:t>out</w:t>
      </w:r>
      <w:r>
        <w:rPr>
          <w:spacing w:val="-8"/>
          <w:w w:val="115"/>
        </w:rPr>
        <w:t xml:space="preserve"> </w:t>
      </w:r>
      <w:r>
        <w:rPr>
          <w:w w:val="115"/>
        </w:rPr>
        <w:t>the</w:t>
      </w:r>
      <w:r>
        <w:rPr>
          <w:spacing w:val="-8"/>
          <w:w w:val="115"/>
        </w:rPr>
        <w:t xml:space="preserve"> </w:t>
      </w:r>
      <w:r>
        <w:rPr>
          <w:w w:val="115"/>
        </w:rPr>
        <w:t>PIN</w:t>
      </w:r>
      <w:r>
        <w:rPr>
          <w:spacing w:val="-7"/>
          <w:w w:val="115"/>
        </w:rPr>
        <w:t xml:space="preserve"> </w:t>
      </w:r>
      <w:r>
        <w:rPr>
          <w:w w:val="115"/>
        </w:rPr>
        <w:t>for</w:t>
      </w:r>
      <w:r>
        <w:rPr>
          <w:spacing w:val="-8"/>
          <w:w w:val="115"/>
        </w:rPr>
        <w:t xml:space="preserve"> </w:t>
      </w:r>
      <w:r>
        <w:rPr>
          <w:w w:val="115"/>
        </w:rPr>
        <w:t>any</w:t>
      </w:r>
      <w:r>
        <w:rPr>
          <w:spacing w:val="-8"/>
          <w:w w:val="115"/>
        </w:rPr>
        <w:t xml:space="preserve"> </w:t>
      </w:r>
      <w:r>
        <w:rPr>
          <w:w w:val="115"/>
        </w:rPr>
        <w:t>customer</w:t>
      </w:r>
      <w:r>
        <w:rPr>
          <w:spacing w:val="-8"/>
          <w:w w:val="115"/>
        </w:rPr>
        <w:t xml:space="preserve"> </w:t>
      </w:r>
      <w:r>
        <w:rPr>
          <w:w w:val="115"/>
        </w:rPr>
        <w:t>account. The HSM has been</w:t>
      </w:r>
      <w:r>
        <w:rPr>
          <w:spacing w:val="22"/>
          <w:w w:val="115"/>
        </w:rPr>
        <w:t xml:space="preserve"> </w:t>
      </w:r>
      <w:r>
        <w:rPr>
          <w:w w:val="115"/>
        </w:rPr>
        <w:t>defeated.</w:t>
      </w:r>
    </w:p>
    <w:p>
      <w:pPr>
        <w:pStyle w:val="BodyText"/>
        <w:spacing w:line="201" w:lineRule="auto" w:before="108"/>
        <w:ind w:firstLine="298"/>
      </w:pPr>
      <w:r>
        <w:rPr>
          <w:w w:val="115"/>
        </w:rPr>
        <w:t xml:space="preserve">The above attack </w:t>
      </w:r>
      <w:r>
        <w:rPr>
          <w:spacing w:val="-3"/>
          <w:w w:val="115"/>
        </w:rPr>
        <w:t xml:space="preserve">went </w:t>
      </w:r>
      <w:r>
        <w:rPr>
          <w:w w:val="115"/>
        </w:rPr>
        <w:t>undiscovered for years. The documentation did not spell</w:t>
      </w:r>
      <w:r>
        <w:rPr>
          <w:spacing w:val="-4"/>
          <w:w w:val="115"/>
        </w:rPr>
        <w:t xml:space="preserve"> </w:t>
      </w:r>
      <w:r>
        <w:rPr>
          <w:w w:val="115"/>
        </w:rPr>
        <w:t>out</w:t>
      </w:r>
      <w:r>
        <w:rPr>
          <w:spacing w:val="-3"/>
          <w:w w:val="115"/>
        </w:rPr>
        <w:t xml:space="preserve"> </w:t>
      </w:r>
      <w:r>
        <w:rPr>
          <w:w w:val="115"/>
        </w:rPr>
        <w:t>what</w:t>
      </w:r>
      <w:r>
        <w:rPr>
          <w:spacing w:val="-4"/>
          <w:w w:val="115"/>
        </w:rPr>
        <w:t xml:space="preserve"> </w:t>
      </w:r>
      <w:r>
        <w:rPr>
          <w:w w:val="115"/>
        </w:rPr>
        <w:t>the</w:t>
      </w:r>
      <w:r>
        <w:rPr>
          <w:spacing w:val="-3"/>
          <w:w w:val="115"/>
        </w:rPr>
        <w:t xml:space="preserve"> </w:t>
      </w:r>
      <w:r>
        <w:rPr>
          <w:w w:val="115"/>
        </w:rPr>
        <w:t>various</w:t>
      </w:r>
      <w:r>
        <w:rPr>
          <w:spacing w:val="-5"/>
          <w:w w:val="115"/>
        </w:rPr>
        <w:t xml:space="preserve"> </w:t>
      </w:r>
      <w:r>
        <w:rPr>
          <w:w w:val="115"/>
        </w:rPr>
        <w:t>types</w:t>
      </w:r>
      <w:r>
        <w:rPr>
          <w:spacing w:val="-3"/>
          <w:w w:val="115"/>
        </w:rPr>
        <w:t xml:space="preserve"> </w:t>
      </w:r>
      <w:r>
        <w:rPr>
          <w:w w:val="115"/>
        </w:rPr>
        <w:t>of</w:t>
      </w:r>
      <w:r>
        <w:rPr>
          <w:spacing w:val="-4"/>
          <w:w w:val="115"/>
        </w:rPr>
        <w:t xml:space="preserve"> </w:t>
      </w:r>
      <w:r>
        <w:rPr>
          <w:w w:val="115"/>
        </w:rPr>
        <w:t>key</w:t>
      </w:r>
      <w:r>
        <w:rPr>
          <w:spacing w:val="-3"/>
          <w:w w:val="115"/>
        </w:rPr>
        <w:t xml:space="preserve"> </w:t>
      </w:r>
      <w:r>
        <w:rPr>
          <w:w w:val="115"/>
        </w:rPr>
        <w:t>in</w:t>
      </w:r>
      <w:r>
        <w:rPr>
          <w:spacing w:val="-4"/>
          <w:w w:val="115"/>
        </w:rPr>
        <w:t xml:space="preserve"> </w:t>
      </w:r>
      <w:r>
        <w:rPr>
          <w:w w:val="115"/>
        </w:rPr>
        <w:t>the</w:t>
      </w:r>
      <w:r>
        <w:rPr>
          <w:spacing w:val="-3"/>
          <w:w w:val="115"/>
        </w:rPr>
        <w:t xml:space="preserve"> </w:t>
      </w:r>
      <w:r>
        <w:rPr>
          <w:w w:val="115"/>
        </w:rPr>
        <w:t>device</w:t>
      </w:r>
      <w:r>
        <w:rPr>
          <w:spacing w:val="-3"/>
          <w:w w:val="115"/>
        </w:rPr>
        <w:t xml:space="preserve"> </w:t>
      </w:r>
      <w:r>
        <w:rPr>
          <w:w w:val="115"/>
        </w:rPr>
        <w:t>were</w:t>
      </w:r>
      <w:r>
        <w:rPr>
          <w:spacing w:val="-3"/>
          <w:w w:val="115"/>
        </w:rPr>
        <w:t xml:space="preserve"> </w:t>
      </w:r>
      <w:r>
        <w:rPr>
          <w:w w:val="115"/>
        </w:rPr>
        <w:t>supposed</w:t>
      </w:r>
      <w:r>
        <w:rPr>
          <w:spacing w:val="-4"/>
          <w:w w:val="115"/>
        </w:rPr>
        <w:t xml:space="preserve"> </w:t>
      </w:r>
      <w:r>
        <w:rPr>
          <w:w w:val="115"/>
        </w:rPr>
        <w:t>to</w:t>
      </w:r>
      <w:r>
        <w:rPr>
          <w:spacing w:val="-3"/>
          <w:w w:val="115"/>
        </w:rPr>
        <w:t xml:space="preserve"> </w:t>
      </w:r>
      <w:r>
        <w:rPr>
          <w:w w:val="115"/>
        </w:rPr>
        <w:t>do;</w:t>
      </w:r>
      <w:r>
        <w:rPr>
          <w:spacing w:val="-3"/>
          <w:w w:val="115"/>
        </w:rPr>
        <w:t xml:space="preserve"> </w:t>
      </w:r>
      <w:r>
        <w:rPr>
          <w:w w:val="115"/>
        </w:rPr>
        <w:t>nonexportable</w:t>
      </w:r>
      <w:r>
        <w:rPr>
          <w:spacing w:val="-22"/>
          <w:w w:val="115"/>
        </w:rPr>
        <w:t xml:space="preserve"> </w:t>
      </w:r>
      <w:r>
        <w:rPr>
          <w:w w:val="115"/>
        </w:rPr>
        <w:t>working</w:t>
      </w:r>
      <w:r>
        <w:rPr>
          <w:spacing w:val="-21"/>
          <w:w w:val="115"/>
        </w:rPr>
        <w:t xml:space="preserve"> </w:t>
      </w:r>
      <w:r>
        <w:rPr>
          <w:w w:val="115"/>
        </w:rPr>
        <w:t>keys</w:t>
      </w:r>
      <w:r>
        <w:rPr>
          <w:spacing w:val="-21"/>
          <w:w w:val="115"/>
        </w:rPr>
        <w:t xml:space="preserve"> </w:t>
      </w:r>
      <w:r>
        <w:rPr>
          <w:w w:val="115"/>
        </w:rPr>
        <w:t>were</w:t>
      </w:r>
      <w:r>
        <w:rPr>
          <w:spacing w:val="-21"/>
          <w:w w:val="115"/>
        </w:rPr>
        <w:t xml:space="preserve"> </w:t>
      </w:r>
      <w:r>
        <w:rPr>
          <w:w w:val="115"/>
        </w:rPr>
        <w:t>just</w:t>
      </w:r>
      <w:r>
        <w:rPr>
          <w:spacing w:val="-21"/>
          <w:w w:val="115"/>
        </w:rPr>
        <w:t xml:space="preserve"> </w:t>
      </w:r>
      <w:r>
        <w:rPr>
          <w:w w:val="115"/>
        </w:rPr>
        <w:t>described</w:t>
      </w:r>
      <w:r>
        <w:rPr>
          <w:spacing w:val="-21"/>
          <w:w w:val="115"/>
        </w:rPr>
        <w:t xml:space="preserve"> </w:t>
      </w:r>
      <w:r>
        <w:rPr>
          <w:w w:val="115"/>
        </w:rPr>
        <w:t>as</w:t>
      </w:r>
      <w:r>
        <w:rPr>
          <w:spacing w:val="-22"/>
          <w:w w:val="115"/>
        </w:rPr>
        <w:t xml:space="preserve"> </w:t>
      </w:r>
      <w:r>
        <w:rPr>
          <w:rFonts w:ascii="Palatino Linotype" w:hAnsi="Palatino Linotype"/>
          <w:i/>
          <w:w w:val="115"/>
        </w:rPr>
        <w:t>‘keys</w:t>
      </w:r>
      <w:r>
        <w:rPr>
          <w:rFonts w:ascii="Palatino Linotype" w:hAnsi="Palatino Linotype"/>
          <w:i/>
          <w:spacing w:val="-16"/>
          <w:w w:val="115"/>
        </w:rPr>
        <w:t xml:space="preserve"> </w:t>
      </w:r>
      <w:r>
        <w:rPr>
          <w:rFonts w:ascii="Palatino Linotype" w:hAnsi="Palatino Linotype"/>
          <w:i/>
          <w:w w:val="115"/>
        </w:rPr>
        <w:t>supplied</w:t>
      </w:r>
      <w:r>
        <w:rPr>
          <w:rFonts w:ascii="Palatino Linotype" w:hAnsi="Palatino Linotype"/>
          <w:i/>
          <w:spacing w:val="-18"/>
          <w:w w:val="115"/>
        </w:rPr>
        <w:t xml:space="preserve"> </w:t>
      </w:r>
      <w:r>
        <w:rPr>
          <w:rFonts w:ascii="Palatino Linotype" w:hAnsi="Palatino Linotype"/>
          <w:i/>
          <w:w w:val="115"/>
        </w:rPr>
        <w:t>encrypted</w:t>
      </w:r>
      <w:r>
        <w:rPr>
          <w:rFonts w:ascii="Palatino Linotype" w:hAnsi="Palatino Linotype"/>
          <w:i/>
          <w:spacing w:val="-17"/>
          <w:w w:val="115"/>
        </w:rPr>
        <w:t xml:space="preserve"> </w:t>
      </w:r>
      <w:r>
        <w:rPr>
          <w:rFonts w:ascii="Palatino Linotype" w:hAnsi="Palatino Linotype"/>
          <w:i/>
          <w:w w:val="115"/>
        </w:rPr>
        <w:t xml:space="preserve">under </w:t>
      </w:r>
      <w:r>
        <w:rPr>
          <w:rFonts w:ascii="Palatino Linotype" w:hAnsi="Palatino Linotype"/>
          <w:i/>
          <w:w w:val="115"/>
        </w:rPr>
        <w:t>master</w:t>
      </w:r>
      <w:r>
        <w:rPr>
          <w:rFonts w:ascii="Palatino Linotype" w:hAnsi="Palatino Linotype"/>
          <w:i/>
          <w:spacing w:val="-18"/>
          <w:w w:val="115"/>
        </w:rPr>
        <w:t xml:space="preserve"> </w:t>
      </w:r>
      <w:r>
        <w:rPr>
          <w:rFonts w:ascii="Palatino Linotype" w:hAnsi="Palatino Linotype"/>
          <w:i/>
          <w:w w:val="115"/>
        </w:rPr>
        <w:t>keys</w:t>
      </w:r>
      <w:r>
        <w:rPr>
          <w:rFonts w:ascii="Palatino Linotype" w:hAnsi="Palatino Linotype"/>
          <w:i/>
          <w:spacing w:val="-17"/>
          <w:w w:val="115"/>
        </w:rPr>
        <w:t xml:space="preserve"> </w:t>
      </w:r>
      <w:r>
        <w:rPr>
          <w:rFonts w:ascii="Palatino Linotype" w:hAnsi="Palatino Linotype"/>
          <w:i/>
          <w:w w:val="115"/>
        </w:rPr>
        <w:t>14</w:t>
      </w:r>
      <w:r>
        <w:rPr>
          <w:rFonts w:ascii="Palatino Linotype" w:hAnsi="Palatino Linotype"/>
          <w:i/>
          <w:spacing w:val="-17"/>
          <w:w w:val="115"/>
        </w:rPr>
        <w:t xml:space="preserve"> </w:t>
      </w:r>
      <w:r>
        <w:rPr>
          <w:rFonts w:ascii="Palatino Linotype" w:hAnsi="Palatino Linotype"/>
          <w:i/>
          <w:w w:val="115"/>
        </w:rPr>
        <w:t>and</w:t>
      </w:r>
      <w:r>
        <w:rPr>
          <w:rFonts w:ascii="Palatino Linotype" w:hAnsi="Palatino Linotype"/>
          <w:i/>
          <w:spacing w:val="-17"/>
          <w:w w:val="115"/>
        </w:rPr>
        <w:t xml:space="preserve"> </w:t>
      </w:r>
      <w:r>
        <w:rPr>
          <w:rFonts w:ascii="Palatino Linotype" w:hAnsi="Palatino Linotype"/>
          <w:i/>
          <w:w w:val="115"/>
        </w:rPr>
        <w:t>15’</w:t>
      </w:r>
      <w:r>
        <w:rPr>
          <w:w w:val="115"/>
        </w:rPr>
        <w:t>,</w:t>
      </w:r>
      <w:r>
        <w:rPr>
          <w:spacing w:val="-21"/>
          <w:w w:val="115"/>
        </w:rPr>
        <w:t xml:space="preserve"> </w:t>
      </w:r>
      <w:r>
        <w:rPr>
          <w:w w:val="115"/>
        </w:rPr>
        <w:t>and</w:t>
      </w:r>
      <w:r>
        <w:rPr>
          <w:spacing w:val="-24"/>
          <w:w w:val="115"/>
        </w:rPr>
        <w:t xml:space="preserve"> </w:t>
      </w:r>
      <w:r>
        <w:rPr>
          <w:w w:val="115"/>
        </w:rPr>
        <w:t>the</w:t>
      </w:r>
      <w:r>
        <w:rPr>
          <w:spacing w:val="-24"/>
          <w:w w:val="115"/>
        </w:rPr>
        <w:t xml:space="preserve"> </w:t>
      </w:r>
      <w:r>
        <w:rPr>
          <w:w w:val="115"/>
        </w:rPr>
        <w:t>implications</w:t>
      </w:r>
      <w:r>
        <w:rPr>
          <w:spacing w:val="-24"/>
          <w:w w:val="115"/>
        </w:rPr>
        <w:t xml:space="preserve"> </w:t>
      </w:r>
      <w:r>
        <w:rPr>
          <w:w w:val="115"/>
        </w:rPr>
        <w:t>of</w:t>
      </w:r>
      <w:r>
        <w:rPr>
          <w:spacing w:val="-25"/>
          <w:w w:val="115"/>
        </w:rPr>
        <w:t xml:space="preserve"> </w:t>
      </w:r>
      <w:r>
        <w:rPr>
          <w:w w:val="115"/>
        </w:rPr>
        <w:t>a</w:t>
      </w:r>
      <w:r>
        <w:rPr>
          <w:spacing w:val="-23"/>
          <w:w w:val="115"/>
        </w:rPr>
        <w:t xml:space="preserve"> </w:t>
      </w:r>
      <w:r>
        <w:rPr>
          <w:w w:val="115"/>
        </w:rPr>
        <w:t>transaction</w:t>
      </w:r>
      <w:r>
        <w:rPr>
          <w:spacing w:val="-25"/>
          <w:w w:val="115"/>
        </w:rPr>
        <w:t xml:space="preserve"> </w:t>
      </w:r>
      <w:r>
        <w:rPr>
          <w:w w:val="115"/>
        </w:rPr>
        <w:t>to</w:t>
      </w:r>
      <w:r>
        <w:rPr>
          <w:spacing w:val="-24"/>
          <w:w w:val="115"/>
        </w:rPr>
        <w:t xml:space="preserve"> </w:t>
      </w:r>
      <w:r>
        <w:rPr>
          <w:w w:val="115"/>
        </w:rPr>
        <w:t>encrypt</w:t>
      </w:r>
      <w:r>
        <w:rPr>
          <w:spacing w:val="-24"/>
          <w:w w:val="115"/>
        </w:rPr>
        <w:t xml:space="preserve"> </w:t>
      </w:r>
      <w:r>
        <w:rPr>
          <w:w w:val="115"/>
        </w:rPr>
        <w:t>one</w:t>
      </w:r>
      <w:r>
        <w:rPr>
          <w:spacing w:val="-24"/>
          <w:w w:val="115"/>
        </w:rPr>
        <w:t xml:space="preserve"> </w:t>
      </w:r>
      <w:r>
        <w:rPr>
          <w:w w:val="115"/>
        </w:rPr>
        <w:t>such key</w:t>
      </w:r>
      <w:r>
        <w:rPr>
          <w:spacing w:val="-11"/>
          <w:w w:val="115"/>
        </w:rPr>
        <w:t xml:space="preserve"> </w:t>
      </w:r>
      <w:r>
        <w:rPr>
          <w:w w:val="115"/>
        </w:rPr>
        <w:t>under</w:t>
      </w:r>
      <w:r>
        <w:rPr>
          <w:spacing w:val="-11"/>
          <w:w w:val="115"/>
        </w:rPr>
        <w:t xml:space="preserve"> </w:t>
      </w:r>
      <w:r>
        <w:rPr>
          <w:w w:val="115"/>
        </w:rPr>
        <w:t>another</w:t>
      </w:r>
      <w:r>
        <w:rPr>
          <w:spacing w:val="-11"/>
          <w:w w:val="115"/>
        </w:rPr>
        <w:t xml:space="preserve"> </w:t>
      </w:r>
      <w:r>
        <w:rPr>
          <w:w w:val="115"/>
        </w:rPr>
        <w:t>were</w:t>
      </w:r>
      <w:r>
        <w:rPr>
          <w:spacing w:val="-10"/>
          <w:w w:val="115"/>
        </w:rPr>
        <w:t xml:space="preserve"> </w:t>
      </w:r>
      <w:r>
        <w:rPr>
          <w:w w:val="115"/>
        </w:rPr>
        <w:t>not</w:t>
      </w:r>
      <w:r>
        <w:rPr>
          <w:spacing w:val="-11"/>
          <w:w w:val="115"/>
        </w:rPr>
        <w:t xml:space="preserve"> </w:t>
      </w:r>
      <w:r>
        <w:rPr>
          <w:w w:val="115"/>
        </w:rPr>
        <w:t>immediately</w:t>
      </w:r>
      <w:r>
        <w:rPr>
          <w:spacing w:val="-11"/>
          <w:w w:val="115"/>
        </w:rPr>
        <w:t xml:space="preserve"> </w:t>
      </w:r>
      <w:r>
        <w:rPr>
          <w:w w:val="115"/>
        </w:rPr>
        <w:t>obvious.</w:t>
      </w:r>
      <w:r>
        <w:rPr>
          <w:spacing w:val="15"/>
          <w:w w:val="115"/>
        </w:rPr>
        <w:t xml:space="preserve"> </w:t>
      </w:r>
      <w:r>
        <w:rPr>
          <w:w w:val="115"/>
        </w:rPr>
        <w:t>In</w:t>
      </w:r>
      <w:r>
        <w:rPr>
          <w:spacing w:val="-11"/>
          <w:w w:val="115"/>
        </w:rPr>
        <w:t xml:space="preserve"> </w:t>
      </w:r>
      <w:r>
        <w:rPr>
          <w:w w:val="115"/>
        </w:rPr>
        <w:t>fact,</w:t>
      </w:r>
      <w:r>
        <w:rPr>
          <w:spacing w:val="-9"/>
          <w:w w:val="115"/>
        </w:rPr>
        <w:t xml:space="preserve"> </w:t>
      </w:r>
      <w:r>
        <w:rPr>
          <w:w w:val="115"/>
        </w:rPr>
        <w:t>the</w:t>
      </w:r>
      <w:r>
        <w:rPr>
          <w:spacing w:val="-11"/>
          <w:w w:val="115"/>
        </w:rPr>
        <w:t xml:space="preserve"> </w:t>
      </w:r>
      <w:r>
        <w:rPr>
          <w:w w:val="115"/>
        </w:rPr>
        <w:t>HSMs</w:t>
      </w:r>
      <w:r>
        <w:rPr>
          <w:spacing w:val="-10"/>
          <w:w w:val="115"/>
        </w:rPr>
        <w:t xml:space="preserve"> </w:t>
      </w:r>
      <w:r>
        <w:rPr>
          <w:w w:val="115"/>
        </w:rPr>
        <w:t>had</w:t>
      </w:r>
      <w:r>
        <w:rPr>
          <w:spacing w:val="-11"/>
          <w:w w:val="115"/>
        </w:rPr>
        <w:t xml:space="preserve"> </w:t>
      </w:r>
      <w:r>
        <w:rPr>
          <w:w w:val="115"/>
        </w:rPr>
        <w:t>simply evolved</w:t>
      </w:r>
      <w:r>
        <w:rPr>
          <w:spacing w:val="-12"/>
          <w:w w:val="115"/>
        </w:rPr>
        <w:t xml:space="preserve"> </w:t>
      </w:r>
      <w:r>
        <w:rPr>
          <w:w w:val="115"/>
        </w:rPr>
        <w:t>from</w:t>
      </w:r>
      <w:r>
        <w:rPr>
          <w:spacing w:val="-11"/>
          <w:w w:val="115"/>
        </w:rPr>
        <w:t xml:space="preserve"> </w:t>
      </w:r>
      <w:r>
        <w:rPr>
          <w:w w:val="115"/>
        </w:rPr>
        <w:t>earlier,</w:t>
      </w:r>
      <w:r>
        <w:rPr>
          <w:spacing w:val="-12"/>
          <w:w w:val="115"/>
        </w:rPr>
        <w:t xml:space="preserve"> </w:t>
      </w:r>
      <w:r>
        <w:rPr>
          <w:w w:val="115"/>
        </w:rPr>
        <w:t>simpler</w:t>
      </w:r>
      <w:r>
        <w:rPr>
          <w:spacing w:val="-11"/>
          <w:w w:val="115"/>
        </w:rPr>
        <w:t xml:space="preserve"> </w:t>
      </w:r>
      <w:r>
        <w:rPr>
          <w:w w:val="115"/>
        </w:rPr>
        <w:t>designs</w:t>
      </w:r>
      <w:r>
        <w:rPr>
          <w:spacing w:val="-12"/>
          <w:w w:val="115"/>
        </w:rPr>
        <w:t xml:space="preserve"> </w:t>
      </w:r>
      <w:r>
        <w:rPr>
          <w:w w:val="115"/>
        </w:rPr>
        <w:t>as</w:t>
      </w:r>
      <w:r>
        <w:rPr>
          <w:spacing w:val="-11"/>
          <w:w w:val="115"/>
        </w:rPr>
        <w:t xml:space="preserve"> </w:t>
      </w:r>
      <w:r>
        <w:rPr>
          <w:spacing w:val="-6"/>
          <w:w w:val="115"/>
        </w:rPr>
        <w:t>ATM</w:t>
      </w:r>
      <w:r>
        <w:rPr>
          <w:spacing w:val="-12"/>
          <w:w w:val="115"/>
        </w:rPr>
        <w:t xml:space="preserve"> </w:t>
      </w:r>
      <w:r>
        <w:rPr>
          <w:w w:val="115"/>
        </w:rPr>
        <w:t>networking</w:t>
      </w:r>
      <w:r>
        <w:rPr>
          <w:spacing w:val="-11"/>
          <w:w w:val="115"/>
        </w:rPr>
        <w:t xml:space="preserve"> </w:t>
      </w:r>
      <w:r>
        <w:rPr>
          <w:w w:val="115"/>
        </w:rPr>
        <w:t>was</w:t>
      </w:r>
      <w:r>
        <w:rPr>
          <w:spacing w:val="-12"/>
          <w:w w:val="115"/>
        </w:rPr>
        <w:t xml:space="preserve"> </w:t>
      </w:r>
      <w:r>
        <w:rPr>
          <w:w w:val="115"/>
        </w:rPr>
        <w:t>introduced</w:t>
      </w:r>
      <w:r>
        <w:rPr>
          <w:spacing w:val="-11"/>
          <w:w w:val="115"/>
        </w:rPr>
        <w:t xml:space="preserve"> </w:t>
      </w:r>
      <w:r>
        <w:rPr>
          <w:w w:val="115"/>
        </w:rPr>
        <w:t>in</w:t>
      </w:r>
      <w:r>
        <w:rPr>
          <w:spacing w:val="-12"/>
          <w:w w:val="115"/>
        </w:rPr>
        <w:t xml:space="preserve"> </w:t>
      </w:r>
      <w:r>
        <w:rPr>
          <w:w w:val="115"/>
        </w:rPr>
        <w:t>the 1980s</w:t>
      </w:r>
      <w:r>
        <w:rPr>
          <w:spacing w:val="-12"/>
          <w:w w:val="115"/>
        </w:rPr>
        <w:t xml:space="preserve"> </w:t>
      </w:r>
      <w:r>
        <w:rPr>
          <w:w w:val="115"/>
        </w:rPr>
        <w:t>and</w:t>
      </w:r>
      <w:r>
        <w:rPr>
          <w:spacing w:val="-12"/>
          <w:w w:val="115"/>
        </w:rPr>
        <w:t xml:space="preserve"> </w:t>
      </w:r>
      <w:r>
        <w:rPr>
          <w:w w:val="115"/>
        </w:rPr>
        <w:t>banks</w:t>
      </w:r>
      <w:r>
        <w:rPr>
          <w:spacing w:val="-12"/>
          <w:w w:val="115"/>
        </w:rPr>
        <w:t xml:space="preserve"> </w:t>
      </w:r>
      <w:r>
        <w:rPr>
          <w:w w:val="115"/>
        </w:rPr>
        <w:t>asked</w:t>
      </w:r>
      <w:r>
        <w:rPr>
          <w:spacing w:val="-12"/>
          <w:w w:val="115"/>
        </w:rPr>
        <w:t xml:space="preserve"> </w:t>
      </w:r>
      <w:r>
        <w:rPr>
          <w:w w:val="115"/>
        </w:rPr>
        <w:t>for</w:t>
      </w:r>
      <w:r>
        <w:rPr>
          <w:spacing w:val="-12"/>
          <w:w w:val="115"/>
        </w:rPr>
        <w:t xml:space="preserve"> </w:t>
      </w:r>
      <w:r>
        <w:rPr>
          <w:w w:val="115"/>
        </w:rPr>
        <w:t>lots</w:t>
      </w:r>
      <w:r>
        <w:rPr>
          <w:spacing w:val="-12"/>
          <w:w w:val="115"/>
        </w:rPr>
        <w:t xml:space="preserve"> </w:t>
      </w:r>
      <w:r>
        <w:rPr>
          <w:w w:val="115"/>
        </w:rPr>
        <w:t>more</w:t>
      </w:r>
      <w:r>
        <w:rPr>
          <w:spacing w:val="-12"/>
          <w:w w:val="115"/>
        </w:rPr>
        <w:t xml:space="preserve"> </w:t>
      </w:r>
      <w:r>
        <w:rPr>
          <w:w w:val="115"/>
        </w:rPr>
        <w:t>features</w:t>
      </w:r>
      <w:r>
        <w:rPr>
          <w:spacing w:val="-12"/>
          <w:w w:val="115"/>
        </w:rPr>
        <w:t xml:space="preserve"> </w:t>
      </w:r>
      <w:r>
        <w:rPr>
          <w:w w:val="115"/>
        </w:rPr>
        <w:t>so</w:t>
      </w:r>
      <w:r>
        <w:rPr>
          <w:spacing w:val="-12"/>
          <w:w w:val="115"/>
        </w:rPr>
        <w:t xml:space="preserve"> </w:t>
      </w:r>
      <w:r>
        <w:rPr>
          <w:w w:val="115"/>
        </w:rPr>
        <w:t>they</w:t>
      </w:r>
      <w:r>
        <w:rPr>
          <w:spacing w:val="-12"/>
          <w:w w:val="115"/>
        </w:rPr>
        <w:t xml:space="preserve"> </w:t>
      </w:r>
      <w:r>
        <w:rPr>
          <w:w w:val="115"/>
        </w:rPr>
        <w:t>could</w:t>
      </w:r>
      <w:r>
        <w:rPr>
          <w:spacing w:val="-12"/>
          <w:w w:val="115"/>
        </w:rPr>
        <w:t xml:space="preserve"> </w:t>
      </w:r>
      <w:r>
        <w:rPr>
          <w:w w:val="115"/>
        </w:rPr>
        <w:t>make</w:t>
      </w:r>
      <w:r>
        <w:rPr>
          <w:spacing w:val="-12"/>
          <w:w w:val="115"/>
        </w:rPr>
        <w:t xml:space="preserve"> </w:t>
      </w:r>
      <w:r>
        <w:rPr>
          <w:w w:val="115"/>
        </w:rPr>
        <w:t>heterogeneous networks talk to each</w:t>
      </w:r>
      <w:r>
        <w:rPr>
          <w:spacing w:val="24"/>
          <w:w w:val="115"/>
        </w:rPr>
        <w:t xml:space="preserve"> </w:t>
      </w:r>
      <w:r>
        <w:rPr>
          <w:w w:val="115"/>
        </w:rPr>
        <w:t>other.</w:t>
      </w:r>
    </w:p>
    <w:p>
      <w:pPr>
        <w:pStyle w:val="BodyText"/>
        <w:spacing w:line="189" w:lineRule="auto" w:before="120"/>
        <w:ind w:firstLine="298"/>
      </w:pPr>
      <w:r>
        <w:rPr>
          <w:w w:val="115"/>
        </w:rPr>
        <w:t xml:space="preserve">So Mike Bond built a formal model of the key types used in the device and immediately discovered another </w:t>
      </w:r>
      <w:r>
        <w:rPr>
          <w:rFonts w:ascii="Arial Unicode MS" w:hAnsi="Arial Unicode MS"/>
          <w:w w:val="115"/>
        </w:rPr>
        <w:t>ﬂ</w:t>
      </w:r>
      <w:r>
        <w:rPr>
          <w:w w:val="115"/>
        </w:rPr>
        <w:t xml:space="preserve">aw. </w:t>
      </w:r>
      <w:r>
        <w:rPr>
          <w:spacing w:val="-6"/>
          <w:w w:val="115"/>
        </w:rPr>
        <w:t xml:space="preserve">You </w:t>
      </w:r>
      <w:r>
        <w:rPr>
          <w:w w:val="115"/>
        </w:rPr>
        <w:t xml:space="preserve">could supply the HSM with an account number, pretend </w:t>
      </w:r>
      <w:r>
        <w:rPr>
          <w:w w:val="90"/>
        </w:rPr>
        <w:t xml:space="preserve">it’s </w:t>
      </w:r>
      <w:r>
        <w:rPr>
          <w:w w:val="115"/>
        </w:rPr>
        <w:t xml:space="preserve">a MAC </w:t>
      </w:r>
      <w:r>
        <w:rPr>
          <w:spacing w:val="-6"/>
          <w:w w:val="115"/>
        </w:rPr>
        <w:t xml:space="preserve">key, </w:t>
      </w:r>
      <w:r>
        <w:rPr>
          <w:w w:val="115"/>
        </w:rPr>
        <w:t xml:space="preserve">and get it encrypted with the </w:t>
      </w:r>
      <w:r>
        <w:rPr>
          <w:spacing w:val="-4"/>
          <w:w w:val="115"/>
        </w:rPr>
        <w:t xml:space="preserve">PIN </w:t>
      </w:r>
      <w:r>
        <w:rPr>
          <w:w w:val="115"/>
        </w:rPr>
        <w:t>veri</w:t>
      </w:r>
      <w:r>
        <w:rPr>
          <w:rFonts w:ascii="Arial Unicode MS" w:hAnsi="Arial Unicode MS"/>
          <w:w w:val="115"/>
        </w:rPr>
        <w:t>fi</w:t>
      </w:r>
      <w:r>
        <w:rPr>
          <w:w w:val="115"/>
        </w:rPr>
        <w:t xml:space="preserve">cation key </w:t>
      </w:r>
      <w:r>
        <w:rPr>
          <w:w w:val="90"/>
        </w:rPr>
        <w:t xml:space="preserve">– </w:t>
      </w:r>
      <w:r>
        <w:rPr>
          <w:w w:val="115"/>
        </w:rPr>
        <w:t xml:space="preserve">which also gives you the customer PIN directly. Confused? Initially everyone was </w:t>
      </w:r>
      <w:r>
        <w:rPr>
          <w:w w:val="90"/>
        </w:rPr>
        <w:t xml:space="preserve">– </w:t>
      </w:r>
      <w:r>
        <w:rPr>
          <w:w w:val="115"/>
        </w:rPr>
        <w:t xml:space="preserve">modern APIs are </w:t>
      </w:r>
      <w:r>
        <w:rPr>
          <w:spacing w:val="-4"/>
          <w:w w:val="115"/>
        </w:rPr>
        <w:t xml:space="preserve">way </w:t>
      </w:r>
      <w:r>
        <w:rPr>
          <w:w w:val="115"/>
        </w:rPr>
        <w:t xml:space="preserve">too complicated for bugs to </w:t>
      </w:r>
      <w:r>
        <w:rPr>
          <w:spacing w:val="2"/>
          <w:w w:val="115"/>
        </w:rPr>
        <w:t xml:space="preserve">be </w:t>
      </w:r>
      <w:r>
        <w:rPr>
          <w:w w:val="115"/>
        </w:rPr>
        <w:t xml:space="preserve">evident on casual inspection. </w:t>
      </w:r>
      <w:r>
        <w:rPr>
          <w:spacing w:val="-5"/>
          <w:w w:val="115"/>
        </w:rPr>
        <w:t xml:space="preserve">Anyway, </w:t>
      </w:r>
      <w:r>
        <w:rPr>
          <w:w w:val="115"/>
        </w:rPr>
        <w:t xml:space="preserve">the full details are at [100]. The latest HSMs </w:t>
      </w:r>
      <w:r>
        <w:rPr>
          <w:spacing w:val="-3"/>
          <w:w w:val="115"/>
        </w:rPr>
        <w:t xml:space="preserve">have </w:t>
      </w:r>
      <w:r>
        <w:rPr>
          <w:w w:val="115"/>
        </w:rPr>
        <w:t>strong typing to make it easier to reason formally about</w:t>
      </w:r>
      <w:r>
        <w:rPr>
          <w:spacing w:val="28"/>
          <w:w w:val="115"/>
        </w:rPr>
        <w:t xml:space="preserve"> </w:t>
      </w:r>
      <w:r>
        <w:rPr>
          <w:w w:val="115"/>
        </w:rPr>
        <w:t>keys.</w:t>
      </w:r>
    </w:p>
    <w:p>
      <w:pPr>
        <w:pStyle w:val="BodyText"/>
        <w:spacing w:before="12"/>
        <w:ind w:left="0" w:right="0"/>
        <w:jc w:val="left"/>
        <w:rPr>
          <w:sz w:val="28"/>
        </w:rPr>
      </w:pPr>
    </w:p>
    <w:p>
      <w:pPr>
        <w:pStyle w:val="Heading2"/>
        <w:numPr>
          <w:ilvl w:val="2"/>
          <w:numId w:val="1"/>
        </w:numPr>
        <w:tabs>
          <w:tab w:pos="1765" w:val="left" w:leader="none"/>
          <w:tab w:pos="1766" w:val="left" w:leader="none"/>
        </w:tabs>
        <w:spacing w:line="187" w:lineRule="auto" w:before="0" w:after="0"/>
        <w:ind w:left="1765" w:right="863" w:hanging="955"/>
        <w:jc w:val="left"/>
      </w:pPr>
      <w:r>
        <w:rPr>
          <w:spacing w:val="-3"/>
          <w:w w:val="130"/>
        </w:rPr>
        <w:t xml:space="preserve">Attacks </w:t>
      </w:r>
      <w:r>
        <w:rPr>
          <w:w w:val="130"/>
        </w:rPr>
        <w:t xml:space="preserve">using backwards compatibility and </w:t>
      </w:r>
      <w:r>
        <w:rPr>
          <w:spacing w:val="-3"/>
          <w:w w:val="130"/>
        </w:rPr>
        <w:t>time</w:t>
      </w:r>
      <w:r>
        <w:rPr>
          <w:w w:val="130"/>
        </w:rPr>
        <w:t>memory</w:t>
      </w:r>
      <w:r>
        <w:rPr>
          <w:spacing w:val="4"/>
          <w:w w:val="130"/>
        </w:rPr>
        <w:t xml:space="preserve"> </w:t>
      </w:r>
      <w:r>
        <w:rPr>
          <w:w w:val="130"/>
        </w:rPr>
        <w:t>tradeo</w:t>
      </w:r>
      <w:r>
        <w:rPr>
          <w:rFonts w:ascii="Lucida Sans Unicode" w:hAnsi="Lucida Sans Unicode"/>
          <w:w w:val="130"/>
        </w:rPr>
        <w:t>ff</w:t>
      </w:r>
      <w:r>
        <w:rPr>
          <w:w w:val="130"/>
        </w:rPr>
        <w:t>s</w:t>
      </w:r>
    </w:p>
    <w:p>
      <w:pPr>
        <w:pStyle w:val="BodyText"/>
        <w:spacing w:line="194" w:lineRule="auto" w:before="221"/>
      </w:pPr>
      <w:r>
        <w:rPr>
          <w:spacing w:val="-9"/>
          <w:w w:val="110"/>
        </w:rPr>
        <w:t xml:space="preserve">We </w:t>
      </w:r>
      <w:r>
        <w:rPr>
          <w:w w:val="110"/>
        </w:rPr>
        <w:t>worked with an HSM vendor, nCipher, who supplied us with samples of their competitors’</w:t>
      </w:r>
      <w:r>
        <w:rPr>
          <w:spacing w:val="-9"/>
          <w:w w:val="110"/>
        </w:rPr>
        <w:t xml:space="preserve"> </w:t>
      </w:r>
      <w:r>
        <w:rPr>
          <w:w w:val="110"/>
        </w:rPr>
        <w:t>products,</w:t>
      </w:r>
      <w:r>
        <w:rPr>
          <w:spacing w:val="-4"/>
          <w:w w:val="110"/>
        </w:rPr>
        <w:t xml:space="preserve"> </w:t>
      </w:r>
      <w:r>
        <w:rPr>
          <w:w w:val="110"/>
        </w:rPr>
        <w:t>so</w:t>
      </w:r>
      <w:r>
        <w:rPr>
          <w:spacing w:val="-9"/>
          <w:w w:val="110"/>
        </w:rPr>
        <w:t xml:space="preserve"> </w:t>
      </w:r>
      <w:r>
        <w:rPr>
          <w:spacing w:val="-3"/>
          <w:w w:val="110"/>
        </w:rPr>
        <w:t>we</w:t>
      </w:r>
      <w:r>
        <w:rPr>
          <w:spacing w:val="-8"/>
          <w:w w:val="110"/>
        </w:rPr>
        <w:t xml:space="preserve"> </w:t>
      </w:r>
      <w:r>
        <w:rPr>
          <w:w w:val="110"/>
        </w:rPr>
        <w:t>could</w:t>
      </w:r>
      <w:r>
        <w:rPr>
          <w:spacing w:val="-8"/>
          <w:w w:val="110"/>
        </w:rPr>
        <w:t xml:space="preserve"> </w:t>
      </w:r>
      <w:r>
        <w:rPr>
          <w:w w:val="110"/>
        </w:rPr>
        <w:t>break</w:t>
      </w:r>
      <w:r>
        <w:rPr>
          <w:spacing w:val="-9"/>
          <w:w w:val="110"/>
        </w:rPr>
        <w:t xml:space="preserve"> </w:t>
      </w:r>
      <w:r>
        <w:rPr>
          <w:w w:val="110"/>
        </w:rPr>
        <w:t>them</w:t>
      </w:r>
      <w:r>
        <w:rPr>
          <w:spacing w:val="-8"/>
          <w:w w:val="110"/>
        </w:rPr>
        <w:t xml:space="preserve"> </w:t>
      </w:r>
      <w:r>
        <w:rPr>
          <w:w w:val="90"/>
        </w:rPr>
        <w:t>–</w:t>
      </w:r>
      <w:r>
        <w:rPr>
          <w:spacing w:val="2"/>
          <w:w w:val="90"/>
        </w:rPr>
        <w:t xml:space="preserve"> </w:t>
      </w:r>
      <w:r>
        <w:rPr>
          <w:w w:val="110"/>
        </w:rPr>
        <w:t>not</w:t>
      </w:r>
      <w:r>
        <w:rPr>
          <w:spacing w:val="-9"/>
          <w:w w:val="110"/>
        </w:rPr>
        <w:t xml:space="preserve"> </w:t>
      </w:r>
      <w:r>
        <w:rPr>
          <w:w w:val="110"/>
        </w:rPr>
        <w:t>just</w:t>
      </w:r>
      <w:r>
        <w:rPr>
          <w:spacing w:val="-8"/>
          <w:w w:val="110"/>
        </w:rPr>
        <w:t xml:space="preserve"> </w:t>
      </w:r>
      <w:r>
        <w:rPr>
          <w:w w:val="110"/>
        </w:rPr>
        <w:t>to</w:t>
      </w:r>
      <w:r>
        <w:rPr>
          <w:spacing w:val="-9"/>
          <w:w w:val="110"/>
        </w:rPr>
        <w:t xml:space="preserve"> </w:t>
      </w:r>
      <w:r>
        <w:rPr>
          <w:w w:val="110"/>
        </w:rPr>
        <w:t>help</w:t>
      </w:r>
      <w:r>
        <w:rPr>
          <w:spacing w:val="-8"/>
          <w:w w:val="110"/>
        </w:rPr>
        <w:t xml:space="preserve"> </w:t>
      </w:r>
      <w:r>
        <w:rPr>
          <w:w w:val="110"/>
        </w:rPr>
        <w:t>their</w:t>
      </w:r>
      <w:r>
        <w:rPr>
          <w:spacing w:val="-9"/>
          <w:w w:val="110"/>
        </w:rPr>
        <w:t xml:space="preserve"> </w:t>
      </w:r>
      <w:r>
        <w:rPr>
          <w:spacing w:val="-3"/>
          <w:w w:val="110"/>
        </w:rPr>
        <w:t xml:space="preserve">marketing, </w:t>
      </w:r>
      <w:r>
        <w:rPr>
          <w:w w:val="110"/>
        </w:rPr>
        <w:t>but to enable them to migrate customer key material to their own products. The top target at the time was the IBM product, the 4758 [951]. This was the only device</w:t>
      </w:r>
      <w:r>
        <w:rPr>
          <w:spacing w:val="-5"/>
          <w:w w:val="110"/>
        </w:rPr>
        <w:t xml:space="preserve"> </w:t>
      </w:r>
      <w:r>
        <w:rPr>
          <w:w w:val="110"/>
        </w:rPr>
        <w:t>certi</w:t>
      </w:r>
      <w:r>
        <w:rPr>
          <w:rFonts w:ascii="Arial Unicode MS" w:hAnsi="Arial Unicode MS"/>
          <w:w w:val="110"/>
        </w:rPr>
        <w:t>fi</w:t>
      </w:r>
      <w:r>
        <w:rPr>
          <w:w w:val="110"/>
        </w:rPr>
        <w:t>ed</w:t>
      </w:r>
      <w:r>
        <w:rPr>
          <w:spacing w:val="-5"/>
          <w:w w:val="110"/>
        </w:rPr>
        <w:t xml:space="preserve"> </w:t>
      </w:r>
      <w:r>
        <w:rPr>
          <w:w w:val="110"/>
        </w:rPr>
        <w:t>to</w:t>
      </w:r>
      <w:r>
        <w:rPr>
          <w:spacing w:val="-4"/>
          <w:w w:val="110"/>
        </w:rPr>
        <w:t xml:space="preserve"> </w:t>
      </w:r>
      <w:r>
        <w:rPr>
          <w:w w:val="110"/>
        </w:rPr>
        <w:t>FIPS</w:t>
      </w:r>
      <w:r>
        <w:rPr>
          <w:spacing w:val="-5"/>
          <w:w w:val="110"/>
        </w:rPr>
        <w:t xml:space="preserve"> </w:t>
      </w:r>
      <w:r>
        <w:rPr>
          <w:w w:val="110"/>
        </w:rPr>
        <w:t>140-1</w:t>
      </w:r>
      <w:r>
        <w:rPr>
          <w:spacing w:val="-4"/>
          <w:w w:val="110"/>
        </w:rPr>
        <w:t xml:space="preserve"> </w:t>
      </w:r>
      <w:r>
        <w:rPr>
          <w:w w:val="110"/>
        </w:rPr>
        <w:t>level</w:t>
      </w:r>
      <w:r>
        <w:rPr>
          <w:spacing w:val="-5"/>
          <w:w w:val="110"/>
        </w:rPr>
        <w:t xml:space="preserve"> </w:t>
      </w:r>
      <w:r>
        <w:rPr>
          <w:w w:val="110"/>
        </w:rPr>
        <w:t>4;</w:t>
      </w:r>
      <w:r>
        <w:rPr>
          <w:spacing w:val="3"/>
          <w:w w:val="110"/>
        </w:rPr>
        <w:t xml:space="preserve"> </w:t>
      </w:r>
      <w:r>
        <w:rPr>
          <w:w w:val="110"/>
        </w:rPr>
        <w:t>in</w:t>
      </w:r>
      <w:r>
        <w:rPr>
          <w:spacing w:val="-5"/>
          <w:w w:val="110"/>
        </w:rPr>
        <w:t xml:space="preserve"> </w:t>
      </w:r>
      <w:r>
        <w:rPr>
          <w:w w:val="110"/>
        </w:rPr>
        <w:t>e</w:t>
      </w:r>
      <w:r>
        <w:rPr>
          <w:rFonts w:ascii="Arial Unicode MS" w:hAnsi="Arial Unicode MS"/>
          <w:w w:val="110"/>
        </w:rPr>
        <w:t>ff</w:t>
      </w:r>
      <w:r>
        <w:rPr>
          <w:w w:val="110"/>
        </w:rPr>
        <w:t>ect</w:t>
      </w:r>
      <w:r>
        <w:rPr>
          <w:spacing w:val="-5"/>
          <w:w w:val="110"/>
        </w:rPr>
        <w:t xml:space="preserve"> </w:t>
      </w:r>
      <w:r>
        <w:rPr>
          <w:w w:val="110"/>
        </w:rPr>
        <w:t>the</w:t>
      </w:r>
      <w:r>
        <w:rPr>
          <w:spacing w:val="-5"/>
          <w:w w:val="110"/>
        </w:rPr>
        <w:t xml:space="preserve"> </w:t>
      </w:r>
      <w:r>
        <w:rPr>
          <w:w w:val="110"/>
        </w:rPr>
        <w:t>US</w:t>
      </w:r>
      <w:r>
        <w:rPr>
          <w:spacing w:val="-4"/>
          <w:w w:val="110"/>
        </w:rPr>
        <w:t xml:space="preserve"> </w:t>
      </w:r>
      <w:r>
        <w:rPr>
          <w:w w:val="110"/>
        </w:rPr>
        <w:t>government</w:t>
      </w:r>
      <w:r>
        <w:rPr>
          <w:spacing w:val="-5"/>
          <w:w w:val="110"/>
        </w:rPr>
        <w:t xml:space="preserve"> </w:t>
      </w:r>
      <w:r>
        <w:rPr>
          <w:w w:val="110"/>
        </w:rPr>
        <w:t>had</w:t>
      </w:r>
      <w:r>
        <w:rPr>
          <w:spacing w:val="-4"/>
          <w:w w:val="110"/>
        </w:rPr>
        <w:t xml:space="preserve"> </w:t>
      </w:r>
      <w:r>
        <w:rPr>
          <w:w w:val="110"/>
        </w:rPr>
        <w:t>said</w:t>
      </w:r>
      <w:r>
        <w:rPr>
          <w:spacing w:val="-5"/>
          <w:w w:val="110"/>
        </w:rPr>
        <w:t xml:space="preserve"> </w:t>
      </w:r>
      <w:r>
        <w:rPr>
          <w:w w:val="110"/>
        </w:rPr>
        <w:t>it</w:t>
      </w:r>
      <w:r>
        <w:rPr>
          <w:spacing w:val="-3"/>
          <w:w w:val="110"/>
        </w:rPr>
        <w:t xml:space="preserve"> </w:t>
      </w:r>
      <w:r>
        <w:rPr>
          <w:w w:val="110"/>
        </w:rPr>
        <w:t>was unbreakable.</w:t>
      </w:r>
      <w:r>
        <w:rPr>
          <w:spacing w:val="18"/>
          <w:w w:val="110"/>
        </w:rPr>
        <w:t xml:space="preserve"> </w:t>
      </w:r>
      <w:r>
        <w:rPr>
          <w:w w:val="110"/>
        </w:rPr>
        <w:t>It</w:t>
      </w:r>
      <w:r>
        <w:rPr>
          <w:spacing w:val="36"/>
          <w:w w:val="110"/>
        </w:rPr>
        <w:t xml:space="preserve"> </w:t>
      </w:r>
      <w:r>
        <w:rPr>
          <w:w w:val="110"/>
        </w:rPr>
        <w:t>turned</w:t>
      </w:r>
      <w:r>
        <w:rPr>
          <w:spacing w:val="37"/>
          <w:w w:val="110"/>
        </w:rPr>
        <w:t xml:space="preserve"> </w:t>
      </w:r>
      <w:r>
        <w:rPr>
          <w:w w:val="110"/>
        </w:rPr>
        <w:t>out</w:t>
      </w:r>
      <w:r>
        <w:rPr>
          <w:spacing w:val="36"/>
          <w:w w:val="110"/>
        </w:rPr>
        <w:t xml:space="preserve"> </w:t>
      </w:r>
      <w:r>
        <w:rPr>
          <w:w w:val="110"/>
        </w:rPr>
        <w:t>to</w:t>
      </w:r>
      <w:r>
        <w:rPr>
          <w:spacing w:val="36"/>
          <w:w w:val="110"/>
        </w:rPr>
        <w:t xml:space="preserve"> </w:t>
      </w:r>
      <w:r>
        <w:rPr>
          <w:spacing w:val="2"/>
          <w:w w:val="110"/>
        </w:rPr>
        <w:t>be</w:t>
      </w:r>
      <w:r>
        <w:rPr>
          <w:spacing w:val="36"/>
          <w:w w:val="110"/>
        </w:rPr>
        <w:t xml:space="preserve"> </w:t>
      </w:r>
      <w:r>
        <w:rPr>
          <w:w w:val="110"/>
        </w:rPr>
        <w:t>vulnerable</w:t>
      </w:r>
      <w:r>
        <w:rPr>
          <w:spacing w:val="37"/>
          <w:w w:val="110"/>
        </w:rPr>
        <w:t xml:space="preserve"> </w:t>
      </w:r>
      <w:r>
        <w:rPr>
          <w:w w:val="110"/>
        </w:rPr>
        <w:t>to</w:t>
      </w:r>
      <w:r>
        <w:rPr>
          <w:spacing w:val="36"/>
          <w:w w:val="110"/>
        </w:rPr>
        <w:t xml:space="preserve"> </w:t>
      </w:r>
      <w:r>
        <w:rPr>
          <w:w w:val="110"/>
        </w:rPr>
        <w:t>an</w:t>
      </w:r>
      <w:r>
        <w:rPr>
          <w:spacing w:val="36"/>
          <w:w w:val="110"/>
        </w:rPr>
        <w:t xml:space="preserve"> </w:t>
      </w:r>
      <w:r>
        <w:rPr>
          <w:w w:val="110"/>
        </w:rPr>
        <w:t>attack</w:t>
      </w:r>
      <w:r>
        <w:rPr>
          <w:spacing w:val="37"/>
          <w:w w:val="110"/>
        </w:rPr>
        <w:t xml:space="preserve"> </w:t>
      </w:r>
      <w:r>
        <w:rPr>
          <w:w w:val="110"/>
        </w:rPr>
        <w:t>exploiting</w:t>
      </w:r>
      <w:r>
        <w:rPr>
          <w:spacing w:val="36"/>
          <w:w w:val="110"/>
        </w:rPr>
        <w:t xml:space="preserve"> </w:t>
      </w:r>
      <w:r>
        <w:rPr>
          <w:w w:val="110"/>
        </w:rPr>
        <w:t>backwards</w:t>
      </w:r>
    </w:p>
    <w:p>
      <w:pPr>
        <w:spacing w:after="0" w:line="194" w:lineRule="auto"/>
        <w:sectPr>
          <w:pgSz w:w="11900" w:h="16840"/>
          <w:pgMar w:header="1764" w:footer="1776"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0"/>
        </w:rPr>
        <w:t>compatibility [279].</w:t>
      </w:r>
    </w:p>
    <w:p>
      <w:pPr>
        <w:pStyle w:val="BodyText"/>
        <w:spacing w:line="199" w:lineRule="auto" w:before="93"/>
        <w:ind w:firstLine="298"/>
      </w:pPr>
      <w:r>
        <w:rPr>
          <w:w w:val="110"/>
        </w:rPr>
        <w:t xml:space="preserve">As DES became vulnerable to keysearch during the 1980s, banks started migrating to </w:t>
      </w:r>
      <w:r>
        <w:rPr>
          <w:spacing w:val="-3"/>
          <w:w w:val="110"/>
        </w:rPr>
        <w:t xml:space="preserve">two-key </w:t>
      </w:r>
      <w:r>
        <w:rPr>
          <w:w w:val="110"/>
        </w:rPr>
        <w:t xml:space="preserve">triple-DES: each block was encrypted with the left </w:t>
      </w:r>
      <w:r>
        <w:rPr>
          <w:spacing w:val="-6"/>
          <w:w w:val="110"/>
        </w:rPr>
        <w:t xml:space="preserve">key, </w:t>
      </w:r>
      <w:r>
        <w:rPr>
          <w:w w:val="110"/>
        </w:rPr>
        <w:t xml:space="preserve">decrypted with the right key and then encrypted with the left key once </w:t>
      </w:r>
      <w:r>
        <w:rPr>
          <w:spacing w:val="-3"/>
          <w:w w:val="110"/>
        </w:rPr>
        <w:t xml:space="preserve">more. </w:t>
      </w:r>
      <w:r>
        <w:rPr>
          <w:spacing w:val="51"/>
          <w:w w:val="110"/>
        </w:rPr>
        <w:t xml:space="preserve"> </w:t>
      </w:r>
      <w:r>
        <w:rPr>
          <w:w w:val="110"/>
        </w:rPr>
        <w:t xml:space="preserve">This bright idea </w:t>
      </w:r>
      <w:r>
        <w:rPr>
          <w:spacing w:val="-3"/>
          <w:w w:val="110"/>
        </w:rPr>
        <w:t xml:space="preserve">gave  </w:t>
      </w:r>
      <w:r>
        <w:rPr>
          <w:w w:val="110"/>
        </w:rPr>
        <w:t>backward compatibility:</w:t>
      </w:r>
      <w:r>
        <w:rPr>
          <w:spacing w:val="57"/>
          <w:w w:val="110"/>
        </w:rPr>
        <w:t xml:space="preserve"> </w:t>
      </w:r>
      <w:r>
        <w:rPr>
          <w:w w:val="110"/>
        </w:rPr>
        <w:t xml:space="preserve">if you set the left key equal to   the right </w:t>
      </w:r>
      <w:r>
        <w:rPr>
          <w:spacing w:val="-6"/>
          <w:w w:val="110"/>
        </w:rPr>
        <w:t xml:space="preserve">key, </w:t>
      </w:r>
      <w:r>
        <w:rPr>
          <w:w w:val="110"/>
        </w:rPr>
        <w:t xml:space="preserve">the encryption reverts to single-DES. The 4758 stored  left keys  and right keys separately, and encrypted them </w:t>
      </w:r>
      <w:r>
        <w:rPr>
          <w:spacing w:val="-3"/>
          <w:w w:val="110"/>
        </w:rPr>
        <w:t>di</w:t>
      </w:r>
      <w:r>
        <w:rPr>
          <w:rFonts w:ascii="Arial Unicode MS" w:hAnsi="Arial Unicode MS"/>
          <w:spacing w:val="-3"/>
          <w:w w:val="110"/>
        </w:rPr>
        <w:t>ff</w:t>
      </w:r>
      <w:r>
        <w:rPr>
          <w:spacing w:val="-3"/>
          <w:w w:val="110"/>
        </w:rPr>
        <w:t xml:space="preserve">erently, </w:t>
      </w:r>
      <w:r>
        <w:rPr>
          <w:w w:val="110"/>
        </w:rPr>
        <w:t>giving them di</w:t>
      </w:r>
      <w:r>
        <w:rPr>
          <w:rFonts w:ascii="Arial Unicode MS" w:hAnsi="Arial Unicode MS"/>
          <w:w w:val="110"/>
        </w:rPr>
        <w:t>ff</w:t>
      </w:r>
      <w:r>
        <w:rPr>
          <w:w w:val="110"/>
        </w:rPr>
        <w:t xml:space="preserve">erent types </w:t>
      </w:r>
      <w:r>
        <w:rPr>
          <w:w w:val="90"/>
        </w:rPr>
        <w:t xml:space="preserve">– </w:t>
      </w:r>
      <w:r>
        <w:rPr>
          <w:w w:val="110"/>
        </w:rPr>
        <w:t xml:space="preserve">but failed to bind together the </w:t>
      </w:r>
      <w:r>
        <w:rPr>
          <w:spacing w:val="-4"/>
          <w:w w:val="110"/>
        </w:rPr>
        <w:t xml:space="preserve">two </w:t>
      </w:r>
      <w:r>
        <w:rPr>
          <w:w w:val="110"/>
        </w:rPr>
        <w:t xml:space="preserve">halves of a triple-DES </w:t>
      </w:r>
      <w:r>
        <w:rPr>
          <w:spacing w:val="-6"/>
          <w:w w:val="110"/>
        </w:rPr>
        <w:t xml:space="preserve">key. You </w:t>
      </w:r>
      <w:r>
        <w:rPr>
          <w:w w:val="110"/>
        </w:rPr>
        <w:t xml:space="preserve">could </w:t>
      </w:r>
      <w:r>
        <w:rPr>
          <w:w w:val="122"/>
        </w:rPr>
        <w:t>ta</w:t>
      </w:r>
      <w:r>
        <w:rPr>
          <w:spacing w:val="-6"/>
          <w:w w:val="122"/>
        </w:rPr>
        <w:t>k</w:t>
      </w:r>
      <w:r>
        <w:rPr>
          <w:w w:val="105"/>
        </w:rPr>
        <w:t>e</w:t>
      </w:r>
      <w:r>
        <w:rPr>
          <w:spacing w:val="6"/>
        </w:rPr>
        <w:t xml:space="preserve"> </w:t>
      </w:r>
      <w:r>
        <w:rPr>
          <w:w w:val="120"/>
        </w:rPr>
        <w:t>the</w:t>
      </w:r>
      <w:r>
        <w:rPr>
          <w:spacing w:val="6"/>
        </w:rPr>
        <w:t xml:space="preserve"> </w:t>
      </w:r>
      <w:r>
        <w:rPr>
          <w:w w:val="74"/>
        </w:rPr>
        <w:t>‘left</w:t>
      </w:r>
      <w:r>
        <w:rPr>
          <w:spacing w:val="6"/>
        </w:rPr>
        <w:t xml:space="preserve"> </w:t>
      </w:r>
      <w:r>
        <w:rPr>
          <w:w w:val="111"/>
        </w:rPr>
        <w:t>hal</w:t>
      </w:r>
      <w:r>
        <w:rPr>
          <w:spacing w:val="15"/>
          <w:w w:val="111"/>
        </w:rPr>
        <w:t>f</w:t>
      </w:r>
      <w:r>
        <w:rPr>
          <w:w w:val="27"/>
        </w:rPr>
        <w:t>’</w:t>
      </w:r>
      <w:r>
        <w:rPr>
          <w:spacing w:val="6"/>
        </w:rPr>
        <w:t xml:space="preserve"> </w:t>
      </w:r>
      <w:r>
        <w:rPr>
          <w:w w:val="102"/>
        </w:rPr>
        <w:t>of</w:t>
      </w:r>
      <w:r>
        <w:rPr>
          <w:spacing w:val="6"/>
        </w:rPr>
        <w:t xml:space="preserve"> </w:t>
      </w:r>
      <w:r>
        <w:rPr>
          <w:w w:val="119"/>
        </w:rPr>
        <w:t>a</w:t>
      </w:r>
      <w:r>
        <w:rPr>
          <w:spacing w:val="6"/>
        </w:rPr>
        <w:t xml:space="preserve"> </w:t>
      </w:r>
      <w:r>
        <w:rPr>
          <w:w w:val="109"/>
        </w:rPr>
        <w:t>single-DES</w:t>
      </w:r>
      <w:r>
        <w:rPr>
          <w:spacing w:val="6"/>
        </w:rPr>
        <w:t xml:space="preserve"> </w:t>
      </w:r>
      <w:r>
        <w:rPr>
          <w:spacing w:val="-6"/>
          <w:w w:val="111"/>
        </w:rPr>
        <w:t>k</w:t>
      </w:r>
      <w:r>
        <w:rPr>
          <w:w w:val="108"/>
        </w:rPr>
        <w:t>ey</w:t>
      </w:r>
      <w:r>
        <w:rPr>
          <w:spacing w:val="6"/>
        </w:rPr>
        <w:t xml:space="preserve"> </w:t>
      </w:r>
      <w:r>
        <w:rPr>
          <w:w w:val="113"/>
        </w:rPr>
        <w:t>plus</w:t>
      </w:r>
      <w:r>
        <w:rPr>
          <w:spacing w:val="6"/>
        </w:rPr>
        <w:t xml:space="preserve"> </w:t>
      </w:r>
      <w:r>
        <w:rPr>
          <w:w w:val="120"/>
        </w:rPr>
        <w:t>the</w:t>
      </w:r>
      <w:r>
        <w:rPr>
          <w:spacing w:val="6"/>
        </w:rPr>
        <w:t xml:space="preserve"> </w:t>
      </w:r>
      <w:r>
        <w:rPr>
          <w:w w:val="79"/>
        </w:rPr>
        <w:t>‘rig</w:t>
      </w:r>
      <w:r>
        <w:rPr>
          <w:spacing w:val="-6"/>
          <w:w w:val="79"/>
        </w:rPr>
        <w:t>h</w:t>
      </w:r>
      <w:r>
        <w:rPr>
          <w:w w:val="148"/>
        </w:rPr>
        <w:t>t</w:t>
      </w:r>
      <w:r>
        <w:rPr>
          <w:spacing w:val="6"/>
        </w:rPr>
        <w:t xml:space="preserve"> </w:t>
      </w:r>
      <w:r>
        <w:rPr>
          <w:w w:val="111"/>
        </w:rPr>
        <w:t>hal</w:t>
      </w:r>
      <w:r>
        <w:rPr>
          <w:spacing w:val="15"/>
          <w:w w:val="111"/>
        </w:rPr>
        <w:t>f</w:t>
      </w:r>
      <w:r>
        <w:rPr>
          <w:w w:val="27"/>
        </w:rPr>
        <w:t>’</w:t>
      </w:r>
      <w:r>
        <w:rPr>
          <w:spacing w:val="6"/>
        </w:rPr>
        <w:t xml:space="preserve"> </w:t>
      </w:r>
      <w:r>
        <w:rPr>
          <w:w w:val="102"/>
        </w:rPr>
        <w:t>of</w:t>
      </w:r>
      <w:r>
        <w:rPr>
          <w:spacing w:val="6"/>
        </w:rPr>
        <w:t xml:space="preserve"> </w:t>
      </w:r>
      <w:r>
        <w:rPr>
          <w:w w:val="117"/>
        </w:rPr>
        <w:t>another,</w:t>
      </w:r>
      <w:r>
        <w:rPr>
          <w:spacing w:val="7"/>
        </w:rPr>
        <w:t xml:space="preserve"> </w:t>
      </w:r>
      <w:r>
        <w:rPr>
          <w:w w:val="124"/>
        </w:rPr>
        <w:t>put</w:t>
      </w:r>
      <w:r>
        <w:rPr>
          <w:spacing w:val="6"/>
        </w:rPr>
        <w:t xml:space="preserve"> </w:t>
      </w:r>
      <w:r>
        <w:rPr>
          <w:spacing w:val="-3"/>
          <w:w w:val="117"/>
        </w:rPr>
        <w:t>them</w:t>
      </w:r>
      <w:r>
        <w:rPr>
          <w:w w:val="117"/>
        </w:rPr>
        <w:t xml:space="preserve"> </w:t>
      </w:r>
      <w:r>
        <w:rPr>
          <w:w w:val="110"/>
        </w:rPr>
        <w:t>together</w:t>
      </w:r>
      <w:r>
        <w:rPr>
          <w:spacing w:val="24"/>
          <w:w w:val="110"/>
        </w:rPr>
        <w:t xml:space="preserve"> </w:t>
      </w:r>
      <w:r>
        <w:rPr>
          <w:w w:val="110"/>
        </w:rPr>
        <w:t>into</w:t>
      </w:r>
      <w:r>
        <w:rPr>
          <w:spacing w:val="25"/>
          <w:w w:val="110"/>
        </w:rPr>
        <w:t xml:space="preserve"> </w:t>
      </w:r>
      <w:r>
        <w:rPr>
          <w:w w:val="110"/>
        </w:rPr>
        <w:t>a</w:t>
      </w:r>
      <w:r>
        <w:rPr>
          <w:spacing w:val="24"/>
          <w:w w:val="110"/>
        </w:rPr>
        <w:t xml:space="preserve"> </w:t>
      </w:r>
      <w:r>
        <w:rPr>
          <w:w w:val="110"/>
        </w:rPr>
        <w:t>true</w:t>
      </w:r>
      <w:r>
        <w:rPr>
          <w:spacing w:val="25"/>
          <w:w w:val="110"/>
        </w:rPr>
        <w:t xml:space="preserve"> </w:t>
      </w:r>
      <w:r>
        <w:rPr>
          <w:w w:val="110"/>
        </w:rPr>
        <w:t>triple-DES</w:t>
      </w:r>
      <w:r>
        <w:rPr>
          <w:spacing w:val="25"/>
          <w:w w:val="110"/>
        </w:rPr>
        <w:t xml:space="preserve"> </w:t>
      </w:r>
      <w:r>
        <w:rPr>
          <w:spacing w:val="-6"/>
          <w:w w:val="110"/>
        </w:rPr>
        <w:t>key,</w:t>
      </w:r>
      <w:r>
        <w:rPr>
          <w:spacing w:val="24"/>
          <w:w w:val="110"/>
        </w:rPr>
        <w:t xml:space="preserve"> </w:t>
      </w:r>
      <w:r>
        <w:rPr>
          <w:w w:val="110"/>
        </w:rPr>
        <w:t>and</w:t>
      </w:r>
      <w:r>
        <w:rPr>
          <w:spacing w:val="25"/>
          <w:w w:val="110"/>
        </w:rPr>
        <w:t xml:space="preserve"> </w:t>
      </w:r>
      <w:r>
        <w:rPr>
          <w:w w:val="110"/>
        </w:rPr>
        <w:t>then</w:t>
      </w:r>
      <w:r>
        <w:rPr>
          <w:spacing w:val="24"/>
          <w:w w:val="110"/>
        </w:rPr>
        <w:t xml:space="preserve"> </w:t>
      </w:r>
      <w:r>
        <w:rPr>
          <w:w w:val="110"/>
        </w:rPr>
        <w:t>use</w:t>
      </w:r>
      <w:r>
        <w:rPr>
          <w:spacing w:val="25"/>
          <w:w w:val="110"/>
        </w:rPr>
        <w:t xml:space="preserve"> </w:t>
      </w:r>
      <w:r>
        <w:rPr>
          <w:w w:val="110"/>
        </w:rPr>
        <w:t>this</w:t>
      </w:r>
      <w:r>
        <w:rPr>
          <w:spacing w:val="25"/>
          <w:w w:val="110"/>
        </w:rPr>
        <w:t xml:space="preserve"> </w:t>
      </w:r>
      <w:r>
        <w:rPr>
          <w:w w:val="110"/>
        </w:rPr>
        <w:t>to</w:t>
      </w:r>
      <w:r>
        <w:rPr>
          <w:spacing w:val="24"/>
          <w:w w:val="110"/>
        </w:rPr>
        <w:t xml:space="preserve"> </w:t>
      </w:r>
      <w:r>
        <w:rPr>
          <w:w w:val="110"/>
        </w:rPr>
        <w:t>export</w:t>
      </w:r>
      <w:r>
        <w:rPr>
          <w:spacing w:val="25"/>
          <w:w w:val="110"/>
        </w:rPr>
        <w:t xml:space="preserve"> </w:t>
      </w:r>
      <w:r>
        <w:rPr>
          <w:w w:val="110"/>
        </w:rPr>
        <w:t>other</w:t>
      </w:r>
      <w:r>
        <w:rPr>
          <w:spacing w:val="24"/>
          <w:w w:val="110"/>
        </w:rPr>
        <w:t xml:space="preserve"> </w:t>
      </w:r>
      <w:r>
        <w:rPr>
          <w:w w:val="110"/>
        </w:rPr>
        <w:t>keys.</w:t>
      </w:r>
    </w:p>
    <w:p>
      <w:pPr>
        <w:pStyle w:val="BodyText"/>
        <w:spacing w:line="182" w:lineRule="auto" w:before="116"/>
        <w:ind w:firstLine="298"/>
      </w:pPr>
      <w:r>
        <w:rPr>
          <w:w w:val="110"/>
        </w:rPr>
        <w:t xml:space="preserve">So all you had to do to break the 4758 was a single-DES keysearch. </w:t>
      </w:r>
      <w:r>
        <w:rPr>
          <w:w w:val="90"/>
        </w:rPr>
        <w:t xml:space="preserve">That’s </w:t>
      </w:r>
      <w:r>
        <w:rPr>
          <w:w w:val="110"/>
        </w:rPr>
        <w:t xml:space="preserve">not too hard now, but was still a fair bit of work back in 2002. Fortunately there was another vulnerability </w:t>
      </w:r>
      <w:r>
        <w:rPr>
          <w:w w:val="90"/>
        </w:rPr>
        <w:t xml:space="preserve">– </w:t>
      </w:r>
      <w:r>
        <w:rPr>
          <w:w w:val="110"/>
        </w:rPr>
        <w:t>a time-memory tradeo</w:t>
      </w:r>
      <w:r>
        <w:rPr>
          <w:rFonts w:ascii="Arial Unicode MS" w:hAnsi="Arial Unicode MS"/>
          <w:w w:val="110"/>
        </w:rPr>
        <w:t xml:space="preserve">ff </w:t>
      </w:r>
      <w:r>
        <w:rPr>
          <w:w w:val="110"/>
        </w:rPr>
        <w:t xml:space="preserve">attack. That generation of </w:t>
      </w:r>
      <w:r>
        <w:rPr>
          <w:w w:val="108"/>
        </w:rPr>
        <w:t>HSMs</w:t>
      </w:r>
      <w:r>
        <w:rPr>
          <w:spacing w:val="23"/>
        </w:rPr>
        <w:t xml:space="preserve"> </w:t>
      </w:r>
      <w:r>
        <w:rPr>
          <w:w w:val="118"/>
        </w:rPr>
        <w:t>had</w:t>
      </w:r>
      <w:r>
        <w:rPr>
          <w:spacing w:val="23"/>
        </w:rPr>
        <w:t xml:space="preserve"> </w:t>
      </w:r>
      <w:r>
        <w:rPr>
          <w:w w:val="50"/>
        </w:rPr>
        <w:t>‘</w:t>
      </w:r>
      <w:r>
        <w:rPr>
          <w:spacing w:val="-6"/>
          <w:w w:val="50"/>
        </w:rPr>
        <w:t>c</w:t>
      </w:r>
      <w:r>
        <w:rPr>
          <w:w w:val="110"/>
        </w:rPr>
        <w:t>he</w:t>
      </w:r>
      <w:r>
        <w:rPr>
          <w:spacing w:val="-6"/>
          <w:w w:val="110"/>
        </w:rPr>
        <w:t>c</w:t>
      </w:r>
      <w:r>
        <w:rPr>
          <w:w w:val="111"/>
        </w:rPr>
        <w:t>k</w:t>
      </w:r>
      <w:r>
        <w:rPr>
          <w:spacing w:val="23"/>
        </w:rPr>
        <w:t xml:space="preserve"> </w:t>
      </w:r>
      <w:r>
        <w:rPr>
          <w:spacing w:val="-11"/>
          <w:w w:val="111"/>
        </w:rPr>
        <w:t>v</w:t>
      </w:r>
      <w:r>
        <w:rPr>
          <w:w w:val="83"/>
        </w:rPr>
        <w:t>alues’</w:t>
      </w:r>
      <w:r>
        <w:rPr>
          <w:spacing w:val="23"/>
        </w:rPr>
        <w:t xml:space="preserve"> </w:t>
      </w:r>
      <w:r>
        <w:rPr>
          <w:w w:val="108"/>
        </w:rPr>
        <w:t>for</w:t>
      </w:r>
      <w:r>
        <w:rPr>
          <w:spacing w:val="23"/>
        </w:rPr>
        <w:t xml:space="preserve"> </w:t>
      </w:r>
      <w:r>
        <w:rPr>
          <w:spacing w:val="-6"/>
          <w:w w:val="111"/>
        </w:rPr>
        <w:t>k</w:t>
      </w:r>
      <w:r>
        <w:rPr>
          <w:w w:val="108"/>
        </w:rPr>
        <w:t>eys</w:t>
      </w:r>
      <w:r>
        <w:rPr>
          <w:spacing w:val="24"/>
        </w:rPr>
        <w:t xml:space="preserve"> </w:t>
      </w:r>
      <w:r>
        <w:rPr>
          <w:w w:val="49"/>
        </w:rPr>
        <w:t>–</w:t>
      </w:r>
      <w:r>
        <w:rPr>
          <w:spacing w:val="23"/>
        </w:rPr>
        <w:t xml:space="preserve"> </w:t>
      </w:r>
      <w:r>
        <w:rPr>
          <w:w w:val="108"/>
        </w:rPr>
        <w:t>one-</w:t>
      </w:r>
      <w:r>
        <w:rPr>
          <w:spacing w:val="-6"/>
          <w:w w:val="108"/>
        </w:rPr>
        <w:t>w</w:t>
      </w:r>
      <w:r>
        <w:rPr>
          <w:spacing w:val="-6"/>
          <w:w w:val="119"/>
        </w:rPr>
        <w:t>a</w:t>
      </w:r>
      <w:r>
        <w:rPr>
          <w:w w:val="111"/>
        </w:rPr>
        <w:t>y</w:t>
      </w:r>
      <w:r>
        <w:rPr>
          <w:spacing w:val="23"/>
        </w:rPr>
        <w:t xml:space="preserve"> </w:t>
      </w:r>
      <w:r>
        <w:rPr>
          <w:w w:val="112"/>
        </w:rPr>
        <w:t>hashes</w:t>
      </w:r>
      <w:r>
        <w:rPr>
          <w:spacing w:val="24"/>
        </w:rPr>
        <w:t xml:space="preserve"> </w:t>
      </w:r>
      <w:r>
        <w:rPr>
          <w:w w:val="102"/>
        </w:rPr>
        <w:t>of</w:t>
      </w:r>
      <w:r>
        <w:rPr>
          <w:spacing w:val="23"/>
        </w:rPr>
        <w:t xml:space="preserve"> </w:t>
      </w:r>
      <w:r>
        <w:rPr>
          <w:w w:val="110"/>
        </w:rPr>
        <w:t>ea</w:t>
      </w:r>
      <w:r>
        <w:rPr>
          <w:spacing w:val="-6"/>
          <w:w w:val="110"/>
        </w:rPr>
        <w:t>c</w:t>
      </w:r>
      <w:r>
        <w:rPr>
          <w:w w:val="117"/>
        </w:rPr>
        <w:t>h</w:t>
      </w:r>
      <w:r>
        <w:rPr>
          <w:spacing w:val="23"/>
        </w:rPr>
        <w:t xml:space="preserve"> </w:t>
      </w:r>
      <w:r>
        <w:rPr>
          <w:spacing w:val="-6"/>
          <w:w w:val="111"/>
        </w:rPr>
        <w:t>k</w:t>
      </w:r>
      <w:r>
        <w:rPr>
          <w:w w:val="108"/>
        </w:rPr>
        <w:t>e</w:t>
      </w:r>
      <w:r>
        <w:rPr>
          <w:spacing w:val="-17"/>
          <w:w w:val="108"/>
        </w:rPr>
        <w:t>y</w:t>
      </w:r>
      <w:r>
        <w:rPr>
          <w:w w:val="117"/>
        </w:rPr>
        <w:t>,</w:t>
      </w:r>
      <w:r>
        <w:rPr/>
        <w:t xml:space="preserve"> </w:t>
      </w:r>
      <w:r>
        <w:rPr>
          <w:spacing w:val="-26"/>
        </w:rPr>
        <w:t xml:space="preserve"> </w:t>
      </w:r>
      <w:r>
        <w:rPr>
          <w:w w:val="114"/>
        </w:rPr>
        <w:t>calculated</w:t>
      </w:r>
      <w:r>
        <w:rPr>
          <w:spacing w:val="23"/>
        </w:rPr>
        <w:t xml:space="preserve"> </w:t>
      </w:r>
      <w:r>
        <w:rPr>
          <w:spacing w:val="-6"/>
          <w:w w:val="117"/>
        </w:rPr>
        <w:t>b</w:t>
      </w:r>
      <w:r>
        <w:rPr>
          <w:w w:val="111"/>
        </w:rPr>
        <w:t xml:space="preserve">y </w:t>
      </w:r>
      <w:r>
        <w:rPr>
          <w:w w:val="110"/>
        </w:rPr>
        <w:t xml:space="preserve">encrypting a string of zeroes. Suppose you </w:t>
      </w:r>
      <w:r>
        <w:rPr>
          <w:spacing w:val="-3"/>
          <w:w w:val="110"/>
        </w:rPr>
        <w:t xml:space="preserve">want </w:t>
      </w:r>
      <w:r>
        <w:rPr>
          <w:w w:val="110"/>
        </w:rPr>
        <w:t>a single DES key of a speci</w:t>
      </w:r>
      <w:r>
        <w:rPr>
          <w:rFonts w:ascii="Arial Unicode MS" w:hAnsi="Arial Unicode MS"/>
          <w:w w:val="110"/>
        </w:rPr>
        <w:t>fi</w:t>
      </w:r>
      <w:r>
        <w:rPr>
          <w:w w:val="110"/>
        </w:rPr>
        <w:t>c type.</w:t>
      </w:r>
      <w:r>
        <w:rPr>
          <w:spacing w:val="9"/>
          <w:w w:val="110"/>
        </w:rPr>
        <w:t xml:space="preserve"> </w:t>
      </w:r>
      <w:r>
        <w:rPr>
          <w:spacing w:val="-6"/>
          <w:w w:val="110"/>
        </w:rPr>
        <w:t>You</w:t>
      </w:r>
      <w:r>
        <w:rPr>
          <w:spacing w:val="26"/>
          <w:w w:val="110"/>
        </w:rPr>
        <w:t xml:space="preserve"> </w:t>
      </w:r>
      <w:r>
        <w:rPr>
          <w:w w:val="110"/>
        </w:rPr>
        <w:t>precompute</w:t>
      </w:r>
      <w:r>
        <w:rPr>
          <w:spacing w:val="28"/>
          <w:w w:val="110"/>
        </w:rPr>
        <w:t xml:space="preserve"> </w:t>
      </w:r>
      <w:r>
        <w:rPr>
          <w:w w:val="110"/>
        </w:rPr>
        <w:t>a</w:t>
      </w:r>
      <w:r>
        <w:rPr>
          <w:spacing w:val="27"/>
          <w:w w:val="110"/>
        </w:rPr>
        <w:t xml:space="preserve"> </w:t>
      </w:r>
      <w:r>
        <w:rPr>
          <w:w w:val="110"/>
        </w:rPr>
        <w:t>table</w:t>
      </w:r>
      <w:r>
        <w:rPr>
          <w:spacing w:val="28"/>
          <w:w w:val="110"/>
        </w:rPr>
        <w:t xml:space="preserve"> </w:t>
      </w:r>
      <w:r>
        <w:rPr>
          <w:w w:val="110"/>
        </w:rPr>
        <w:t>of</w:t>
      </w:r>
      <w:r>
        <w:rPr>
          <w:spacing w:val="26"/>
          <w:w w:val="110"/>
        </w:rPr>
        <w:t xml:space="preserve"> </w:t>
      </w:r>
      <w:r>
        <w:rPr>
          <w:w w:val="110"/>
        </w:rPr>
        <w:t>(say)</w:t>
      </w:r>
      <w:r>
        <w:rPr>
          <w:spacing w:val="27"/>
          <w:w w:val="110"/>
        </w:rPr>
        <w:t xml:space="preserve"> </w:t>
      </w:r>
      <w:r>
        <w:rPr>
          <w:w w:val="110"/>
        </w:rPr>
        <w:t>2</w:t>
      </w:r>
      <w:r>
        <w:rPr>
          <w:rFonts w:ascii="Bauhaus 93" w:hAnsi="Bauhaus 93"/>
          <w:w w:val="110"/>
          <w:sz w:val="14"/>
        </w:rPr>
        <w:t>40</w:t>
      </w:r>
      <w:r>
        <w:rPr>
          <w:rFonts w:ascii="Bauhaus 93" w:hAnsi="Bauhaus 93"/>
          <w:spacing w:val="19"/>
          <w:w w:val="110"/>
          <w:sz w:val="14"/>
        </w:rPr>
        <w:t xml:space="preserve"> </w:t>
      </w:r>
      <w:r>
        <w:rPr>
          <w:w w:val="110"/>
        </w:rPr>
        <w:t>keys</w:t>
      </w:r>
      <w:r>
        <w:rPr>
          <w:spacing w:val="27"/>
          <w:w w:val="110"/>
        </w:rPr>
        <w:t xml:space="preserve"> </w:t>
      </w:r>
      <w:r>
        <w:rPr>
          <w:w w:val="110"/>
        </w:rPr>
        <w:t>and</w:t>
      </w:r>
      <w:r>
        <w:rPr>
          <w:spacing w:val="27"/>
          <w:w w:val="110"/>
        </w:rPr>
        <w:t xml:space="preserve"> </w:t>
      </w:r>
      <w:r>
        <w:rPr>
          <w:w w:val="110"/>
        </w:rPr>
        <w:t>their</w:t>
      </w:r>
      <w:r>
        <w:rPr>
          <w:spacing w:val="27"/>
          <w:w w:val="110"/>
        </w:rPr>
        <w:t xml:space="preserve"> </w:t>
      </w:r>
      <w:r>
        <w:rPr>
          <w:w w:val="110"/>
        </w:rPr>
        <w:t>hashes.</w:t>
      </w:r>
      <w:r>
        <w:rPr>
          <w:spacing w:val="9"/>
          <w:w w:val="110"/>
        </w:rPr>
        <w:t xml:space="preserve"> </w:t>
      </w:r>
      <w:r>
        <w:rPr>
          <w:spacing w:val="-6"/>
          <w:w w:val="110"/>
        </w:rPr>
        <w:t>You</w:t>
      </w:r>
      <w:r>
        <w:rPr>
          <w:spacing w:val="28"/>
          <w:w w:val="110"/>
        </w:rPr>
        <w:t xml:space="preserve"> </w:t>
      </w:r>
      <w:r>
        <w:rPr>
          <w:w w:val="110"/>
        </w:rPr>
        <w:t>get</w:t>
      </w:r>
      <w:r>
        <w:rPr>
          <w:spacing w:val="26"/>
          <w:w w:val="110"/>
        </w:rPr>
        <w:t xml:space="preserve"> </w:t>
      </w:r>
      <w:r>
        <w:rPr>
          <w:w w:val="110"/>
        </w:rPr>
        <w:t>the</w:t>
      </w:r>
    </w:p>
    <w:p>
      <w:pPr>
        <w:pStyle w:val="BodyText"/>
        <w:spacing w:line="187" w:lineRule="auto" w:before="7"/>
      </w:pPr>
      <w:r>
        <w:rPr>
          <w:w w:val="115"/>
        </w:rPr>
        <w:t>HSM to generate keys of the desired type and output the hashes until you see a hash that’s already in the table. This takes about 2</w:t>
      </w:r>
      <w:r>
        <w:rPr>
          <w:rFonts w:ascii="Bauhaus 93" w:hAnsi="Bauhaus 93"/>
          <w:w w:val="115"/>
          <w:sz w:val="14"/>
        </w:rPr>
        <w:t xml:space="preserve">16 </w:t>
      </w:r>
      <w:r>
        <w:rPr>
          <w:w w:val="115"/>
        </w:rPr>
        <w:t xml:space="preserve">hashes, which </w:t>
      </w:r>
      <w:r>
        <w:rPr>
          <w:spacing w:val="-5"/>
          <w:w w:val="115"/>
        </w:rPr>
        <w:t xml:space="preserve">takes  </w:t>
      </w:r>
      <w:r>
        <w:rPr>
          <w:w w:val="115"/>
        </w:rPr>
        <w:t>an hour or so [447]. The backwards-compatibility and time-memory tradeo</w:t>
      </w:r>
      <w:r>
        <w:rPr>
          <w:rFonts w:ascii="Arial Unicode MS" w:hAnsi="Arial Unicode MS"/>
          <w:w w:val="115"/>
        </w:rPr>
        <w:t xml:space="preserve">ff </w:t>
      </w:r>
      <w:r>
        <w:rPr>
          <w:w w:val="115"/>
        </w:rPr>
        <w:t>attacks are examples of an API attack on the HSM platform itself rather than on the PCI PIN management</w:t>
      </w:r>
      <w:r>
        <w:rPr>
          <w:spacing w:val="33"/>
          <w:w w:val="115"/>
        </w:rPr>
        <w:t xml:space="preserve"> </w:t>
      </w:r>
      <w:r>
        <w:rPr>
          <w:w w:val="115"/>
        </w:rPr>
        <w:t>app.</w:t>
      </w:r>
    </w:p>
    <w:p>
      <w:pPr>
        <w:pStyle w:val="BodyText"/>
        <w:spacing w:before="9"/>
        <w:ind w:left="0" w:right="0"/>
        <w:jc w:val="left"/>
        <w:rPr>
          <w:sz w:val="22"/>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Di</w:t>
      </w:r>
      <w:r>
        <w:rPr>
          <w:rFonts w:ascii="Lucida Sans Unicode" w:hAnsi="Lucida Sans Unicode"/>
          <w:w w:val="125"/>
        </w:rPr>
        <w:t>ff</w:t>
      </w:r>
      <w:r>
        <w:rPr>
          <w:w w:val="125"/>
        </w:rPr>
        <w:t>erential protocol</w:t>
      </w:r>
      <w:r>
        <w:rPr>
          <w:spacing w:val="20"/>
          <w:w w:val="125"/>
        </w:rPr>
        <w:t xml:space="preserve"> </w:t>
      </w:r>
      <w:r>
        <w:rPr>
          <w:w w:val="125"/>
        </w:rPr>
        <w:t>attacks</w:t>
      </w:r>
    </w:p>
    <w:p>
      <w:pPr>
        <w:pStyle w:val="BodyText"/>
        <w:spacing w:line="192" w:lineRule="auto" w:before="169"/>
      </w:pPr>
      <w:r>
        <w:rPr>
          <w:w w:val="115"/>
        </w:rPr>
        <w:t>The</w:t>
      </w:r>
      <w:r>
        <w:rPr>
          <w:spacing w:val="-28"/>
          <w:w w:val="115"/>
        </w:rPr>
        <w:t xml:space="preserve"> </w:t>
      </w:r>
      <w:r>
        <w:rPr>
          <w:w w:val="115"/>
        </w:rPr>
        <w:t>4758</w:t>
      </w:r>
      <w:r>
        <w:rPr>
          <w:spacing w:val="-28"/>
          <w:w w:val="115"/>
        </w:rPr>
        <w:t xml:space="preserve"> </w:t>
      </w:r>
      <w:r>
        <w:rPr>
          <w:w w:val="115"/>
        </w:rPr>
        <w:t>bugs</w:t>
      </w:r>
      <w:r>
        <w:rPr>
          <w:spacing w:val="-27"/>
          <w:w w:val="115"/>
        </w:rPr>
        <w:t xml:space="preserve"> </w:t>
      </w:r>
      <w:r>
        <w:rPr>
          <w:w w:val="115"/>
        </w:rPr>
        <w:t>got</w:t>
      </w:r>
      <w:r>
        <w:rPr>
          <w:spacing w:val="-28"/>
          <w:w w:val="115"/>
        </w:rPr>
        <w:t xml:space="preserve"> </w:t>
      </w:r>
      <w:r>
        <w:rPr>
          <w:rFonts w:ascii="Arial Unicode MS" w:hAnsi="Arial Unicode MS"/>
          <w:w w:val="115"/>
        </w:rPr>
        <w:t>fi</w:t>
      </w:r>
      <w:r>
        <w:rPr>
          <w:w w:val="115"/>
        </w:rPr>
        <w:t>xed,</w:t>
      </w:r>
      <w:r>
        <w:rPr>
          <w:spacing w:val="-26"/>
          <w:w w:val="115"/>
        </w:rPr>
        <w:t xml:space="preserve"> </w:t>
      </w:r>
      <w:r>
        <w:rPr>
          <w:w w:val="115"/>
        </w:rPr>
        <w:t>and</w:t>
      </w:r>
      <w:r>
        <w:rPr>
          <w:spacing w:val="-27"/>
          <w:w w:val="115"/>
        </w:rPr>
        <w:t xml:space="preserve"> </w:t>
      </w:r>
      <w:r>
        <w:rPr>
          <w:w w:val="115"/>
        </w:rPr>
        <w:t>recent</w:t>
      </w:r>
      <w:r>
        <w:rPr>
          <w:spacing w:val="-28"/>
          <w:w w:val="115"/>
        </w:rPr>
        <w:t xml:space="preserve"> </w:t>
      </w:r>
      <w:r>
        <w:rPr>
          <w:w w:val="115"/>
        </w:rPr>
        <w:t>models</w:t>
      </w:r>
      <w:r>
        <w:rPr>
          <w:spacing w:val="-28"/>
          <w:w w:val="115"/>
        </w:rPr>
        <w:t xml:space="preserve"> </w:t>
      </w:r>
      <w:r>
        <w:rPr>
          <w:w w:val="115"/>
        </w:rPr>
        <w:t>of</w:t>
      </w:r>
      <w:r>
        <w:rPr>
          <w:spacing w:val="-27"/>
          <w:w w:val="115"/>
        </w:rPr>
        <w:t xml:space="preserve"> </w:t>
      </w:r>
      <w:r>
        <w:rPr>
          <w:spacing w:val="-6"/>
          <w:w w:val="115"/>
        </w:rPr>
        <w:t>ATM</w:t>
      </w:r>
      <w:r>
        <w:rPr>
          <w:spacing w:val="-28"/>
          <w:w w:val="115"/>
        </w:rPr>
        <w:t xml:space="preserve"> </w:t>
      </w:r>
      <w:r>
        <w:rPr>
          <w:w w:val="115"/>
        </w:rPr>
        <w:t>o</w:t>
      </w:r>
      <w:r>
        <w:rPr>
          <w:rFonts w:ascii="Arial Unicode MS" w:hAnsi="Arial Unicode MS"/>
          <w:w w:val="115"/>
        </w:rPr>
        <w:t>ff</w:t>
      </w:r>
      <w:r>
        <w:rPr>
          <w:w w:val="115"/>
        </w:rPr>
        <w:t>er</w:t>
      </w:r>
      <w:r>
        <w:rPr>
          <w:spacing w:val="-28"/>
          <w:w w:val="115"/>
        </w:rPr>
        <w:t xml:space="preserve"> </w:t>
      </w:r>
      <w:r>
        <w:rPr>
          <w:w w:val="115"/>
        </w:rPr>
        <w:t>public-key</w:t>
      </w:r>
      <w:r>
        <w:rPr>
          <w:spacing w:val="-27"/>
          <w:w w:val="115"/>
        </w:rPr>
        <w:t xml:space="preserve"> </w:t>
      </w:r>
      <w:r>
        <w:rPr>
          <w:w w:val="115"/>
        </w:rPr>
        <w:t>mechanisms for automatic enrolment. But legacy key-management and PIN-management mechanisms</w:t>
      </w:r>
      <w:r>
        <w:rPr>
          <w:spacing w:val="-9"/>
          <w:w w:val="115"/>
        </w:rPr>
        <w:t xml:space="preserve"> </w:t>
      </w:r>
      <w:r>
        <w:rPr>
          <w:w w:val="115"/>
        </w:rPr>
        <w:t>persist</w:t>
      </w:r>
      <w:r>
        <w:rPr>
          <w:spacing w:val="-8"/>
          <w:w w:val="115"/>
        </w:rPr>
        <w:t xml:space="preserve"> </w:t>
      </w:r>
      <w:r>
        <w:rPr>
          <w:w w:val="115"/>
        </w:rPr>
        <w:t>at</w:t>
      </w:r>
      <w:r>
        <w:rPr>
          <w:spacing w:val="-9"/>
          <w:w w:val="115"/>
        </w:rPr>
        <w:t xml:space="preserve"> </w:t>
      </w:r>
      <w:r>
        <w:rPr>
          <w:w w:val="115"/>
        </w:rPr>
        <w:t>the</w:t>
      </w:r>
      <w:r>
        <w:rPr>
          <w:spacing w:val="-8"/>
          <w:w w:val="115"/>
        </w:rPr>
        <w:t xml:space="preserve"> </w:t>
      </w:r>
      <w:r>
        <w:rPr>
          <w:w w:val="115"/>
        </w:rPr>
        <w:t>app</w:t>
      </w:r>
      <w:r>
        <w:rPr>
          <w:spacing w:val="-8"/>
          <w:w w:val="115"/>
        </w:rPr>
        <w:t xml:space="preserve"> </w:t>
      </w:r>
      <w:r>
        <w:rPr>
          <w:w w:val="115"/>
        </w:rPr>
        <w:t>layer,</w:t>
      </w:r>
      <w:r>
        <w:rPr>
          <w:spacing w:val="-7"/>
          <w:w w:val="115"/>
        </w:rPr>
        <w:t xml:space="preserve"> </w:t>
      </w:r>
      <w:r>
        <w:rPr>
          <w:w w:val="115"/>
        </w:rPr>
        <w:t>as</w:t>
      </w:r>
      <w:r>
        <w:rPr>
          <w:spacing w:val="-8"/>
          <w:w w:val="115"/>
        </w:rPr>
        <w:t xml:space="preserve"> </w:t>
      </w:r>
      <w:r>
        <w:rPr/>
        <w:t>it’s</w:t>
      </w:r>
      <w:r>
        <w:rPr>
          <w:spacing w:val="-1"/>
        </w:rPr>
        <w:t xml:space="preserve"> </w:t>
      </w:r>
      <w:r>
        <w:rPr>
          <w:w w:val="115"/>
        </w:rPr>
        <w:t>hard</w:t>
      </w:r>
      <w:r>
        <w:rPr>
          <w:spacing w:val="-8"/>
          <w:w w:val="115"/>
        </w:rPr>
        <w:t xml:space="preserve"> </w:t>
      </w:r>
      <w:r>
        <w:rPr>
          <w:w w:val="115"/>
        </w:rPr>
        <w:t>to</w:t>
      </w:r>
      <w:r>
        <w:rPr>
          <w:spacing w:val="-9"/>
          <w:w w:val="115"/>
        </w:rPr>
        <w:t xml:space="preserve"> </w:t>
      </w:r>
      <w:r>
        <w:rPr>
          <w:w w:val="115"/>
        </w:rPr>
        <w:t>change</w:t>
      </w:r>
      <w:r>
        <w:rPr>
          <w:spacing w:val="-8"/>
          <w:w w:val="115"/>
        </w:rPr>
        <w:t xml:space="preserve"> </w:t>
      </w:r>
      <w:r>
        <w:rPr>
          <w:w w:val="115"/>
        </w:rPr>
        <w:t>the</w:t>
      </w:r>
      <w:r>
        <w:rPr>
          <w:spacing w:val="-8"/>
          <w:w w:val="115"/>
        </w:rPr>
        <w:t xml:space="preserve"> </w:t>
      </w:r>
      <w:r>
        <w:rPr>
          <w:w w:val="115"/>
        </w:rPr>
        <w:t>architecture</w:t>
      </w:r>
      <w:r>
        <w:rPr>
          <w:spacing w:val="-9"/>
          <w:w w:val="115"/>
        </w:rPr>
        <w:t xml:space="preserve"> </w:t>
      </w:r>
      <w:r>
        <w:rPr>
          <w:w w:val="115"/>
        </w:rPr>
        <w:t>of</w:t>
      </w:r>
      <w:r>
        <w:rPr>
          <w:spacing w:val="-8"/>
          <w:w w:val="115"/>
        </w:rPr>
        <w:t xml:space="preserve"> </w:t>
      </w:r>
      <w:r>
        <w:rPr>
          <w:w w:val="115"/>
        </w:rPr>
        <w:t>a distributed</w:t>
      </w:r>
      <w:r>
        <w:rPr>
          <w:spacing w:val="-11"/>
          <w:w w:val="115"/>
        </w:rPr>
        <w:t xml:space="preserve"> </w:t>
      </w:r>
      <w:r>
        <w:rPr>
          <w:w w:val="115"/>
        </w:rPr>
        <w:t>system</w:t>
      </w:r>
      <w:r>
        <w:rPr>
          <w:spacing w:val="-11"/>
          <w:w w:val="115"/>
        </w:rPr>
        <w:t xml:space="preserve"> </w:t>
      </w:r>
      <w:r>
        <w:rPr>
          <w:w w:val="115"/>
        </w:rPr>
        <w:t>with</w:t>
      </w:r>
      <w:r>
        <w:rPr>
          <w:spacing w:val="-11"/>
          <w:w w:val="115"/>
        </w:rPr>
        <w:t xml:space="preserve"> </w:t>
      </w:r>
      <w:r>
        <w:rPr>
          <w:w w:val="115"/>
        </w:rPr>
        <w:t>hundreds</w:t>
      </w:r>
      <w:r>
        <w:rPr>
          <w:spacing w:val="-11"/>
          <w:w w:val="115"/>
        </w:rPr>
        <w:t xml:space="preserve"> </w:t>
      </w:r>
      <w:r>
        <w:rPr>
          <w:w w:val="115"/>
        </w:rPr>
        <w:t>of</w:t>
      </w:r>
      <w:r>
        <w:rPr>
          <w:spacing w:val="-11"/>
          <w:w w:val="115"/>
        </w:rPr>
        <w:t xml:space="preserve"> </w:t>
      </w:r>
      <w:r>
        <w:rPr>
          <w:w w:val="115"/>
        </w:rPr>
        <w:t>vendors</w:t>
      </w:r>
      <w:r>
        <w:rPr>
          <w:spacing w:val="-10"/>
          <w:w w:val="115"/>
        </w:rPr>
        <w:t xml:space="preserve"> </w:t>
      </w:r>
      <w:r>
        <w:rPr>
          <w:w w:val="115"/>
        </w:rPr>
        <w:t>and</w:t>
      </w:r>
      <w:r>
        <w:rPr>
          <w:spacing w:val="-11"/>
          <w:w w:val="115"/>
        </w:rPr>
        <w:t xml:space="preserve"> </w:t>
      </w:r>
      <w:r>
        <w:rPr>
          <w:w w:val="115"/>
        </w:rPr>
        <w:t>thousands</w:t>
      </w:r>
      <w:r>
        <w:rPr>
          <w:spacing w:val="-11"/>
          <w:w w:val="115"/>
        </w:rPr>
        <w:t xml:space="preserve"> </w:t>
      </w:r>
      <w:r>
        <w:rPr>
          <w:w w:val="115"/>
        </w:rPr>
        <w:t>of</w:t>
      </w:r>
      <w:r>
        <w:rPr>
          <w:spacing w:val="-11"/>
          <w:w w:val="115"/>
        </w:rPr>
        <w:t xml:space="preserve"> </w:t>
      </w:r>
      <w:r>
        <w:rPr>
          <w:w w:val="115"/>
        </w:rPr>
        <w:t>banks.</w:t>
      </w:r>
      <w:r>
        <w:rPr>
          <w:spacing w:val="21"/>
          <w:w w:val="115"/>
        </w:rPr>
        <w:t xml:space="preserve"> </w:t>
      </w:r>
      <w:r>
        <w:rPr>
          <w:w w:val="115"/>
        </w:rPr>
        <w:t>And</w:t>
      </w:r>
      <w:r>
        <w:rPr>
          <w:spacing w:val="-11"/>
          <w:w w:val="115"/>
        </w:rPr>
        <w:t xml:space="preserve"> </w:t>
      </w:r>
      <w:r>
        <w:rPr>
          <w:w w:val="115"/>
        </w:rPr>
        <w:t xml:space="preserve">there was </w:t>
      </w:r>
      <w:r>
        <w:rPr>
          <w:spacing w:val="-3"/>
          <w:w w:val="115"/>
        </w:rPr>
        <w:t xml:space="preserve">much </w:t>
      </w:r>
      <w:r>
        <w:rPr>
          <w:w w:val="115"/>
        </w:rPr>
        <w:t xml:space="preserve">more to come. The next </w:t>
      </w:r>
      <w:r>
        <w:rPr>
          <w:spacing w:val="-5"/>
          <w:w w:val="115"/>
        </w:rPr>
        <w:t xml:space="preserve">wave </w:t>
      </w:r>
      <w:r>
        <w:rPr>
          <w:w w:val="115"/>
        </w:rPr>
        <w:t xml:space="preserve">of attacks on HSM APIs was initiated </w:t>
      </w:r>
      <w:r>
        <w:rPr>
          <w:spacing w:val="-3"/>
          <w:w w:val="115"/>
        </w:rPr>
        <w:t xml:space="preserve">by </w:t>
      </w:r>
      <w:r>
        <w:rPr>
          <w:w w:val="115"/>
        </w:rPr>
        <w:t>Jolyon Clulow in 2003; they perform active manipulation of the</w:t>
      </w:r>
      <w:r>
        <w:rPr>
          <w:spacing w:val="-10"/>
          <w:w w:val="115"/>
        </w:rPr>
        <w:t xml:space="preserve"> </w:t>
      </w:r>
      <w:r>
        <w:rPr>
          <w:w w:val="115"/>
        </w:rPr>
        <w:t>application logic</w:t>
      </w:r>
      <w:r>
        <w:rPr>
          <w:spacing w:val="-11"/>
          <w:w w:val="115"/>
        </w:rPr>
        <w:t xml:space="preserve"> </w:t>
      </w:r>
      <w:r>
        <w:rPr>
          <w:w w:val="115"/>
        </w:rPr>
        <w:t>to</w:t>
      </w:r>
      <w:r>
        <w:rPr>
          <w:spacing w:val="-11"/>
          <w:w w:val="115"/>
        </w:rPr>
        <w:t xml:space="preserve"> </w:t>
      </w:r>
      <w:r>
        <w:rPr>
          <w:w w:val="115"/>
        </w:rPr>
        <w:t>leak</w:t>
      </w:r>
      <w:r>
        <w:rPr>
          <w:spacing w:val="-10"/>
          <w:w w:val="115"/>
        </w:rPr>
        <w:t xml:space="preserve"> </w:t>
      </w:r>
      <w:r>
        <w:rPr>
          <w:w w:val="115"/>
        </w:rPr>
        <w:t>information.</w:t>
      </w:r>
      <w:r>
        <w:rPr>
          <w:spacing w:val="11"/>
          <w:w w:val="115"/>
        </w:rPr>
        <w:t xml:space="preserve"> </w:t>
      </w:r>
      <w:r>
        <w:rPr>
          <w:w w:val="115"/>
        </w:rPr>
        <w:t>Many</w:t>
      </w:r>
      <w:r>
        <w:rPr>
          <w:spacing w:val="-11"/>
          <w:w w:val="115"/>
        </w:rPr>
        <w:t xml:space="preserve"> </w:t>
      </w:r>
      <w:r>
        <w:rPr>
          <w:w w:val="115"/>
        </w:rPr>
        <w:t>HSMs</w:t>
      </w:r>
      <w:r>
        <w:rPr>
          <w:spacing w:val="-11"/>
          <w:w w:val="115"/>
        </w:rPr>
        <w:t xml:space="preserve"> </w:t>
      </w:r>
      <w:r>
        <w:rPr>
          <w:w w:val="115"/>
        </w:rPr>
        <w:t>support</w:t>
      </w:r>
      <w:r>
        <w:rPr>
          <w:spacing w:val="-10"/>
          <w:w w:val="115"/>
        </w:rPr>
        <w:t xml:space="preserve"> </w:t>
      </w:r>
      <w:r>
        <w:rPr>
          <w:w w:val="115"/>
        </w:rPr>
        <w:t>transactions</w:t>
      </w:r>
      <w:r>
        <w:rPr>
          <w:spacing w:val="-12"/>
          <w:w w:val="115"/>
        </w:rPr>
        <w:t xml:space="preserve"> </w:t>
      </w:r>
      <w:r>
        <w:rPr>
          <w:w w:val="115"/>
        </w:rPr>
        <w:t>tailored</w:t>
      </w:r>
      <w:r>
        <w:rPr>
          <w:spacing w:val="-10"/>
          <w:w w:val="115"/>
        </w:rPr>
        <w:t xml:space="preserve"> </w:t>
      </w:r>
      <w:r>
        <w:rPr>
          <w:w w:val="115"/>
        </w:rPr>
        <w:t>for</w:t>
      </w:r>
      <w:r>
        <w:rPr>
          <w:spacing w:val="-11"/>
          <w:w w:val="115"/>
        </w:rPr>
        <w:t xml:space="preserve"> </w:t>
      </w:r>
      <w:r>
        <w:rPr>
          <w:w w:val="115"/>
        </w:rPr>
        <w:t>speci</w:t>
      </w:r>
      <w:r>
        <w:rPr>
          <w:rFonts w:ascii="Arial Unicode MS" w:hAnsi="Arial Unicode MS"/>
          <w:w w:val="115"/>
        </w:rPr>
        <w:t>fi</w:t>
      </w:r>
      <w:r>
        <w:rPr>
          <w:w w:val="115"/>
        </w:rPr>
        <w:t>c applications; the largest market segment is to support card payments, though there are also HSMs for prepayment utility meters, for certi</w:t>
      </w:r>
      <w:r>
        <w:rPr>
          <w:rFonts w:ascii="Arial Unicode MS" w:hAnsi="Arial Unicode MS"/>
          <w:w w:val="115"/>
        </w:rPr>
        <w:t>fi</w:t>
      </w:r>
      <w:r>
        <w:rPr>
          <w:w w:val="115"/>
        </w:rPr>
        <w:t>cation authorities and even for nuclear command and</w:t>
      </w:r>
      <w:r>
        <w:rPr>
          <w:spacing w:val="31"/>
          <w:w w:val="115"/>
        </w:rPr>
        <w:t xml:space="preserve"> </w:t>
      </w:r>
      <w:r>
        <w:rPr>
          <w:w w:val="115"/>
        </w:rPr>
        <w:t>control.</w:t>
      </w:r>
    </w:p>
    <w:p>
      <w:pPr>
        <w:pStyle w:val="BodyText"/>
        <w:spacing w:line="199" w:lineRule="auto" w:before="78"/>
        <w:ind w:firstLine="298"/>
      </w:pPr>
      <w:r>
        <w:rPr/>
      </w:r>
      <w:r>
        <w:rPr>
          <w:w w:val="115"/>
        </w:rPr>
        <w:t xml:space="preserve">Clulow’s </w:t>
      </w:r>
      <w:r>
        <w:rPr>
          <w:rFonts w:ascii="Arial Unicode MS" w:hAnsi="Arial Unicode MS"/>
          <w:w w:val="115"/>
        </w:rPr>
        <w:t>fi</w:t>
      </w:r>
      <w:r>
        <w:rPr>
          <w:w w:val="115"/>
        </w:rPr>
        <w:t>rst attack exploited error messages [449]. I described in section</w:t>
      </w:r>
      <w:r>
        <w:rPr>
          <w:spacing w:val="-19"/>
          <w:w w:val="115"/>
        </w:rPr>
        <w:t xml:space="preserve"> </w:t>
      </w:r>
      <w:r>
        <w:rPr>
          <w:w w:val="115"/>
        </w:rPr>
        <w:t>12.4.2</w:t>
      </w:r>
      <w:r>
        <w:rPr>
          <w:spacing w:val="-17"/>
          <w:w w:val="115"/>
        </w:rPr>
        <w:t xml:space="preserve"> </w:t>
      </w:r>
      <w:r>
        <w:rPr>
          <w:w w:val="115"/>
        </w:rPr>
        <w:t>how</w:t>
      </w:r>
      <w:r>
        <w:rPr>
          <w:spacing w:val="-19"/>
          <w:w w:val="115"/>
        </w:rPr>
        <w:t xml:space="preserve"> </w:t>
      </w:r>
      <w:r>
        <w:rPr>
          <w:w w:val="115"/>
        </w:rPr>
        <w:t>banks</w:t>
      </w:r>
      <w:r>
        <w:rPr>
          <w:spacing w:val="-18"/>
          <w:w w:val="115"/>
        </w:rPr>
        <w:t xml:space="preserve"> </w:t>
      </w:r>
      <w:r>
        <w:rPr>
          <w:w w:val="115"/>
        </w:rPr>
        <w:t>who</w:t>
      </w:r>
      <w:r>
        <w:rPr>
          <w:spacing w:val="-17"/>
          <w:w w:val="115"/>
        </w:rPr>
        <w:t xml:space="preserve"> </w:t>
      </w:r>
      <w:r>
        <w:rPr>
          <w:w w:val="115"/>
        </w:rPr>
        <w:t>just</w:t>
      </w:r>
      <w:r>
        <w:rPr>
          <w:spacing w:val="-19"/>
          <w:w w:val="115"/>
        </w:rPr>
        <w:t xml:space="preserve"> </w:t>
      </w:r>
      <w:r>
        <w:rPr>
          <w:w w:val="115"/>
        </w:rPr>
        <w:t>wrote</w:t>
      </w:r>
      <w:r>
        <w:rPr>
          <w:spacing w:val="-17"/>
          <w:w w:val="115"/>
        </w:rPr>
        <w:t xml:space="preserve"> </w:t>
      </w:r>
      <w:r>
        <w:rPr>
          <w:w w:val="115"/>
        </w:rPr>
        <w:t>a</w:t>
      </w:r>
      <w:r>
        <w:rPr>
          <w:spacing w:val="-18"/>
          <w:w w:val="115"/>
        </w:rPr>
        <w:t xml:space="preserve"> </w:t>
      </w:r>
      <w:r>
        <w:rPr>
          <w:w w:val="115"/>
        </w:rPr>
        <w:t>customer’s</w:t>
      </w:r>
      <w:r>
        <w:rPr>
          <w:spacing w:val="-19"/>
          <w:w w:val="115"/>
        </w:rPr>
        <w:t xml:space="preserve"> </w:t>
      </w:r>
      <w:r>
        <w:rPr>
          <w:w w:val="115"/>
        </w:rPr>
        <w:t>encrypted</w:t>
      </w:r>
      <w:r>
        <w:rPr>
          <w:spacing w:val="-17"/>
          <w:w w:val="115"/>
        </w:rPr>
        <w:t xml:space="preserve"> </w:t>
      </w:r>
      <w:r>
        <w:rPr>
          <w:w w:val="115"/>
        </w:rPr>
        <w:t>PIN</w:t>
      </w:r>
      <w:r>
        <w:rPr>
          <w:spacing w:val="-18"/>
          <w:w w:val="115"/>
        </w:rPr>
        <w:t xml:space="preserve"> </w:t>
      </w:r>
      <w:r>
        <w:rPr>
          <w:w w:val="115"/>
        </w:rPr>
        <w:t>to</w:t>
      </w:r>
      <w:r>
        <w:rPr>
          <w:spacing w:val="-18"/>
          <w:w w:val="115"/>
        </w:rPr>
        <w:t xml:space="preserve"> </w:t>
      </w:r>
      <w:r>
        <w:rPr>
          <w:w w:val="115"/>
        </w:rPr>
        <w:t>their</w:t>
      </w:r>
      <w:r>
        <w:rPr>
          <w:spacing w:val="-18"/>
          <w:w w:val="115"/>
        </w:rPr>
        <w:t xml:space="preserve"> </w:t>
      </w:r>
      <w:r>
        <w:rPr>
          <w:w w:val="115"/>
        </w:rPr>
        <w:t xml:space="preserve">bank card got attacked, as a customer could change the account number to another one and use their PIN to loot that account. In order to stop such attacks, </w:t>
      </w:r>
      <w:r>
        <w:rPr>
          <w:spacing w:val="-3"/>
          <w:w w:val="115"/>
        </w:rPr>
        <w:t xml:space="preserve">Visa </w:t>
      </w:r>
      <w:r>
        <w:rPr>
          <w:w w:val="115"/>
        </w:rPr>
        <w:t>introduced an optional PIN block format that exclusive-ors the PIN with the account number before encrypting them. But if the wrong account number</w:t>
      </w:r>
      <w:r>
        <w:rPr>
          <w:spacing w:val="-30"/>
          <w:w w:val="115"/>
        </w:rPr>
        <w:t xml:space="preserve"> </w:t>
      </w:r>
      <w:r>
        <w:rPr>
          <w:w w:val="115"/>
        </w:rPr>
        <w:t>was sent along with the PIN block, the HSM would decrypt it, xor in the account number,</w:t>
      </w:r>
      <w:r>
        <w:rPr>
          <w:spacing w:val="-8"/>
          <w:w w:val="115"/>
        </w:rPr>
        <w:t xml:space="preserve"> </w:t>
      </w:r>
      <w:r>
        <w:rPr>
          <w:w w:val="115"/>
        </w:rPr>
        <w:t>and</w:t>
      </w:r>
      <w:r>
        <w:rPr>
          <w:spacing w:val="-10"/>
          <w:w w:val="115"/>
        </w:rPr>
        <w:t xml:space="preserve"> </w:t>
      </w:r>
      <w:r>
        <w:rPr>
          <w:w w:val="115"/>
        </w:rPr>
        <w:t>when</w:t>
      </w:r>
      <w:r>
        <w:rPr>
          <w:spacing w:val="-10"/>
          <w:w w:val="115"/>
        </w:rPr>
        <w:t xml:space="preserve"> </w:t>
      </w:r>
      <w:r>
        <w:rPr>
          <w:w w:val="115"/>
        </w:rPr>
        <w:t>the</w:t>
      </w:r>
      <w:r>
        <w:rPr>
          <w:spacing w:val="-10"/>
          <w:w w:val="115"/>
        </w:rPr>
        <w:t xml:space="preserve"> </w:t>
      </w:r>
      <w:r>
        <w:rPr>
          <w:w w:val="115"/>
        </w:rPr>
        <w:t>result</w:t>
      </w:r>
      <w:r>
        <w:rPr>
          <w:spacing w:val="-10"/>
          <w:w w:val="115"/>
        </w:rPr>
        <w:t xml:space="preserve"> </w:t>
      </w:r>
      <w:r>
        <w:rPr>
          <w:w w:val="115"/>
        </w:rPr>
        <w:t>was</w:t>
      </w:r>
      <w:r>
        <w:rPr>
          <w:spacing w:val="-10"/>
          <w:w w:val="115"/>
        </w:rPr>
        <w:t xml:space="preserve"> </w:t>
      </w:r>
      <w:r>
        <w:rPr>
          <w:w w:val="115"/>
        </w:rPr>
        <w:t>not</w:t>
      </w:r>
      <w:r>
        <w:rPr>
          <w:spacing w:val="-10"/>
          <w:w w:val="115"/>
        </w:rPr>
        <w:t xml:space="preserve"> </w:t>
      </w:r>
      <w:r>
        <w:rPr>
          <w:w w:val="115"/>
        </w:rPr>
        <w:t>a</w:t>
      </w:r>
      <w:r>
        <w:rPr>
          <w:spacing w:val="-10"/>
          <w:w w:val="115"/>
        </w:rPr>
        <w:t xml:space="preserve"> </w:t>
      </w:r>
      <w:r>
        <w:rPr>
          <w:w w:val="115"/>
        </w:rPr>
        <w:t>decimal</w:t>
      </w:r>
      <w:r>
        <w:rPr>
          <w:spacing w:val="-10"/>
          <w:w w:val="115"/>
        </w:rPr>
        <w:t xml:space="preserve"> </w:t>
      </w:r>
      <w:r>
        <w:rPr>
          <w:w w:val="115"/>
        </w:rPr>
        <w:t>number,</w:t>
      </w:r>
      <w:r>
        <w:rPr>
          <w:spacing w:val="-7"/>
          <w:w w:val="115"/>
        </w:rPr>
        <w:t xml:space="preserve"> </w:t>
      </w:r>
      <w:r>
        <w:rPr>
          <w:w w:val="115"/>
        </w:rPr>
        <w:t>it</w:t>
      </w:r>
      <w:r>
        <w:rPr>
          <w:spacing w:val="-10"/>
          <w:w w:val="115"/>
        </w:rPr>
        <w:t xml:space="preserve"> </w:t>
      </w:r>
      <w:r>
        <w:rPr>
          <w:w w:val="115"/>
        </w:rPr>
        <w:t>would</w:t>
      </w:r>
      <w:r>
        <w:rPr>
          <w:spacing w:val="-10"/>
          <w:w w:val="115"/>
        </w:rPr>
        <w:t xml:space="preserve"> </w:t>
      </w:r>
      <w:r>
        <w:rPr>
          <w:w w:val="115"/>
        </w:rPr>
        <w:t>return</w:t>
      </w:r>
      <w:r>
        <w:rPr>
          <w:spacing w:val="-10"/>
          <w:w w:val="115"/>
        </w:rPr>
        <w:t xml:space="preserve"> </w:t>
      </w:r>
      <w:r>
        <w:rPr>
          <w:w w:val="115"/>
        </w:rPr>
        <w:t>an</w:t>
      </w:r>
      <w:r>
        <w:rPr>
          <w:spacing w:val="-10"/>
          <w:w w:val="115"/>
        </w:rPr>
        <w:t xml:space="preserve"> </w:t>
      </w:r>
      <w:r>
        <w:rPr>
          <w:w w:val="115"/>
        </w:rPr>
        <w:t xml:space="preserve">error message. So </w:t>
      </w:r>
      <w:r>
        <w:rPr>
          <w:spacing w:val="-3"/>
          <w:w w:val="115"/>
        </w:rPr>
        <w:t xml:space="preserve">by </w:t>
      </w:r>
      <w:r>
        <w:rPr>
          <w:w w:val="115"/>
        </w:rPr>
        <w:t xml:space="preserve">sending a few dozen transactions to the HSM with a </w:t>
      </w:r>
      <w:r>
        <w:rPr>
          <w:spacing w:val="-3"/>
          <w:w w:val="115"/>
        </w:rPr>
        <w:t xml:space="preserve">variety </w:t>
      </w:r>
      <w:r>
        <w:rPr>
          <w:spacing w:val="-6"/>
          <w:w w:val="115"/>
        </w:rPr>
        <w:t xml:space="preserve">of </w:t>
      </w:r>
      <w:r>
        <w:rPr>
          <w:w w:val="115"/>
        </w:rPr>
        <w:t>wrong</w:t>
      </w:r>
      <w:r>
        <w:rPr>
          <w:spacing w:val="6"/>
          <w:w w:val="115"/>
        </w:rPr>
        <w:t xml:space="preserve"> </w:t>
      </w:r>
      <w:r>
        <w:rPr>
          <w:w w:val="115"/>
        </w:rPr>
        <w:t>account</w:t>
      </w:r>
      <w:r>
        <w:rPr>
          <w:spacing w:val="7"/>
          <w:w w:val="115"/>
        </w:rPr>
        <w:t xml:space="preserve"> </w:t>
      </w:r>
      <w:r>
        <w:rPr>
          <w:w w:val="115"/>
        </w:rPr>
        <w:t>numbers,</w:t>
      </w:r>
      <w:r>
        <w:rPr>
          <w:spacing w:val="10"/>
          <w:w w:val="115"/>
        </w:rPr>
        <w:t xml:space="preserve"> </w:t>
      </w:r>
      <w:r>
        <w:rPr>
          <w:w w:val="115"/>
        </w:rPr>
        <w:t>you</w:t>
      </w:r>
      <w:r>
        <w:rPr>
          <w:spacing w:val="8"/>
          <w:w w:val="115"/>
        </w:rPr>
        <w:t xml:space="preserve"> </w:t>
      </w:r>
      <w:r>
        <w:rPr>
          <w:w w:val="115"/>
        </w:rPr>
        <w:t>could</w:t>
      </w:r>
      <w:r>
        <w:rPr>
          <w:spacing w:val="7"/>
          <w:w w:val="115"/>
        </w:rPr>
        <w:t xml:space="preserve"> </w:t>
      </w:r>
      <w:r>
        <w:rPr>
          <w:w w:val="115"/>
        </w:rPr>
        <w:t>work</w:t>
      </w:r>
      <w:r>
        <w:rPr>
          <w:spacing w:val="7"/>
          <w:w w:val="115"/>
        </w:rPr>
        <w:t xml:space="preserve"> </w:t>
      </w:r>
      <w:r>
        <w:rPr>
          <w:w w:val="115"/>
        </w:rPr>
        <w:t>out</w:t>
      </w:r>
      <w:r>
        <w:rPr>
          <w:spacing w:val="8"/>
          <w:w w:val="115"/>
        </w:rPr>
        <w:t xml:space="preserve"> </w:t>
      </w:r>
      <w:r>
        <w:rPr>
          <w:w w:val="115"/>
        </w:rPr>
        <w:t>the</w:t>
      </w:r>
      <w:r>
        <w:rPr>
          <w:spacing w:val="8"/>
          <w:w w:val="115"/>
        </w:rPr>
        <w:t xml:space="preserve"> </w:t>
      </w:r>
      <w:r>
        <w:rPr>
          <w:w w:val="115"/>
        </w:rPr>
        <w:t>PIN</w:t>
      </w:r>
      <w:r>
        <w:rPr>
          <w:rFonts w:ascii="Bauhaus 93" w:hAnsi="Bauhaus 93"/>
          <w:w w:val="115"/>
          <w:sz w:val="14"/>
        </w:rPr>
        <w:t>6</w:t>
      </w:r>
      <w:r>
        <w:rPr>
          <w:w w:val="115"/>
        </w:rPr>
        <w:t>.</w:t>
      </w:r>
      <w:r>
        <w:rPr>
          <w:spacing w:val="7"/>
          <w:w w:val="115"/>
        </w:rPr>
        <w:t xml:space="preserve"> </w:t>
      </w:r>
      <w:r>
        <w:rPr>
          <w:w w:val="115"/>
        </w:rPr>
        <w:t>There</w:t>
      </w:r>
      <w:r>
        <w:rPr>
          <w:spacing w:val="7"/>
          <w:w w:val="115"/>
        </w:rPr>
        <w:t xml:space="preserve"> </w:t>
      </w:r>
      <w:r>
        <w:rPr>
          <w:w w:val="115"/>
        </w:rPr>
        <w:t>are</w:t>
      </w:r>
      <w:r>
        <w:rPr>
          <w:spacing w:val="8"/>
          <w:w w:val="115"/>
        </w:rPr>
        <w:t xml:space="preserve"> </w:t>
      </w:r>
      <w:r>
        <w:rPr>
          <w:w w:val="115"/>
        </w:rPr>
        <w:t>now</w:t>
      </w:r>
      <w:r>
        <w:rPr>
          <w:spacing w:val="8"/>
          <w:w w:val="115"/>
        </w:rPr>
        <w:t xml:space="preserve"> </w:t>
      </w:r>
      <w:r>
        <w:rPr>
          <w:w w:val="115"/>
        </w:rPr>
        <w:t>special</w:t>
      </w:r>
    </w:p>
    <w:p>
      <w:pPr>
        <w:spacing w:line="230" w:lineRule="auto" w:before="0"/>
        <w:ind w:left="811" w:right="862" w:firstLine="221"/>
        <w:jc w:val="both"/>
        <w:rPr>
          <w:rFonts w:ascii="Century" w:hAnsi="Century"/>
          <w:sz w:val="16"/>
        </w:rPr>
      </w:pPr>
      <w:r>
        <w:rPr>
          <w:rFonts w:ascii="Bookman Old Style" w:hAnsi="Bookman Old Style"/>
          <w:b w:val="0"/>
          <w:position w:val="6"/>
          <w:sz w:val="12"/>
        </w:rPr>
        <w:t>6</w:t>
      </w:r>
      <w:r>
        <w:rPr>
          <w:rFonts w:ascii="Century" w:hAnsi="Century"/>
          <w:sz w:val="16"/>
        </w:rPr>
        <w:t>There are now four di</w:t>
      </w:r>
      <w:r>
        <w:rPr>
          <w:rFonts w:ascii="Cambria" w:hAnsi="Cambria"/>
          <w:sz w:val="16"/>
        </w:rPr>
        <w:t>ff</w:t>
      </w:r>
      <w:r>
        <w:rPr>
          <w:rFonts w:ascii="Century" w:hAnsi="Century"/>
          <w:sz w:val="16"/>
        </w:rPr>
        <w:t xml:space="preserve">erent PIN block formats for PIN transmission, three of which include the </w:t>
      </w:r>
      <w:r>
        <w:rPr>
          <w:rFonts w:ascii="Century" w:hAnsi="Century"/>
          <w:spacing w:val="-5"/>
          <w:sz w:val="16"/>
        </w:rPr>
        <w:t xml:space="preserve">PAN </w:t>
      </w:r>
      <w:r>
        <w:rPr>
          <w:rFonts w:ascii="Century" w:hAnsi="Century"/>
          <w:sz w:val="16"/>
        </w:rPr>
        <w:t xml:space="preserve">as well; and there’s a further format, the </w:t>
      </w:r>
      <w:r>
        <w:rPr>
          <w:rFonts w:ascii="Book Antiqua" w:hAnsi="Book Antiqua"/>
          <w:i/>
          <w:sz w:val="16"/>
        </w:rPr>
        <w:t>PIN Veri</w:t>
      </w:r>
      <w:r>
        <w:rPr>
          <w:rFonts w:ascii="Arial" w:hAnsi="Arial"/>
          <w:sz w:val="16"/>
        </w:rPr>
        <w:t>fi</w:t>
      </w:r>
      <w:r>
        <w:rPr>
          <w:rFonts w:ascii="Book Antiqua" w:hAnsi="Book Antiqua"/>
          <w:i/>
          <w:sz w:val="16"/>
        </w:rPr>
        <w:t xml:space="preserve">cation  </w:t>
      </w:r>
      <w:r>
        <w:rPr>
          <w:rFonts w:ascii="Book Antiqua" w:hAnsi="Book Antiqua"/>
          <w:i/>
          <w:spacing w:val="-3"/>
          <w:sz w:val="16"/>
        </w:rPr>
        <w:t xml:space="preserve">Value  </w:t>
      </w:r>
      <w:r>
        <w:rPr>
          <w:rFonts w:ascii="Century" w:hAnsi="Century"/>
          <w:sz w:val="16"/>
        </w:rPr>
        <w:t xml:space="preserve">(PVV),  which is a one-way encryption of the PIN and </w:t>
      </w:r>
      <w:r>
        <w:rPr>
          <w:rFonts w:ascii="Century" w:hAnsi="Century"/>
          <w:spacing w:val="-5"/>
          <w:sz w:val="16"/>
        </w:rPr>
        <w:t xml:space="preserve">PAN </w:t>
      </w:r>
      <w:r>
        <w:rPr>
          <w:rFonts w:ascii="Century" w:hAnsi="Century"/>
          <w:sz w:val="16"/>
        </w:rPr>
        <w:t xml:space="preserve">that’s sent </w:t>
      </w:r>
      <w:r>
        <w:rPr>
          <w:rFonts w:ascii="Century" w:hAnsi="Century"/>
          <w:spacing w:val="-3"/>
          <w:sz w:val="16"/>
        </w:rPr>
        <w:t xml:space="preserve">by </w:t>
      </w:r>
      <w:r>
        <w:rPr>
          <w:rFonts w:ascii="Century" w:hAnsi="Century"/>
          <w:sz w:val="16"/>
        </w:rPr>
        <w:t xml:space="preserve">banks to switches such as VISA and Mastercard if they </w:t>
      </w:r>
      <w:r>
        <w:rPr>
          <w:rFonts w:ascii="Century" w:hAnsi="Century"/>
          <w:spacing w:val="-3"/>
          <w:sz w:val="16"/>
        </w:rPr>
        <w:t xml:space="preserve">want </w:t>
      </w:r>
      <w:r>
        <w:rPr>
          <w:rFonts w:ascii="Century" w:hAnsi="Century"/>
          <w:sz w:val="16"/>
        </w:rPr>
        <w:t>the switch to do stand-in PIN veri</w:t>
      </w:r>
      <w:r>
        <w:rPr>
          <w:rFonts w:ascii="Cambria" w:hAnsi="Cambria"/>
          <w:sz w:val="16"/>
        </w:rPr>
        <w:t>fi</w:t>
      </w:r>
      <w:r>
        <w:rPr>
          <w:rFonts w:ascii="Century" w:hAnsi="Century"/>
          <w:sz w:val="16"/>
        </w:rPr>
        <w:t>cation when their</w:t>
      </w:r>
      <w:r>
        <w:rPr>
          <w:rFonts w:ascii="Century" w:hAnsi="Century"/>
          <w:spacing w:val="27"/>
          <w:sz w:val="16"/>
        </w:rPr>
        <w:t xml:space="preserve"> </w:t>
      </w:r>
      <w:r>
        <w:rPr>
          <w:rFonts w:ascii="Century" w:hAnsi="Century"/>
          <w:sz w:val="16"/>
        </w:rPr>
        <w:t>own</w:t>
      </w:r>
    </w:p>
    <w:p>
      <w:pPr>
        <w:spacing w:after="0" w:line="230" w:lineRule="auto"/>
        <w:jc w:val="both"/>
        <w:rPr>
          <w:rFonts w:ascii="Century" w:hAnsi="Century"/>
          <w:sz w:val="16"/>
        </w:rPr>
        <w:sectPr>
          <w:pgSz w:w="11900" w:h="16840"/>
          <w:pgMar w:header="1764" w:footer="1776"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5"/>
        </w:rPr>
        <w:t>PCI</w:t>
      </w:r>
      <w:r>
        <w:rPr>
          <w:spacing w:val="-16"/>
          <w:w w:val="115"/>
        </w:rPr>
        <w:t xml:space="preserve"> </w:t>
      </w:r>
      <w:r>
        <w:rPr>
          <w:w w:val="115"/>
        </w:rPr>
        <w:t>rules</w:t>
      </w:r>
      <w:r>
        <w:rPr>
          <w:spacing w:val="-15"/>
          <w:w w:val="115"/>
        </w:rPr>
        <w:t xml:space="preserve"> </w:t>
      </w:r>
      <w:r>
        <w:rPr>
          <w:w w:val="115"/>
        </w:rPr>
        <w:t>for</w:t>
      </w:r>
      <w:r>
        <w:rPr>
          <w:spacing w:val="-16"/>
          <w:w w:val="115"/>
        </w:rPr>
        <w:t xml:space="preserve"> </w:t>
      </w:r>
      <w:r>
        <w:rPr>
          <w:w w:val="115"/>
        </w:rPr>
        <w:t>HSMs</w:t>
      </w:r>
      <w:r>
        <w:rPr>
          <w:spacing w:val="-16"/>
          <w:w w:val="115"/>
        </w:rPr>
        <w:t xml:space="preserve"> </w:t>
      </w:r>
      <w:r>
        <w:rPr>
          <w:w w:val="115"/>
        </w:rPr>
        <w:t>on</w:t>
      </w:r>
      <w:r>
        <w:rPr>
          <w:spacing w:val="-15"/>
          <w:w w:val="115"/>
        </w:rPr>
        <w:t xml:space="preserve"> </w:t>
      </w:r>
      <w:r>
        <w:rPr>
          <w:w w:val="115"/>
        </w:rPr>
        <w:t>PIN</w:t>
      </w:r>
      <w:r>
        <w:rPr>
          <w:spacing w:val="-15"/>
          <w:w w:val="115"/>
        </w:rPr>
        <w:t xml:space="preserve"> </w:t>
      </w:r>
      <w:r>
        <w:rPr>
          <w:w w:val="115"/>
        </w:rPr>
        <w:t>translation</w:t>
      </w:r>
      <w:r>
        <w:rPr>
          <w:spacing w:val="-16"/>
          <w:w w:val="115"/>
        </w:rPr>
        <w:t xml:space="preserve"> </w:t>
      </w:r>
      <w:r>
        <w:rPr>
          <w:w w:val="115"/>
        </w:rPr>
        <w:t>[977].</w:t>
      </w:r>
      <w:r>
        <w:rPr>
          <w:spacing w:val="13"/>
          <w:w w:val="115"/>
        </w:rPr>
        <w:t xml:space="preserve"> </w:t>
      </w:r>
      <w:r>
        <w:rPr>
          <w:w w:val="115"/>
        </w:rPr>
        <w:t>Complexity</w:t>
      </w:r>
      <w:r>
        <w:rPr>
          <w:spacing w:val="-16"/>
          <w:w w:val="115"/>
        </w:rPr>
        <w:t xml:space="preserve"> </w:t>
      </w:r>
      <w:r>
        <w:rPr>
          <w:w w:val="115"/>
        </w:rPr>
        <w:t>opens</w:t>
      </w:r>
      <w:r>
        <w:rPr>
          <w:spacing w:val="-15"/>
          <w:w w:val="115"/>
        </w:rPr>
        <w:t xml:space="preserve"> </w:t>
      </w:r>
      <w:r>
        <w:rPr>
          <w:w w:val="115"/>
        </w:rPr>
        <w:t>up</w:t>
      </w:r>
      <w:r>
        <w:rPr>
          <w:spacing w:val="-16"/>
          <w:w w:val="115"/>
        </w:rPr>
        <w:t xml:space="preserve"> </w:t>
      </w:r>
      <w:r>
        <w:rPr>
          <w:w w:val="115"/>
        </w:rPr>
        <w:t>new</w:t>
      </w:r>
      <w:r>
        <w:rPr>
          <w:spacing w:val="-15"/>
          <w:w w:val="115"/>
        </w:rPr>
        <w:t xml:space="preserve"> </w:t>
      </w:r>
      <w:r>
        <w:rPr>
          <w:spacing w:val="-3"/>
          <w:w w:val="115"/>
        </w:rPr>
        <w:t xml:space="preserve">attacks, </w:t>
      </w:r>
      <w:r>
        <w:rPr>
          <w:w w:val="115"/>
        </w:rPr>
        <w:t>which need yet more complexity to patch</w:t>
      </w:r>
      <w:r>
        <w:rPr>
          <w:spacing w:val="36"/>
          <w:w w:val="115"/>
        </w:rPr>
        <w:t xml:space="preserve"> </w:t>
      </w:r>
      <w:r>
        <w:rPr>
          <w:w w:val="115"/>
        </w:rPr>
        <w:t>them.</w:t>
      </w:r>
    </w:p>
    <w:p>
      <w:pPr>
        <w:pStyle w:val="BodyText"/>
        <w:spacing w:line="184" w:lineRule="auto" w:before="118"/>
        <w:ind w:firstLine="298"/>
        <w:rPr>
          <w:rFonts w:ascii="Palatino Linotype" w:hAnsi="Palatino Linotype"/>
          <w:i/>
        </w:rPr>
      </w:pPr>
      <w:r>
        <w:rPr>
          <w:w w:val="115"/>
        </w:rPr>
        <w:t>A</w:t>
      </w:r>
      <w:r>
        <w:rPr>
          <w:spacing w:val="-6"/>
          <w:w w:val="115"/>
        </w:rPr>
        <w:t xml:space="preserve"> </w:t>
      </w:r>
      <w:r>
        <w:rPr>
          <w:w w:val="115"/>
        </w:rPr>
        <w:t>further</w:t>
      </w:r>
      <w:r>
        <w:rPr>
          <w:spacing w:val="-5"/>
          <w:w w:val="115"/>
        </w:rPr>
        <w:t xml:space="preserve"> </w:t>
      </w:r>
      <w:r>
        <w:rPr>
          <w:w w:val="115"/>
        </w:rPr>
        <w:t>class</w:t>
      </w:r>
      <w:r>
        <w:rPr>
          <w:spacing w:val="-5"/>
          <w:w w:val="115"/>
        </w:rPr>
        <w:t xml:space="preserve"> </w:t>
      </w:r>
      <w:r>
        <w:rPr>
          <w:w w:val="115"/>
        </w:rPr>
        <w:t>of</w:t>
      </w:r>
      <w:r>
        <w:rPr>
          <w:spacing w:val="-5"/>
          <w:w w:val="115"/>
        </w:rPr>
        <w:t xml:space="preserve"> </w:t>
      </w:r>
      <w:r>
        <w:rPr>
          <w:w w:val="115"/>
        </w:rPr>
        <w:t>attacks</w:t>
      </w:r>
      <w:r>
        <w:rPr>
          <w:spacing w:val="-5"/>
          <w:w w:val="115"/>
        </w:rPr>
        <w:t xml:space="preserve"> </w:t>
      </w:r>
      <w:r>
        <w:rPr>
          <w:w w:val="115"/>
        </w:rPr>
        <w:t>was</w:t>
      </w:r>
      <w:r>
        <w:rPr>
          <w:spacing w:val="-5"/>
          <w:w w:val="115"/>
        </w:rPr>
        <w:t xml:space="preserve"> </w:t>
      </w:r>
      <w:r>
        <w:rPr>
          <w:w w:val="115"/>
        </w:rPr>
        <w:t>then</w:t>
      </w:r>
      <w:r>
        <w:rPr>
          <w:spacing w:val="-5"/>
          <w:w w:val="115"/>
        </w:rPr>
        <w:t xml:space="preserve"> </w:t>
      </w:r>
      <w:r>
        <w:rPr>
          <w:w w:val="115"/>
        </w:rPr>
        <w:t>found</w:t>
      </w:r>
      <w:r>
        <w:rPr>
          <w:spacing w:val="-5"/>
          <w:w w:val="115"/>
        </w:rPr>
        <w:t xml:space="preserve"> </w:t>
      </w:r>
      <w:r>
        <w:rPr>
          <w:spacing w:val="-3"/>
          <w:w w:val="115"/>
        </w:rPr>
        <w:t>by</w:t>
      </w:r>
      <w:r>
        <w:rPr>
          <w:spacing w:val="-5"/>
          <w:w w:val="115"/>
        </w:rPr>
        <w:t xml:space="preserve"> </w:t>
      </w:r>
      <w:r>
        <w:rPr>
          <w:w w:val="115"/>
        </w:rPr>
        <w:t>Mike</w:t>
      </w:r>
      <w:r>
        <w:rPr>
          <w:spacing w:val="-5"/>
          <w:w w:val="115"/>
        </w:rPr>
        <w:t xml:space="preserve"> </w:t>
      </w:r>
      <w:r>
        <w:rPr>
          <w:w w:val="115"/>
        </w:rPr>
        <w:t>Bond</w:t>
      </w:r>
      <w:r>
        <w:rPr>
          <w:spacing w:val="-5"/>
          <w:w w:val="115"/>
        </w:rPr>
        <w:t xml:space="preserve"> </w:t>
      </w:r>
      <w:r>
        <w:rPr>
          <w:w w:val="115"/>
        </w:rPr>
        <w:t>and</w:t>
      </w:r>
      <w:r>
        <w:rPr>
          <w:spacing w:val="-5"/>
          <w:w w:val="115"/>
        </w:rPr>
        <w:t xml:space="preserve"> </w:t>
      </w:r>
      <w:r>
        <w:rPr>
          <w:w w:val="115"/>
        </w:rPr>
        <w:t>Piotr</w:t>
      </w:r>
      <w:r>
        <w:rPr>
          <w:spacing w:val="-5"/>
          <w:w w:val="115"/>
        </w:rPr>
        <w:t xml:space="preserve"> </w:t>
      </w:r>
      <w:r>
        <w:rPr>
          <w:w w:val="115"/>
        </w:rPr>
        <w:t xml:space="preserve">Zielinski. Recall the method used </w:t>
      </w:r>
      <w:r>
        <w:rPr>
          <w:spacing w:val="-3"/>
          <w:w w:val="115"/>
        </w:rPr>
        <w:t xml:space="preserve">by </w:t>
      </w:r>
      <w:r>
        <w:rPr>
          <w:w w:val="115"/>
        </w:rPr>
        <w:t xml:space="preserve">IBM (and most of the industry) to generate </w:t>
      </w:r>
      <w:r>
        <w:rPr>
          <w:spacing w:val="-3"/>
          <w:w w:val="115"/>
        </w:rPr>
        <w:t xml:space="preserve">PINs, </w:t>
      </w:r>
      <w:r>
        <w:rPr>
          <w:w w:val="115"/>
        </w:rPr>
        <w:t xml:space="preserve">as shown in Chapter 12, </w:t>
      </w:r>
      <w:r>
        <w:rPr>
          <w:rFonts w:ascii="Arial Unicode MS" w:hAnsi="Arial Unicode MS"/>
          <w:w w:val="115"/>
        </w:rPr>
        <w:t>fi</w:t>
      </w:r>
      <w:r>
        <w:rPr>
          <w:w w:val="115"/>
        </w:rPr>
        <w:t>gure 12.3. The primary account number is encrypted using</w:t>
      </w:r>
      <w:r>
        <w:rPr>
          <w:spacing w:val="-9"/>
          <w:w w:val="115"/>
        </w:rPr>
        <w:t xml:space="preserve"> </w:t>
      </w:r>
      <w:r>
        <w:rPr>
          <w:w w:val="115"/>
        </w:rPr>
        <w:t>the</w:t>
      </w:r>
      <w:r>
        <w:rPr>
          <w:spacing w:val="-8"/>
          <w:w w:val="115"/>
        </w:rPr>
        <w:t xml:space="preserve"> </w:t>
      </w:r>
      <w:r>
        <w:rPr>
          <w:w w:val="115"/>
        </w:rPr>
        <w:t>PIN</w:t>
      </w:r>
      <w:r>
        <w:rPr>
          <w:spacing w:val="-9"/>
          <w:w w:val="115"/>
        </w:rPr>
        <w:t xml:space="preserve"> </w:t>
      </w:r>
      <w:r>
        <w:rPr>
          <w:w w:val="115"/>
        </w:rPr>
        <w:t>veri</w:t>
      </w:r>
      <w:r>
        <w:rPr>
          <w:rFonts w:ascii="Arial Unicode MS" w:hAnsi="Arial Unicode MS"/>
          <w:w w:val="115"/>
        </w:rPr>
        <w:t>fi</w:t>
      </w:r>
      <w:r>
        <w:rPr>
          <w:w w:val="115"/>
        </w:rPr>
        <w:t>cation</w:t>
      </w:r>
      <w:r>
        <w:rPr>
          <w:spacing w:val="-8"/>
          <w:w w:val="115"/>
        </w:rPr>
        <w:t xml:space="preserve"> </w:t>
      </w:r>
      <w:r>
        <w:rPr>
          <w:spacing w:val="-6"/>
          <w:w w:val="115"/>
        </w:rPr>
        <w:t>key,</w:t>
      </w:r>
      <w:r>
        <w:rPr>
          <w:spacing w:val="-7"/>
          <w:w w:val="115"/>
        </w:rPr>
        <w:t xml:space="preserve"> </w:t>
      </w:r>
      <w:r>
        <w:rPr>
          <w:w w:val="115"/>
        </w:rPr>
        <w:t>giving</w:t>
      </w:r>
      <w:r>
        <w:rPr>
          <w:spacing w:val="-8"/>
          <w:w w:val="115"/>
        </w:rPr>
        <w:t xml:space="preserve"> </w:t>
      </w:r>
      <w:r>
        <w:rPr>
          <w:w w:val="115"/>
        </w:rPr>
        <w:t>16</w:t>
      </w:r>
      <w:r>
        <w:rPr>
          <w:spacing w:val="-9"/>
          <w:w w:val="115"/>
        </w:rPr>
        <w:t xml:space="preserve"> </w:t>
      </w:r>
      <w:r>
        <w:rPr>
          <w:w w:val="115"/>
        </w:rPr>
        <w:t>hex</w:t>
      </w:r>
      <w:r>
        <w:rPr>
          <w:spacing w:val="-8"/>
          <w:w w:val="115"/>
        </w:rPr>
        <w:t xml:space="preserve"> </w:t>
      </w:r>
      <w:r>
        <w:rPr>
          <w:w w:val="115"/>
        </w:rPr>
        <w:t>digits.</w:t>
      </w:r>
      <w:r>
        <w:rPr>
          <w:spacing w:val="15"/>
          <w:w w:val="115"/>
        </w:rPr>
        <w:t xml:space="preserve"> </w:t>
      </w:r>
      <w:r>
        <w:rPr>
          <w:w w:val="115"/>
        </w:rPr>
        <w:t>The</w:t>
      </w:r>
      <w:r>
        <w:rPr>
          <w:spacing w:val="-8"/>
          <w:w w:val="115"/>
        </w:rPr>
        <w:t xml:space="preserve"> </w:t>
      </w:r>
      <w:r>
        <w:rPr>
          <w:rFonts w:ascii="Arial Unicode MS" w:hAnsi="Arial Unicode MS"/>
          <w:w w:val="115"/>
        </w:rPr>
        <w:t>fi</w:t>
      </w:r>
      <w:r>
        <w:rPr>
          <w:w w:val="115"/>
        </w:rPr>
        <w:t>rst</w:t>
      </w:r>
      <w:r>
        <w:rPr>
          <w:spacing w:val="-9"/>
          <w:w w:val="115"/>
        </w:rPr>
        <w:t xml:space="preserve"> </w:t>
      </w:r>
      <w:r>
        <w:rPr>
          <w:w w:val="115"/>
        </w:rPr>
        <w:t>four</w:t>
      </w:r>
      <w:r>
        <w:rPr>
          <w:spacing w:val="-8"/>
          <w:w w:val="115"/>
        </w:rPr>
        <w:t xml:space="preserve"> </w:t>
      </w:r>
      <w:r>
        <w:rPr>
          <w:w w:val="115"/>
        </w:rPr>
        <w:t>are</w:t>
      </w:r>
      <w:r>
        <w:rPr>
          <w:spacing w:val="-9"/>
          <w:w w:val="115"/>
        </w:rPr>
        <w:t xml:space="preserve"> </w:t>
      </w:r>
      <w:r>
        <w:rPr>
          <w:w w:val="115"/>
        </w:rPr>
        <w:t xml:space="preserve">converted to decimal, and while most banks do this </w:t>
      </w:r>
      <w:r>
        <w:rPr>
          <w:spacing w:val="-3"/>
          <w:w w:val="115"/>
        </w:rPr>
        <w:t xml:space="preserve">by </w:t>
      </w:r>
      <w:r>
        <w:rPr>
          <w:w w:val="115"/>
        </w:rPr>
        <w:t>taking the hex digits modulo 10, not</w:t>
      </w:r>
      <w:r>
        <w:rPr>
          <w:spacing w:val="-15"/>
          <w:w w:val="115"/>
        </w:rPr>
        <w:t xml:space="preserve"> </w:t>
      </w:r>
      <w:r>
        <w:rPr>
          <w:w w:val="115"/>
        </w:rPr>
        <w:t>all</w:t>
      </w:r>
      <w:r>
        <w:rPr>
          <w:spacing w:val="-15"/>
          <w:w w:val="115"/>
        </w:rPr>
        <w:t xml:space="preserve"> </w:t>
      </w:r>
      <w:r>
        <w:rPr>
          <w:w w:val="115"/>
        </w:rPr>
        <w:t>do.</w:t>
      </w:r>
      <w:r>
        <w:rPr>
          <w:spacing w:val="9"/>
          <w:w w:val="115"/>
        </w:rPr>
        <w:t xml:space="preserve"> </w:t>
      </w:r>
      <w:r>
        <w:rPr>
          <w:w w:val="115"/>
        </w:rPr>
        <w:t>HSM</w:t>
      </w:r>
      <w:r>
        <w:rPr>
          <w:spacing w:val="-15"/>
          <w:w w:val="115"/>
        </w:rPr>
        <w:t xml:space="preserve"> </w:t>
      </w:r>
      <w:r>
        <w:rPr>
          <w:w w:val="115"/>
        </w:rPr>
        <w:t>vendors</w:t>
      </w:r>
      <w:r>
        <w:rPr>
          <w:spacing w:val="-15"/>
          <w:w w:val="115"/>
        </w:rPr>
        <w:t xml:space="preserve"> </w:t>
      </w:r>
      <w:r>
        <w:rPr>
          <w:w w:val="115"/>
        </w:rPr>
        <w:t>parametrised</w:t>
      </w:r>
      <w:r>
        <w:rPr>
          <w:spacing w:val="-14"/>
          <w:w w:val="115"/>
        </w:rPr>
        <w:t xml:space="preserve"> </w:t>
      </w:r>
      <w:r>
        <w:rPr>
          <w:w w:val="115"/>
        </w:rPr>
        <w:t>the</w:t>
      </w:r>
      <w:r>
        <w:rPr>
          <w:spacing w:val="-15"/>
          <w:w w:val="115"/>
        </w:rPr>
        <w:t xml:space="preserve"> </w:t>
      </w:r>
      <w:r>
        <w:rPr>
          <w:w w:val="115"/>
        </w:rPr>
        <w:t>operation</w:t>
      </w:r>
      <w:r>
        <w:rPr>
          <w:spacing w:val="-15"/>
          <w:w w:val="115"/>
        </w:rPr>
        <w:t xml:space="preserve"> </w:t>
      </w:r>
      <w:r>
        <w:rPr>
          <w:spacing w:val="-3"/>
          <w:w w:val="115"/>
        </w:rPr>
        <w:t>by</w:t>
      </w:r>
      <w:r>
        <w:rPr>
          <w:spacing w:val="-14"/>
          <w:w w:val="115"/>
        </w:rPr>
        <w:t xml:space="preserve"> </w:t>
      </w:r>
      <w:r>
        <w:rPr>
          <w:w w:val="115"/>
        </w:rPr>
        <w:t>having</w:t>
      </w:r>
      <w:r>
        <w:rPr>
          <w:spacing w:val="-15"/>
          <w:w w:val="115"/>
        </w:rPr>
        <w:t xml:space="preserve"> </w:t>
      </w:r>
      <w:r>
        <w:rPr>
          <w:w w:val="115"/>
        </w:rPr>
        <w:t>a</w:t>
      </w:r>
      <w:r>
        <w:rPr>
          <w:spacing w:val="-15"/>
          <w:w w:val="115"/>
        </w:rPr>
        <w:t xml:space="preserve"> </w:t>
      </w:r>
      <w:r>
        <w:rPr>
          <w:rFonts w:ascii="Palatino Linotype" w:hAnsi="Palatino Linotype"/>
          <w:i/>
          <w:w w:val="115"/>
        </w:rPr>
        <w:t>decimalisation</w:t>
      </w:r>
    </w:p>
    <w:p>
      <w:pPr>
        <w:pStyle w:val="BodyText"/>
        <w:spacing w:line="204" w:lineRule="auto"/>
      </w:pPr>
      <w:r>
        <w:rPr>
          <w:rFonts w:ascii="Palatino Linotype"/>
          <w:i/>
          <w:w w:val="110"/>
        </w:rPr>
        <w:t>table</w:t>
      </w:r>
      <w:r>
        <w:rPr>
          <w:w w:val="110"/>
        </w:rPr>
        <w:t xml:space="preserve">, of which the default is </w:t>
      </w:r>
      <w:r>
        <w:rPr>
          <w:rFonts w:ascii="SimSun"/>
          <w:w w:val="110"/>
        </w:rPr>
        <w:t>0</w:t>
      </w:r>
      <w:r>
        <w:rPr>
          <w:w w:val="110"/>
        </w:rPr>
        <w:t>123456789012345, which just reduces the hex output modulo 10. This was a big mistake.</w:t>
      </w:r>
    </w:p>
    <w:p>
      <w:pPr>
        <w:pStyle w:val="BodyText"/>
        <w:spacing w:line="192" w:lineRule="auto" w:before="110"/>
        <w:ind w:firstLine="298"/>
      </w:pPr>
      <w:r>
        <w:rPr>
          <w:w w:val="110"/>
        </w:rPr>
        <w:t xml:space="preserve">If </w:t>
      </w:r>
      <w:r>
        <w:rPr>
          <w:spacing w:val="-3"/>
          <w:w w:val="110"/>
        </w:rPr>
        <w:t xml:space="preserve">we </w:t>
      </w:r>
      <w:r>
        <w:rPr>
          <w:w w:val="110"/>
        </w:rPr>
        <w:t xml:space="preserve">set the decimalisation table to all zeros (i.e., </w:t>
      </w:r>
      <w:r>
        <w:rPr>
          <w:rFonts w:ascii="SimSun" w:hAnsi="SimSun"/>
          <w:w w:val="110"/>
        </w:rPr>
        <w:t>0</w:t>
      </w:r>
      <w:r>
        <w:rPr>
          <w:w w:val="110"/>
        </w:rPr>
        <w:t xml:space="preserve">000000000000000) </w:t>
      </w:r>
      <w:r>
        <w:rPr>
          <w:spacing w:val="-3"/>
          <w:w w:val="110"/>
        </w:rPr>
        <w:t xml:space="preserve">then </w:t>
      </w:r>
      <w:r>
        <w:rPr>
          <w:w w:val="110"/>
        </w:rPr>
        <w:t xml:space="preserve">the HSM will return a PIN of </w:t>
      </w:r>
      <w:r>
        <w:rPr/>
        <w:t xml:space="preserve">’0000’, </w:t>
      </w:r>
      <w:r>
        <w:rPr>
          <w:w w:val="110"/>
        </w:rPr>
        <w:t xml:space="preserve">albeit in encrypted form. </w:t>
      </w:r>
      <w:r>
        <w:rPr>
          <w:spacing w:val="-9"/>
          <w:w w:val="110"/>
        </w:rPr>
        <w:t xml:space="preserve">We </w:t>
      </w:r>
      <w:r>
        <w:rPr>
          <w:w w:val="110"/>
        </w:rPr>
        <w:t xml:space="preserve">then repeat the call using the table </w:t>
      </w:r>
      <w:r>
        <w:rPr>
          <w:rFonts w:ascii="SimSun" w:hAnsi="SimSun"/>
          <w:w w:val="110"/>
        </w:rPr>
        <w:t>1</w:t>
      </w:r>
      <w:r>
        <w:rPr>
          <w:w w:val="110"/>
        </w:rPr>
        <w:t xml:space="preserve">000000000000000. If the encrypted result changes, </w:t>
      </w:r>
      <w:r>
        <w:rPr>
          <w:spacing w:val="-10"/>
          <w:w w:val="110"/>
        </w:rPr>
        <w:t xml:space="preserve">we </w:t>
      </w:r>
      <w:r>
        <w:rPr>
          <w:w w:val="110"/>
        </w:rPr>
        <w:t xml:space="preserve">know that the DES output contained a 0 in its </w:t>
      </w:r>
      <w:r>
        <w:rPr>
          <w:rFonts w:ascii="Arial Unicode MS" w:hAnsi="Arial Unicode MS"/>
          <w:w w:val="110"/>
        </w:rPr>
        <w:t>fi</w:t>
      </w:r>
      <w:r>
        <w:rPr>
          <w:w w:val="110"/>
        </w:rPr>
        <w:t xml:space="preserve">rst four digits. Given a few </w:t>
      </w:r>
      <w:r>
        <w:rPr>
          <w:spacing w:val="-3"/>
          <w:w w:val="110"/>
        </w:rPr>
        <w:t xml:space="preserve">dozen </w:t>
      </w:r>
      <w:r>
        <w:rPr>
          <w:w w:val="110"/>
        </w:rPr>
        <w:t xml:space="preserve">queries, the PIN can </w:t>
      </w:r>
      <w:r>
        <w:rPr>
          <w:spacing w:val="2"/>
          <w:w w:val="110"/>
        </w:rPr>
        <w:t xml:space="preserve">be </w:t>
      </w:r>
      <w:r>
        <w:rPr>
          <w:w w:val="110"/>
        </w:rPr>
        <w:t>deduced. Attacks that compare repeated, but slightly modi</w:t>
      </w:r>
      <w:r>
        <w:rPr>
          <w:rFonts w:ascii="Arial Unicode MS" w:hAnsi="Arial Unicode MS"/>
          <w:w w:val="110"/>
        </w:rPr>
        <w:t>fi</w:t>
      </w:r>
      <w:r>
        <w:rPr>
          <w:w w:val="110"/>
        </w:rPr>
        <w:t xml:space="preserve">ed, runs of the same protocol, </w:t>
      </w:r>
      <w:r>
        <w:rPr>
          <w:spacing w:val="-3"/>
          <w:w w:val="110"/>
        </w:rPr>
        <w:t xml:space="preserve">we </w:t>
      </w:r>
      <w:r>
        <w:rPr>
          <w:w w:val="110"/>
        </w:rPr>
        <w:t xml:space="preserve">call </w:t>
      </w:r>
      <w:r>
        <w:rPr>
          <w:rFonts w:ascii="Palatino Linotype" w:hAnsi="Palatino Linotype"/>
          <w:i/>
          <w:w w:val="110"/>
        </w:rPr>
        <w:t>di</w:t>
      </w:r>
      <w:r>
        <w:rPr>
          <w:rFonts w:ascii="Arial Unicode MS" w:hAnsi="Arial Unicode MS"/>
          <w:w w:val="110"/>
        </w:rPr>
        <w:t>ff</w:t>
      </w:r>
      <w:r>
        <w:rPr>
          <w:rFonts w:ascii="Palatino Linotype" w:hAnsi="Palatino Linotype"/>
          <w:i/>
          <w:w w:val="110"/>
        </w:rPr>
        <w:t xml:space="preserve">erential </w:t>
      </w:r>
      <w:r>
        <w:rPr>
          <w:rFonts w:ascii="Palatino Linotype" w:hAnsi="Palatino Linotype"/>
          <w:i/>
          <w:spacing w:val="-4"/>
          <w:w w:val="110"/>
        </w:rPr>
        <w:t xml:space="preserve">protocol </w:t>
      </w:r>
      <w:r>
        <w:rPr>
          <w:rFonts w:ascii="Palatino Linotype" w:hAnsi="Palatino Linotype"/>
          <w:i/>
          <w:w w:val="110"/>
        </w:rPr>
        <w:t>analysis</w:t>
      </w:r>
      <w:r>
        <w:rPr>
          <w:w w:val="110"/>
        </w:rPr>
        <w:t xml:space="preserve">. The only real solution was to pay your HSM vendor extra for a machine with your own bank’s decimalisation table hard-coded. That may cause more problems when you </w:t>
      </w:r>
      <w:r>
        <w:rPr>
          <w:spacing w:val="-3"/>
          <w:w w:val="110"/>
        </w:rPr>
        <w:t xml:space="preserve">want  </w:t>
      </w:r>
      <w:r>
        <w:rPr>
          <w:w w:val="110"/>
        </w:rPr>
        <w:t xml:space="preserve">to </w:t>
      </w:r>
      <w:r>
        <w:rPr>
          <w:spacing w:val="-3"/>
          <w:w w:val="110"/>
        </w:rPr>
        <w:t xml:space="preserve">move  </w:t>
      </w:r>
      <w:r>
        <w:rPr>
          <w:w w:val="110"/>
        </w:rPr>
        <w:t>your bank to the cloud,</w:t>
      </w:r>
      <w:r>
        <w:rPr>
          <w:spacing w:val="57"/>
          <w:w w:val="110"/>
        </w:rPr>
        <w:t xml:space="preserve"> </w:t>
      </w:r>
      <w:r>
        <w:rPr>
          <w:w w:val="110"/>
        </w:rPr>
        <w:t xml:space="preserve">and share HSMs maintained   </w:t>
      </w:r>
      <w:r>
        <w:rPr>
          <w:spacing w:val="-3"/>
          <w:w w:val="110"/>
        </w:rPr>
        <w:t xml:space="preserve">by </w:t>
      </w:r>
      <w:r>
        <w:rPr>
          <w:w w:val="110"/>
        </w:rPr>
        <w:t>Amazon or</w:t>
      </w:r>
      <w:r>
        <w:rPr>
          <w:spacing w:val="30"/>
          <w:w w:val="110"/>
        </w:rPr>
        <w:t xml:space="preserve"> </w:t>
      </w:r>
      <w:r>
        <w:rPr>
          <w:w w:val="110"/>
        </w:rPr>
        <w:t>Azure</w:t>
      </w:r>
      <w:r>
        <w:rPr>
          <w:rFonts w:ascii="Bauhaus 93" w:hAnsi="Bauhaus 93"/>
          <w:w w:val="110"/>
          <w:sz w:val="14"/>
        </w:rPr>
        <w:t>7</w:t>
      </w:r>
      <w:r>
        <w:rPr>
          <w:w w:val="110"/>
        </w:rPr>
        <w:t>.</w:t>
      </w:r>
    </w:p>
    <w:p>
      <w:pPr>
        <w:pStyle w:val="BodyText"/>
        <w:spacing w:line="196" w:lineRule="auto" w:before="61"/>
        <w:ind w:firstLine="298"/>
      </w:pPr>
      <w:r>
        <w:rPr>
          <w:spacing w:val="-3"/>
          <w:w w:val="110"/>
        </w:rPr>
        <w:t xml:space="preserve">At </w:t>
      </w:r>
      <w:r>
        <w:rPr>
          <w:w w:val="110"/>
        </w:rPr>
        <w:t>a philosophical level, this illustrates the di</w:t>
      </w:r>
      <w:r>
        <w:rPr>
          <w:rFonts w:ascii="Arial Unicode MS" w:hAnsi="Arial Unicode MS"/>
          <w:w w:val="110"/>
        </w:rPr>
        <w:t>ffi</w:t>
      </w:r>
      <w:r>
        <w:rPr>
          <w:w w:val="110"/>
        </w:rPr>
        <w:t xml:space="preserve">culty of designing a robust </w:t>
      </w:r>
      <w:r>
        <w:rPr>
          <w:rFonts w:ascii="Palatino Linotype" w:hAnsi="Palatino Linotype"/>
          <w:i/>
          <w:spacing w:val="-4"/>
          <w:w w:val="110"/>
        </w:rPr>
        <w:t xml:space="preserve">secure </w:t>
      </w:r>
      <w:r>
        <w:rPr>
          <w:rFonts w:ascii="Palatino Linotype" w:hAnsi="Palatino Linotype"/>
          <w:i/>
          <w:w w:val="110"/>
        </w:rPr>
        <w:t xml:space="preserve">multiparty computation </w:t>
      </w:r>
      <w:r>
        <w:rPr>
          <w:w w:val="90"/>
        </w:rPr>
        <w:t xml:space="preserve">– </w:t>
      </w:r>
      <w:r>
        <w:rPr>
          <w:w w:val="110"/>
        </w:rPr>
        <w:t xml:space="preserve">a computation that uses secret information from one </w:t>
      </w:r>
      <w:r>
        <w:rPr>
          <w:spacing w:val="-4"/>
          <w:w w:val="110"/>
        </w:rPr>
        <w:t xml:space="preserve">party, </w:t>
      </w:r>
      <w:r>
        <w:rPr>
          <w:w w:val="110"/>
        </w:rPr>
        <w:t xml:space="preserve">but also some inputs that  can  </w:t>
      </w:r>
      <w:r>
        <w:rPr>
          <w:spacing w:val="2"/>
          <w:w w:val="110"/>
        </w:rPr>
        <w:t xml:space="preserve">be  </w:t>
      </w:r>
      <w:r>
        <w:rPr>
          <w:w w:val="110"/>
        </w:rPr>
        <w:t xml:space="preserve">manipulated  </w:t>
      </w:r>
      <w:r>
        <w:rPr>
          <w:spacing w:val="-3"/>
          <w:w w:val="110"/>
        </w:rPr>
        <w:t xml:space="preserve">by  </w:t>
      </w:r>
      <w:r>
        <w:rPr>
          <w:w w:val="110"/>
        </w:rPr>
        <w:t xml:space="preserve">a  hostile party [99]. Even in this extremely simple case, </w:t>
      </w:r>
      <w:r>
        <w:rPr>
          <w:w w:val="90"/>
        </w:rPr>
        <w:t xml:space="preserve">it’s </w:t>
      </w:r>
      <w:r>
        <w:rPr>
          <w:w w:val="110"/>
        </w:rPr>
        <w:t xml:space="preserve">so hard that you end </w:t>
      </w:r>
      <w:r>
        <w:rPr>
          <w:spacing w:val="-6"/>
          <w:w w:val="110"/>
        </w:rPr>
        <w:t xml:space="preserve">up </w:t>
      </w:r>
      <w:r>
        <w:rPr>
          <w:w w:val="110"/>
        </w:rPr>
        <w:t xml:space="preserve">having to abandon the IBM method of PIN generation,  or at least nail down      its parameters so hard that you might as well not </w:t>
      </w:r>
      <w:r>
        <w:rPr>
          <w:spacing w:val="-3"/>
          <w:w w:val="110"/>
        </w:rPr>
        <w:t xml:space="preserve">have </w:t>
      </w:r>
      <w:r>
        <w:rPr>
          <w:w w:val="110"/>
        </w:rPr>
        <w:t xml:space="preserve">made them </w:t>
      </w:r>
      <w:r>
        <w:rPr>
          <w:spacing w:val="-3"/>
          <w:w w:val="110"/>
        </w:rPr>
        <w:t xml:space="preserve">tweakable </w:t>
      </w:r>
      <w:r>
        <w:rPr>
          <w:w w:val="110"/>
        </w:rPr>
        <w:t xml:space="preserve">in  the </w:t>
      </w:r>
      <w:r>
        <w:rPr>
          <w:rFonts w:ascii="Arial Unicode MS" w:hAnsi="Arial Unicode MS"/>
          <w:w w:val="110"/>
        </w:rPr>
        <w:t>fi</w:t>
      </w:r>
      <w:r>
        <w:rPr>
          <w:w w:val="110"/>
        </w:rPr>
        <w:t>rst</w:t>
      </w:r>
      <w:r>
        <w:rPr>
          <w:spacing w:val="18"/>
          <w:w w:val="110"/>
        </w:rPr>
        <w:t xml:space="preserve"> </w:t>
      </w:r>
      <w:r>
        <w:rPr>
          <w:w w:val="110"/>
        </w:rPr>
        <w:t>place.</w:t>
      </w:r>
    </w:p>
    <w:p>
      <w:pPr>
        <w:pStyle w:val="BodyText"/>
        <w:spacing w:line="204" w:lineRule="auto" w:before="69"/>
        <w:ind w:firstLine="298"/>
      </w:pPr>
      <w:r>
        <w:rPr>
          <w:spacing w:val="-3"/>
          <w:w w:val="110"/>
        </w:rPr>
        <w:t xml:space="preserve">At </w:t>
      </w:r>
      <w:r>
        <w:rPr>
          <w:w w:val="110"/>
        </w:rPr>
        <w:t xml:space="preserve">a practical level, it illustrates one of the main reasons APIs fail </w:t>
      </w:r>
      <w:r>
        <w:rPr>
          <w:spacing w:val="-3"/>
          <w:w w:val="110"/>
        </w:rPr>
        <w:t xml:space="preserve">over </w:t>
      </w:r>
      <w:r>
        <w:rPr>
          <w:w w:val="110"/>
        </w:rPr>
        <w:t xml:space="preserve">time. They get made more and more complex, to accommodate the needs of more </w:t>
      </w:r>
      <w:r>
        <w:rPr>
          <w:spacing w:val="-4"/>
          <w:w w:val="110"/>
        </w:rPr>
        <w:t xml:space="preserve">and </w:t>
      </w:r>
      <w:r>
        <w:rPr>
          <w:w w:val="110"/>
        </w:rPr>
        <w:t>more customers, until suddenly there’s an</w:t>
      </w:r>
      <w:r>
        <w:rPr>
          <w:spacing w:val="53"/>
          <w:w w:val="110"/>
        </w:rPr>
        <w:t xml:space="preserve"> </w:t>
      </w:r>
      <w:r>
        <w:rPr>
          <w:w w:val="110"/>
        </w:rPr>
        <w:t>attack.</w:t>
      </w:r>
    </w:p>
    <w:p>
      <w:pPr>
        <w:pStyle w:val="BodyText"/>
        <w:ind w:left="0" w:right="0"/>
        <w:jc w:val="left"/>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w w:val="135"/>
        </w:rPr>
        <w:t>The EMV</w:t>
      </w:r>
      <w:r>
        <w:rPr>
          <w:spacing w:val="8"/>
          <w:w w:val="135"/>
        </w:rPr>
        <w:t xml:space="preserve"> </w:t>
      </w:r>
      <w:r>
        <w:rPr>
          <w:w w:val="135"/>
        </w:rPr>
        <w:t>attack</w:t>
      </w:r>
    </w:p>
    <w:p>
      <w:pPr>
        <w:pStyle w:val="BodyText"/>
        <w:spacing w:line="194" w:lineRule="auto" w:before="208"/>
      </w:pPr>
      <w:r>
        <w:rPr>
          <w:spacing w:val="-4"/>
          <w:w w:val="105"/>
        </w:rPr>
        <w:t xml:space="preserve">You’d </w:t>
      </w:r>
      <w:r>
        <w:rPr>
          <w:spacing w:val="-3"/>
          <w:w w:val="115"/>
        </w:rPr>
        <w:t xml:space="preserve">have </w:t>
      </w:r>
      <w:r>
        <w:rPr>
          <w:w w:val="115"/>
        </w:rPr>
        <w:t xml:space="preserve">thought that after the initial </w:t>
      </w:r>
      <w:r>
        <w:rPr>
          <w:spacing w:val="-5"/>
          <w:w w:val="115"/>
        </w:rPr>
        <w:t xml:space="preserve">wave </w:t>
      </w:r>
      <w:r>
        <w:rPr>
          <w:w w:val="115"/>
        </w:rPr>
        <w:t xml:space="preserve">of API attacks were published in the early 2000s, HSM designers would </w:t>
      </w:r>
      <w:r>
        <w:rPr>
          <w:spacing w:val="-3"/>
          <w:w w:val="115"/>
        </w:rPr>
        <w:t xml:space="preserve">have </w:t>
      </w:r>
      <w:r>
        <w:rPr>
          <w:w w:val="115"/>
        </w:rPr>
        <w:t>been more careful about</w:t>
      </w:r>
      <w:r>
        <w:rPr>
          <w:spacing w:val="-39"/>
          <w:w w:val="115"/>
        </w:rPr>
        <w:t xml:space="preserve"> </w:t>
      </w:r>
      <w:r>
        <w:rPr>
          <w:w w:val="115"/>
        </w:rPr>
        <w:t>adding new</w:t>
      </w:r>
      <w:r>
        <w:rPr>
          <w:spacing w:val="-16"/>
          <w:w w:val="115"/>
        </w:rPr>
        <w:t xml:space="preserve"> </w:t>
      </w:r>
      <w:r>
        <w:rPr>
          <w:w w:val="115"/>
        </w:rPr>
        <w:t>transactions.</w:t>
      </w:r>
      <w:r>
        <w:rPr>
          <w:spacing w:val="10"/>
          <w:w w:val="115"/>
        </w:rPr>
        <w:t xml:space="preserve"> </w:t>
      </w:r>
      <w:r>
        <w:rPr>
          <w:spacing w:val="-3"/>
          <w:w w:val="115"/>
        </w:rPr>
        <w:t>However,</w:t>
      </w:r>
      <w:r>
        <w:rPr>
          <w:spacing w:val="-13"/>
          <w:w w:val="115"/>
        </w:rPr>
        <w:t xml:space="preserve"> </w:t>
      </w:r>
      <w:r>
        <w:rPr>
          <w:w w:val="115"/>
        </w:rPr>
        <w:t>just</w:t>
      </w:r>
      <w:r>
        <w:rPr>
          <w:spacing w:val="-16"/>
          <w:w w:val="115"/>
        </w:rPr>
        <w:t xml:space="preserve"> </w:t>
      </w:r>
      <w:r>
        <w:rPr>
          <w:w w:val="115"/>
        </w:rPr>
        <w:t>as</w:t>
      </w:r>
      <w:r>
        <w:rPr>
          <w:spacing w:val="-15"/>
          <w:w w:val="115"/>
        </w:rPr>
        <w:t xml:space="preserve"> </w:t>
      </w:r>
      <w:r>
        <w:rPr>
          <w:w w:val="115"/>
        </w:rPr>
        <w:t>security</w:t>
      </w:r>
      <w:r>
        <w:rPr>
          <w:spacing w:val="-15"/>
          <w:w w:val="115"/>
        </w:rPr>
        <w:t xml:space="preserve"> </w:t>
      </w:r>
      <w:r>
        <w:rPr>
          <w:w w:val="115"/>
        </w:rPr>
        <w:t>researchers</w:t>
      </w:r>
      <w:r>
        <w:rPr>
          <w:spacing w:val="-16"/>
          <w:w w:val="115"/>
        </w:rPr>
        <w:t xml:space="preserve"> </w:t>
      </w:r>
      <w:r>
        <w:rPr>
          <w:w w:val="115"/>
        </w:rPr>
        <w:t>and</w:t>
      </w:r>
      <w:r>
        <w:rPr>
          <w:spacing w:val="-15"/>
          <w:w w:val="115"/>
        </w:rPr>
        <w:t xml:space="preserve"> </w:t>
      </w:r>
      <w:r>
        <w:rPr>
          <w:w w:val="115"/>
        </w:rPr>
        <w:t>HSM</w:t>
      </w:r>
      <w:r>
        <w:rPr>
          <w:spacing w:val="-15"/>
          <w:w w:val="115"/>
        </w:rPr>
        <w:t xml:space="preserve"> </w:t>
      </w:r>
      <w:r>
        <w:rPr>
          <w:w w:val="115"/>
        </w:rPr>
        <w:t>vendors</w:t>
      </w:r>
      <w:r>
        <w:rPr>
          <w:spacing w:val="-16"/>
          <w:w w:val="115"/>
        </w:rPr>
        <w:t xml:space="preserve"> </w:t>
      </w:r>
      <w:r>
        <w:rPr>
          <w:w w:val="115"/>
        </w:rPr>
        <w:t xml:space="preserve">found and </w:t>
      </w:r>
      <w:r>
        <w:rPr>
          <w:rFonts w:ascii="Arial Unicode MS" w:hAnsi="Arial Unicode MS"/>
          <w:w w:val="115"/>
        </w:rPr>
        <w:t>fi</w:t>
      </w:r>
      <w:r>
        <w:rPr>
          <w:w w:val="115"/>
        </w:rPr>
        <w:t>xed bugs, the banking industry mandated new</w:t>
      </w:r>
      <w:r>
        <w:rPr>
          <w:spacing w:val="48"/>
          <w:w w:val="115"/>
        </w:rPr>
        <w:t xml:space="preserve"> </w:t>
      </w:r>
      <w:r>
        <w:rPr>
          <w:w w:val="115"/>
        </w:rPr>
        <w:t>ones.</w:t>
      </w:r>
    </w:p>
    <w:p>
      <w:pPr>
        <w:pStyle w:val="BodyText"/>
        <w:spacing w:line="194" w:lineRule="auto" w:before="93"/>
        <w:ind w:firstLine="298"/>
      </w:pPr>
      <w:r>
        <w:rPr>
          <w:spacing w:val="-6"/>
          <w:w w:val="115"/>
        </w:rPr>
        <w:t xml:space="preserve">For </w:t>
      </w:r>
      <w:r>
        <w:rPr>
          <w:w w:val="115"/>
        </w:rPr>
        <w:t xml:space="preserve">example, an HSM feature ordered </w:t>
      </w:r>
      <w:r>
        <w:rPr>
          <w:spacing w:val="-3"/>
          <w:w w:val="115"/>
        </w:rPr>
        <w:t xml:space="preserve">by </w:t>
      </w:r>
      <w:r>
        <w:rPr>
          <w:w w:val="115"/>
        </w:rPr>
        <w:t xml:space="preserve">EMVCo to support secure messaging between a smartcard and a bank HSM introduced an exploitable vulnerability in all EMV compliant HSMs [22]. The goal was to enable a bank </w:t>
      </w:r>
      <w:r>
        <w:rPr>
          <w:spacing w:val="-6"/>
          <w:w w:val="115"/>
        </w:rPr>
        <w:t xml:space="preserve">to </w:t>
      </w:r>
      <w:r>
        <w:rPr>
          <w:w w:val="115"/>
        </w:rPr>
        <w:t xml:space="preserve">order any EMV card it had issued to change some parameter, such as a </w:t>
      </w:r>
      <w:r>
        <w:rPr>
          <w:spacing w:val="-9"/>
          <w:w w:val="115"/>
        </w:rPr>
        <w:t xml:space="preserve">key, </w:t>
      </w:r>
      <w:r>
        <w:rPr>
          <w:w w:val="115"/>
        </w:rPr>
        <w:t>the next time it did an online transaction. So EMVCo de</w:t>
      </w:r>
      <w:r>
        <w:rPr>
          <w:rFonts w:ascii="Arial Unicode MS" w:hAnsi="Arial Unicode MS"/>
          <w:w w:val="115"/>
        </w:rPr>
        <w:t>fi</w:t>
      </w:r>
      <w:r>
        <w:rPr>
          <w:w w:val="115"/>
        </w:rPr>
        <w:t xml:space="preserve">ned a transaction </w:t>
      </w:r>
      <w:r>
        <w:rPr>
          <w:rFonts w:ascii="Palatino Linotype" w:hAnsi="Palatino Linotype"/>
          <w:i/>
          <w:spacing w:val="-4"/>
          <w:w w:val="115"/>
        </w:rPr>
        <w:t>Secure</w:t>
      </w:r>
      <w:r>
        <w:rPr>
          <w:rFonts w:ascii="Palatino Linotype" w:hAnsi="Palatino Linotype"/>
          <w:i/>
          <w:spacing w:val="-14"/>
          <w:w w:val="115"/>
        </w:rPr>
        <w:t xml:space="preserve"> </w:t>
      </w:r>
      <w:r>
        <w:rPr>
          <w:rFonts w:ascii="Palatino Linotype" w:hAnsi="Palatino Linotype"/>
          <w:i/>
          <w:w w:val="115"/>
        </w:rPr>
        <w:t>Messaging</w:t>
      </w:r>
      <w:r>
        <w:rPr>
          <w:rFonts w:ascii="Palatino Linotype" w:hAnsi="Palatino Linotype"/>
          <w:i/>
          <w:spacing w:val="-14"/>
          <w:w w:val="115"/>
        </w:rPr>
        <w:t xml:space="preserve"> </w:t>
      </w:r>
      <w:r>
        <w:rPr>
          <w:rFonts w:ascii="Palatino Linotype" w:hAnsi="Palatino Linotype"/>
          <w:i/>
          <w:spacing w:val="-6"/>
          <w:w w:val="115"/>
        </w:rPr>
        <w:t>For</w:t>
      </w:r>
      <w:r>
        <w:rPr>
          <w:rFonts w:ascii="Palatino Linotype" w:hAnsi="Palatino Linotype"/>
          <w:i/>
          <w:spacing w:val="-13"/>
          <w:w w:val="115"/>
        </w:rPr>
        <w:t xml:space="preserve"> </w:t>
      </w:r>
      <w:r>
        <w:rPr>
          <w:rFonts w:ascii="Palatino Linotype" w:hAnsi="Palatino Linotype"/>
          <w:i/>
          <w:w w:val="115"/>
        </w:rPr>
        <w:t>Keys</w:t>
      </w:r>
      <w:r>
        <w:rPr>
          <w:rFonts w:ascii="Palatino Linotype" w:hAnsi="Palatino Linotype"/>
          <w:i/>
          <w:spacing w:val="-17"/>
          <w:w w:val="115"/>
        </w:rPr>
        <w:t xml:space="preserve"> </w:t>
      </w:r>
      <w:r>
        <w:rPr>
          <w:w w:val="115"/>
        </w:rPr>
        <w:t>whereby</w:t>
      </w:r>
      <w:r>
        <w:rPr>
          <w:spacing w:val="-20"/>
          <w:w w:val="115"/>
        </w:rPr>
        <w:t xml:space="preserve"> </w:t>
      </w:r>
      <w:r>
        <w:rPr>
          <w:w w:val="115"/>
        </w:rPr>
        <w:t>a</w:t>
      </w:r>
      <w:r>
        <w:rPr>
          <w:spacing w:val="-19"/>
          <w:w w:val="115"/>
        </w:rPr>
        <w:t xml:space="preserve"> </w:t>
      </w:r>
      <w:r>
        <w:rPr>
          <w:w w:val="115"/>
        </w:rPr>
        <w:t>server</w:t>
      </w:r>
      <w:r>
        <w:rPr>
          <w:spacing w:val="-19"/>
          <w:w w:val="115"/>
        </w:rPr>
        <w:t xml:space="preserve"> </w:t>
      </w:r>
      <w:r>
        <w:rPr>
          <w:w w:val="115"/>
        </w:rPr>
        <w:t>can</w:t>
      </w:r>
      <w:r>
        <w:rPr>
          <w:spacing w:val="-20"/>
          <w:w w:val="115"/>
        </w:rPr>
        <w:t xml:space="preserve"> </w:t>
      </w:r>
      <w:r>
        <w:rPr>
          <w:w w:val="115"/>
        </w:rPr>
        <w:t>command</w:t>
      </w:r>
      <w:r>
        <w:rPr>
          <w:spacing w:val="-19"/>
          <w:w w:val="115"/>
        </w:rPr>
        <w:t xml:space="preserve"> </w:t>
      </w:r>
      <w:r>
        <w:rPr>
          <w:w w:val="115"/>
        </w:rPr>
        <w:t>an</w:t>
      </w:r>
      <w:r>
        <w:rPr>
          <w:spacing w:val="-20"/>
          <w:w w:val="115"/>
        </w:rPr>
        <w:t xml:space="preserve"> </w:t>
      </w:r>
      <w:r>
        <w:rPr>
          <w:w w:val="115"/>
        </w:rPr>
        <w:t>HSM</w:t>
      </w:r>
      <w:r>
        <w:rPr>
          <w:spacing w:val="-19"/>
          <w:w w:val="115"/>
        </w:rPr>
        <w:t xml:space="preserve"> </w:t>
      </w:r>
      <w:r>
        <w:rPr>
          <w:w w:val="115"/>
        </w:rPr>
        <w:t>to</w:t>
      </w:r>
      <w:r>
        <w:rPr>
          <w:spacing w:val="-19"/>
          <w:w w:val="115"/>
        </w:rPr>
        <w:t xml:space="preserve"> </w:t>
      </w:r>
      <w:r>
        <w:rPr>
          <w:w w:val="115"/>
        </w:rPr>
        <w:t>encrypt</w:t>
      </w:r>
    </w:p>
    <w:p>
      <w:pPr>
        <w:spacing w:line="183" w:lineRule="exact" w:before="123"/>
        <w:ind w:left="811" w:right="0" w:firstLine="0"/>
        <w:jc w:val="left"/>
        <w:rPr>
          <w:rFonts w:ascii="Century"/>
          <w:sz w:val="16"/>
        </w:rPr>
      </w:pPr>
      <w:r>
        <w:rPr>
          <w:rFonts w:ascii="Century"/>
          <w:sz w:val="16"/>
        </w:rPr>
        <w:t>system is down.</w:t>
      </w:r>
    </w:p>
    <w:p>
      <w:pPr>
        <w:spacing w:line="228" w:lineRule="auto" w:before="0"/>
        <w:ind w:left="811" w:right="862" w:firstLine="221"/>
        <w:jc w:val="both"/>
        <w:rPr>
          <w:rFonts w:ascii="Century" w:hAnsi="Century"/>
          <w:sz w:val="16"/>
        </w:rPr>
      </w:pPr>
      <w:r>
        <w:rPr>
          <w:rFonts w:ascii="Bookman Old Style" w:hAnsi="Bookman Old Style"/>
          <w:b w:val="0"/>
          <w:spacing w:val="2"/>
          <w:position w:val="6"/>
          <w:sz w:val="12"/>
        </w:rPr>
        <w:t>7</w:t>
      </w:r>
      <w:r>
        <w:rPr>
          <w:rFonts w:ascii="Century" w:hAnsi="Century"/>
          <w:spacing w:val="2"/>
          <w:sz w:val="16"/>
        </w:rPr>
        <w:t xml:space="preserve">One </w:t>
      </w:r>
      <w:r>
        <w:rPr>
          <w:rFonts w:ascii="Century" w:hAnsi="Century"/>
          <w:sz w:val="16"/>
        </w:rPr>
        <w:t xml:space="preserve">vendor decreed that a table must </w:t>
      </w:r>
      <w:r>
        <w:rPr>
          <w:rFonts w:ascii="Century" w:hAnsi="Century"/>
          <w:spacing w:val="-3"/>
          <w:sz w:val="16"/>
        </w:rPr>
        <w:t xml:space="preserve">have  </w:t>
      </w:r>
      <w:r>
        <w:rPr>
          <w:rFonts w:ascii="Century" w:hAnsi="Century"/>
          <w:sz w:val="16"/>
        </w:rPr>
        <w:t>at least eight di</w:t>
      </w:r>
      <w:r>
        <w:rPr>
          <w:rFonts w:ascii="Cambria" w:hAnsi="Cambria"/>
          <w:sz w:val="16"/>
        </w:rPr>
        <w:t>ff</w:t>
      </w:r>
      <w:r>
        <w:rPr>
          <w:rFonts w:ascii="Century" w:hAnsi="Century"/>
          <w:sz w:val="16"/>
        </w:rPr>
        <w:t xml:space="preserve">erent values,  with no  value occurring more than four times. But this doesn’t work: </w:t>
      </w:r>
      <w:r>
        <w:rPr>
          <w:rFonts w:ascii="Courier New" w:hAnsi="Courier New"/>
          <w:sz w:val="16"/>
        </w:rPr>
        <w:t>0</w:t>
      </w:r>
      <w:r>
        <w:rPr>
          <w:rFonts w:ascii="Century" w:hAnsi="Century"/>
          <w:sz w:val="16"/>
        </w:rPr>
        <w:t xml:space="preserve">123456789012345, then </w:t>
      </w:r>
      <w:r>
        <w:rPr>
          <w:rFonts w:ascii="Courier New" w:hAnsi="Courier New"/>
          <w:sz w:val="16"/>
        </w:rPr>
        <w:t>1</w:t>
      </w:r>
      <w:r>
        <w:rPr>
          <w:rFonts w:ascii="Century" w:hAnsi="Century"/>
          <w:sz w:val="16"/>
        </w:rPr>
        <w:t>123456789012345, and so</w:t>
      </w:r>
      <w:r>
        <w:rPr>
          <w:rFonts w:ascii="Century" w:hAnsi="Century"/>
          <w:spacing w:val="30"/>
          <w:sz w:val="16"/>
        </w:rPr>
        <w:t xml:space="preserve"> </w:t>
      </w:r>
      <w:r>
        <w:rPr>
          <w:rFonts w:ascii="Century" w:hAnsi="Century"/>
          <w:sz w:val="16"/>
        </w:rPr>
        <w:t>on.</w:t>
      </w:r>
    </w:p>
    <w:p>
      <w:pPr>
        <w:spacing w:after="0" w:line="228" w:lineRule="auto"/>
        <w:jc w:val="both"/>
        <w:rPr>
          <w:rFonts w:ascii="Century" w:hAnsi="Century"/>
          <w:sz w:val="16"/>
        </w:rPr>
        <w:sectPr>
          <w:headerReference w:type="default" r:id="rId13"/>
          <w:footerReference w:type="default" r:id="rId14"/>
          <w:pgSz w:w="11900" w:h="16840"/>
          <w:pgMar w:header="1764" w:footer="2188" w:top="2020" w:bottom="238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5"/>
        </w:rPr>
        <w:t xml:space="preserve">a text message, followed </w:t>
      </w:r>
      <w:r>
        <w:rPr>
          <w:spacing w:val="-3"/>
          <w:w w:val="115"/>
        </w:rPr>
        <w:t xml:space="preserve">by </w:t>
      </w:r>
      <w:r>
        <w:rPr>
          <w:w w:val="115"/>
        </w:rPr>
        <w:t xml:space="preserve">a key of a type for sharing with bank smartcards. The encryption can </w:t>
      </w:r>
      <w:r>
        <w:rPr>
          <w:spacing w:val="2"/>
          <w:w w:val="115"/>
        </w:rPr>
        <w:t xml:space="preserve">be </w:t>
      </w:r>
      <w:r>
        <w:rPr>
          <w:w w:val="115"/>
        </w:rPr>
        <w:t xml:space="preserve">in CBC or ECB mode, and the text message can </w:t>
      </w:r>
      <w:r>
        <w:rPr>
          <w:spacing w:val="2"/>
          <w:w w:val="115"/>
        </w:rPr>
        <w:t xml:space="preserve">be </w:t>
      </w:r>
      <w:r>
        <w:rPr>
          <w:w w:val="115"/>
        </w:rPr>
        <w:t>of variable</w:t>
      </w:r>
      <w:r>
        <w:rPr>
          <w:spacing w:val="-9"/>
          <w:w w:val="115"/>
        </w:rPr>
        <w:t xml:space="preserve"> </w:t>
      </w:r>
      <w:r>
        <w:rPr>
          <w:w w:val="115"/>
        </w:rPr>
        <w:t>length.</w:t>
      </w:r>
      <w:r>
        <w:rPr>
          <w:spacing w:val="23"/>
          <w:w w:val="115"/>
        </w:rPr>
        <w:t xml:space="preserve"> </w:t>
      </w:r>
      <w:r>
        <w:rPr>
          <w:w w:val="115"/>
        </w:rPr>
        <w:t>The</w:t>
      </w:r>
      <w:r>
        <w:rPr>
          <w:spacing w:val="-9"/>
          <w:w w:val="115"/>
        </w:rPr>
        <w:t xml:space="preserve"> </w:t>
      </w:r>
      <w:r>
        <w:rPr>
          <w:w w:val="115"/>
        </w:rPr>
        <w:t>attack</w:t>
      </w:r>
      <w:r>
        <w:rPr>
          <w:spacing w:val="-9"/>
          <w:w w:val="115"/>
        </w:rPr>
        <w:t xml:space="preserve"> </w:t>
      </w:r>
      <w:r>
        <w:rPr>
          <w:w w:val="115"/>
        </w:rPr>
        <w:t>is</w:t>
      </w:r>
      <w:r>
        <w:rPr>
          <w:spacing w:val="-8"/>
          <w:w w:val="115"/>
        </w:rPr>
        <w:t xml:space="preserve"> </w:t>
      </w:r>
      <w:r>
        <w:rPr>
          <w:w w:val="115"/>
        </w:rPr>
        <w:t>to</w:t>
      </w:r>
      <w:r>
        <w:rPr>
          <w:spacing w:val="-7"/>
          <w:w w:val="115"/>
        </w:rPr>
        <w:t xml:space="preserve"> </w:t>
      </w:r>
      <w:r>
        <w:rPr>
          <w:w w:val="115"/>
        </w:rPr>
        <w:t>choose</w:t>
      </w:r>
      <w:r>
        <w:rPr>
          <w:spacing w:val="-9"/>
          <w:w w:val="115"/>
        </w:rPr>
        <w:t xml:space="preserve"> </w:t>
      </w:r>
      <w:r>
        <w:rPr>
          <w:w w:val="115"/>
        </w:rPr>
        <w:t>the</w:t>
      </w:r>
      <w:r>
        <w:rPr>
          <w:spacing w:val="-9"/>
          <w:w w:val="115"/>
        </w:rPr>
        <w:t xml:space="preserve"> </w:t>
      </w:r>
      <w:r>
        <w:rPr>
          <w:w w:val="115"/>
        </w:rPr>
        <w:t>message</w:t>
      </w:r>
      <w:r>
        <w:rPr>
          <w:spacing w:val="-7"/>
          <w:w w:val="115"/>
        </w:rPr>
        <w:t xml:space="preserve"> </w:t>
      </w:r>
      <w:r>
        <w:rPr>
          <w:w w:val="115"/>
        </w:rPr>
        <w:t>length</w:t>
      </w:r>
      <w:r>
        <w:rPr>
          <w:spacing w:val="-9"/>
          <w:w w:val="115"/>
        </w:rPr>
        <w:t xml:space="preserve"> </w:t>
      </w:r>
      <w:r>
        <w:rPr>
          <w:w w:val="115"/>
        </w:rPr>
        <w:t>so</w:t>
      </w:r>
      <w:r>
        <w:rPr>
          <w:spacing w:val="-8"/>
          <w:w w:val="115"/>
        </w:rPr>
        <w:t xml:space="preserve"> </w:t>
      </w:r>
      <w:r>
        <w:rPr>
          <w:w w:val="115"/>
        </w:rPr>
        <w:t>that</w:t>
      </w:r>
      <w:r>
        <w:rPr>
          <w:spacing w:val="-8"/>
          <w:w w:val="115"/>
        </w:rPr>
        <w:t xml:space="preserve"> </w:t>
      </w:r>
      <w:r>
        <w:rPr>
          <w:w w:val="115"/>
        </w:rPr>
        <w:t>just</w:t>
      </w:r>
      <w:r>
        <w:rPr>
          <w:spacing w:val="-8"/>
          <w:w w:val="115"/>
        </w:rPr>
        <w:t xml:space="preserve"> </w:t>
      </w:r>
      <w:r>
        <w:rPr>
          <w:w w:val="115"/>
        </w:rPr>
        <w:t>one</w:t>
      </w:r>
      <w:r>
        <w:rPr>
          <w:spacing w:val="-9"/>
          <w:w w:val="115"/>
        </w:rPr>
        <w:t xml:space="preserve"> </w:t>
      </w:r>
      <w:r>
        <w:rPr>
          <w:w w:val="115"/>
        </w:rPr>
        <w:t xml:space="preserve">byte of the target key crosses the boundary of an encryption block. That byte can then </w:t>
      </w:r>
      <w:r>
        <w:rPr>
          <w:spacing w:val="2"/>
          <w:w w:val="115"/>
        </w:rPr>
        <w:t xml:space="preserve">be </w:t>
      </w:r>
      <w:r>
        <w:rPr>
          <w:w w:val="115"/>
        </w:rPr>
        <w:t xml:space="preserve">determined </w:t>
      </w:r>
      <w:r>
        <w:rPr>
          <w:spacing w:val="-3"/>
          <w:w w:val="115"/>
        </w:rPr>
        <w:t xml:space="preserve">by </w:t>
      </w:r>
      <w:r>
        <w:rPr>
          <w:w w:val="115"/>
        </w:rPr>
        <w:t>sending a series of messages that are one byte longer, and where the extra byte cycles through all 256 possible values until the key byte is</w:t>
      </w:r>
      <w:r>
        <w:rPr>
          <w:spacing w:val="11"/>
          <w:w w:val="115"/>
        </w:rPr>
        <w:t xml:space="preserve"> </w:t>
      </w:r>
      <w:r>
        <w:rPr>
          <w:w w:val="115"/>
        </w:rPr>
        <w:t>found.</w:t>
      </w:r>
    </w:p>
    <w:p>
      <w:pPr>
        <w:pStyle w:val="BodyText"/>
        <w:spacing w:before="4"/>
        <w:ind w:left="0" w:right="0"/>
        <w:jc w:val="left"/>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w w:val="125"/>
        </w:rPr>
        <w:t>Hacking the HSMs in CAs and</w:t>
      </w:r>
      <w:r>
        <w:rPr>
          <w:spacing w:val="77"/>
          <w:w w:val="125"/>
        </w:rPr>
        <w:t xml:space="preserve"> </w:t>
      </w:r>
      <w:r>
        <w:rPr>
          <w:w w:val="125"/>
        </w:rPr>
        <w:t>clouds</w:t>
      </w:r>
    </w:p>
    <w:p>
      <w:pPr>
        <w:pStyle w:val="BodyText"/>
        <w:spacing w:before="8"/>
        <w:ind w:left="0" w:right="0"/>
        <w:jc w:val="left"/>
        <w:rPr>
          <w:sz w:val="15"/>
        </w:rPr>
      </w:pPr>
    </w:p>
    <w:p>
      <w:pPr>
        <w:pStyle w:val="BodyText"/>
        <w:spacing w:line="182" w:lineRule="auto" w:before="1"/>
      </w:pPr>
      <w:r>
        <w:rPr>
          <w:w w:val="117"/>
        </w:rPr>
        <w:t>The</w:t>
      </w:r>
      <w:r>
        <w:rPr>
          <w:spacing w:val="-5"/>
        </w:rPr>
        <w:t xml:space="preserve"> </w:t>
      </w:r>
      <w:r>
        <w:rPr>
          <w:w w:val="115"/>
        </w:rPr>
        <w:t>most</w:t>
      </w:r>
      <w:r>
        <w:rPr>
          <w:spacing w:val="-5"/>
        </w:rPr>
        <w:t xml:space="preserve"> </w:t>
      </w:r>
      <w:r>
        <w:rPr>
          <w:w w:val="111"/>
        </w:rPr>
        <w:t>rece</w:t>
      </w:r>
      <w:r>
        <w:rPr>
          <w:spacing w:val="-6"/>
          <w:w w:val="111"/>
        </w:rPr>
        <w:t>n</w:t>
      </w:r>
      <w:r>
        <w:rPr>
          <w:w w:val="148"/>
        </w:rPr>
        <w:t>t</w:t>
      </w:r>
      <w:r>
        <w:rPr>
          <w:spacing w:val="-5"/>
        </w:rPr>
        <w:t xml:space="preserve"> </w:t>
      </w:r>
      <w:r>
        <w:rPr>
          <w:w w:val="108"/>
        </w:rPr>
        <w:t>HSM</w:t>
      </w:r>
      <w:r>
        <w:rPr>
          <w:spacing w:val="-5"/>
        </w:rPr>
        <w:t xml:space="preserve"> </w:t>
      </w:r>
      <w:r>
        <w:rPr>
          <w:w w:val="115"/>
        </w:rPr>
        <w:t>break,</w:t>
      </w:r>
      <w:r>
        <w:rPr>
          <w:spacing w:val="-2"/>
        </w:rPr>
        <w:t xml:space="preserve"> </w:t>
      </w:r>
      <w:r>
        <w:rPr>
          <w:w w:val="113"/>
        </w:rPr>
        <w:t>in</w:t>
      </w:r>
      <w:r>
        <w:rPr>
          <w:spacing w:val="-5"/>
        </w:rPr>
        <w:t xml:space="preserve"> </w:t>
      </w:r>
      <w:r>
        <w:rPr>
          <w:w w:val="107"/>
        </w:rPr>
        <w:t>2019,</w:t>
      </w:r>
      <w:r>
        <w:rPr>
          <w:spacing w:val="-2"/>
        </w:rPr>
        <w:t xml:space="preserve"> </w:t>
      </w:r>
      <w:r>
        <w:rPr>
          <w:spacing w:val="-6"/>
          <w:w w:val="105"/>
        </w:rPr>
        <w:t>w</w:t>
      </w:r>
      <w:r>
        <w:rPr>
          <w:w w:val="113"/>
        </w:rPr>
        <w:t>as</w:t>
      </w:r>
      <w:r>
        <w:rPr>
          <w:spacing w:val="-6"/>
        </w:rPr>
        <w:t xml:space="preserve"> </w:t>
      </w:r>
      <w:r>
        <w:rPr>
          <w:spacing w:val="-6"/>
          <w:w w:val="117"/>
        </w:rPr>
        <w:t>b</w:t>
      </w:r>
      <w:r>
        <w:rPr>
          <w:w w:val="111"/>
        </w:rPr>
        <w:t>y</w:t>
      </w:r>
      <w:r>
        <w:rPr>
          <w:spacing w:val="-5"/>
        </w:rPr>
        <w:t xml:space="preserve"> </w:t>
      </w:r>
      <w:r>
        <w:rPr>
          <w:w w:val="117"/>
        </w:rPr>
        <w:t>Jean-Baptiste</w:t>
      </w:r>
      <w:r>
        <w:rPr>
          <w:spacing w:val="-6"/>
        </w:rPr>
        <w:t xml:space="preserve"> </w:t>
      </w:r>
      <w:r>
        <w:rPr>
          <w:spacing w:val="-6"/>
          <w:w w:val="112"/>
        </w:rPr>
        <w:t>B</w:t>
      </w:r>
      <w:r>
        <w:rPr>
          <w:spacing w:val="-94"/>
          <w:w w:val="160"/>
        </w:rPr>
        <w:t>´</w:t>
      </w:r>
      <w:r>
        <w:rPr>
          <w:w w:val="114"/>
        </w:rPr>
        <w:t>edrune</w:t>
      </w:r>
      <w:r>
        <w:rPr>
          <w:spacing w:val="-6"/>
        </w:rPr>
        <w:t xml:space="preserve"> </w:t>
      </w:r>
      <w:r>
        <w:rPr>
          <w:w w:val="118"/>
        </w:rPr>
        <w:t>and</w:t>
      </w:r>
      <w:r>
        <w:rPr>
          <w:spacing w:val="-5"/>
        </w:rPr>
        <w:t xml:space="preserve"> </w:t>
      </w:r>
      <w:r>
        <w:rPr>
          <w:spacing w:val="-2"/>
          <w:w w:val="113"/>
        </w:rPr>
        <w:t>Gabriel</w:t>
      </w:r>
      <w:r>
        <w:rPr>
          <w:w w:val="113"/>
        </w:rPr>
        <w:t xml:space="preserve"> </w:t>
      </w:r>
      <w:r>
        <w:rPr>
          <w:w w:val="115"/>
        </w:rPr>
        <w:t>Campana,</w:t>
      </w:r>
      <w:r>
        <w:rPr>
          <w:spacing w:val="-2"/>
          <w:w w:val="115"/>
        </w:rPr>
        <w:t xml:space="preserve"> </w:t>
      </w:r>
      <w:r>
        <w:rPr>
          <w:w w:val="115"/>
        </w:rPr>
        <w:t>on</w:t>
      </w:r>
      <w:r>
        <w:rPr>
          <w:spacing w:val="-5"/>
          <w:w w:val="115"/>
        </w:rPr>
        <w:t xml:space="preserve"> </w:t>
      </w:r>
      <w:r>
        <w:rPr>
          <w:w w:val="115"/>
        </w:rPr>
        <w:t>a</w:t>
      </w:r>
      <w:r>
        <w:rPr>
          <w:spacing w:val="-5"/>
          <w:w w:val="115"/>
        </w:rPr>
        <w:t xml:space="preserve"> </w:t>
      </w:r>
      <w:r>
        <w:rPr>
          <w:w w:val="115"/>
        </w:rPr>
        <w:t>Gemalto</w:t>
      </w:r>
      <w:r>
        <w:rPr>
          <w:spacing w:val="-4"/>
          <w:w w:val="115"/>
        </w:rPr>
        <w:t xml:space="preserve"> </w:t>
      </w:r>
      <w:r>
        <w:rPr>
          <w:w w:val="115"/>
        </w:rPr>
        <w:t>HSM</w:t>
      </w:r>
      <w:r>
        <w:rPr>
          <w:spacing w:val="-5"/>
          <w:w w:val="115"/>
        </w:rPr>
        <w:t xml:space="preserve"> </w:t>
      </w:r>
      <w:r>
        <w:rPr>
          <w:w w:val="115"/>
        </w:rPr>
        <w:t>whose</w:t>
      </w:r>
      <w:r>
        <w:rPr>
          <w:spacing w:val="-5"/>
          <w:w w:val="115"/>
        </w:rPr>
        <w:t xml:space="preserve"> </w:t>
      </w:r>
      <w:r>
        <w:rPr>
          <w:w w:val="115"/>
        </w:rPr>
        <w:t>application</w:t>
      </w:r>
      <w:r>
        <w:rPr>
          <w:spacing w:val="-5"/>
          <w:w w:val="115"/>
        </w:rPr>
        <w:t xml:space="preserve"> </w:t>
      </w:r>
      <w:r>
        <w:rPr>
          <w:w w:val="115"/>
        </w:rPr>
        <w:t>supported</w:t>
      </w:r>
      <w:r>
        <w:rPr>
          <w:spacing w:val="-4"/>
          <w:w w:val="115"/>
        </w:rPr>
        <w:t xml:space="preserve"> </w:t>
      </w:r>
      <w:r>
        <w:rPr>
          <w:w w:val="115"/>
        </w:rPr>
        <w:t>the</w:t>
      </w:r>
      <w:r>
        <w:rPr>
          <w:spacing w:val="-5"/>
          <w:w w:val="115"/>
        </w:rPr>
        <w:t xml:space="preserve"> </w:t>
      </w:r>
      <w:r>
        <w:rPr>
          <w:w w:val="115"/>
        </w:rPr>
        <w:t>PKCS#11</w:t>
      </w:r>
      <w:r>
        <w:rPr>
          <w:spacing w:val="-5"/>
          <w:w w:val="115"/>
        </w:rPr>
        <w:t xml:space="preserve"> </w:t>
      </w:r>
      <w:r>
        <w:rPr>
          <w:spacing w:val="-3"/>
          <w:w w:val="115"/>
        </w:rPr>
        <w:t>stan</w:t>
      </w:r>
      <w:r>
        <w:rPr>
          <w:w w:val="115"/>
        </w:rPr>
        <w:t xml:space="preserve">dard for public-key cryptography so it could </w:t>
      </w:r>
      <w:r>
        <w:rPr>
          <w:spacing w:val="2"/>
          <w:w w:val="115"/>
        </w:rPr>
        <w:t xml:space="preserve">be </w:t>
      </w:r>
      <w:r>
        <w:rPr>
          <w:w w:val="115"/>
        </w:rPr>
        <w:t>used in certi</w:t>
      </w:r>
      <w:r>
        <w:rPr>
          <w:rFonts w:ascii="Arial Unicode MS" w:hAnsi="Arial Unicode MS"/>
          <w:w w:val="115"/>
        </w:rPr>
        <w:t>fi</w:t>
      </w:r>
      <w:r>
        <w:rPr>
          <w:w w:val="115"/>
        </w:rPr>
        <w:t>cation</w:t>
      </w:r>
      <w:r>
        <w:rPr>
          <w:spacing w:val="-27"/>
          <w:w w:val="115"/>
        </w:rPr>
        <w:t xml:space="preserve"> </w:t>
      </w:r>
      <w:r>
        <w:rPr>
          <w:w w:val="115"/>
        </w:rPr>
        <w:t>authorities and as a TLS accelerator. (This standard is notoriously obscure and di</w:t>
      </w:r>
      <w:r>
        <w:rPr>
          <w:rFonts w:ascii="Arial Unicode MS" w:hAnsi="Arial Unicode MS"/>
          <w:w w:val="115"/>
        </w:rPr>
        <w:t>ffi</w:t>
      </w:r>
      <w:r>
        <w:rPr>
          <w:w w:val="115"/>
        </w:rPr>
        <w:t xml:space="preserve">cult </w:t>
      </w:r>
      <w:r>
        <w:rPr>
          <w:spacing w:val="-6"/>
          <w:w w:val="115"/>
        </w:rPr>
        <w:t xml:space="preserve">to </w:t>
      </w:r>
      <w:r>
        <w:rPr>
          <w:w w:val="115"/>
        </w:rPr>
        <w:t>implement.)</w:t>
      </w:r>
      <w:r>
        <w:rPr>
          <w:spacing w:val="7"/>
          <w:w w:val="115"/>
        </w:rPr>
        <w:t xml:space="preserve"> </w:t>
      </w:r>
      <w:r>
        <w:rPr>
          <w:w w:val="115"/>
        </w:rPr>
        <w:t>They</w:t>
      </w:r>
      <w:r>
        <w:rPr>
          <w:spacing w:val="-17"/>
          <w:w w:val="115"/>
        </w:rPr>
        <w:t xml:space="preserve"> </w:t>
      </w:r>
      <w:r>
        <w:rPr>
          <w:w w:val="115"/>
        </w:rPr>
        <w:t>got</w:t>
      </w:r>
      <w:r>
        <w:rPr>
          <w:spacing w:val="-17"/>
          <w:w w:val="115"/>
        </w:rPr>
        <w:t xml:space="preserve"> </w:t>
      </w:r>
      <w:r>
        <w:rPr>
          <w:w w:val="115"/>
        </w:rPr>
        <w:t>a</w:t>
      </w:r>
      <w:r>
        <w:rPr>
          <w:spacing w:val="-17"/>
          <w:w w:val="115"/>
        </w:rPr>
        <w:t xml:space="preserve"> </w:t>
      </w:r>
      <w:r>
        <w:rPr>
          <w:w w:val="115"/>
        </w:rPr>
        <w:t>software</w:t>
      </w:r>
      <w:r>
        <w:rPr>
          <w:spacing w:val="-18"/>
          <w:w w:val="115"/>
        </w:rPr>
        <w:t xml:space="preserve"> </w:t>
      </w:r>
      <w:r>
        <w:rPr>
          <w:w w:val="115"/>
        </w:rPr>
        <w:t>development</w:t>
      </w:r>
      <w:r>
        <w:rPr>
          <w:spacing w:val="-17"/>
          <w:w w:val="115"/>
        </w:rPr>
        <w:t xml:space="preserve"> </w:t>
      </w:r>
      <w:r>
        <w:rPr>
          <w:w w:val="115"/>
        </w:rPr>
        <w:t>kit</w:t>
      </w:r>
      <w:r>
        <w:rPr>
          <w:spacing w:val="-17"/>
          <w:w w:val="115"/>
        </w:rPr>
        <w:t xml:space="preserve"> </w:t>
      </w:r>
      <w:r>
        <w:rPr>
          <w:w w:val="115"/>
        </w:rPr>
        <w:t>for</w:t>
      </w:r>
      <w:r>
        <w:rPr>
          <w:spacing w:val="-18"/>
          <w:w w:val="115"/>
        </w:rPr>
        <w:t xml:space="preserve"> </w:t>
      </w:r>
      <w:r>
        <w:rPr>
          <w:w w:val="115"/>
        </w:rPr>
        <w:t>the</w:t>
      </w:r>
      <w:r>
        <w:rPr>
          <w:spacing w:val="-17"/>
          <w:w w:val="115"/>
        </w:rPr>
        <w:t xml:space="preserve"> </w:t>
      </w:r>
      <w:r>
        <w:rPr>
          <w:w w:val="115"/>
        </w:rPr>
        <w:t>HSM,</w:t>
      </w:r>
      <w:r>
        <w:rPr>
          <w:spacing w:val="-17"/>
          <w:w w:val="115"/>
        </w:rPr>
        <w:t xml:space="preserve"> </w:t>
      </w:r>
      <w:r>
        <w:rPr>
          <w:w w:val="115"/>
        </w:rPr>
        <w:t>which</w:t>
      </w:r>
      <w:r>
        <w:rPr>
          <w:spacing w:val="-18"/>
          <w:w w:val="115"/>
        </w:rPr>
        <w:t xml:space="preserve"> </w:t>
      </w:r>
      <w:r>
        <w:rPr>
          <w:w w:val="115"/>
        </w:rPr>
        <w:t>contained</w:t>
      </w:r>
    </w:p>
    <w:p>
      <w:pPr>
        <w:pStyle w:val="BodyText"/>
        <w:spacing w:line="204" w:lineRule="auto" w:before="8"/>
      </w:pPr>
      <w:r>
        <w:rPr>
          <w:w w:val="115"/>
        </w:rPr>
        <w:t xml:space="preserve">an emulator for the device, and fuzzed it until they found several vulnerabilities. They managed to patch the authentication function so they could login </w:t>
      </w:r>
      <w:r>
        <w:rPr>
          <w:spacing w:val="-7"/>
          <w:w w:val="115"/>
        </w:rPr>
        <w:t xml:space="preserve">as </w:t>
      </w:r>
      <w:r>
        <w:rPr>
          <w:w w:val="115"/>
        </w:rPr>
        <w:t xml:space="preserve">admin into the HSM and install tools that read out the keys [203]. This is </w:t>
      </w:r>
      <w:r>
        <w:rPr>
          <w:spacing w:val="-3"/>
          <w:w w:val="115"/>
        </w:rPr>
        <w:t xml:space="preserve">just </w:t>
      </w:r>
      <w:r>
        <w:rPr>
          <w:w w:val="115"/>
        </w:rPr>
        <w:t>one</w:t>
      </w:r>
      <w:r>
        <w:rPr>
          <w:spacing w:val="-13"/>
          <w:w w:val="115"/>
        </w:rPr>
        <w:t xml:space="preserve"> </w:t>
      </w:r>
      <w:r>
        <w:rPr>
          <w:w w:val="115"/>
        </w:rPr>
        <w:t>example</w:t>
      </w:r>
      <w:r>
        <w:rPr>
          <w:spacing w:val="-12"/>
          <w:w w:val="115"/>
        </w:rPr>
        <w:t xml:space="preserve"> </w:t>
      </w:r>
      <w:r>
        <w:rPr>
          <w:w w:val="115"/>
        </w:rPr>
        <w:t>of</w:t>
      </w:r>
      <w:r>
        <w:rPr>
          <w:spacing w:val="-12"/>
          <w:w w:val="115"/>
        </w:rPr>
        <w:t xml:space="preserve"> </w:t>
      </w:r>
      <w:r>
        <w:rPr>
          <w:w w:val="115"/>
        </w:rPr>
        <w:t>many</w:t>
      </w:r>
      <w:r>
        <w:rPr>
          <w:spacing w:val="-13"/>
          <w:w w:val="115"/>
        </w:rPr>
        <w:t xml:space="preserve"> </w:t>
      </w:r>
      <w:r>
        <w:rPr>
          <w:w w:val="115"/>
        </w:rPr>
        <w:t>where</w:t>
      </w:r>
      <w:r>
        <w:rPr>
          <w:spacing w:val="-13"/>
          <w:w w:val="115"/>
        </w:rPr>
        <w:t xml:space="preserve"> </w:t>
      </w:r>
      <w:r>
        <w:rPr>
          <w:w w:val="115"/>
        </w:rPr>
        <w:t>sophisticated</w:t>
      </w:r>
      <w:r>
        <w:rPr>
          <w:spacing w:val="-12"/>
          <w:w w:val="115"/>
        </w:rPr>
        <w:t xml:space="preserve"> </w:t>
      </w:r>
      <w:r>
        <w:rPr>
          <w:w w:val="115"/>
        </w:rPr>
        <w:t>cryptography</w:t>
      </w:r>
      <w:r>
        <w:rPr>
          <w:spacing w:val="-13"/>
          <w:w w:val="115"/>
        </w:rPr>
        <w:t xml:space="preserve"> </w:t>
      </w:r>
      <w:r>
        <w:rPr>
          <w:w w:val="115"/>
        </w:rPr>
        <w:t>was</w:t>
      </w:r>
      <w:r>
        <w:rPr>
          <w:spacing w:val="-13"/>
          <w:w w:val="115"/>
        </w:rPr>
        <w:t xml:space="preserve"> </w:t>
      </w:r>
      <w:r>
        <w:rPr>
          <w:w w:val="115"/>
        </w:rPr>
        <w:t>fatally</w:t>
      </w:r>
      <w:r>
        <w:rPr>
          <w:spacing w:val="-12"/>
          <w:w w:val="115"/>
        </w:rPr>
        <w:t xml:space="preserve"> </w:t>
      </w:r>
      <w:r>
        <w:rPr>
          <w:w w:val="115"/>
        </w:rPr>
        <w:t xml:space="preserve">undermined </w:t>
      </w:r>
      <w:r>
        <w:rPr>
          <w:spacing w:val="-3"/>
          <w:w w:val="115"/>
        </w:rPr>
        <w:t xml:space="preserve">by </w:t>
      </w:r>
      <w:r>
        <w:rPr>
          <w:w w:val="115"/>
        </w:rPr>
        <w:t>careless software</w:t>
      </w:r>
      <w:r>
        <w:rPr>
          <w:spacing w:val="17"/>
          <w:w w:val="115"/>
        </w:rPr>
        <w:t xml:space="preserve"> </w:t>
      </w:r>
      <w:r>
        <w:rPr>
          <w:w w:val="115"/>
        </w:rPr>
        <w:t>engineering.</w:t>
      </w:r>
    </w:p>
    <w:p>
      <w:pPr>
        <w:pStyle w:val="BodyText"/>
        <w:spacing w:before="3"/>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Managing HSM</w:t>
      </w:r>
      <w:r>
        <w:rPr>
          <w:spacing w:val="22"/>
          <w:w w:val="125"/>
        </w:rPr>
        <w:t xml:space="preserve"> </w:t>
      </w:r>
      <w:r>
        <w:rPr>
          <w:w w:val="125"/>
        </w:rPr>
        <w:t>risks</w:t>
      </w:r>
    </w:p>
    <w:p>
      <w:pPr>
        <w:pStyle w:val="BodyText"/>
        <w:spacing w:line="204" w:lineRule="auto" w:before="201"/>
      </w:pPr>
      <w:r>
        <w:rPr>
          <w:spacing w:val="-3"/>
          <w:w w:val="110"/>
        </w:rPr>
        <w:t xml:space="preserve">At  </w:t>
      </w:r>
      <w:r>
        <w:rPr>
          <w:w w:val="110"/>
        </w:rPr>
        <w:t>one time or</w:t>
      </w:r>
      <w:r>
        <w:rPr>
          <w:spacing w:val="57"/>
          <w:w w:val="110"/>
        </w:rPr>
        <w:t xml:space="preserve"> </w:t>
      </w:r>
      <w:r>
        <w:rPr>
          <w:w w:val="110"/>
        </w:rPr>
        <w:t>another,  someone had found  an attack on at  least one version  of every security module on the market. The root cause, as so often in security engineering,</w:t>
      </w:r>
      <w:r>
        <w:rPr>
          <w:spacing w:val="20"/>
          <w:w w:val="110"/>
        </w:rPr>
        <w:t xml:space="preserve"> </w:t>
      </w:r>
      <w:r>
        <w:rPr>
          <w:w w:val="110"/>
        </w:rPr>
        <w:t>is</w:t>
      </w:r>
      <w:r>
        <w:rPr>
          <w:spacing w:val="21"/>
          <w:w w:val="110"/>
        </w:rPr>
        <w:t xml:space="preserve"> </w:t>
      </w:r>
      <w:r>
        <w:rPr>
          <w:w w:val="110"/>
        </w:rPr>
        <w:t>featuritis.</w:t>
      </w:r>
      <w:r>
        <w:rPr>
          <w:spacing w:val="46"/>
          <w:w w:val="110"/>
        </w:rPr>
        <w:t xml:space="preserve"> </w:t>
      </w:r>
      <w:r>
        <w:rPr>
          <w:w w:val="110"/>
        </w:rPr>
        <w:t>People</w:t>
      </w:r>
      <w:r>
        <w:rPr>
          <w:spacing w:val="21"/>
          <w:w w:val="110"/>
        </w:rPr>
        <w:t xml:space="preserve"> </w:t>
      </w:r>
      <w:r>
        <w:rPr>
          <w:w w:val="110"/>
        </w:rPr>
        <w:t>make</w:t>
      </w:r>
      <w:r>
        <w:rPr>
          <w:spacing w:val="21"/>
          <w:w w:val="110"/>
        </w:rPr>
        <w:t xml:space="preserve"> </w:t>
      </w:r>
      <w:r>
        <w:rPr>
          <w:w w:val="110"/>
        </w:rPr>
        <w:t>APIs</w:t>
      </w:r>
      <w:r>
        <w:rPr>
          <w:spacing w:val="20"/>
          <w:w w:val="110"/>
        </w:rPr>
        <w:t xml:space="preserve"> </w:t>
      </w:r>
      <w:r>
        <w:rPr>
          <w:w w:val="110"/>
        </w:rPr>
        <w:t>more</w:t>
      </w:r>
      <w:r>
        <w:rPr>
          <w:spacing w:val="21"/>
          <w:w w:val="110"/>
        </w:rPr>
        <w:t xml:space="preserve"> </w:t>
      </w:r>
      <w:r>
        <w:rPr>
          <w:w w:val="110"/>
        </w:rPr>
        <w:t>complex</w:t>
      </w:r>
      <w:r>
        <w:rPr>
          <w:spacing w:val="21"/>
          <w:w w:val="110"/>
        </w:rPr>
        <w:t xml:space="preserve"> </w:t>
      </w:r>
      <w:r>
        <w:rPr>
          <w:w w:val="110"/>
        </w:rPr>
        <w:t>until</w:t>
      </w:r>
      <w:r>
        <w:rPr>
          <w:spacing w:val="20"/>
          <w:w w:val="110"/>
        </w:rPr>
        <w:t xml:space="preserve"> </w:t>
      </w:r>
      <w:r>
        <w:rPr>
          <w:w w:val="110"/>
        </w:rPr>
        <w:t>they</w:t>
      </w:r>
      <w:r>
        <w:rPr>
          <w:spacing w:val="21"/>
          <w:w w:val="110"/>
        </w:rPr>
        <w:t xml:space="preserve"> </w:t>
      </w:r>
      <w:r>
        <w:rPr>
          <w:w w:val="110"/>
        </w:rPr>
        <w:t>break.</w:t>
      </w:r>
    </w:p>
    <w:p>
      <w:pPr>
        <w:pStyle w:val="BodyText"/>
        <w:spacing w:line="194" w:lineRule="auto" w:before="110"/>
        <w:ind w:firstLine="298"/>
      </w:pPr>
      <w:r>
        <w:rPr>
          <w:w w:val="115"/>
        </w:rPr>
        <w:t xml:space="preserve">Banks still </w:t>
      </w:r>
      <w:r>
        <w:rPr>
          <w:spacing w:val="-3"/>
          <w:w w:val="115"/>
        </w:rPr>
        <w:t xml:space="preserve">have </w:t>
      </w:r>
      <w:r>
        <w:rPr>
          <w:w w:val="115"/>
        </w:rPr>
        <w:t>to use HSMs for compliance with PCI rules, but the</w:t>
      </w:r>
      <w:r>
        <w:rPr>
          <w:spacing w:val="-19"/>
          <w:w w:val="115"/>
        </w:rPr>
        <w:t xml:space="preserve"> </w:t>
      </w:r>
      <w:r>
        <w:rPr>
          <w:w w:val="115"/>
        </w:rPr>
        <w:t xml:space="preserve">crypto keys in them are not protected </w:t>
      </w:r>
      <w:r>
        <w:rPr>
          <w:spacing w:val="-3"/>
          <w:w w:val="115"/>
        </w:rPr>
        <w:t xml:space="preserve">by </w:t>
      </w:r>
      <w:r>
        <w:rPr>
          <w:w w:val="115"/>
        </w:rPr>
        <w:t>the tamper responding enclosures alone. The con</w:t>
      </w:r>
      <w:r>
        <w:rPr>
          <w:rFonts w:ascii="Arial Unicode MS" w:hAnsi="Arial Unicode MS"/>
          <w:w w:val="115"/>
        </w:rPr>
        <w:t>fi</w:t>
      </w:r>
      <w:r>
        <w:rPr>
          <w:w w:val="115"/>
        </w:rPr>
        <w:t xml:space="preserve">guration management has to </w:t>
      </w:r>
      <w:r>
        <w:rPr>
          <w:spacing w:val="2"/>
          <w:w w:val="115"/>
        </w:rPr>
        <w:t xml:space="preserve">be </w:t>
      </w:r>
      <w:r>
        <w:rPr>
          <w:w w:val="115"/>
        </w:rPr>
        <w:t xml:space="preserve">tight and vendor software patches </w:t>
      </w:r>
      <w:r>
        <w:rPr>
          <w:spacing w:val="-3"/>
          <w:w w:val="115"/>
        </w:rPr>
        <w:t xml:space="preserve">have </w:t>
      </w:r>
      <w:r>
        <w:rPr>
          <w:w w:val="115"/>
        </w:rPr>
        <w:t xml:space="preserve">to </w:t>
      </w:r>
      <w:r>
        <w:rPr>
          <w:spacing w:val="2"/>
          <w:w w:val="115"/>
        </w:rPr>
        <w:t xml:space="preserve">be </w:t>
      </w:r>
      <w:r>
        <w:rPr>
          <w:w w:val="115"/>
        </w:rPr>
        <w:t xml:space="preserve">applied promptly, just like in other systems. But while most banks of any size </w:t>
      </w:r>
      <w:r>
        <w:rPr>
          <w:spacing w:val="-3"/>
          <w:w w:val="115"/>
        </w:rPr>
        <w:t xml:space="preserve">have </w:t>
      </w:r>
      <w:r>
        <w:rPr>
          <w:w w:val="115"/>
        </w:rPr>
        <w:t xml:space="preserve">people who understand software security and the patching lifecycle, they are less likely to </w:t>
      </w:r>
      <w:r>
        <w:rPr>
          <w:spacing w:val="-3"/>
          <w:w w:val="115"/>
        </w:rPr>
        <w:t xml:space="preserve">have </w:t>
      </w:r>
      <w:r>
        <w:rPr>
          <w:w w:val="115"/>
        </w:rPr>
        <w:t>serious HSM</w:t>
      </w:r>
      <w:r>
        <w:rPr>
          <w:spacing w:val="35"/>
          <w:w w:val="115"/>
        </w:rPr>
        <w:t xml:space="preserve"> </w:t>
      </w:r>
      <w:r>
        <w:rPr>
          <w:w w:val="115"/>
        </w:rPr>
        <w:t>expertise.</w:t>
      </w:r>
    </w:p>
    <w:p>
      <w:pPr>
        <w:pStyle w:val="BodyText"/>
        <w:spacing w:line="189" w:lineRule="auto" w:before="89"/>
        <w:ind w:firstLine="298"/>
      </w:pPr>
      <w:r>
        <w:rPr>
          <w:w w:val="110"/>
        </w:rPr>
        <w:t xml:space="preserve">Specialist </w:t>
      </w:r>
      <w:r>
        <w:rPr>
          <w:rFonts w:ascii="Arial Unicode MS" w:hAnsi="Arial Unicode MS"/>
          <w:w w:val="110"/>
        </w:rPr>
        <w:t>fi</w:t>
      </w:r>
      <w:r>
        <w:rPr>
          <w:w w:val="110"/>
        </w:rPr>
        <w:t>rms o</w:t>
      </w:r>
      <w:r>
        <w:rPr>
          <w:rFonts w:ascii="Arial Unicode MS" w:hAnsi="Arial Unicode MS"/>
          <w:w w:val="110"/>
        </w:rPr>
        <w:t>ff</w:t>
      </w:r>
      <w:r>
        <w:rPr>
          <w:w w:val="110"/>
        </w:rPr>
        <w:t xml:space="preserve">er HSM management systems, and </w:t>
      </w:r>
      <w:r>
        <w:rPr/>
        <w:t xml:space="preserve">we’ll </w:t>
      </w:r>
      <w:r>
        <w:rPr>
          <w:spacing w:val="-3"/>
          <w:w w:val="110"/>
        </w:rPr>
        <w:t xml:space="preserve">have </w:t>
      </w:r>
      <w:r>
        <w:rPr>
          <w:w w:val="110"/>
        </w:rPr>
        <w:t xml:space="preserve">to see </w:t>
      </w:r>
      <w:r>
        <w:rPr>
          <w:spacing w:val="-6"/>
          <w:w w:val="110"/>
        </w:rPr>
        <w:t xml:space="preserve">if </w:t>
      </w:r>
      <w:r>
        <w:rPr>
          <w:w w:val="110"/>
        </w:rPr>
        <w:t xml:space="preserve">these get subsumed eventually </w:t>
      </w:r>
      <w:r>
        <w:rPr>
          <w:spacing w:val="-3"/>
          <w:w w:val="110"/>
        </w:rPr>
        <w:t xml:space="preserve">by </w:t>
      </w:r>
      <w:r>
        <w:rPr>
          <w:w w:val="110"/>
        </w:rPr>
        <w:t xml:space="preserve">the big cloud service providers. </w:t>
      </w:r>
      <w:r>
        <w:rPr>
          <w:spacing w:val="-3"/>
          <w:w w:val="110"/>
        </w:rPr>
        <w:t xml:space="preserve">Management </w:t>
      </w:r>
      <w:r>
        <w:rPr>
          <w:spacing w:val="51"/>
          <w:w w:val="110"/>
        </w:rPr>
        <w:t xml:space="preserve"> </w:t>
      </w:r>
      <w:r>
        <w:rPr>
          <w:w w:val="110"/>
        </w:rPr>
        <w:t xml:space="preserve">of cloud HSMs is still a work in progress, and products such as Microsoft Cloud Key </w:t>
      </w:r>
      <w:r>
        <w:rPr>
          <w:spacing w:val="-4"/>
          <w:w w:val="110"/>
        </w:rPr>
        <w:t xml:space="preserve">Vault </w:t>
      </w:r>
      <w:r>
        <w:rPr>
          <w:w w:val="110"/>
        </w:rPr>
        <w:t xml:space="preserve">allow keys to </w:t>
      </w:r>
      <w:r>
        <w:rPr>
          <w:spacing w:val="2"/>
          <w:w w:val="110"/>
        </w:rPr>
        <w:t xml:space="preserve">be </w:t>
      </w:r>
      <w:r>
        <w:rPr>
          <w:spacing w:val="-3"/>
          <w:w w:val="110"/>
        </w:rPr>
        <w:t xml:space="preserve">moved </w:t>
      </w:r>
      <w:r>
        <w:rPr>
          <w:w w:val="110"/>
        </w:rPr>
        <w:t>back and forth between HSMs and enclaves that o</w:t>
      </w:r>
      <w:r>
        <w:rPr>
          <w:rFonts w:ascii="Arial Unicode MS" w:hAnsi="Arial Unicode MS"/>
          <w:w w:val="110"/>
        </w:rPr>
        <w:t>ff</w:t>
      </w:r>
      <w:r>
        <w:rPr>
          <w:w w:val="110"/>
        </w:rPr>
        <w:t xml:space="preserve">er similar functionality. Of course, if a PIN management app has </w:t>
      </w:r>
      <w:r>
        <w:rPr>
          <w:spacing w:val="-5"/>
          <w:w w:val="110"/>
        </w:rPr>
        <w:t>in</w:t>
      </w:r>
      <w:r>
        <w:rPr>
          <w:w w:val="110"/>
        </w:rPr>
        <w:t xml:space="preserve">trinsic API vulnerabilities, these will </w:t>
      </w:r>
      <w:r>
        <w:rPr>
          <w:spacing w:val="2"/>
          <w:w w:val="110"/>
        </w:rPr>
        <w:t xml:space="preserve">be </w:t>
      </w:r>
      <w:r>
        <w:rPr>
          <w:w w:val="110"/>
        </w:rPr>
        <w:t xml:space="preserve">independent of whether </w:t>
      </w:r>
      <w:r>
        <w:rPr/>
        <w:t xml:space="preserve">it’s </w:t>
      </w:r>
      <w:r>
        <w:rPr>
          <w:w w:val="110"/>
        </w:rPr>
        <w:t>running on a traditional on-premises HSM, an HSM in a cloud data centre, or an enclave. Indeed, one selling point of the Microsoft o</w:t>
      </w:r>
      <w:r>
        <w:rPr>
          <w:rFonts w:ascii="Arial Unicode MS" w:hAnsi="Arial Unicode MS"/>
          <w:w w:val="110"/>
        </w:rPr>
        <w:t>ff</w:t>
      </w:r>
      <w:r>
        <w:rPr>
          <w:w w:val="110"/>
        </w:rPr>
        <w:t>ering is ‘Removing the need for in-house knowledge of Hardware Security Modules’</w:t>
      </w:r>
      <w:r>
        <w:rPr>
          <w:spacing w:val="21"/>
          <w:w w:val="110"/>
        </w:rPr>
        <w:t xml:space="preserve"> </w:t>
      </w:r>
      <w:r>
        <w:rPr>
          <w:w w:val="110"/>
        </w:rPr>
        <w:t>[1309].</w:t>
      </w:r>
    </w:p>
    <w:p>
      <w:pPr>
        <w:pStyle w:val="BodyText"/>
        <w:spacing w:before="87"/>
        <w:ind w:left="1110" w:right="0"/>
      </w:pPr>
      <w:r>
        <w:rPr>
          <w:w w:val="110"/>
        </w:rPr>
        <w:t xml:space="preserve">With that warning, </w:t>
      </w:r>
      <w:r>
        <w:rPr/>
        <w:t xml:space="preserve">it’s </w:t>
      </w:r>
      <w:r>
        <w:rPr>
          <w:w w:val="110"/>
        </w:rPr>
        <w:t>time to look at enclaves.</w:t>
      </w:r>
    </w:p>
    <w:p>
      <w:pPr>
        <w:spacing w:after="0"/>
        <w:sectPr>
          <w:headerReference w:type="default" r:id="rId15"/>
          <w:footerReference w:type="default" r:id="rId16"/>
          <w:pgSz w:w="11900" w:h="16840"/>
          <w:pgMar w:header="1764" w:footer="1776" w:top="2020" w:bottom="1960" w:left="1680" w:right="1680"/>
          <w:pgNumType w:start="619"/>
        </w:sectPr>
      </w:pPr>
    </w:p>
    <w:p>
      <w:pPr>
        <w:pStyle w:val="BodyText"/>
        <w:spacing w:before="2"/>
        <w:ind w:left="0" w:right="0"/>
        <w:jc w:val="left"/>
        <w:rPr>
          <w:sz w:val="26"/>
        </w:rPr>
      </w:pPr>
    </w:p>
    <w:p>
      <w:pPr>
        <w:pStyle w:val="Heading1"/>
        <w:numPr>
          <w:ilvl w:val="1"/>
          <w:numId w:val="1"/>
        </w:numPr>
        <w:tabs>
          <w:tab w:pos="1706" w:val="left" w:leader="none"/>
          <w:tab w:pos="1707" w:val="left" w:leader="none"/>
        </w:tabs>
        <w:spacing w:line="240" w:lineRule="auto" w:before="42" w:after="0"/>
        <w:ind w:left="1706" w:right="0" w:hanging="896"/>
        <w:jc w:val="left"/>
      </w:pPr>
      <w:r>
        <w:rPr>
          <w:spacing w:val="-3"/>
          <w:w w:val="130"/>
        </w:rPr>
        <w:t>Enclaves</w:t>
      </w:r>
    </w:p>
    <w:p>
      <w:pPr>
        <w:pStyle w:val="BodyText"/>
        <w:spacing w:before="8"/>
        <w:ind w:left="0" w:right="0"/>
        <w:jc w:val="left"/>
        <w:rPr>
          <w:sz w:val="18"/>
        </w:rPr>
      </w:pPr>
    </w:p>
    <w:p>
      <w:pPr>
        <w:pStyle w:val="BodyText"/>
        <w:spacing w:line="196" w:lineRule="auto"/>
        <w:ind w:right="862"/>
      </w:pPr>
      <w:r>
        <w:rPr>
          <w:w w:val="115"/>
        </w:rPr>
        <w:t>Enclaves are like HSMs in that they aim to provide a platform on which you can</w:t>
      </w:r>
      <w:r>
        <w:rPr>
          <w:spacing w:val="-24"/>
          <w:w w:val="115"/>
        </w:rPr>
        <w:t xml:space="preserve"> </w:t>
      </w:r>
      <w:r>
        <w:rPr>
          <w:w w:val="115"/>
        </w:rPr>
        <w:t>do</w:t>
      </w:r>
      <w:r>
        <w:rPr>
          <w:spacing w:val="-24"/>
          <w:w w:val="115"/>
        </w:rPr>
        <w:t xml:space="preserve"> </w:t>
      </w:r>
      <w:r>
        <w:rPr>
          <w:w w:val="115"/>
        </w:rPr>
        <w:t>some</w:t>
      </w:r>
      <w:r>
        <w:rPr>
          <w:spacing w:val="-24"/>
          <w:w w:val="115"/>
        </w:rPr>
        <w:t xml:space="preserve"> </w:t>
      </w:r>
      <w:r>
        <w:rPr>
          <w:w w:val="115"/>
        </w:rPr>
        <w:t>computation</w:t>
      </w:r>
      <w:r>
        <w:rPr>
          <w:spacing w:val="-23"/>
          <w:w w:val="115"/>
        </w:rPr>
        <w:t xml:space="preserve"> </w:t>
      </w:r>
      <w:r>
        <w:rPr>
          <w:w w:val="115"/>
        </w:rPr>
        <w:t>securely</w:t>
      </w:r>
      <w:r>
        <w:rPr>
          <w:spacing w:val="-24"/>
          <w:w w:val="115"/>
        </w:rPr>
        <w:t xml:space="preserve"> </w:t>
      </w:r>
      <w:r>
        <w:rPr>
          <w:w w:val="115"/>
        </w:rPr>
        <w:t>on</w:t>
      </w:r>
      <w:r>
        <w:rPr>
          <w:spacing w:val="-23"/>
          <w:w w:val="115"/>
        </w:rPr>
        <w:t xml:space="preserve"> </w:t>
      </w:r>
      <w:r>
        <w:rPr>
          <w:w w:val="115"/>
        </w:rPr>
        <w:t>a</w:t>
      </w:r>
      <w:r>
        <w:rPr>
          <w:spacing w:val="-24"/>
          <w:w w:val="115"/>
        </w:rPr>
        <w:t xml:space="preserve"> </w:t>
      </w:r>
      <w:r>
        <w:rPr>
          <w:w w:val="115"/>
        </w:rPr>
        <w:t>machine</w:t>
      </w:r>
      <w:r>
        <w:rPr>
          <w:spacing w:val="-24"/>
          <w:w w:val="115"/>
        </w:rPr>
        <w:t xml:space="preserve"> </w:t>
      </w:r>
      <w:r>
        <w:rPr>
          <w:w w:val="115"/>
        </w:rPr>
        <w:t>operated</w:t>
      </w:r>
      <w:r>
        <w:rPr>
          <w:spacing w:val="-23"/>
          <w:w w:val="115"/>
        </w:rPr>
        <w:t xml:space="preserve"> </w:t>
      </w:r>
      <w:r>
        <w:rPr>
          <w:spacing w:val="-3"/>
          <w:w w:val="115"/>
        </w:rPr>
        <w:t>by</w:t>
      </w:r>
      <w:r>
        <w:rPr>
          <w:spacing w:val="-24"/>
          <w:w w:val="115"/>
        </w:rPr>
        <w:t xml:space="preserve"> </w:t>
      </w:r>
      <w:r>
        <w:rPr>
          <w:w w:val="115"/>
        </w:rPr>
        <w:t>someone</w:t>
      </w:r>
      <w:r>
        <w:rPr>
          <w:spacing w:val="-24"/>
          <w:w w:val="115"/>
        </w:rPr>
        <w:t xml:space="preserve"> </w:t>
      </w:r>
      <w:r>
        <w:rPr>
          <w:w w:val="115"/>
        </w:rPr>
        <w:t>you</w:t>
      </w:r>
      <w:r>
        <w:rPr>
          <w:spacing w:val="-23"/>
          <w:w w:val="115"/>
        </w:rPr>
        <w:t xml:space="preserve"> </w:t>
      </w:r>
      <w:r>
        <w:rPr>
          <w:w w:val="105"/>
        </w:rPr>
        <w:t xml:space="preserve">don’t </w:t>
      </w:r>
      <w:r>
        <w:rPr>
          <w:w w:val="115"/>
        </w:rPr>
        <w:t xml:space="preserve">entirely trust. Early attempts </w:t>
      </w:r>
      <w:r>
        <w:rPr>
          <w:spacing w:val="-3"/>
          <w:w w:val="115"/>
        </w:rPr>
        <w:t xml:space="preserve">involved </w:t>
      </w:r>
      <w:r>
        <w:rPr>
          <w:w w:val="115"/>
        </w:rPr>
        <w:t xml:space="preserve">mechanisms for </w:t>
      </w:r>
      <w:r>
        <w:rPr>
          <w:rFonts w:ascii="Palatino Linotype" w:hAnsi="Palatino Linotype"/>
          <w:i/>
          <w:w w:val="115"/>
        </w:rPr>
        <w:t>digital rights manage</w:t>
      </w:r>
      <w:r>
        <w:rPr>
          <w:rFonts w:ascii="Palatino Linotype" w:hAnsi="Palatino Linotype"/>
          <w:i/>
          <w:w w:val="115"/>
        </w:rPr>
        <w:t>ment</w:t>
      </w:r>
      <w:r>
        <w:rPr>
          <w:rFonts w:ascii="Palatino Linotype" w:hAnsi="Palatino Linotype"/>
          <w:i/>
          <w:spacing w:val="-15"/>
          <w:w w:val="115"/>
        </w:rPr>
        <w:t xml:space="preserve"> </w:t>
      </w:r>
      <w:r>
        <w:rPr>
          <w:w w:val="115"/>
        </w:rPr>
        <w:t>(DRM)</w:t>
      </w:r>
      <w:r>
        <w:rPr>
          <w:spacing w:val="-15"/>
          <w:w w:val="115"/>
        </w:rPr>
        <w:t xml:space="preserve"> </w:t>
      </w:r>
      <w:r>
        <w:rPr>
          <w:w w:val="115"/>
        </w:rPr>
        <w:t>which</w:t>
      </w:r>
      <w:r>
        <w:rPr>
          <w:spacing w:val="-16"/>
          <w:w w:val="115"/>
        </w:rPr>
        <w:t xml:space="preserve"> </w:t>
      </w:r>
      <w:r>
        <w:rPr>
          <w:w w:val="115"/>
        </w:rPr>
        <w:t>obfuscated</w:t>
      </w:r>
      <w:r>
        <w:rPr>
          <w:spacing w:val="-16"/>
          <w:w w:val="115"/>
        </w:rPr>
        <w:t xml:space="preserve"> </w:t>
      </w:r>
      <w:r>
        <w:rPr>
          <w:w w:val="115"/>
        </w:rPr>
        <w:t>code</w:t>
      </w:r>
      <w:r>
        <w:rPr>
          <w:spacing w:val="-15"/>
          <w:w w:val="115"/>
        </w:rPr>
        <w:t xml:space="preserve"> </w:t>
      </w:r>
      <w:r>
        <w:rPr>
          <w:w w:val="115"/>
        </w:rPr>
        <w:t>to</w:t>
      </w:r>
      <w:r>
        <w:rPr>
          <w:spacing w:val="-16"/>
          <w:w w:val="115"/>
        </w:rPr>
        <w:t xml:space="preserve"> </w:t>
      </w:r>
      <w:r>
        <w:rPr>
          <w:w w:val="115"/>
        </w:rPr>
        <w:t>make</w:t>
      </w:r>
      <w:r>
        <w:rPr>
          <w:spacing w:val="-15"/>
          <w:w w:val="115"/>
        </w:rPr>
        <w:t xml:space="preserve"> </w:t>
      </w:r>
      <w:r>
        <w:rPr>
          <w:w w:val="115"/>
        </w:rPr>
        <w:t>it</w:t>
      </w:r>
      <w:r>
        <w:rPr>
          <w:spacing w:val="-16"/>
          <w:w w:val="115"/>
        </w:rPr>
        <w:t xml:space="preserve"> </w:t>
      </w:r>
      <w:r>
        <w:rPr>
          <w:w w:val="115"/>
        </w:rPr>
        <w:t>hard</w:t>
      </w:r>
      <w:r>
        <w:rPr>
          <w:spacing w:val="-16"/>
          <w:w w:val="115"/>
        </w:rPr>
        <w:t xml:space="preserve"> </w:t>
      </w:r>
      <w:r>
        <w:rPr>
          <w:w w:val="115"/>
        </w:rPr>
        <w:t>to</w:t>
      </w:r>
      <w:r>
        <w:rPr>
          <w:spacing w:val="-15"/>
          <w:w w:val="115"/>
        </w:rPr>
        <w:t xml:space="preserve"> </w:t>
      </w:r>
      <w:r>
        <w:rPr>
          <w:w w:val="115"/>
        </w:rPr>
        <w:t>interfere</w:t>
      </w:r>
      <w:r>
        <w:rPr>
          <w:spacing w:val="-16"/>
          <w:w w:val="115"/>
        </w:rPr>
        <w:t xml:space="preserve"> </w:t>
      </w:r>
      <w:r>
        <w:rPr>
          <w:w w:val="115"/>
        </w:rPr>
        <w:t>with</w:t>
      </w:r>
      <w:r>
        <w:rPr>
          <w:rFonts w:ascii="Bauhaus 93" w:hAnsi="Bauhaus 93"/>
          <w:w w:val="115"/>
          <w:sz w:val="14"/>
        </w:rPr>
        <w:t>8</w:t>
      </w:r>
      <w:r>
        <w:rPr>
          <w:w w:val="115"/>
        </w:rPr>
        <w:t>,</w:t>
      </w:r>
      <w:r>
        <w:rPr>
          <w:spacing w:val="-14"/>
          <w:w w:val="115"/>
        </w:rPr>
        <w:t xml:space="preserve"> </w:t>
      </w:r>
      <w:r>
        <w:rPr>
          <w:w w:val="115"/>
        </w:rPr>
        <w:t>and</w:t>
      </w:r>
      <w:r>
        <w:rPr>
          <w:spacing w:val="-15"/>
          <w:w w:val="115"/>
        </w:rPr>
        <w:t xml:space="preserve"> </w:t>
      </w:r>
      <w:r>
        <w:rPr>
          <w:w w:val="115"/>
        </w:rPr>
        <w:t>were followed</w:t>
      </w:r>
      <w:r>
        <w:rPr>
          <w:spacing w:val="-38"/>
          <w:w w:val="115"/>
        </w:rPr>
        <w:t xml:space="preserve"> </w:t>
      </w:r>
      <w:r>
        <w:rPr>
          <w:spacing w:val="-3"/>
          <w:w w:val="115"/>
        </w:rPr>
        <w:t>by</w:t>
      </w:r>
      <w:r>
        <w:rPr>
          <w:spacing w:val="-37"/>
          <w:w w:val="115"/>
        </w:rPr>
        <w:t xml:space="preserve"> </w:t>
      </w:r>
      <w:r>
        <w:rPr>
          <w:w w:val="115"/>
        </w:rPr>
        <w:t>the</w:t>
      </w:r>
      <w:r>
        <w:rPr>
          <w:spacing w:val="-37"/>
          <w:w w:val="115"/>
        </w:rPr>
        <w:t xml:space="preserve"> </w:t>
      </w:r>
      <w:r>
        <w:rPr>
          <w:w w:val="115"/>
        </w:rPr>
        <w:t>‘trusted</w:t>
      </w:r>
      <w:r>
        <w:rPr>
          <w:spacing w:val="-37"/>
          <w:w w:val="115"/>
        </w:rPr>
        <w:t xml:space="preserve"> </w:t>
      </w:r>
      <w:r>
        <w:rPr>
          <w:w w:val="115"/>
        </w:rPr>
        <w:t>computing’</w:t>
      </w:r>
      <w:r>
        <w:rPr>
          <w:spacing w:val="-38"/>
          <w:w w:val="115"/>
        </w:rPr>
        <w:t xml:space="preserve"> </w:t>
      </w:r>
      <w:r>
        <w:rPr>
          <w:w w:val="115"/>
        </w:rPr>
        <w:t>initiative</w:t>
      </w:r>
      <w:r>
        <w:rPr>
          <w:spacing w:val="-37"/>
          <w:w w:val="115"/>
        </w:rPr>
        <w:t xml:space="preserve"> </w:t>
      </w:r>
      <w:r>
        <w:rPr>
          <w:w w:val="115"/>
        </w:rPr>
        <w:t>of</w:t>
      </w:r>
      <w:r>
        <w:rPr>
          <w:spacing w:val="-37"/>
          <w:w w:val="115"/>
        </w:rPr>
        <w:t xml:space="preserve"> </w:t>
      </w:r>
      <w:r>
        <w:rPr>
          <w:w w:val="115"/>
        </w:rPr>
        <w:t>the</w:t>
      </w:r>
      <w:r>
        <w:rPr>
          <w:spacing w:val="-37"/>
          <w:w w:val="115"/>
        </w:rPr>
        <w:t xml:space="preserve"> </w:t>
      </w:r>
      <w:r>
        <w:rPr>
          <w:w w:val="115"/>
        </w:rPr>
        <w:t>early</w:t>
      </w:r>
      <w:r>
        <w:rPr>
          <w:spacing w:val="-37"/>
          <w:w w:val="115"/>
        </w:rPr>
        <w:t xml:space="preserve"> </w:t>
      </w:r>
      <w:r>
        <w:rPr>
          <w:w w:val="115"/>
        </w:rPr>
        <w:t>2000s.</w:t>
      </w:r>
      <w:r>
        <w:rPr>
          <w:spacing w:val="-28"/>
          <w:w w:val="115"/>
        </w:rPr>
        <w:t xml:space="preserve"> </w:t>
      </w:r>
      <w:r>
        <w:rPr>
          <w:w w:val="115"/>
        </w:rPr>
        <w:t>This</w:t>
      </w:r>
      <w:r>
        <w:rPr>
          <w:spacing w:val="-37"/>
          <w:w w:val="115"/>
        </w:rPr>
        <w:t xml:space="preserve"> </w:t>
      </w:r>
      <w:r>
        <w:rPr>
          <w:w w:val="115"/>
        </w:rPr>
        <w:t>proposed an</w:t>
      </w:r>
      <w:r>
        <w:rPr>
          <w:spacing w:val="19"/>
          <w:w w:val="115"/>
        </w:rPr>
        <w:t xml:space="preserve"> </w:t>
      </w:r>
      <w:r>
        <w:rPr>
          <w:w w:val="115"/>
        </w:rPr>
        <w:t>architecture</w:t>
      </w:r>
      <w:r>
        <w:rPr>
          <w:spacing w:val="19"/>
          <w:w w:val="115"/>
        </w:rPr>
        <w:t xml:space="preserve"> </w:t>
      </w:r>
      <w:r>
        <w:rPr>
          <w:w w:val="115"/>
        </w:rPr>
        <w:t>in</w:t>
      </w:r>
      <w:r>
        <w:rPr>
          <w:spacing w:val="20"/>
          <w:w w:val="115"/>
        </w:rPr>
        <w:t xml:space="preserve"> </w:t>
      </w:r>
      <w:r>
        <w:rPr>
          <w:w w:val="115"/>
        </w:rPr>
        <w:t>which</w:t>
      </w:r>
      <w:r>
        <w:rPr>
          <w:spacing w:val="19"/>
          <w:w w:val="115"/>
        </w:rPr>
        <w:t xml:space="preserve"> </w:t>
      </w:r>
      <w:r>
        <w:rPr>
          <w:w w:val="115"/>
        </w:rPr>
        <w:t>CPUs</w:t>
      </w:r>
      <w:r>
        <w:rPr>
          <w:spacing w:val="20"/>
          <w:w w:val="115"/>
        </w:rPr>
        <w:t xml:space="preserve"> </w:t>
      </w:r>
      <w:r>
        <w:rPr>
          <w:w w:val="115"/>
        </w:rPr>
        <w:t>would</w:t>
      </w:r>
      <w:r>
        <w:rPr>
          <w:spacing w:val="18"/>
          <w:w w:val="115"/>
        </w:rPr>
        <w:t xml:space="preserve"> </w:t>
      </w:r>
      <w:r>
        <w:rPr>
          <w:w w:val="115"/>
        </w:rPr>
        <w:t>execute</w:t>
      </w:r>
      <w:r>
        <w:rPr>
          <w:spacing w:val="20"/>
          <w:w w:val="115"/>
        </w:rPr>
        <w:t xml:space="preserve"> </w:t>
      </w:r>
      <w:r>
        <w:rPr>
          <w:w w:val="115"/>
        </w:rPr>
        <w:t>encrypted</w:t>
      </w:r>
      <w:r>
        <w:rPr>
          <w:spacing w:val="20"/>
          <w:w w:val="115"/>
        </w:rPr>
        <w:t xml:space="preserve"> </w:t>
      </w:r>
      <w:r>
        <w:rPr>
          <w:w w:val="115"/>
        </w:rPr>
        <w:t>code,</w:t>
      </w:r>
      <w:r>
        <w:rPr>
          <w:spacing w:val="23"/>
          <w:w w:val="115"/>
        </w:rPr>
        <w:t xml:space="preserve"> </w:t>
      </w:r>
      <w:r>
        <w:rPr>
          <w:w w:val="115"/>
        </w:rPr>
        <w:t>with</w:t>
      </w:r>
      <w:r>
        <w:rPr>
          <w:spacing w:val="20"/>
          <w:w w:val="115"/>
        </w:rPr>
        <w:t xml:space="preserve"> </w:t>
      </w:r>
      <w:r>
        <w:rPr>
          <w:w w:val="115"/>
        </w:rPr>
        <w:t>the</w:t>
      </w:r>
      <w:r>
        <w:rPr>
          <w:spacing w:val="20"/>
          <w:w w:val="115"/>
        </w:rPr>
        <w:t xml:space="preserve"> </w:t>
      </w:r>
      <w:r>
        <w:rPr>
          <w:w w:val="115"/>
        </w:rPr>
        <w:t>keys</w:t>
      </w:r>
    </w:p>
    <w:p>
      <w:pPr>
        <w:pStyle w:val="BodyText"/>
        <w:spacing w:line="204" w:lineRule="auto"/>
      </w:pPr>
      <w:r>
        <w:rPr>
          <w:w w:val="115"/>
        </w:rPr>
        <w:t>stored in a separate Trusted Platform Module (TPM) chip. Arm duly produced TrustZone in 2004, as I described in section 6.3.2.</w:t>
      </w:r>
    </w:p>
    <w:p>
      <w:pPr>
        <w:pStyle w:val="BodyText"/>
        <w:spacing w:line="204" w:lineRule="auto" w:before="100"/>
        <w:ind w:firstLine="298"/>
      </w:pPr>
      <w:r>
        <w:rPr>
          <w:w w:val="115"/>
        </w:rPr>
        <w:t>TrustZone</w:t>
      </w:r>
      <w:r>
        <w:rPr>
          <w:spacing w:val="-19"/>
          <w:w w:val="115"/>
        </w:rPr>
        <w:t xml:space="preserve"> </w:t>
      </w:r>
      <w:r>
        <w:rPr>
          <w:w w:val="115"/>
        </w:rPr>
        <w:t>is</w:t>
      </w:r>
      <w:r>
        <w:rPr>
          <w:spacing w:val="-18"/>
          <w:w w:val="115"/>
        </w:rPr>
        <w:t xml:space="preserve"> </w:t>
      </w:r>
      <w:r>
        <w:rPr>
          <w:w w:val="115"/>
        </w:rPr>
        <w:t>typically</w:t>
      </w:r>
      <w:r>
        <w:rPr>
          <w:spacing w:val="-19"/>
          <w:w w:val="115"/>
        </w:rPr>
        <w:t xml:space="preserve"> </w:t>
      </w:r>
      <w:r>
        <w:rPr>
          <w:w w:val="115"/>
        </w:rPr>
        <w:t>implemented</w:t>
      </w:r>
      <w:r>
        <w:rPr>
          <w:spacing w:val="-18"/>
          <w:w w:val="115"/>
        </w:rPr>
        <w:t xml:space="preserve"> </w:t>
      </w:r>
      <w:r>
        <w:rPr>
          <w:w w:val="115"/>
        </w:rPr>
        <w:t>in</w:t>
      </w:r>
      <w:r>
        <w:rPr>
          <w:spacing w:val="-19"/>
          <w:w w:val="115"/>
        </w:rPr>
        <w:t xml:space="preserve"> </w:t>
      </w:r>
      <w:r>
        <w:rPr>
          <w:w w:val="115"/>
        </w:rPr>
        <w:t>the</w:t>
      </w:r>
      <w:r>
        <w:rPr>
          <w:spacing w:val="-18"/>
          <w:w w:val="115"/>
        </w:rPr>
        <w:t xml:space="preserve"> </w:t>
      </w:r>
      <w:r>
        <w:rPr>
          <w:w w:val="115"/>
        </w:rPr>
        <w:t>System-on-Chip</w:t>
      </w:r>
      <w:r>
        <w:rPr>
          <w:spacing w:val="-18"/>
          <w:w w:val="115"/>
        </w:rPr>
        <w:t xml:space="preserve"> </w:t>
      </w:r>
      <w:r>
        <w:rPr>
          <w:w w:val="115"/>
        </w:rPr>
        <w:t>(SoC)</w:t>
      </w:r>
      <w:r>
        <w:rPr>
          <w:spacing w:val="-19"/>
          <w:w w:val="115"/>
        </w:rPr>
        <w:t xml:space="preserve"> </w:t>
      </w:r>
      <w:r>
        <w:rPr>
          <w:w w:val="115"/>
        </w:rPr>
        <w:t>at</w:t>
      </w:r>
      <w:r>
        <w:rPr>
          <w:spacing w:val="-18"/>
          <w:w w:val="115"/>
        </w:rPr>
        <w:t xml:space="preserve"> </w:t>
      </w:r>
      <w:r>
        <w:rPr>
          <w:w w:val="115"/>
        </w:rPr>
        <w:t>the</w:t>
      </w:r>
      <w:r>
        <w:rPr>
          <w:spacing w:val="-19"/>
          <w:w w:val="115"/>
        </w:rPr>
        <w:t xml:space="preserve"> </w:t>
      </w:r>
      <w:r>
        <w:rPr>
          <w:w w:val="115"/>
        </w:rPr>
        <w:t xml:space="preserve">heart of a modern Android phone, although its trust boundary is typically the whole motherboard; enclave data may </w:t>
      </w:r>
      <w:r>
        <w:rPr>
          <w:spacing w:val="2"/>
          <w:w w:val="115"/>
        </w:rPr>
        <w:t xml:space="preserve">be </w:t>
      </w:r>
      <w:r>
        <w:rPr>
          <w:w w:val="115"/>
        </w:rPr>
        <w:t xml:space="preserve">available in clear on the bus and in DRAM chips. The main application has been mobile phones, whose vendors </w:t>
      </w:r>
      <w:r>
        <w:rPr>
          <w:spacing w:val="-4"/>
          <w:w w:val="115"/>
        </w:rPr>
        <w:t xml:space="preserve">wanted </w:t>
      </w:r>
      <w:r>
        <w:rPr>
          <w:w w:val="115"/>
        </w:rPr>
        <w:t xml:space="preserve">mechanisms to protect the baseband against user tampering (for regulatory reasons) and to enable the phone itself to </w:t>
      </w:r>
      <w:r>
        <w:rPr>
          <w:spacing w:val="2"/>
          <w:w w:val="115"/>
        </w:rPr>
        <w:t xml:space="preserve">be </w:t>
      </w:r>
      <w:r>
        <w:rPr>
          <w:w w:val="115"/>
        </w:rPr>
        <w:t xml:space="preserve">locked (so that mobile network operators who subsidise phones could tie them to a contract). In neither </w:t>
      </w:r>
      <w:r>
        <w:rPr>
          <w:spacing w:val="-4"/>
          <w:w w:val="115"/>
        </w:rPr>
        <w:t xml:space="preserve">case </w:t>
      </w:r>
      <w:r>
        <w:rPr>
          <w:w w:val="115"/>
        </w:rPr>
        <w:t>are hardware attacks a real</w:t>
      </w:r>
      <w:r>
        <w:rPr>
          <w:spacing w:val="30"/>
          <w:w w:val="115"/>
        </w:rPr>
        <w:t xml:space="preserve"> </w:t>
      </w:r>
      <w:r>
        <w:rPr>
          <w:w w:val="115"/>
        </w:rPr>
        <w:t>concern.</w:t>
      </w:r>
    </w:p>
    <w:p>
      <w:pPr>
        <w:pStyle w:val="BodyText"/>
        <w:spacing w:line="192" w:lineRule="auto" w:before="117"/>
        <w:ind w:firstLine="298"/>
      </w:pPr>
      <w:r>
        <w:rPr>
          <w:w w:val="115"/>
        </w:rPr>
        <w:t>Could</w:t>
      </w:r>
      <w:r>
        <w:rPr>
          <w:spacing w:val="-7"/>
          <w:w w:val="115"/>
        </w:rPr>
        <w:t xml:space="preserve"> </w:t>
      </w:r>
      <w:r>
        <w:rPr>
          <w:w w:val="115"/>
        </w:rPr>
        <w:t>an</w:t>
      </w:r>
      <w:r>
        <w:rPr>
          <w:spacing w:val="-5"/>
          <w:w w:val="115"/>
        </w:rPr>
        <w:t xml:space="preserve"> </w:t>
      </w:r>
      <w:r>
        <w:rPr>
          <w:w w:val="115"/>
        </w:rPr>
        <w:t>enclave</w:t>
      </w:r>
      <w:r>
        <w:rPr>
          <w:spacing w:val="-6"/>
          <w:w w:val="115"/>
        </w:rPr>
        <w:t xml:space="preserve"> </w:t>
      </w:r>
      <w:r>
        <w:rPr>
          <w:w w:val="115"/>
        </w:rPr>
        <w:t>mechanism</w:t>
      </w:r>
      <w:r>
        <w:rPr>
          <w:spacing w:val="-5"/>
          <w:w w:val="115"/>
        </w:rPr>
        <w:t xml:space="preserve"> </w:t>
      </w:r>
      <w:r>
        <w:rPr>
          <w:w w:val="115"/>
        </w:rPr>
        <w:t>such</w:t>
      </w:r>
      <w:r>
        <w:rPr>
          <w:spacing w:val="-6"/>
          <w:w w:val="115"/>
        </w:rPr>
        <w:t xml:space="preserve"> </w:t>
      </w:r>
      <w:r>
        <w:rPr>
          <w:w w:val="115"/>
        </w:rPr>
        <w:t>as</w:t>
      </w:r>
      <w:r>
        <w:rPr>
          <w:spacing w:val="-6"/>
          <w:w w:val="115"/>
        </w:rPr>
        <w:t xml:space="preserve"> </w:t>
      </w:r>
      <w:r>
        <w:rPr>
          <w:w w:val="115"/>
        </w:rPr>
        <w:t>TrustZone</w:t>
      </w:r>
      <w:r>
        <w:rPr>
          <w:spacing w:val="-7"/>
          <w:w w:val="115"/>
        </w:rPr>
        <w:t xml:space="preserve"> </w:t>
      </w:r>
      <w:r>
        <w:rPr>
          <w:spacing w:val="2"/>
          <w:w w:val="115"/>
        </w:rPr>
        <w:t>be</w:t>
      </w:r>
      <w:r>
        <w:rPr>
          <w:spacing w:val="-6"/>
          <w:w w:val="115"/>
        </w:rPr>
        <w:t xml:space="preserve"> </w:t>
      </w:r>
      <w:r>
        <w:rPr>
          <w:w w:val="115"/>
        </w:rPr>
        <w:t>used</w:t>
      </w:r>
      <w:r>
        <w:rPr>
          <w:spacing w:val="-6"/>
          <w:w w:val="115"/>
        </w:rPr>
        <w:t xml:space="preserve"> </w:t>
      </w:r>
      <w:r>
        <w:rPr>
          <w:w w:val="115"/>
        </w:rPr>
        <w:t>to</w:t>
      </w:r>
      <w:r>
        <w:rPr>
          <w:spacing w:val="-6"/>
          <w:w w:val="115"/>
        </w:rPr>
        <w:t xml:space="preserve"> </w:t>
      </w:r>
      <w:r>
        <w:rPr>
          <w:w w:val="115"/>
        </w:rPr>
        <w:t>harden</w:t>
      </w:r>
      <w:r>
        <w:rPr>
          <w:spacing w:val="-5"/>
          <w:w w:val="115"/>
        </w:rPr>
        <w:t xml:space="preserve"> </w:t>
      </w:r>
      <w:r>
        <w:rPr>
          <w:w w:val="115"/>
        </w:rPr>
        <w:t>a</w:t>
      </w:r>
      <w:r>
        <w:rPr>
          <w:spacing w:val="-6"/>
          <w:w w:val="115"/>
        </w:rPr>
        <w:t xml:space="preserve"> </w:t>
      </w:r>
      <w:r>
        <w:rPr>
          <w:w w:val="115"/>
        </w:rPr>
        <w:t xml:space="preserve">phonebanking system against the kind of attacks </w:t>
      </w:r>
      <w:r>
        <w:rPr>
          <w:spacing w:val="-3"/>
          <w:w w:val="115"/>
        </w:rPr>
        <w:t xml:space="preserve">we </w:t>
      </w:r>
      <w:r>
        <w:rPr>
          <w:w w:val="115"/>
        </w:rPr>
        <w:t xml:space="preserve">discussed in section 12.7.4? Attempts were made to market it for this purpose, but even </w:t>
      </w:r>
      <w:r>
        <w:rPr>
          <w:rFonts w:ascii="Arial Unicode MS" w:hAnsi="Arial Unicode MS"/>
          <w:w w:val="115"/>
        </w:rPr>
        <w:t>fi</w:t>
      </w:r>
      <w:r>
        <w:rPr>
          <w:w w:val="115"/>
        </w:rPr>
        <w:t xml:space="preserve">rms that write banking apps were reluctant to adopt it. Up until 2015, it was a closed system, and you could only run code in TrustZone if you had it signed </w:t>
      </w:r>
      <w:r>
        <w:rPr>
          <w:spacing w:val="-3"/>
          <w:w w:val="115"/>
        </w:rPr>
        <w:t xml:space="preserve">by </w:t>
      </w:r>
      <w:r>
        <w:rPr>
          <w:w w:val="115"/>
        </w:rPr>
        <w:t xml:space="preserve">the OEM. So a developer of a banking app who wanted a </w:t>
      </w:r>
      <w:r>
        <w:rPr/>
        <w:t xml:space="preserve">‘more secure’ </w:t>
      </w:r>
      <w:r>
        <w:rPr>
          <w:w w:val="115"/>
        </w:rPr>
        <w:t xml:space="preserve">authentication component would </w:t>
      </w:r>
      <w:r>
        <w:rPr>
          <w:spacing w:val="-3"/>
          <w:w w:val="115"/>
        </w:rPr>
        <w:t xml:space="preserve">have </w:t>
      </w:r>
      <w:r>
        <w:rPr>
          <w:w w:val="115"/>
        </w:rPr>
        <w:t xml:space="preserve">to get that signed </w:t>
      </w:r>
      <w:r>
        <w:rPr>
          <w:spacing w:val="-3"/>
          <w:w w:val="115"/>
        </w:rPr>
        <w:t xml:space="preserve">by </w:t>
      </w:r>
      <w:r>
        <w:rPr>
          <w:w w:val="115"/>
        </w:rPr>
        <w:t xml:space="preserve">Samsung for Samsung phones, </w:t>
      </w:r>
      <w:r>
        <w:rPr>
          <w:spacing w:val="-3"/>
          <w:w w:val="115"/>
        </w:rPr>
        <w:t xml:space="preserve">by </w:t>
      </w:r>
      <w:r>
        <w:rPr>
          <w:w w:val="115"/>
        </w:rPr>
        <w:t>Huawei</w:t>
      </w:r>
      <w:r>
        <w:rPr>
          <w:spacing w:val="-16"/>
          <w:w w:val="115"/>
        </w:rPr>
        <w:t xml:space="preserve"> </w:t>
      </w:r>
      <w:r>
        <w:rPr>
          <w:w w:val="115"/>
        </w:rPr>
        <w:t>for</w:t>
      </w:r>
      <w:r>
        <w:rPr>
          <w:spacing w:val="-15"/>
          <w:w w:val="115"/>
        </w:rPr>
        <w:t xml:space="preserve"> </w:t>
      </w:r>
      <w:r>
        <w:rPr>
          <w:w w:val="115"/>
        </w:rPr>
        <w:t>their</w:t>
      </w:r>
      <w:r>
        <w:rPr>
          <w:spacing w:val="-15"/>
          <w:w w:val="115"/>
        </w:rPr>
        <w:t xml:space="preserve"> </w:t>
      </w:r>
      <w:r>
        <w:rPr>
          <w:w w:val="115"/>
        </w:rPr>
        <w:t>products,</w:t>
      </w:r>
      <w:r>
        <w:rPr>
          <w:spacing w:val="-14"/>
          <w:w w:val="115"/>
        </w:rPr>
        <w:t xml:space="preserve"> </w:t>
      </w:r>
      <w:r>
        <w:rPr>
          <w:w w:val="115"/>
        </w:rPr>
        <w:t>and</w:t>
      </w:r>
      <w:r>
        <w:rPr>
          <w:spacing w:val="-15"/>
          <w:w w:val="115"/>
        </w:rPr>
        <w:t xml:space="preserve"> </w:t>
      </w:r>
      <w:r>
        <w:rPr>
          <w:w w:val="115"/>
        </w:rPr>
        <w:t>so</w:t>
      </w:r>
      <w:r>
        <w:rPr>
          <w:spacing w:val="-16"/>
          <w:w w:val="115"/>
        </w:rPr>
        <w:t xml:space="preserve"> </w:t>
      </w:r>
      <w:r>
        <w:rPr>
          <w:w w:val="115"/>
        </w:rPr>
        <w:t>on.</w:t>
      </w:r>
      <w:r>
        <w:rPr>
          <w:spacing w:val="7"/>
          <w:w w:val="115"/>
        </w:rPr>
        <w:t xml:space="preserve"> </w:t>
      </w:r>
      <w:r>
        <w:rPr/>
        <w:t>What’s</w:t>
      </w:r>
      <w:r>
        <w:rPr>
          <w:spacing w:val="-8"/>
        </w:rPr>
        <w:t xml:space="preserve"> </w:t>
      </w:r>
      <w:r>
        <w:rPr>
          <w:w w:val="115"/>
        </w:rPr>
        <w:t>more,</w:t>
      </w:r>
      <w:r>
        <w:rPr>
          <w:spacing w:val="-14"/>
          <w:w w:val="115"/>
        </w:rPr>
        <w:t xml:space="preserve"> </w:t>
      </w:r>
      <w:r>
        <w:rPr>
          <w:w w:val="115"/>
        </w:rPr>
        <w:t>the</w:t>
      </w:r>
      <w:r>
        <w:rPr>
          <w:spacing w:val="-15"/>
          <w:w w:val="115"/>
        </w:rPr>
        <w:t xml:space="preserve"> </w:t>
      </w:r>
      <w:r>
        <w:rPr>
          <w:w w:val="115"/>
        </w:rPr>
        <w:t>code</w:t>
      </w:r>
      <w:r>
        <w:rPr>
          <w:spacing w:val="-15"/>
          <w:w w:val="115"/>
        </w:rPr>
        <w:t xml:space="preserve"> </w:t>
      </w:r>
      <w:r>
        <w:rPr>
          <w:w w:val="115"/>
        </w:rPr>
        <w:t>would</w:t>
      </w:r>
      <w:r>
        <w:rPr>
          <w:spacing w:val="-15"/>
          <w:w w:val="115"/>
        </w:rPr>
        <w:t xml:space="preserve"> </w:t>
      </w:r>
      <w:r>
        <w:rPr>
          <w:spacing w:val="2"/>
          <w:w w:val="115"/>
        </w:rPr>
        <w:t>be</w:t>
      </w:r>
      <w:r>
        <w:rPr>
          <w:spacing w:val="-16"/>
          <w:w w:val="115"/>
        </w:rPr>
        <w:t xml:space="preserve"> </w:t>
      </w:r>
      <w:r>
        <w:rPr>
          <w:w w:val="115"/>
        </w:rPr>
        <w:t>di</w:t>
      </w:r>
      <w:r>
        <w:rPr>
          <w:rFonts w:ascii="Arial Unicode MS" w:hAnsi="Arial Unicode MS"/>
          <w:w w:val="115"/>
        </w:rPr>
        <w:t>ff</w:t>
      </w:r>
      <w:r>
        <w:rPr>
          <w:w w:val="115"/>
        </w:rPr>
        <w:t xml:space="preserve">erent depending on which SoC the product used. Now </w:t>
      </w:r>
      <w:r>
        <w:rPr/>
        <w:t xml:space="preserve">it’s </w:t>
      </w:r>
      <w:r>
        <w:rPr>
          <w:w w:val="115"/>
        </w:rPr>
        <w:t xml:space="preserve">hard enough to make </w:t>
      </w:r>
      <w:r>
        <w:rPr>
          <w:spacing w:val="-6"/>
          <w:w w:val="115"/>
        </w:rPr>
        <w:t xml:space="preserve">an </w:t>
      </w:r>
      <w:r>
        <w:rPr>
          <w:w w:val="115"/>
        </w:rPr>
        <w:t>app run robustly on enough versions of Android without also having to cope with</w:t>
      </w:r>
      <w:r>
        <w:rPr>
          <w:spacing w:val="-15"/>
          <w:w w:val="115"/>
        </w:rPr>
        <w:t xml:space="preserve"> </w:t>
      </w:r>
      <w:r>
        <w:rPr>
          <w:w w:val="115"/>
        </w:rPr>
        <w:t>multiple</w:t>
      </w:r>
      <w:r>
        <w:rPr>
          <w:spacing w:val="-14"/>
          <w:w w:val="115"/>
        </w:rPr>
        <w:t xml:space="preserve"> </w:t>
      </w:r>
      <w:r>
        <w:rPr>
          <w:w w:val="115"/>
        </w:rPr>
        <w:t>customised</w:t>
      </w:r>
      <w:r>
        <w:rPr>
          <w:spacing w:val="-14"/>
          <w:w w:val="115"/>
        </w:rPr>
        <w:t xml:space="preserve"> </w:t>
      </w:r>
      <w:r>
        <w:rPr>
          <w:w w:val="115"/>
        </w:rPr>
        <w:t>versions</w:t>
      </w:r>
      <w:r>
        <w:rPr>
          <w:spacing w:val="-15"/>
          <w:w w:val="115"/>
        </w:rPr>
        <w:t xml:space="preserve"> </w:t>
      </w:r>
      <w:r>
        <w:rPr>
          <w:w w:val="115"/>
        </w:rPr>
        <w:t>of</w:t>
      </w:r>
      <w:r>
        <w:rPr>
          <w:spacing w:val="-14"/>
          <w:w w:val="115"/>
        </w:rPr>
        <w:t xml:space="preserve"> </w:t>
      </w:r>
      <w:r>
        <w:rPr>
          <w:w w:val="115"/>
        </w:rPr>
        <w:t>TrustZone</w:t>
      </w:r>
      <w:r>
        <w:rPr>
          <w:spacing w:val="-14"/>
          <w:w w:val="115"/>
        </w:rPr>
        <w:t xml:space="preserve"> </w:t>
      </w:r>
      <w:r>
        <w:rPr>
          <w:w w:val="115"/>
        </w:rPr>
        <w:t>running</w:t>
      </w:r>
      <w:r>
        <w:rPr>
          <w:spacing w:val="-15"/>
          <w:w w:val="115"/>
        </w:rPr>
        <w:t xml:space="preserve"> </w:t>
      </w:r>
      <w:r>
        <w:rPr>
          <w:w w:val="115"/>
        </w:rPr>
        <w:t>on</w:t>
      </w:r>
      <w:r>
        <w:rPr>
          <w:spacing w:val="-14"/>
          <w:w w:val="115"/>
        </w:rPr>
        <w:t xml:space="preserve"> </w:t>
      </w:r>
      <w:r>
        <w:rPr>
          <w:w w:val="115"/>
        </w:rPr>
        <w:t>di</w:t>
      </w:r>
      <w:r>
        <w:rPr>
          <w:rFonts w:ascii="Arial Unicode MS" w:hAnsi="Arial Unicode MS"/>
          <w:w w:val="115"/>
        </w:rPr>
        <w:t>ff</w:t>
      </w:r>
      <w:r>
        <w:rPr>
          <w:w w:val="115"/>
        </w:rPr>
        <w:t>erent</w:t>
      </w:r>
      <w:r>
        <w:rPr>
          <w:spacing w:val="-14"/>
          <w:w w:val="115"/>
        </w:rPr>
        <w:t xml:space="preserve"> </w:t>
      </w:r>
      <w:r>
        <w:rPr>
          <w:w w:val="115"/>
        </w:rPr>
        <w:t>SoC</w:t>
      </w:r>
      <w:r>
        <w:rPr>
          <w:spacing w:val="-15"/>
          <w:w w:val="115"/>
        </w:rPr>
        <w:t xml:space="preserve"> </w:t>
      </w:r>
      <w:r>
        <w:rPr>
          <w:spacing w:val="-3"/>
          <w:w w:val="115"/>
        </w:rPr>
        <w:t>o</w:t>
      </w:r>
      <w:r>
        <w:rPr>
          <w:rFonts w:ascii="Arial Unicode MS" w:hAnsi="Arial Unicode MS"/>
          <w:spacing w:val="-3"/>
          <w:w w:val="115"/>
        </w:rPr>
        <w:t>ff</w:t>
      </w:r>
      <w:r>
        <w:rPr>
          <w:spacing w:val="-3"/>
          <w:w w:val="115"/>
        </w:rPr>
        <w:t>er</w:t>
      </w:r>
      <w:r>
        <w:rPr>
          <w:w w:val="115"/>
        </w:rPr>
        <w:t xml:space="preserve">ings. </w:t>
      </w:r>
      <w:r>
        <w:rPr/>
        <w:t xml:space="preserve">It’s </w:t>
      </w:r>
      <w:r>
        <w:rPr>
          <w:w w:val="115"/>
        </w:rPr>
        <w:t xml:space="preserve">also hard to assess security claims that vendors make about </w:t>
      </w:r>
      <w:r>
        <w:rPr>
          <w:spacing w:val="-3"/>
          <w:w w:val="115"/>
        </w:rPr>
        <w:t>closed</w:t>
      </w:r>
      <w:r>
        <w:rPr>
          <w:spacing w:val="53"/>
          <w:w w:val="115"/>
        </w:rPr>
        <w:t xml:space="preserve"> </w:t>
      </w:r>
      <w:r>
        <w:rPr>
          <w:w w:val="115"/>
        </w:rPr>
        <w:t xml:space="preserve">platforms. </w:t>
      </w:r>
      <w:r>
        <w:rPr>
          <w:spacing w:val="-6"/>
          <w:w w:val="115"/>
        </w:rPr>
        <w:t xml:space="preserve">For </w:t>
      </w:r>
      <w:r>
        <w:rPr>
          <w:w w:val="115"/>
        </w:rPr>
        <w:t>the gory details, see Sandro Pinto and Nuno Santos</w:t>
      </w:r>
      <w:r>
        <w:rPr>
          <w:spacing w:val="-18"/>
          <w:w w:val="115"/>
        </w:rPr>
        <w:t xml:space="preserve"> </w:t>
      </w:r>
      <w:r>
        <w:rPr>
          <w:w w:val="115"/>
        </w:rPr>
        <w:t>[1529].</w:t>
      </w:r>
    </w:p>
    <w:p>
      <w:pPr>
        <w:pStyle w:val="BodyText"/>
        <w:spacing w:line="196" w:lineRule="auto" w:before="125"/>
        <w:ind w:firstLine="298"/>
      </w:pPr>
      <w:r>
        <w:rPr/>
      </w:r>
      <w:r>
        <w:rPr>
          <w:w w:val="110"/>
        </w:rPr>
        <w:t xml:space="preserve">In 2015, Intel launched SGX, whose access-control aspects I discussed in section 6.3.1. SGX enclaves </w:t>
      </w:r>
      <w:r>
        <w:rPr>
          <w:spacing w:val="-3"/>
          <w:w w:val="110"/>
        </w:rPr>
        <w:t xml:space="preserve">have </w:t>
      </w:r>
      <w:r>
        <w:rPr>
          <w:w w:val="110"/>
        </w:rPr>
        <w:t xml:space="preserve">aimed at a more ambitious use case, namely cloud computing. </w:t>
      </w:r>
      <w:r>
        <w:rPr>
          <w:w w:val="90"/>
        </w:rPr>
        <w:t xml:space="preserve">It’s </w:t>
      </w:r>
      <w:r>
        <w:rPr>
          <w:w w:val="110"/>
        </w:rPr>
        <w:t xml:space="preserve">become cheaper to run systems on services such as </w:t>
      </w:r>
      <w:r>
        <w:rPr>
          <w:spacing w:val="-6"/>
          <w:w w:val="110"/>
        </w:rPr>
        <w:t xml:space="preserve">AWS, </w:t>
      </w:r>
      <w:r>
        <w:rPr>
          <w:w w:val="110"/>
        </w:rPr>
        <w:t xml:space="preserve">Azure and Google: virtualisation lets resources </w:t>
      </w:r>
      <w:r>
        <w:rPr>
          <w:spacing w:val="2"/>
          <w:w w:val="110"/>
        </w:rPr>
        <w:t xml:space="preserve">be  </w:t>
      </w:r>
      <w:r>
        <w:rPr>
          <w:w w:val="110"/>
        </w:rPr>
        <w:t xml:space="preserve">shared  </w:t>
      </w:r>
      <w:r>
        <w:rPr>
          <w:spacing w:val="-3"/>
          <w:w w:val="110"/>
        </w:rPr>
        <w:t>e</w:t>
      </w:r>
      <w:r>
        <w:rPr>
          <w:rFonts w:ascii="Arial Unicode MS" w:hAnsi="Arial Unicode MS"/>
          <w:spacing w:val="-3"/>
          <w:w w:val="110"/>
        </w:rPr>
        <w:t>ffi</w:t>
      </w:r>
      <w:r>
        <w:rPr>
          <w:spacing w:val="-3"/>
          <w:w w:val="110"/>
        </w:rPr>
        <w:t xml:space="preserve">ciently,  </w:t>
      </w:r>
      <w:r>
        <w:rPr>
          <w:w w:val="110"/>
        </w:rPr>
        <w:t xml:space="preserve">so  the costs of data centres, sysadmins and so on can </w:t>
      </w:r>
      <w:r>
        <w:rPr>
          <w:spacing w:val="2"/>
          <w:w w:val="110"/>
        </w:rPr>
        <w:t xml:space="preserve">be </w:t>
      </w:r>
      <w:r>
        <w:rPr>
          <w:w w:val="110"/>
        </w:rPr>
        <w:t xml:space="preserve">amortised </w:t>
      </w:r>
      <w:r>
        <w:rPr>
          <w:spacing w:val="-3"/>
          <w:w w:val="110"/>
        </w:rPr>
        <w:t xml:space="preserve">over </w:t>
      </w:r>
      <w:r>
        <w:rPr>
          <w:w w:val="110"/>
        </w:rPr>
        <w:t xml:space="preserve">thousands </w:t>
      </w:r>
      <w:r>
        <w:rPr>
          <w:spacing w:val="-6"/>
          <w:w w:val="110"/>
        </w:rPr>
        <w:t xml:space="preserve">of </w:t>
      </w:r>
      <w:r>
        <w:rPr>
          <w:w w:val="110"/>
        </w:rPr>
        <w:t xml:space="preserve">customers. But this raises many questions. How can you </w:t>
      </w:r>
      <w:r>
        <w:rPr>
          <w:spacing w:val="2"/>
          <w:w w:val="110"/>
        </w:rPr>
        <w:t xml:space="preserve">be </w:t>
      </w:r>
      <w:r>
        <w:rPr>
          <w:w w:val="110"/>
        </w:rPr>
        <w:t xml:space="preserve">sure that sensitive data </w:t>
      </w:r>
      <w:r>
        <w:rPr>
          <w:w w:val="90"/>
        </w:rPr>
        <w:t xml:space="preserve">isn’t </w:t>
      </w:r>
      <w:r>
        <w:rPr>
          <w:w w:val="110"/>
        </w:rPr>
        <w:t xml:space="preserve">leaked to other tenants of the cloud service, for example via technical exploits of the hypervisor software? Such products </w:t>
      </w:r>
      <w:r>
        <w:rPr>
          <w:spacing w:val="-3"/>
          <w:w w:val="110"/>
        </w:rPr>
        <w:t xml:space="preserve">have </w:t>
      </w:r>
      <w:r>
        <w:rPr>
          <w:w w:val="110"/>
        </w:rPr>
        <w:t xml:space="preserve">dozens of bugs patched every year [479].  And what protection do you </w:t>
      </w:r>
      <w:r>
        <w:rPr>
          <w:spacing w:val="-3"/>
          <w:w w:val="110"/>
        </w:rPr>
        <w:t xml:space="preserve">have  </w:t>
      </w:r>
      <w:r>
        <w:rPr>
          <w:w w:val="110"/>
        </w:rPr>
        <w:t xml:space="preserve">against a nation state using  a warrant to get access to your data </w:t>
      </w:r>
      <w:r>
        <w:rPr>
          <w:w w:val="90"/>
        </w:rPr>
        <w:t xml:space="preserve">– </w:t>
      </w:r>
      <w:r>
        <w:rPr>
          <w:w w:val="110"/>
        </w:rPr>
        <w:t>in e</w:t>
      </w:r>
      <w:r>
        <w:rPr>
          <w:rFonts w:ascii="Arial Unicode MS" w:hAnsi="Arial Unicode MS"/>
          <w:w w:val="110"/>
        </w:rPr>
        <w:t>ff</w:t>
      </w:r>
      <w:r>
        <w:rPr>
          <w:w w:val="110"/>
        </w:rPr>
        <w:t xml:space="preserve">ect a legal exploit of the hypervisor? The cloud service providers themselves long for a technical mechanism that would </w:t>
      </w:r>
      <w:r>
        <w:rPr>
          <w:spacing w:val="-3"/>
          <w:w w:val="110"/>
        </w:rPr>
        <w:t xml:space="preserve">save </w:t>
      </w:r>
      <w:r>
        <w:rPr>
          <w:w w:val="110"/>
        </w:rPr>
        <w:t xml:space="preserve">them the trouble of dealing with such warrants. Because of these concerns, the security perimeter of SGX is the boundary of the chip itself. Code and data are encrypted as they </w:t>
      </w:r>
      <w:r>
        <w:rPr>
          <w:spacing w:val="-3"/>
          <w:w w:val="110"/>
        </w:rPr>
        <w:t xml:space="preserve">leave </w:t>
      </w:r>
      <w:r>
        <w:rPr>
          <w:w w:val="110"/>
        </w:rPr>
        <w:t xml:space="preserve">the chip, and decrypted as </w:t>
      </w:r>
      <w:r>
        <w:rPr>
          <w:w w:val="90"/>
        </w:rPr>
        <w:t xml:space="preserve">they’re </w:t>
      </w:r>
      <w:r>
        <w:rPr>
          <w:w w:val="110"/>
        </w:rPr>
        <w:t>imported into</w:t>
      </w:r>
      <w:r>
        <w:rPr>
          <w:spacing w:val="23"/>
          <w:w w:val="110"/>
        </w:rPr>
        <w:t xml:space="preserve"> </w:t>
      </w:r>
      <w:r>
        <w:rPr>
          <w:w w:val="110"/>
        </w:rPr>
        <w:t>the</w:t>
      </w:r>
      <w:r>
        <w:rPr>
          <w:spacing w:val="24"/>
          <w:w w:val="110"/>
        </w:rPr>
        <w:t xml:space="preserve"> </w:t>
      </w:r>
      <w:r>
        <w:rPr>
          <w:w w:val="110"/>
        </w:rPr>
        <w:t>cache.</w:t>
      </w:r>
      <w:r>
        <w:rPr>
          <w:spacing w:val="9"/>
          <w:w w:val="110"/>
        </w:rPr>
        <w:t xml:space="preserve"> </w:t>
      </w:r>
      <w:r>
        <w:rPr>
          <w:w w:val="110"/>
        </w:rPr>
        <w:t>The</w:t>
      </w:r>
      <w:r>
        <w:rPr>
          <w:spacing w:val="24"/>
          <w:w w:val="110"/>
        </w:rPr>
        <w:t xml:space="preserve"> </w:t>
      </w:r>
      <w:r>
        <w:rPr>
          <w:w w:val="90"/>
        </w:rPr>
        <w:t>CPU’s</w:t>
      </w:r>
      <w:r>
        <w:rPr>
          <w:spacing w:val="34"/>
          <w:w w:val="90"/>
        </w:rPr>
        <w:t xml:space="preserve"> </w:t>
      </w:r>
      <w:r>
        <w:rPr>
          <w:w w:val="110"/>
        </w:rPr>
        <w:t>hardware</w:t>
      </w:r>
      <w:r>
        <w:rPr>
          <w:spacing w:val="24"/>
          <w:w w:val="110"/>
        </w:rPr>
        <w:t xml:space="preserve"> </w:t>
      </w:r>
      <w:r>
        <w:rPr>
          <w:w w:val="110"/>
        </w:rPr>
        <w:t>protects</w:t>
      </w:r>
      <w:r>
        <w:rPr>
          <w:spacing w:val="24"/>
          <w:w w:val="110"/>
        </w:rPr>
        <w:t xml:space="preserve"> </w:t>
      </w:r>
      <w:r>
        <w:rPr>
          <w:w w:val="110"/>
        </w:rPr>
        <w:t>both</w:t>
      </w:r>
      <w:r>
        <w:rPr>
          <w:spacing w:val="23"/>
          <w:w w:val="110"/>
        </w:rPr>
        <w:t xml:space="preserve"> </w:t>
      </w:r>
      <w:r>
        <w:rPr>
          <w:w w:val="110"/>
        </w:rPr>
        <w:t>con</w:t>
      </w:r>
      <w:r>
        <w:rPr>
          <w:rFonts w:ascii="Arial Unicode MS" w:hAnsi="Arial Unicode MS"/>
          <w:w w:val="110"/>
        </w:rPr>
        <w:t>fi</w:t>
      </w:r>
      <w:r>
        <w:rPr>
          <w:w w:val="110"/>
        </w:rPr>
        <w:t>dentiality</w:t>
      </w:r>
      <w:r>
        <w:rPr>
          <w:spacing w:val="24"/>
          <w:w w:val="110"/>
        </w:rPr>
        <w:t xml:space="preserve"> </w:t>
      </w:r>
      <w:r>
        <w:rPr>
          <w:w w:val="110"/>
        </w:rPr>
        <w:t>and</w:t>
      </w:r>
      <w:r>
        <w:rPr>
          <w:spacing w:val="24"/>
          <w:w w:val="110"/>
        </w:rPr>
        <w:t xml:space="preserve"> </w:t>
      </w:r>
      <w:r>
        <w:rPr>
          <w:spacing w:val="-3"/>
          <w:w w:val="110"/>
        </w:rPr>
        <w:t>integrity.</w:t>
      </w:r>
    </w:p>
    <w:p>
      <w:pPr>
        <w:spacing w:line="235" w:lineRule="auto" w:before="0"/>
        <w:ind w:left="811" w:right="864" w:firstLine="221"/>
        <w:jc w:val="both"/>
        <w:rPr>
          <w:rFonts w:ascii="Century" w:hAnsi="Century"/>
          <w:sz w:val="16"/>
        </w:rPr>
      </w:pPr>
      <w:r>
        <w:rPr>
          <w:rFonts w:ascii="Bookman Old Style" w:hAnsi="Bookman Old Style"/>
          <w:b w:val="0"/>
          <w:position w:val="6"/>
          <w:sz w:val="12"/>
        </w:rPr>
        <w:t>8</w:t>
      </w:r>
      <w:r>
        <w:rPr>
          <w:rFonts w:ascii="Century" w:hAnsi="Century"/>
          <w:sz w:val="16"/>
        </w:rPr>
        <w:t>For an introduction, see the chapter on ‘Copyright and DRM’ in the second edition of  this book, available free</w:t>
      </w:r>
      <w:r>
        <w:rPr>
          <w:rFonts w:ascii="Century" w:hAnsi="Century"/>
          <w:spacing w:val="42"/>
          <w:sz w:val="16"/>
        </w:rPr>
        <w:t xml:space="preserve"> </w:t>
      </w:r>
      <w:r>
        <w:rPr>
          <w:rFonts w:ascii="Century" w:hAnsi="Century"/>
          <w:sz w:val="16"/>
        </w:rPr>
        <w:t>online.</w:t>
      </w:r>
    </w:p>
    <w:p>
      <w:pPr>
        <w:spacing w:after="0" w:line="235" w:lineRule="auto"/>
        <w:jc w:val="both"/>
        <w:rPr>
          <w:rFonts w:ascii="Century" w:hAnsi="Century"/>
          <w:sz w:val="16"/>
        </w:rPr>
        <w:sectPr>
          <w:headerReference w:type="default" r:id="rId17"/>
          <w:footerReference w:type="default" r:id="rId18"/>
          <w:pgSz w:w="11900" w:h="16840"/>
          <w:pgMar w:header="1764" w:footer="1776" w:top="2020" w:bottom="1960" w:left="1680" w:right="1680"/>
        </w:sectPr>
      </w:pPr>
    </w:p>
    <w:p>
      <w:pPr>
        <w:pStyle w:val="BodyText"/>
        <w:ind w:left="0" w:right="0"/>
        <w:jc w:val="left"/>
        <w:rPr>
          <w:rFonts w:ascii="Century"/>
        </w:rPr>
      </w:pPr>
    </w:p>
    <w:p>
      <w:pPr>
        <w:pStyle w:val="BodyText"/>
        <w:spacing w:before="1"/>
        <w:ind w:left="0" w:right="0"/>
        <w:jc w:val="left"/>
        <w:rPr>
          <w:rFonts w:ascii="Century"/>
          <w:sz w:val="16"/>
        </w:rPr>
      </w:pPr>
    </w:p>
    <w:p>
      <w:pPr>
        <w:pStyle w:val="BodyText"/>
        <w:spacing w:line="196" w:lineRule="auto" w:before="80"/>
        <w:ind w:firstLine="298"/>
      </w:pPr>
      <w:r>
        <w:rPr>
          <w:w w:val="115"/>
        </w:rPr>
        <w:t>The</w:t>
      </w:r>
      <w:r>
        <w:rPr>
          <w:spacing w:val="-17"/>
          <w:w w:val="115"/>
        </w:rPr>
        <w:t xml:space="preserve"> </w:t>
      </w:r>
      <w:r>
        <w:rPr>
          <w:w w:val="115"/>
        </w:rPr>
        <w:t>key</w:t>
      </w:r>
      <w:r>
        <w:rPr>
          <w:spacing w:val="-17"/>
          <w:w w:val="115"/>
        </w:rPr>
        <w:t xml:space="preserve"> </w:t>
      </w:r>
      <w:r>
        <w:rPr>
          <w:w w:val="115"/>
        </w:rPr>
        <w:t>cryptographic</w:t>
      </w:r>
      <w:r>
        <w:rPr>
          <w:spacing w:val="-17"/>
          <w:w w:val="115"/>
        </w:rPr>
        <w:t xml:space="preserve"> </w:t>
      </w:r>
      <w:r>
        <w:rPr>
          <w:w w:val="115"/>
        </w:rPr>
        <w:t>mechanism</w:t>
      </w:r>
      <w:r>
        <w:rPr>
          <w:spacing w:val="-17"/>
          <w:w w:val="115"/>
        </w:rPr>
        <w:t xml:space="preserve"> </w:t>
      </w:r>
      <w:r>
        <w:rPr>
          <w:w w:val="115"/>
        </w:rPr>
        <w:t>is</w:t>
      </w:r>
      <w:r>
        <w:rPr>
          <w:spacing w:val="-17"/>
          <w:w w:val="115"/>
        </w:rPr>
        <w:t xml:space="preserve"> </w:t>
      </w:r>
      <w:r>
        <w:rPr>
          <w:rFonts w:ascii="Palatino Linotype" w:hAnsi="Palatino Linotype"/>
          <w:i/>
          <w:w w:val="115"/>
        </w:rPr>
        <w:t>software</w:t>
      </w:r>
      <w:r>
        <w:rPr>
          <w:rFonts w:ascii="Palatino Linotype" w:hAnsi="Palatino Linotype"/>
          <w:i/>
          <w:spacing w:val="-12"/>
          <w:w w:val="115"/>
        </w:rPr>
        <w:t xml:space="preserve"> </w:t>
      </w:r>
      <w:r>
        <w:rPr>
          <w:rFonts w:ascii="Palatino Linotype" w:hAnsi="Palatino Linotype"/>
          <w:i/>
          <w:w w:val="115"/>
        </w:rPr>
        <w:t>attestation</w:t>
      </w:r>
      <w:r>
        <w:rPr>
          <w:rFonts w:ascii="Palatino Linotype" w:hAnsi="Palatino Linotype"/>
          <w:i/>
          <w:spacing w:val="-14"/>
          <w:w w:val="115"/>
        </w:rPr>
        <w:t xml:space="preserve"> </w:t>
      </w:r>
      <w:r>
        <w:rPr>
          <w:w w:val="115"/>
        </w:rPr>
        <w:t>which</w:t>
      </w:r>
      <w:r>
        <w:rPr>
          <w:spacing w:val="-17"/>
          <w:w w:val="115"/>
        </w:rPr>
        <w:t xml:space="preserve"> </w:t>
      </w:r>
      <w:r>
        <w:rPr>
          <w:w w:val="115"/>
        </w:rPr>
        <w:t>enables</w:t>
      </w:r>
      <w:r>
        <w:rPr>
          <w:spacing w:val="-17"/>
          <w:w w:val="115"/>
        </w:rPr>
        <w:t xml:space="preserve"> </w:t>
      </w:r>
      <w:r>
        <w:rPr>
          <w:spacing w:val="-4"/>
          <w:w w:val="115"/>
        </w:rPr>
        <w:t xml:space="preserve">the </w:t>
      </w:r>
      <w:r>
        <w:rPr>
          <w:w w:val="115"/>
        </w:rPr>
        <w:t>CPU to certify to the owner of the software that it is running without modi</w:t>
      </w:r>
      <w:r>
        <w:rPr>
          <w:rFonts w:ascii="Arial Unicode MS" w:hAnsi="Arial Unicode MS"/>
          <w:w w:val="115"/>
        </w:rPr>
        <w:t>fi</w:t>
      </w:r>
      <w:r>
        <w:rPr>
          <w:w w:val="115"/>
        </w:rPr>
        <w:t>cation on top of trustworthy hardware. SGX enclaves run as applications, at ring 3, and the CPU machinery isolates their code and data from everything underneath, including both operating system and hypervisor</w:t>
      </w:r>
      <w:r>
        <w:rPr>
          <w:rFonts w:ascii="Bauhaus 93" w:hAnsi="Bauhaus 93"/>
          <w:w w:val="115"/>
          <w:sz w:val="14"/>
        </w:rPr>
        <w:t>9</w:t>
      </w:r>
      <w:r>
        <w:rPr>
          <w:w w:val="115"/>
        </w:rPr>
        <w:t xml:space="preserve">. The full details of enclave initialisation, address translation, page eviction, exception handling and so on are extremely complicated; for an explanation and analysis, see </w:t>
      </w:r>
      <w:r>
        <w:rPr>
          <w:spacing w:val="-4"/>
          <w:w w:val="115"/>
        </w:rPr>
        <w:t>Vic</w:t>
      </w:r>
      <w:r>
        <w:rPr>
          <w:w w:val="115"/>
        </w:rPr>
        <w:t>tor Costan and Srini Devadas [479]. One concern they raise is that with the exception</w:t>
      </w:r>
      <w:r>
        <w:rPr>
          <w:spacing w:val="-13"/>
          <w:w w:val="115"/>
        </w:rPr>
        <w:t xml:space="preserve"> </w:t>
      </w:r>
      <w:r>
        <w:rPr>
          <w:w w:val="115"/>
        </w:rPr>
        <w:t>of</w:t>
      </w:r>
      <w:r>
        <w:rPr>
          <w:spacing w:val="-13"/>
          <w:w w:val="115"/>
        </w:rPr>
        <w:t xml:space="preserve"> </w:t>
      </w:r>
      <w:r>
        <w:rPr>
          <w:w w:val="115"/>
        </w:rPr>
        <w:t>memory</w:t>
      </w:r>
      <w:r>
        <w:rPr>
          <w:spacing w:val="-12"/>
          <w:w w:val="115"/>
        </w:rPr>
        <w:t xml:space="preserve"> </w:t>
      </w:r>
      <w:r>
        <w:rPr>
          <w:w w:val="115"/>
        </w:rPr>
        <w:t>encryption,</w:t>
      </w:r>
      <w:r>
        <w:rPr>
          <w:spacing w:val="-12"/>
          <w:w w:val="115"/>
        </w:rPr>
        <w:t xml:space="preserve"> </w:t>
      </w:r>
      <w:r>
        <w:rPr>
          <w:w w:val="115"/>
        </w:rPr>
        <w:t>SGX</w:t>
      </w:r>
      <w:r>
        <w:rPr>
          <w:spacing w:val="-13"/>
          <w:w w:val="115"/>
        </w:rPr>
        <w:t xml:space="preserve"> </w:t>
      </w:r>
      <w:r>
        <w:rPr>
          <w:w w:val="115"/>
        </w:rPr>
        <w:t>is</w:t>
      </w:r>
      <w:r>
        <w:rPr>
          <w:spacing w:val="-13"/>
          <w:w w:val="115"/>
        </w:rPr>
        <w:t xml:space="preserve"> </w:t>
      </w:r>
      <w:r>
        <w:rPr>
          <w:w w:val="115"/>
        </w:rPr>
        <w:t>implemented</w:t>
      </w:r>
      <w:r>
        <w:rPr>
          <w:spacing w:val="-12"/>
          <w:w w:val="115"/>
        </w:rPr>
        <w:t xml:space="preserve"> </w:t>
      </w:r>
      <w:r>
        <w:rPr>
          <w:w w:val="115"/>
        </w:rPr>
        <w:t>in</w:t>
      </w:r>
      <w:r>
        <w:rPr>
          <w:spacing w:val="-13"/>
          <w:w w:val="115"/>
        </w:rPr>
        <w:t xml:space="preserve"> </w:t>
      </w:r>
      <w:r>
        <w:rPr>
          <w:w w:val="115"/>
        </w:rPr>
        <w:t>microcode,</w:t>
      </w:r>
      <w:r>
        <w:rPr>
          <w:spacing w:val="-12"/>
          <w:w w:val="115"/>
        </w:rPr>
        <w:t xml:space="preserve"> </w:t>
      </w:r>
      <w:r>
        <w:rPr>
          <w:w w:val="115"/>
        </w:rPr>
        <w:t>which</w:t>
      </w:r>
      <w:r>
        <w:rPr>
          <w:spacing w:val="-12"/>
          <w:w w:val="115"/>
        </w:rPr>
        <w:t xml:space="preserve"> </w:t>
      </w:r>
      <w:r>
        <w:rPr>
          <w:w w:val="115"/>
        </w:rPr>
        <w:t xml:space="preserve">can </w:t>
      </w:r>
      <w:r>
        <w:rPr>
          <w:spacing w:val="2"/>
          <w:w w:val="115"/>
        </w:rPr>
        <w:t xml:space="preserve">be </w:t>
      </w:r>
      <w:r>
        <w:rPr>
          <w:w w:val="115"/>
        </w:rPr>
        <w:t xml:space="preserve">updated; the whole system is therefore changeable. There are also </w:t>
      </w:r>
      <w:r>
        <w:rPr>
          <w:spacing w:val="-3"/>
          <w:w w:val="115"/>
        </w:rPr>
        <w:t>multi-</w:t>
      </w:r>
      <w:r>
        <w:rPr>
          <w:spacing w:val="53"/>
          <w:w w:val="115"/>
        </w:rPr>
        <w:t xml:space="preserve"> </w:t>
      </w:r>
      <w:r>
        <w:rPr>
          <w:w w:val="115"/>
        </w:rPr>
        <w:t xml:space="preserve">ple side-channel attacks, particularly since Meltdown and Spectre </w:t>
      </w:r>
      <w:r>
        <w:rPr>
          <w:spacing w:val="-3"/>
          <w:w w:val="115"/>
        </w:rPr>
        <w:t>introduced</w:t>
      </w:r>
      <w:r>
        <w:rPr>
          <w:spacing w:val="53"/>
          <w:w w:val="115"/>
        </w:rPr>
        <w:t xml:space="preserve"> </w:t>
      </w:r>
      <w:r>
        <w:rPr>
          <w:w w:val="115"/>
        </w:rPr>
        <w:t>the</w:t>
      </w:r>
      <w:r>
        <w:rPr>
          <w:spacing w:val="-7"/>
          <w:w w:val="115"/>
        </w:rPr>
        <w:t xml:space="preserve"> </w:t>
      </w:r>
      <w:r>
        <w:rPr>
          <w:w w:val="115"/>
        </w:rPr>
        <w:t>transient</w:t>
      </w:r>
      <w:r>
        <w:rPr>
          <w:spacing w:val="-7"/>
          <w:w w:val="115"/>
        </w:rPr>
        <w:t xml:space="preserve"> </w:t>
      </w:r>
      <w:r>
        <w:rPr>
          <w:w w:val="115"/>
        </w:rPr>
        <w:t>execution</w:t>
      </w:r>
      <w:r>
        <w:rPr>
          <w:spacing w:val="-7"/>
          <w:w w:val="115"/>
        </w:rPr>
        <w:t xml:space="preserve"> </w:t>
      </w:r>
      <w:r>
        <w:rPr>
          <w:w w:val="115"/>
        </w:rPr>
        <w:t>family</w:t>
      </w:r>
      <w:r>
        <w:rPr>
          <w:spacing w:val="-7"/>
          <w:w w:val="115"/>
        </w:rPr>
        <w:t xml:space="preserve"> </w:t>
      </w:r>
      <w:r>
        <w:rPr>
          <w:w w:val="115"/>
        </w:rPr>
        <w:t>of</w:t>
      </w:r>
      <w:r>
        <w:rPr>
          <w:spacing w:val="-7"/>
          <w:w w:val="115"/>
        </w:rPr>
        <w:t xml:space="preserve"> </w:t>
      </w:r>
      <w:r>
        <w:rPr>
          <w:w w:val="115"/>
        </w:rPr>
        <w:t>side-channel</w:t>
      </w:r>
      <w:r>
        <w:rPr>
          <w:spacing w:val="-7"/>
          <w:w w:val="115"/>
        </w:rPr>
        <w:t xml:space="preserve"> </w:t>
      </w:r>
      <w:r>
        <w:rPr>
          <w:w w:val="115"/>
        </w:rPr>
        <w:t>attacks,</w:t>
      </w:r>
      <w:r>
        <w:rPr>
          <w:spacing w:val="-7"/>
          <w:w w:val="115"/>
        </w:rPr>
        <w:t xml:space="preserve"> </w:t>
      </w:r>
      <w:r>
        <w:rPr>
          <w:w w:val="115"/>
        </w:rPr>
        <w:t>which</w:t>
      </w:r>
      <w:r>
        <w:rPr>
          <w:spacing w:val="-7"/>
          <w:w w:val="115"/>
        </w:rPr>
        <w:t xml:space="preserve"> </w:t>
      </w:r>
      <w:r>
        <w:rPr>
          <w:w w:val="115"/>
        </w:rPr>
        <w:t>I</w:t>
      </w:r>
      <w:r>
        <w:rPr>
          <w:spacing w:val="-7"/>
          <w:w w:val="115"/>
        </w:rPr>
        <w:t xml:space="preserve"> </w:t>
      </w:r>
      <w:r>
        <w:rPr>
          <w:w w:val="115"/>
        </w:rPr>
        <w:t>discussed</w:t>
      </w:r>
      <w:r>
        <w:rPr>
          <w:spacing w:val="-8"/>
          <w:w w:val="115"/>
        </w:rPr>
        <w:t xml:space="preserve"> </w:t>
      </w:r>
      <w:r>
        <w:rPr>
          <w:w w:val="115"/>
        </w:rPr>
        <w:t>in</w:t>
      </w:r>
      <w:r>
        <w:rPr>
          <w:spacing w:val="-7"/>
          <w:w w:val="115"/>
        </w:rPr>
        <w:t xml:space="preserve"> </w:t>
      </w:r>
      <w:r>
        <w:rPr>
          <w:spacing w:val="-3"/>
          <w:w w:val="115"/>
        </w:rPr>
        <w:t>sec</w:t>
      </w:r>
      <w:r>
        <w:rPr>
          <w:w w:val="115"/>
        </w:rPr>
        <w:t xml:space="preserve">tion 19.4.5. Some </w:t>
      </w:r>
      <w:r>
        <w:rPr>
          <w:spacing w:val="-3"/>
          <w:w w:val="115"/>
        </w:rPr>
        <w:t xml:space="preserve">have </w:t>
      </w:r>
      <w:r>
        <w:rPr>
          <w:w w:val="115"/>
        </w:rPr>
        <w:t xml:space="preserve">been patched, but the real scandal may </w:t>
      </w:r>
      <w:r>
        <w:rPr>
          <w:spacing w:val="2"/>
          <w:w w:val="115"/>
        </w:rPr>
        <w:t xml:space="preserve">be </w:t>
      </w:r>
      <w:r>
        <w:rPr>
          <w:w w:val="115"/>
        </w:rPr>
        <w:t xml:space="preserve">that Intel has said it </w:t>
      </w:r>
      <w:r>
        <w:rPr>
          <w:w w:val="110"/>
        </w:rPr>
        <w:t xml:space="preserve">won’t </w:t>
      </w:r>
      <w:r>
        <w:rPr>
          <w:rFonts w:ascii="Arial Unicode MS" w:hAnsi="Arial Unicode MS"/>
          <w:w w:val="115"/>
        </w:rPr>
        <w:t>fi</w:t>
      </w:r>
      <w:r>
        <w:rPr>
          <w:w w:val="115"/>
        </w:rPr>
        <w:t>x the Membuster attack as a matter of</w:t>
      </w:r>
      <w:r>
        <w:rPr>
          <w:spacing w:val="12"/>
          <w:w w:val="115"/>
        </w:rPr>
        <w:t xml:space="preserve"> </w:t>
      </w:r>
      <w:r>
        <w:rPr>
          <w:w w:val="115"/>
        </w:rPr>
        <w:t>policy</w:t>
      </w:r>
      <w:r>
        <w:rPr>
          <w:rFonts w:ascii="Bauhaus 93" w:hAnsi="Bauhaus 93"/>
          <w:w w:val="115"/>
          <w:sz w:val="14"/>
        </w:rPr>
        <w:t>10</w:t>
      </w:r>
      <w:r>
        <w:rPr>
          <w:w w:val="115"/>
        </w:rPr>
        <w:t>.</w:t>
      </w:r>
    </w:p>
    <w:p>
      <w:pPr>
        <w:pStyle w:val="BodyText"/>
        <w:spacing w:line="204" w:lineRule="auto" w:before="68"/>
        <w:ind w:firstLine="298"/>
      </w:pPr>
      <w:r>
        <w:rPr>
          <w:w w:val="115"/>
        </w:rPr>
        <w:t>Here my concern is the cryptography used to support the enclave and attest to the software running on it, and its suitability as a platform for other crypto or crypto support for applications.</w:t>
      </w:r>
    </w:p>
    <w:p>
      <w:pPr>
        <w:pStyle w:val="BodyText"/>
        <w:spacing w:line="199" w:lineRule="auto" w:before="107"/>
        <w:ind w:firstLine="298"/>
      </w:pPr>
      <w:r>
        <w:rPr>
          <w:w w:val="115"/>
        </w:rPr>
        <w:t xml:space="preserve">As the silicon processes used in high-end CPUs </w:t>
      </w:r>
      <w:r>
        <w:rPr>
          <w:w w:val="90"/>
        </w:rPr>
        <w:t xml:space="preserve">don’t </w:t>
      </w:r>
      <w:r>
        <w:rPr>
          <w:w w:val="115"/>
        </w:rPr>
        <w:t xml:space="preserve">support </w:t>
      </w:r>
      <w:r>
        <w:rPr>
          <w:spacing w:val="-4"/>
          <w:w w:val="115"/>
        </w:rPr>
        <w:t xml:space="preserve">nonvolatile </w:t>
      </w:r>
      <w:r>
        <w:rPr>
          <w:spacing w:val="-3"/>
          <w:w w:val="115"/>
        </w:rPr>
        <w:t xml:space="preserve">memory, </w:t>
      </w:r>
      <w:r>
        <w:rPr>
          <w:w w:val="115"/>
        </w:rPr>
        <w:t xml:space="preserve">the </w:t>
      </w:r>
      <w:r>
        <w:rPr>
          <w:rFonts w:ascii="Arial Unicode MS" w:hAnsi="Arial Unicode MS"/>
          <w:w w:val="115"/>
        </w:rPr>
        <w:t>fi</w:t>
      </w:r>
      <w:r>
        <w:rPr>
          <w:w w:val="115"/>
        </w:rPr>
        <w:t xml:space="preserve">rst problem is to provide unique and persistent chip keys. Each chip has fuses into which the fab burns a seal secret and a provisioning secret, of which the former is not known to Intel but the latter is. This is used </w:t>
      </w:r>
      <w:r>
        <w:rPr>
          <w:spacing w:val="-6"/>
          <w:w w:val="115"/>
        </w:rPr>
        <w:t xml:space="preserve">to </w:t>
      </w:r>
      <w:r>
        <w:rPr>
          <w:w w:val="115"/>
        </w:rPr>
        <w:t>generate</w:t>
      </w:r>
      <w:r>
        <w:rPr>
          <w:spacing w:val="-9"/>
          <w:w w:val="115"/>
        </w:rPr>
        <w:t xml:space="preserve"> </w:t>
      </w:r>
      <w:r>
        <w:rPr>
          <w:w w:val="115"/>
        </w:rPr>
        <w:t>the</w:t>
      </w:r>
      <w:r>
        <w:rPr>
          <w:spacing w:val="-9"/>
          <w:w w:val="115"/>
        </w:rPr>
        <w:t xml:space="preserve"> </w:t>
      </w:r>
      <w:r>
        <w:rPr>
          <w:w w:val="115"/>
        </w:rPr>
        <w:t>master</w:t>
      </w:r>
      <w:r>
        <w:rPr>
          <w:spacing w:val="-9"/>
          <w:w w:val="115"/>
        </w:rPr>
        <w:t xml:space="preserve"> </w:t>
      </w:r>
      <w:r>
        <w:rPr>
          <w:w w:val="115"/>
        </w:rPr>
        <w:t>derivation</w:t>
      </w:r>
      <w:r>
        <w:rPr>
          <w:spacing w:val="-9"/>
          <w:w w:val="115"/>
        </w:rPr>
        <w:t xml:space="preserve"> </w:t>
      </w:r>
      <w:r>
        <w:rPr>
          <w:w w:val="115"/>
        </w:rPr>
        <w:t>key</w:t>
      </w:r>
      <w:r>
        <w:rPr>
          <w:spacing w:val="-8"/>
          <w:w w:val="115"/>
        </w:rPr>
        <w:t xml:space="preserve"> </w:t>
      </w:r>
      <w:r>
        <w:rPr>
          <w:w w:val="115"/>
        </w:rPr>
        <w:t>(MDK)</w:t>
      </w:r>
      <w:r>
        <w:rPr>
          <w:spacing w:val="-9"/>
          <w:w w:val="115"/>
        </w:rPr>
        <w:t xml:space="preserve"> </w:t>
      </w:r>
      <w:r>
        <w:rPr>
          <w:w w:val="115"/>
        </w:rPr>
        <w:t>which</w:t>
      </w:r>
      <w:r>
        <w:rPr>
          <w:spacing w:val="-9"/>
          <w:w w:val="115"/>
        </w:rPr>
        <w:t xml:space="preserve"> </w:t>
      </w:r>
      <w:r>
        <w:rPr>
          <w:w w:val="115"/>
        </w:rPr>
        <w:t>in</w:t>
      </w:r>
      <w:r>
        <w:rPr>
          <w:spacing w:val="-9"/>
          <w:w w:val="115"/>
        </w:rPr>
        <w:t xml:space="preserve"> </w:t>
      </w:r>
      <w:r>
        <w:rPr>
          <w:w w:val="115"/>
        </w:rPr>
        <w:t>turn</w:t>
      </w:r>
      <w:r>
        <w:rPr>
          <w:spacing w:val="-8"/>
          <w:w w:val="115"/>
        </w:rPr>
        <w:t xml:space="preserve"> </w:t>
      </w:r>
      <w:r>
        <w:rPr>
          <w:w w:val="115"/>
        </w:rPr>
        <w:t>generates</w:t>
      </w:r>
      <w:r>
        <w:rPr>
          <w:spacing w:val="-10"/>
          <w:w w:val="115"/>
        </w:rPr>
        <w:t xml:space="preserve"> </w:t>
      </w:r>
      <w:r>
        <w:rPr>
          <w:w w:val="115"/>
        </w:rPr>
        <w:t>key</w:t>
      </w:r>
      <w:r>
        <w:rPr>
          <w:spacing w:val="-9"/>
          <w:w w:val="115"/>
        </w:rPr>
        <w:t xml:space="preserve"> </w:t>
      </w:r>
      <w:r>
        <w:rPr>
          <w:w w:val="115"/>
        </w:rPr>
        <w:t>material dependably</w:t>
      </w:r>
      <w:r>
        <w:rPr>
          <w:spacing w:val="-8"/>
          <w:w w:val="115"/>
        </w:rPr>
        <w:t xml:space="preserve"> </w:t>
      </w:r>
      <w:r>
        <w:rPr>
          <w:w w:val="115"/>
        </w:rPr>
        <w:t>across</w:t>
      </w:r>
      <w:r>
        <w:rPr>
          <w:spacing w:val="-8"/>
          <w:w w:val="115"/>
        </w:rPr>
        <w:t xml:space="preserve"> </w:t>
      </w:r>
      <w:r>
        <w:rPr>
          <w:w w:val="115"/>
        </w:rPr>
        <w:t>power</w:t>
      </w:r>
      <w:r>
        <w:rPr>
          <w:spacing w:val="-7"/>
          <w:w w:val="115"/>
        </w:rPr>
        <w:t xml:space="preserve"> </w:t>
      </w:r>
      <w:r>
        <w:rPr>
          <w:w w:val="115"/>
        </w:rPr>
        <w:t>cycles.</w:t>
      </w:r>
      <w:r>
        <w:rPr>
          <w:spacing w:val="13"/>
          <w:w w:val="115"/>
        </w:rPr>
        <w:t xml:space="preserve"> </w:t>
      </w:r>
      <w:r>
        <w:rPr>
          <w:w w:val="115"/>
        </w:rPr>
        <w:t>Provisioning</w:t>
      </w:r>
      <w:r>
        <w:rPr>
          <w:spacing w:val="-8"/>
          <w:w w:val="115"/>
        </w:rPr>
        <w:t xml:space="preserve"> </w:t>
      </w:r>
      <w:r>
        <w:rPr>
          <w:w w:val="115"/>
        </w:rPr>
        <w:t>seal</w:t>
      </w:r>
      <w:r>
        <w:rPr>
          <w:spacing w:val="-7"/>
          <w:w w:val="115"/>
        </w:rPr>
        <w:t xml:space="preserve"> </w:t>
      </w:r>
      <w:r>
        <w:rPr>
          <w:w w:val="115"/>
        </w:rPr>
        <w:t>keys</w:t>
      </w:r>
      <w:r>
        <w:rPr>
          <w:spacing w:val="-8"/>
          <w:w w:val="115"/>
        </w:rPr>
        <w:t xml:space="preserve"> </w:t>
      </w:r>
      <w:r>
        <w:rPr>
          <w:w w:val="115"/>
        </w:rPr>
        <w:t>are</w:t>
      </w:r>
      <w:r>
        <w:rPr>
          <w:spacing w:val="-8"/>
          <w:w w:val="115"/>
        </w:rPr>
        <w:t xml:space="preserve"> </w:t>
      </w:r>
      <w:r>
        <w:rPr>
          <w:w w:val="115"/>
        </w:rPr>
        <w:t>persistent,</w:t>
      </w:r>
      <w:r>
        <w:rPr>
          <w:spacing w:val="-6"/>
          <w:w w:val="115"/>
        </w:rPr>
        <w:t xml:space="preserve"> </w:t>
      </w:r>
      <w:r>
        <w:rPr>
          <w:w w:val="115"/>
        </w:rPr>
        <w:t>so</w:t>
      </w:r>
      <w:r>
        <w:rPr>
          <w:spacing w:val="-8"/>
          <w:w w:val="115"/>
        </w:rPr>
        <w:t xml:space="preserve"> </w:t>
      </w:r>
      <w:r>
        <w:rPr>
          <w:w w:val="115"/>
        </w:rPr>
        <w:t xml:space="preserve">when a computer changes owners, Intel </w:t>
      </w:r>
      <w:r>
        <w:rPr>
          <w:w w:val="90"/>
        </w:rPr>
        <w:t xml:space="preserve">doesn’t </w:t>
      </w:r>
      <w:r>
        <w:rPr>
          <w:w w:val="115"/>
        </w:rPr>
        <w:t>need to know. These keys enable the CPU</w:t>
      </w:r>
      <w:r>
        <w:rPr>
          <w:spacing w:val="-12"/>
          <w:w w:val="115"/>
        </w:rPr>
        <w:t xml:space="preserve"> </w:t>
      </w:r>
      <w:r>
        <w:rPr>
          <w:w w:val="115"/>
        </w:rPr>
        <w:t>to</w:t>
      </w:r>
      <w:r>
        <w:rPr>
          <w:spacing w:val="-12"/>
          <w:w w:val="115"/>
        </w:rPr>
        <w:t xml:space="preserve"> </w:t>
      </w:r>
      <w:r>
        <w:rPr>
          <w:spacing w:val="-3"/>
          <w:w w:val="115"/>
        </w:rPr>
        <w:t>prove</w:t>
      </w:r>
      <w:r>
        <w:rPr>
          <w:spacing w:val="-12"/>
          <w:w w:val="115"/>
        </w:rPr>
        <w:t xml:space="preserve"> </w:t>
      </w:r>
      <w:r>
        <w:rPr>
          <w:w w:val="115"/>
        </w:rPr>
        <w:t>its</w:t>
      </w:r>
      <w:r>
        <w:rPr>
          <w:spacing w:val="-12"/>
          <w:w w:val="115"/>
        </w:rPr>
        <w:t xml:space="preserve"> </w:t>
      </w:r>
      <w:r>
        <w:rPr>
          <w:w w:val="115"/>
        </w:rPr>
        <w:t>authenticity</w:t>
      </w:r>
      <w:r>
        <w:rPr>
          <w:spacing w:val="-12"/>
          <w:w w:val="115"/>
        </w:rPr>
        <w:t xml:space="preserve"> </w:t>
      </w:r>
      <w:r>
        <w:rPr>
          <w:w w:val="115"/>
        </w:rPr>
        <w:t>to</w:t>
      </w:r>
      <w:r>
        <w:rPr>
          <w:spacing w:val="-11"/>
          <w:w w:val="115"/>
        </w:rPr>
        <w:t xml:space="preserve"> </w:t>
      </w:r>
      <w:r>
        <w:rPr>
          <w:w w:val="115"/>
        </w:rPr>
        <w:t>Intel</w:t>
      </w:r>
      <w:r>
        <w:rPr>
          <w:spacing w:val="-12"/>
          <w:w w:val="115"/>
        </w:rPr>
        <w:t xml:space="preserve"> </w:t>
      </w:r>
      <w:r>
        <w:rPr>
          <w:w w:val="115"/>
        </w:rPr>
        <w:t>which</w:t>
      </w:r>
      <w:r>
        <w:rPr>
          <w:spacing w:val="-12"/>
          <w:w w:val="115"/>
        </w:rPr>
        <w:t xml:space="preserve"> </w:t>
      </w:r>
      <w:r>
        <w:rPr>
          <w:w w:val="115"/>
        </w:rPr>
        <w:t>supplies</w:t>
      </w:r>
      <w:r>
        <w:rPr>
          <w:spacing w:val="-12"/>
          <w:w w:val="115"/>
        </w:rPr>
        <w:t xml:space="preserve"> </w:t>
      </w:r>
      <w:r>
        <w:rPr>
          <w:w w:val="115"/>
        </w:rPr>
        <w:t>it</w:t>
      </w:r>
      <w:r>
        <w:rPr>
          <w:spacing w:val="-12"/>
          <w:w w:val="115"/>
        </w:rPr>
        <w:t xml:space="preserve"> </w:t>
      </w:r>
      <w:r>
        <w:rPr>
          <w:w w:val="115"/>
        </w:rPr>
        <w:t>with</w:t>
      </w:r>
      <w:r>
        <w:rPr>
          <w:spacing w:val="-12"/>
          <w:w w:val="115"/>
        </w:rPr>
        <w:t xml:space="preserve"> </w:t>
      </w:r>
      <w:r>
        <w:rPr>
          <w:w w:val="115"/>
        </w:rPr>
        <w:t>an</w:t>
      </w:r>
      <w:r>
        <w:rPr>
          <w:spacing w:val="-11"/>
          <w:w w:val="115"/>
        </w:rPr>
        <w:t xml:space="preserve"> </w:t>
      </w:r>
      <w:r>
        <w:rPr>
          <w:w w:val="115"/>
        </w:rPr>
        <w:t>attestation</w:t>
      </w:r>
      <w:r>
        <w:rPr>
          <w:spacing w:val="-12"/>
          <w:w w:val="115"/>
        </w:rPr>
        <w:t xml:space="preserve"> </w:t>
      </w:r>
      <w:r>
        <w:rPr>
          <w:w w:val="115"/>
        </w:rPr>
        <w:t>key</w:t>
      </w:r>
      <w:r>
        <w:rPr>
          <w:spacing w:val="-12"/>
          <w:w w:val="115"/>
        </w:rPr>
        <w:t xml:space="preserve"> </w:t>
      </w:r>
      <w:r>
        <w:rPr>
          <w:w w:val="90"/>
        </w:rPr>
        <w:t xml:space="preserve">– </w:t>
      </w:r>
      <w:r>
        <w:rPr>
          <w:w w:val="115"/>
        </w:rPr>
        <w:t>a</w:t>
      </w:r>
      <w:r>
        <w:rPr>
          <w:spacing w:val="-21"/>
          <w:w w:val="115"/>
        </w:rPr>
        <w:t xml:space="preserve"> </w:t>
      </w:r>
      <w:r>
        <w:rPr>
          <w:w w:val="115"/>
        </w:rPr>
        <w:t>member</w:t>
      </w:r>
      <w:r>
        <w:rPr>
          <w:spacing w:val="-20"/>
          <w:w w:val="115"/>
        </w:rPr>
        <w:t xml:space="preserve"> </w:t>
      </w:r>
      <w:r>
        <w:rPr>
          <w:w w:val="115"/>
        </w:rPr>
        <w:t>private</w:t>
      </w:r>
      <w:r>
        <w:rPr>
          <w:spacing w:val="-20"/>
          <w:w w:val="115"/>
        </w:rPr>
        <w:t xml:space="preserve"> </w:t>
      </w:r>
      <w:r>
        <w:rPr>
          <w:w w:val="115"/>
        </w:rPr>
        <w:t>key</w:t>
      </w:r>
      <w:r>
        <w:rPr>
          <w:spacing w:val="-20"/>
          <w:w w:val="115"/>
        </w:rPr>
        <w:t xml:space="preserve"> </w:t>
      </w:r>
      <w:r>
        <w:rPr>
          <w:w w:val="115"/>
        </w:rPr>
        <w:t>in</w:t>
      </w:r>
      <w:r>
        <w:rPr>
          <w:spacing w:val="-21"/>
          <w:w w:val="115"/>
        </w:rPr>
        <w:t xml:space="preserve"> </w:t>
      </w:r>
      <w:r>
        <w:rPr>
          <w:w w:val="90"/>
        </w:rPr>
        <w:t>Intel’s</w:t>
      </w:r>
      <w:r>
        <w:rPr>
          <w:spacing w:val="-7"/>
          <w:w w:val="90"/>
        </w:rPr>
        <w:t xml:space="preserve"> </w:t>
      </w:r>
      <w:r>
        <w:rPr>
          <w:rFonts w:ascii="Palatino Linotype" w:hAnsi="Palatino Linotype"/>
          <w:i/>
          <w:spacing w:val="-3"/>
          <w:w w:val="115"/>
        </w:rPr>
        <w:t>Enhanced</w:t>
      </w:r>
      <w:r>
        <w:rPr>
          <w:rFonts w:ascii="Palatino Linotype" w:hAnsi="Palatino Linotype"/>
          <w:i/>
          <w:spacing w:val="-13"/>
          <w:w w:val="115"/>
        </w:rPr>
        <w:t xml:space="preserve"> </w:t>
      </w:r>
      <w:r>
        <w:rPr>
          <w:rFonts w:ascii="Palatino Linotype" w:hAnsi="Palatino Linotype"/>
          <w:i/>
          <w:w w:val="115"/>
        </w:rPr>
        <w:t>Privacy</w:t>
      </w:r>
      <w:r>
        <w:rPr>
          <w:rFonts w:ascii="Palatino Linotype" w:hAnsi="Palatino Linotype"/>
          <w:i/>
          <w:spacing w:val="-15"/>
          <w:w w:val="115"/>
        </w:rPr>
        <w:t xml:space="preserve"> </w:t>
      </w:r>
      <w:r>
        <w:rPr>
          <w:rFonts w:ascii="Palatino Linotype" w:hAnsi="Palatino Linotype"/>
          <w:i/>
          <w:w w:val="115"/>
        </w:rPr>
        <w:t>ID</w:t>
      </w:r>
      <w:r>
        <w:rPr>
          <w:rFonts w:ascii="Palatino Linotype" w:hAnsi="Palatino Linotype"/>
          <w:i/>
          <w:spacing w:val="-18"/>
          <w:w w:val="115"/>
        </w:rPr>
        <w:t xml:space="preserve"> </w:t>
      </w:r>
      <w:r>
        <w:rPr>
          <w:w w:val="115"/>
        </w:rPr>
        <w:t>(EPID),</w:t>
      </w:r>
      <w:r>
        <w:rPr>
          <w:spacing w:val="-20"/>
          <w:w w:val="115"/>
        </w:rPr>
        <w:t xml:space="preserve"> </w:t>
      </w:r>
      <w:r>
        <w:rPr>
          <w:w w:val="115"/>
        </w:rPr>
        <w:t>a</w:t>
      </w:r>
      <w:r>
        <w:rPr>
          <w:spacing w:val="-20"/>
          <w:w w:val="115"/>
        </w:rPr>
        <w:t xml:space="preserve"> </w:t>
      </w:r>
      <w:r>
        <w:rPr>
          <w:w w:val="115"/>
        </w:rPr>
        <w:t>group</w:t>
      </w:r>
      <w:r>
        <w:rPr>
          <w:spacing w:val="-20"/>
          <w:w w:val="115"/>
        </w:rPr>
        <w:t xml:space="preserve"> </w:t>
      </w:r>
      <w:r>
        <w:rPr>
          <w:w w:val="115"/>
        </w:rPr>
        <w:t>signature scheme intended to preserve signer</w:t>
      </w:r>
      <w:r>
        <w:rPr>
          <w:spacing w:val="24"/>
          <w:w w:val="115"/>
        </w:rPr>
        <w:t xml:space="preserve"> </w:t>
      </w:r>
      <w:r>
        <w:rPr>
          <w:spacing w:val="-3"/>
          <w:w w:val="115"/>
        </w:rPr>
        <w:t>anonymity.</w:t>
      </w:r>
    </w:p>
    <w:p>
      <w:pPr>
        <w:pStyle w:val="BodyText"/>
        <w:spacing w:line="194" w:lineRule="auto" w:before="92"/>
        <w:ind w:firstLine="298"/>
      </w:pPr>
      <w:r>
        <w:rPr>
          <w:w w:val="115"/>
        </w:rPr>
        <w:t>These</w:t>
      </w:r>
      <w:r>
        <w:rPr>
          <w:spacing w:val="-21"/>
          <w:w w:val="115"/>
        </w:rPr>
        <w:t xml:space="preserve"> </w:t>
      </w:r>
      <w:r>
        <w:rPr>
          <w:w w:val="115"/>
        </w:rPr>
        <w:t>operations</w:t>
      </w:r>
      <w:r>
        <w:rPr>
          <w:spacing w:val="-20"/>
          <w:w w:val="115"/>
        </w:rPr>
        <w:t xml:space="preserve"> </w:t>
      </w:r>
      <w:r>
        <w:rPr>
          <w:w w:val="115"/>
        </w:rPr>
        <w:t>are</w:t>
      </w:r>
      <w:r>
        <w:rPr>
          <w:spacing w:val="-19"/>
          <w:w w:val="115"/>
        </w:rPr>
        <w:t xml:space="preserve"> </w:t>
      </w:r>
      <w:r>
        <w:rPr>
          <w:w w:val="115"/>
        </w:rPr>
        <w:t>done</w:t>
      </w:r>
      <w:r>
        <w:rPr>
          <w:spacing w:val="-20"/>
          <w:w w:val="115"/>
        </w:rPr>
        <w:t xml:space="preserve"> </w:t>
      </w:r>
      <w:r>
        <w:rPr>
          <w:w w:val="115"/>
        </w:rPr>
        <w:t>in</w:t>
      </w:r>
      <w:r>
        <w:rPr>
          <w:spacing w:val="-20"/>
          <w:w w:val="115"/>
        </w:rPr>
        <w:t xml:space="preserve"> </w:t>
      </w:r>
      <w:r>
        <w:rPr>
          <w:w w:val="115"/>
        </w:rPr>
        <w:t>a</w:t>
      </w:r>
      <w:r>
        <w:rPr>
          <w:spacing w:val="-20"/>
          <w:w w:val="115"/>
        </w:rPr>
        <w:t xml:space="preserve"> </w:t>
      </w:r>
      <w:r>
        <w:rPr>
          <w:w w:val="115"/>
        </w:rPr>
        <w:t>privileged</w:t>
      </w:r>
      <w:r>
        <w:rPr>
          <w:spacing w:val="-20"/>
          <w:w w:val="115"/>
        </w:rPr>
        <w:t xml:space="preserve"> </w:t>
      </w:r>
      <w:r>
        <w:rPr>
          <w:rFonts w:ascii="Palatino Linotype" w:hAnsi="Palatino Linotype"/>
          <w:i/>
          <w:w w:val="115"/>
        </w:rPr>
        <w:t>launch</w:t>
      </w:r>
      <w:r>
        <w:rPr>
          <w:rFonts w:ascii="Palatino Linotype" w:hAnsi="Palatino Linotype"/>
          <w:i/>
          <w:spacing w:val="-13"/>
          <w:w w:val="115"/>
        </w:rPr>
        <w:t xml:space="preserve"> </w:t>
      </w:r>
      <w:r>
        <w:rPr>
          <w:rFonts w:ascii="Palatino Linotype" w:hAnsi="Palatino Linotype"/>
          <w:i/>
          <w:w w:val="115"/>
        </w:rPr>
        <w:t>enclave</w:t>
      </w:r>
      <w:r>
        <w:rPr>
          <w:rFonts w:ascii="Palatino Linotype" w:hAnsi="Palatino Linotype"/>
          <w:i/>
          <w:spacing w:val="-18"/>
          <w:w w:val="115"/>
        </w:rPr>
        <w:t xml:space="preserve"> </w:t>
      </w:r>
      <w:r>
        <w:rPr>
          <w:w w:val="115"/>
        </w:rPr>
        <w:t>(LE).</w:t>
      </w:r>
      <w:r>
        <w:rPr>
          <w:spacing w:val="-20"/>
          <w:w w:val="115"/>
        </w:rPr>
        <w:t xml:space="preserve"> </w:t>
      </w:r>
      <w:r>
        <w:rPr>
          <w:w w:val="115"/>
        </w:rPr>
        <w:t>Originally</w:t>
      </w:r>
      <w:r>
        <w:rPr>
          <w:spacing w:val="-20"/>
          <w:w w:val="115"/>
        </w:rPr>
        <w:t xml:space="preserve"> </w:t>
      </w:r>
      <w:r>
        <w:rPr>
          <w:w w:val="115"/>
        </w:rPr>
        <w:t xml:space="preserve">all SGX code had to </w:t>
      </w:r>
      <w:r>
        <w:rPr>
          <w:spacing w:val="2"/>
          <w:w w:val="115"/>
        </w:rPr>
        <w:t xml:space="preserve">be </w:t>
      </w:r>
      <w:r>
        <w:rPr>
          <w:w w:val="115"/>
        </w:rPr>
        <w:t xml:space="preserve">signed </w:t>
      </w:r>
      <w:r>
        <w:rPr>
          <w:spacing w:val="-3"/>
          <w:w w:val="115"/>
        </w:rPr>
        <w:t xml:space="preserve">by </w:t>
      </w:r>
      <w:r>
        <w:rPr>
          <w:w w:val="115"/>
        </w:rPr>
        <w:t xml:space="preserve">Intel, but recent versions allow code signed </w:t>
      </w:r>
      <w:r>
        <w:rPr>
          <w:spacing w:val="-3"/>
          <w:w w:val="115"/>
        </w:rPr>
        <w:t xml:space="preserve">by </w:t>
      </w:r>
      <w:r>
        <w:rPr>
          <w:w w:val="115"/>
        </w:rPr>
        <w:t>third</w:t>
      </w:r>
      <w:r>
        <w:rPr>
          <w:spacing w:val="-14"/>
          <w:w w:val="115"/>
        </w:rPr>
        <w:t xml:space="preserve"> </w:t>
      </w:r>
      <w:r>
        <w:rPr>
          <w:w w:val="115"/>
        </w:rPr>
        <w:t>parties.</w:t>
      </w:r>
      <w:r>
        <w:rPr>
          <w:spacing w:val="12"/>
          <w:w w:val="115"/>
        </w:rPr>
        <w:t xml:space="preserve"> </w:t>
      </w:r>
      <w:r>
        <w:rPr>
          <w:w w:val="115"/>
        </w:rPr>
        <w:t>Each</w:t>
      </w:r>
      <w:r>
        <w:rPr>
          <w:spacing w:val="-13"/>
          <w:w w:val="115"/>
        </w:rPr>
        <w:t xml:space="preserve"> </w:t>
      </w:r>
      <w:r>
        <w:rPr>
          <w:w w:val="115"/>
        </w:rPr>
        <w:t>enclave</w:t>
      </w:r>
      <w:r>
        <w:rPr>
          <w:spacing w:val="-14"/>
          <w:w w:val="115"/>
        </w:rPr>
        <w:t xml:space="preserve"> </w:t>
      </w:r>
      <w:r>
        <w:rPr>
          <w:w w:val="115"/>
        </w:rPr>
        <w:t>author</w:t>
      </w:r>
      <w:r>
        <w:rPr>
          <w:spacing w:val="-13"/>
          <w:w w:val="115"/>
        </w:rPr>
        <w:t xml:space="preserve"> </w:t>
      </w:r>
      <w:r>
        <w:rPr>
          <w:w w:val="115"/>
        </w:rPr>
        <w:t>is</w:t>
      </w:r>
      <w:r>
        <w:rPr>
          <w:spacing w:val="-14"/>
          <w:w w:val="115"/>
        </w:rPr>
        <w:t xml:space="preserve"> </w:t>
      </w:r>
      <w:r>
        <w:rPr>
          <w:w w:val="115"/>
        </w:rPr>
        <w:t>now</w:t>
      </w:r>
      <w:r>
        <w:rPr>
          <w:spacing w:val="-13"/>
          <w:w w:val="115"/>
        </w:rPr>
        <w:t xml:space="preserve"> </w:t>
      </w:r>
      <w:r>
        <w:rPr>
          <w:w w:val="115"/>
        </w:rPr>
        <w:t>a</w:t>
      </w:r>
      <w:r>
        <w:rPr>
          <w:spacing w:val="-14"/>
          <w:w w:val="115"/>
        </w:rPr>
        <w:t xml:space="preserve"> </w:t>
      </w:r>
      <w:r>
        <w:rPr>
          <w:w w:val="115"/>
        </w:rPr>
        <w:t>CA</w:t>
      </w:r>
      <w:r>
        <w:rPr>
          <w:spacing w:val="-13"/>
          <w:w w:val="115"/>
        </w:rPr>
        <w:t xml:space="preserve"> </w:t>
      </w:r>
      <w:r>
        <w:rPr>
          <w:w w:val="115"/>
        </w:rPr>
        <w:t>and</w:t>
      </w:r>
      <w:r>
        <w:rPr>
          <w:spacing w:val="-14"/>
          <w:w w:val="115"/>
        </w:rPr>
        <w:t xml:space="preserve"> </w:t>
      </w:r>
      <w:r>
        <w:rPr>
          <w:w w:val="115"/>
        </w:rPr>
        <w:t>certi</w:t>
      </w:r>
      <w:r>
        <w:rPr>
          <w:rFonts w:ascii="Arial Unicode MS" w:hAnsi="Arial Unicode MS"/>
          <w:w w:val="115"/>
        </w:rPr>
        <w:t>fi</w:t>
      </w:r>
      <w:r>
        <w:rPr>
          <w:w w:val="115"/>
        </w:rPr>
        <w:t>es</w:t>
      </w:r>
      <w:r>
        <w:rPr>
          <w:spacing w:val="-13"/>
          <w:w w:val="115"/>
        </w:rPr>
        <w:t xml:space="preserve"> </w:t>
      </w:r>
      <w:r>
        <w:rPr>
          <w:w w:val="115"/>
        </w:rPr>
        <w:t>each</w:t>
      </w:r>
      <w:r>
        <w:rPr>
          <w:spacing w:val="-14"/>
          <w:w w:val="115"/>
        </w:rPr>
        <w:t xml:space="preserve"> </w:t>
      </w:r>
      <w:r>
        <w:rPr>
          <w:w w:val="115"/>
        </w:rPr>
        <w:t>enclave,</w:t>
      </w:r>
      <w:r>
        <w:rPr>
          <w:spacing w:val="-10"/>
          <w:w w:val="115"/>
        </w:rPr>
        <w:t xml:space="preserve"> </w:t>
      </w:r>
      <w:r>
        <w:rPr>
          <w:w w:val="115"/>
        </w:rPr>
        <w:t xml:space="preserve">which has a public </w:t>
      </w:r>
      <w:r>
        <w:rPr>
          <w:spacing w:val="-6"/>
          <w:w w:val="115"/>
        </w:rPr>
        <w:t xml:space="preserve">key, </w:t>
      </w:r>
      <w:r>
        <w:rPr>
          <w:w w:val="115"/>
        </w:rPr>
        <w:t xml:space="preserve">a product ID and a version number (migration of secrets </w:t>
      </w:r>
      <w:r>
        <w:rPr>
          <w:spacing w:val="-6"/>
          <w:w w:val="115"/>
        </w:rPr>
        <w:t xml:space="preserve">is </w:t>
      </w:r>
      <w:r>
        <w:rPr>
          <w:w w:val="115"/>
        </w:rPr>
        <w:t>allowed only to higher version numbers to support patching but not rollback). The same ratchet applies to updates of the CPU</w:t>
      </w:r>
      <w:r>
        <w:rPr>
          <w:spacing w:val="56"/>
          <w:w w:val="115"/>
        </w:rPr>
        <w:t xml:space="preserve"> </w:t>
      </w:r>
      <w:r>
        <w:rPr>
          <w:w w:val="115"/>
        </w:rPr>
        <w:t>microcode.</w:t>
      </w:r>
    </w:p>
    <w:p>
      <w:pPr>
        <w:pStyle w:val="BodyText"/>
        <w:spacing w:line="259" w:lineRule="exact" w:before="79"/>
        <w:ind w:left="1110" w:right="0"/>
      </w:pPr>
      <w:r>
        <w:rPr>
          <w:w w:val="105"/>
        </w:rPr>
        <w:t xml:space="preserve">One issue is </w:t>
      </w:r>
      <w:r>
        <w:rPr>
          <w:w w:val="110"/>
        </w:rPr>
        <w:t xml:space="preserve">that the </w:t>
      </w:r>
      <w:r>
        <w:rPr>
          <w:w w:val="105"/>
        </w:rPr>
        <w:t xml:space="preserve">compromise of one chip’s MDK </w:t>
      </w:r>
      <w:r>
        <w:rPr>
          <w:w w:val="90"/>
        </w:rPr>
        <w:t xml:space="preserve">– </w:t>
      </w:r>
      <w:r>
        <w:rPr>
          <w:w w:val="105"/>
        </w:rPr>
        <w:t>in any CPU, anywhere</w:t>
      </w:r>
    </w:p>
    <w:p>
      <w:pPr>
        <w:pStyle w:val="ListParagraph"/>
        <w:numPr>
          <w:ilvl w:val="0"/>
          <w:numId w:val="2"/>
        </w:numPr>
        <w:tabs>
          <w:tab w:pos="957" w:val="left" w:leader="none"/>
        </w:tabs>
        <w:spacing w:line="204" w:lineRule="auto" w:before="10" w:after="0"/>
        <w:ind w:left="811" w:right="863" w:firstLine="0"/>
        <w:jc w:val="both"/>
        <w:rPr>
          <w:sz w:val="20"/>
        </w:rPr>
      </w:pPr>
      <w:r>
        <w:rPr/>
      </w:r>
      <w:r>
        <w:rPr>
          <w:w w:val="110"/>
          <w:sz w:val="20"/>
        </w:rPr>
        <w:t xml:space="preserve">breaks the attestation security of every CPU in the same group. This happened in 2019 for </w:t>
      </w:r>
      <w:r>
        <w:rPr>
          <w:w w:val="105"/>
          <w:sz w:val="20"/>
        </w:rPr>
        <w:t xml:space="preserve">AMD’s </w:t>
      </w:r>
      <w:r>
        <w:rPr>
          <w:w w:val="110"/>
          <w:sz w:val="20"/>
        </w:rPr>
        <w:t xml:space="preserve">equivalent of SGX, when a bug in the microcode enabled such a key to </w:t>
      </w:r>
      <w:r>
        <w:rPr>
          <w:spacing w:val="2"/>
          <w:w w:val="110"/>
          <w:sz w:val="20"/>
        </w:rPr>
        <w:t xml:space="preserve">be </w:t>
      </w:r>
      <w:r>
        <w:rPr>
          <w:w w:val="110"/>
          <w:sz w:val="20"/>
        </w:rPr>
        <w:t xml:space="preserve">extracted [337]. Intel is vulnerable in the same </w:t>
      </w:r>
      <w:r>
        <w:rPr>
          <w:spacing w:val="-3"/>
          <w:w w:val="110"/>
          <w:sz w:val="20"/>
        </w:rPr>
        <w:t xml:space="preserve">way: </w:t>
      </w:r>
      <w:r>
        <w:rPr>
          <w:w w:val="110"/>
          <w:sz w:val="20"/>
        </w:rPr>
        <w:t xml:space="preserve">given a clear </w:t>
      </w:r>
      <w:r>
        <w:rPr>
          <w:spacing w:val="-3"/>
          <w:w w:val="110"/>
          <w:sz w:val="20"/>
        </w:rPr>
        <w:t xml:space="preserve">value </w:t>
      </w:r>
      <w:r>
        <w:rPr>
          <w:w w:val="110"/>
          <w:sz w:val="20"/>
        </w:rPr>
        <w:t xml:space="preserve">of MDK you can create an SGX enclave outside of </w:t>
      </w:r>
      <w:r>
        <w:rPr>
          <w:w w:val="105"/>
          <w:sz w:val="20"/>
        </w:rPr>
        <w:t xml:space="preserve">SGX’s </w:t>
      </w:r>
      <w:r>
        <w:rPr>
          <w:w w:val="110"/>
          <w:sz w:val="20"/>
        </w:rPr>
        <w:t xml:space="preserve">protection mechanisms. If such a break were discovered, Intel would </w:t>
      </w:r>
      <w:r>
        <w:rPr>
          <w:spacing w:val="-3"/>
          <w:w w:val="110"/>
          <w:sz w:val="20"/>
        </w:rPr>
        <w:t xml:space="preserve">have </w:t>
      </w:r>
      <w:r>
        <w:rPr>
          <w:w w:val="110"/>
          <w:sz w:val="20"/>
        </w:rPr>
        <w:t xml:space="preserve">to blacklist all  the CPUs in the same EPID group.  </w:t>
      </w:r>
      <w:r>
        <w:rPr>
          <w:spacing w:val="-9"/>
          <w:w w:val="110"/>
          <w:sz w:val="20"/>
        </w:rPr>
        <w:t xml:space="preserve">We  </w:t>
      </w:r>
      <w:r>
        <w:rPr>
          <w:spacing w:val="-3"/>
          <w:w w:val="110"/>
          <w:sz w:val="20"/>
        </w:rPr>
        <w:t xml:space="preserve">have  </w:t>
      </w:r>
      <w:r>
        <w:rPr>
          <w:w w:val="110"/>
          <w:sz w:val="20"/>
        </w:rPr>
        <w:t xml:space="preserve">no idea how large these groups  are,  as all attestations are done opaquely </w:t>
      </w:r>
      <w:r>
        <w:rPr>
          <w:spacing w:val="-3"/>
          <w:w w:val="110"/>
          <w:sz w:val="20"/>
        </w:rPr>
        <w:t xml:space="preserve">by  </w:t>
      </w:r>
      <w:r>
        <w:rPr>
          <w:w w:val="110"/>
          <w:sz w:val="20"/>
        </w:rPr>
        <w:t xml:space="preserve">Intel and users must simply </w:t>
      </w:r>
      <w:r>
        <w:rPr>
          <w:spacing w:val="-3"/>
          <w:w w:val="110"/>
          <w:sz w:val="20"/>
        </w:rPr>
        <w:t xml:space="preserve">trust </w:t>
      </w:r>
      <w:r>
        <w:rPr>
          <w:spacing w:val="51"/>
          <w:w w:val="110"/>
          <w:sz w:val="20"/>
        </w:rPr>
        <w:t xml:space="preserve"> </w:t>
      </w:r>
      <w:r>
        <w:rPr>
          <w:w w:val="110"/>
          <w:sz w:val="20"/>
        </w:rPr>
        <w:t>the</w:t>
      </w:r>
      <w:r>
        <w:rPr>
          <w:spacing w:val="9"/>
          <w:w w:val="110"/>
          <w:sz w:val="20"/>
        </w:rPr>
        <w:t xml:space="preserve"> </w:t>
      </w:r>
      <w:r>
        <w:rPr>
          <w:w w:val="110"/>
          <w:sz w:val="20"/>
        </w:rPr>
        <w:t>results.</w:t>
      </w:r>
    </w:p>
    <w:p>
      <w:pPr>
        <w:spacing w:line="235" w:lineRule="auto" w:before="0"/>
        <w:ind w:left="811" w:right="861" w:firstLine="221"/>
        <w:jc w:val="both"/>
        <w:rPr>
          <w:rFonts w:ascii="Century"/>
          <w:sz w:val="16"/>
        </w:rPr>
      </w:pPr>
      <w:r>
        <w:rPr>
          <w:rFonts w:ascii="Bookman Old Style"/>
          <w:b w:val="0"/>
          <w:position w:val="6"/>
          <w:sz w:val="12"/>
        </w:rPr>
        <w:t>9</w:t>
      </w:r>
      <w:r>
        <w:rPr>
          <w:rFonts w:ascii="Century"/>
          <w:sz w:val="16"/>
        </w:rPr>
        <w:t>The earlier proposals of the Trusted Computing Group required that the whole software stack underneath the enclave be attested and trustworthy, which is incompatible with an untrusted hypervisor.</w:t>
      </w:r>
    </w:p>
    <w:p>
      <w:pPr>
        <w:spacing w:line="188" w:lineRule="exact" w:before="6"/>
        <w:ind w:left="811" w:right="862" w:firstLine="148"/>
        <w:jc w:val="both"/>
        <w:rPr>
          <w:rFonts w:ascii="Century" w:hAnsi="Century"/>
          <w:sz w:val="16"/>
        </w:rPr>
      </w:pPr>
      <w:r>
        <w:rPr>
          <w:rFonts w:ascii="Bookman Old Style" w:hAnsi="Bookman Old Style"/>
          <w:b w:val="0"/>
          <w:position w:val="6"/>
          <w:sz w:val="12"/>
        </w:rPr>
        <w:t>10</w:t>
      </w:r>
      <w:r>
        <w:rPr>
          <w:rFonts w:ascii="Century" w:hAnsi="Century"/>
          <w:sz w:val="16"/>
        </w:rPr>
        <w:t>SGX</w:t>
      </w:r>
      <w:r>
        <w:rPr>
          <w:rFonts w:ascii="Century" w:hAnsi="Century"/>
          <w:spacing w:val="-4"/>
          <w:sz w:val="16"/>
        </w:rPr>
        <w:t xml:space="preserve"> </w:t>
      </w:r>
      <w:r>
        <w:rPr>
          <w:rFonts w:ascii="Century" w:hAnsi="Century"/>
          <w:sz w:val="16"/>
        </w:rPr>
        <w:t>doesn’t</w:t>
      </w:r>
      <w:r>
        <w:rPr>
          <w:rFonts w:ascii="Century" w:hAnsi="Century"/>
          <w:spacing w:val="-3"/>
          <w:sz w:val="16"/>
        </w:rPr>
        <w:t xml:space="preserve"> </w:t>
      </w:r>
      <w:r>
        <w:rPr>
          <w:rFonts w:ascii="Century" w:hAnsi="Century"/>
          <w:sz w:val="16"/>
        </w:rPr>
        <w:t>defend</w:t>
      </w:r>
      <w:r>
        <w:rPr>
          <w:rFonts w:ascii="Century" w:hAnsi="Century"/>
          <w:spacing w:val="-3"/>
          <w:sz w:val="16"/>
        </w:rPr>
        <w:t xml:space="preserve"> </w:t>
      </w:r>
      <w:r>
        <w:rPr>
          <w:rFonts w:ascii="Century" w:hAnsi="Century"/>
          <w:sz w:val="16"/>
        </w:rPr>
        <w:t>against</w:t>
      </w:r>
      <w:r>
        <w:rPr>
          <w:rFonts w:ascii="Century" w:hAnsi="Century"/>
          <w:spacing w:val="-3"/>
          <w:sz w:val="16"/>
        </w:rPr>
        <w:t xml:space="preserve"> </w:t>
      </w:r>
      <w:r>
        <w:rPr>
          <w:rFonts w:ascii="Century" w:hAnsi="Century"/>
          <w:sz w:val="16"/>
        </w:rPr>
        <w:t>cache</w:t>
      </w:r>
      <w:r>
        <w:rPr>
          <w:rFonts w:ascii="Century" w:hAnsi="Century"/>
          <w:spacing w:val="-3"/>
          <w:sz w:val="16"/>
        </w:rPr>
        <w:t xml:space="preserve"> </w:t>
      </w:r>
      <w:r>
        <w:rPr>
          <w:rFonts w:ascii="Century" w:hAnsi="Century"/>
          <w:sz w:val="16"/>
        </w:rPr>
        <w:t>timing</w:t>
      </w:r>
      <w:r>
        <w:rPr>
          <w:rFonts w:ascii="Century" w:hAnsi="Century"/>
          <w:spacing w:val="-3"/>
          <w:sz w:val="16"/>
        </w:rPr>
        <w:t xml:space="preserve"> </w:t>
      </w:r>
      <w:r>
        <w:rPr>
          <w:rFonts w:ascii="Century" w:hAnsi="Century"/>
          <w:sz w:val="16"/>
        </w:rPr>
        <w:t>attacks,</w:t>
      </w:r>
      <w:r>
        <w:rPr>
          <w:rFonts w:ascii="Century" w:hAnsi="Century"/>
          <w:spacing w:val="-1"/>
          <w:sz w:val="16"/>
        </w:rPr>
        <w:t xml:space="preserve"> </w:t>
      </w:r>
      <w:r>
        <w:rPr>
          <w:rFonts w:ascii="Century" w:hAnsi="Century"/>
          <w:sz w:val="16"/>
        </w:rPr>
        <w:t>so</w:t>
      </w:r>
      <w:r>
        <w:rPr>
          <w:rFonts w:ascii="Century" w:hAnsi="Century"/>
          <w:spacing w:val="-3"/>
          <w:sz w:val="16"/>
        </w:rPr>
        <w:t xml:space="preserve"> </w:t>
      </w:r>
      <w:r>
        <w:rPr>
          <w:rFonts w:ascii="Century" w:hAnsi="Century"/>
          <w:sz w:val="16"/>
        </w:rPr>
        <w:t>when</w:t>
      </w:r>
      <w:r>
        <w:rPr>
          <w:rFonts w:ascii="Century" w:hAnsi="Century"/>
          <w:spacing w:val="-3"/>
          <w:sz w:val="16"/>
        </w:rPr>
        <w:t xml:space="preserve"> </w:t>
      </w:r>
      <w:r>
        <w:rPr>
          <w:rFonts w:ascii="Century" w:hAnsi="Century"/>
          <w:sz w:val="16"/>
        </w:rPr>
        <w:t>writing</w:t>
      </w:r>
      <w:r>
        <w:rPr>
          <w:rFonts w:ascii="Century" w:hAnsi="Century"/>
          <w:spacing w:val="-3"/>
          <w:sz w:val="16"/>
        </w:rPr>
        <w:t xml:space="preserve"> </w:t>
      </w:r>
      <w:r>
        <w:rPr>
          <w:rFonts w:ascii="Century" w:hAnsi="Century"/>
          <w:sz w:val="16"/>
        </w:rPr>
        <w:t>enclave</w:t>
      </w:r>
      <w:r>
        <w:rPr>
          <w:rFonts w:ascii="Century" w:hAnsi="Century"/>
          <w:spacing w:val="-3"/>
          <w:sz w:val="16"/>
        </w:rPr>
        <w:t xml:space="preserve"> </w:t>
      </w:r>
      <w:r>
        <w:rPr>
          <w:rFonts w:ascii="Century" w:hAnsi="Century"/>
          <w:sz w:val="16"/>
        </w:rPr>
        <w:t>code,</w:t>
      </w:r>
      <w:r>
        <w:rPr>
          <w:rFonts w:ascii="Century" w:hAnsi="Century"/>
          <w:spacing w:val="-1"/>
          <w:sz w:val="16"/>
        </w:rPr>
        <w:t xml:space="preserve"> </w:t>
      </w:r>
      <w:r>
        <w:rPr>
          <w:rFonts w:ascii="Century" w:hAnsi="Century"/>
          <w:sz w:val="16"/>
        </w:rPr>
        <w:t>you</w:t>
      </w:r>
      <w:r>
        <w:rPr>
          <w:rFonts w:ascii="Century" w:hAnsi="Century"/>
          <w:spacing w:val="-4"/>
          <w:sz w:val="16"/>
        </w:rPr>
        <w:t xml:space="preserve"> </w:t>
      </w:r>
      <w:r>
        <w:rPr>
          <w:rFonts w:ascii="Century" w:hAnsi="Century"/>
          <w:sz w:val="16"/>
        </w:rPr>
        <w:t>can’t use data-dependent jumps. More generally, it does not protect against software side-channel attacks</w:t>
      </w:r>
      <w:r>
        <w:rPr>
          <w:rFonts w:ascii="Century" w:hAnsi="Century"/>
          <w:spacing w:val="-7"/>
          <w:sz w:val="16"/>
        </w:rPr>
        <w:t xml:space="preserve"> </w:t>
      </w:r>
      <w:r>
        <w:rPr>
          <w:rFonts w:ascii="Century" w:hAnsi="Century"/>
          <w:sz w:val="16"/>
        </w:rPr>
        <w:t>that</w:t>
      </w:r>
      <w:r>
        <w:rPr>
          <w:rFonts w:ascii="Century" w:hAnsi="Century"/>
          <w:spacing w:val="-6"/>
          <w:sz w:val="16"/>
        </w:rPr>
        <w:t xml:space="preserve"> </w:t>
      </w:r>
      <w:r>
        <w:rPr>
          <w:rFonts w:ascii="Century" w:hAnsi="Century"/>
          <w:sz w:val="16"/>
        </w:rPr>
        <w:t>rely</w:t>
      </w:r>
      <w:r>
        <w:rPr>
          <w:rFonts w:ascii="Century" w:hAnsi="Century"/>
          <w:spacing w:val="-7"/>
          <w:sz w:val="16"/>
        </w:rPr>
        <w:t xml:space="preserve"> </w:t>
      </w:r>
      <w:r>
        <w:rPr>
          <w:rFonts w:ascii="Century" w:hAnsi="Century"/>
          <w:sz w:val="16"/>
        </w:rPr>
        <w:t>on</w:t>
      </w:r>
      <w:r>
        <w:rPr>
          <w:rFonts w:ascii="Century" w:hAnsi="Century"/>
          <w:spacing w:val="-6"/>
          <w:sz w:val="16"/>
        </w:rPr>
        <w:t xml:space="preserve"> </w:t>
      </w:r>
      <w:r>
        <w:rPr>
          <w:rFonts w:ascii="Century" w:hAnsi="Century"/>
          <w:sz w:val="16"/>
        </w:rPr>
        <w:t>performance</w:t>
      </w:r>
      <w:r>
        <w:rPr>
          <w:rFonts w:ascii="Century" w:hAnsi="Century"/>
          <w:spacing w:val="-7"/>
          <w:sz w:val="16"/>
        </w:rPr>
        <w:t xml:space="preserve"> </w:t>
      </w:r>
      <w:r>
        <w:rPr>
          <w:rFonts w:ascii="Century" w:hAnsi="Century"/>
          <w:sz w:val="16"/>
        </w:rPr>
        <w:t>counters,</w:t>
      </w:r>
      <w:r>
        <w:rPr>
          <w:rFonts w:ascii="Century" w:hAnsi="Century"/>
          <w:spacing w:val="-5"/>
          <w:sz w:val="16"/>
        </w:rPr>
        <w:t xml:space="preserve"> </w:t>
      </w:r>
      <w:r>
        <w:rPr>
          <w:rFonts w:ascii="Century" w:hAnsi="Century"/>
          <w:sz w:val="16"/>
        </w:rPr>
        <w:t>but</w:t>
      </w:r>
      <w:r>
        <w:rPr>
          <w:rFonts w:ascii="Century" w:hAnsi="Century"/>
          <w:spacing w:val="-6"/>
          <w:sz w:val="16"/>
        </w:rPr>
        <w:t xml:space="preserve"> </w:t>
      </w:r>
      <w:r>
        <w:rPr>
          <w:rFonts w:ascii="Century" w:hAnsi="Century"/>
          <w:sz w:val="16"/>
        </w:rPr>
        <w:t>doesn’t</w:t>
      </w:r>
      <w:r>
        <w:rPr>
          <w:rFonts w:ascii="Century" w:hAnsi="Century"/>
          <w:spacing w:val="-7"/>
          <w:sz w:val="16"/>
        </w:rPr>
        <w:t xml:space="preserve"> </w:t>
      </w:r>
      <w:r>
        <w:rPr>
          <w:rFonts w:ascii="Century" w:hAnsi="Century"/>
          <w:sz w:val="16"/>
        </w:rPr>
        <w:t>give</w:t>
      </w:r>
      <w:r>
        <w:rPr>
          <w:rFonts w:ascii="Century" w:hAnsi="Century"/>
          <w:spacing w:val="-6"/>
          <w:sz w:val="16"/>
        </w:rPr>
        <w:t xml:space="preserve"> </w:t>
      </w:r>
      <w:r>
        <w:rPr>
          <w:rFonts w:ascii="Century" w:hAnsi="Century"/>
          <w:sz w:val="16"/>
        </w:rPr>
        <w:t>enough</w:t>
      </w:r>
      <w:r>
        <w:rPr>
          <w:rFonts w:ascii="Century" w:hAnsi="Century"/>
          <w:spacing w:val="-7"/>
          <w:sz w:val="16"/>
        </w:rPr>
        <w:t xml:space="preserve"> </w:t>
      </w:r>
      <w:r>
        <w:rPr>
          <w:rFonts w:ascii="Century" w:hAnsi="Century"/>
          <w:sz w:val="16"/>
        </w:rPr>
        <w:t>information</w:t>
      </w:r>
      <w:r>
        <w:rPr>
          <w:rFonts w:ascii="Century" w:hAnsi="Century"/>
          <w:spacing w:val="-6"/>
          <w:sz w:val="16"/>
        </w:rPr>
        <w:t xml:space="preserve"> </w:t>
      </w:r>
      <w:r>
        <w:rPr>
          <w:rFonts w:ascii="Century" w:hAnsi="Century"/>
          <w:sz w:val="16"/>
        </w:rPr>
        <w:t>for</w:t>
      </w:r>
      <w:r>
        <w:rPr>
          <w:rFonts w:ascii="Century" w:hAnsi="Century"/>
          <w:spacing w:val="-7"/>
          <w:sz w:val="16"/>
        </w:rPr>
        <w:t xml:space="preserve"> </w:t>
      </w:r>
      <w:r>
        <w:rPr>
          <w:rFonts w:ascii="Century" w:hAnsi="Century"/>
          <w:sz w:val="16"/>
        </w:rPr>
        <w:t>developers to model the possible</w:t>
      </w:r>
      <w:r>
        <w:rPr>
          <w:rFonts w:ascii="Century" w:hAnsi="Century"/>
          <w:spacing w:val="42"/>
          <w:sz w:val="16"/>
        </w:rPr>
        <w:t xml:space="preserve"> </w:t>
      </w:r>
      <w:r>
        <w:rPr>
          <w:rFonts w:ascii="Century" w:hAnsi="Century"/>
          <w:sz w:val="16"/>
        </w:rPr>
        <w:t>leakage.</w:t>
      </w:r>
    </w:p>
    <w:p>
      <w:pPr>
        <w:spacing w:after="0" w:line="188" w:lineRule="exact"/>
        <w:jc w:val="both"/>
        <w:rPr>
          <w:rFonts w:ascii="Century" w:hAnsi="Century"/>
          <w:sz w:val="16"/>
        </w:rPr>
        <w:sectPr>
          <w:pgSz w:w="11900" w:h="16840"/>
          <w:pgMar w:header="1764" w:footer="1776"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96" w:lineRule="auto" w:before="85"/>
        <w:ind w:firstLine="298"/>
      </w:pPr>
      <w:r>
        <w:rPr>
          <w:w w:val="115"/>
        </w:rPr>
        <w:t>There</w:t>
      </w:r>
      <w:r>
        <w:rPr>
          <w:spacing w:val="-16"/>
          <w:w w:val="115"/>
        </w:rPr>
        <w:t xml:space="preserve"> </w:t>
      </w:r>
      <w:r>
        <w:rPr>
          <w:w w:val="115"/>
        </w:rPr>
        <w:t>are</w:t>
      </w:r>
      <w:r>
        <w:rPr>
          <w:spacing w:val="-16"/>
          <w:w w:val="115"/>
        </w:rPr>
        <w:t xml:space="preserve"> </w:t>
      </w:r>
      <w:r>
        <w:rPr>
          <w:w w:val="115"/>
        </w:rPr>
        <w:t>now</w:t>
      </w:r>
      <w:r>
        <w:rPr>
          <w:spacing w:val="-16"/>
          <w:w w:val="115"/>
        </w:rPr>
        <w:t xml:space="preserve"> </w:t>
      </w:r>
      <w:r>
        <w:rPr>
          <w:w w:val="115"/>
        </w:rPr>
        <w:t>some</w:t>
      </w:r>
      <w:r>
        <w:rPr>
          <w:spacing w:val="-16"/>
          <w:w w:val="115"/>
        </w:rPr>
        <w:t xml:space="preserve"> </w:t>
      </w:r>
      <w:r>
        <w:rPr>
          <w:w w:val="115"/>
        </w:rPr>
        <w:t>SGX</w:t>
      </w:r>
      <w:r>
        <w:rPr>
          <w:spacing w:val="-16"/>
          <w:w w:val="115"/>
        </w:rPr>
        <w:t xml:space="preserve"> </w:t>
      </w:r>
      <w:r>
        <w:rPr>
          <w:w w:val="115"/>
        </w:rPr>
        <w:t>systems</w:t>
      </w:r>
      <w:r>
        <w:rPr>
          <w:spacing w:val="-15"/>
          <w:w w:val="115"/>
        </w:rPr>
        <w:t xml:space="preserve"> </w:t>
      </w:r>
      <w:r>
        <w:rPr>
          <w:w w:val="115"/>
        </w:rPr>
        <w:t>doing</w:t>
      </w:r>
      <w:r>
        <w:rPr>
          <w:spacing w:val="-16"/>
          <w:w w:val="115"/>
        </w:rPr>
        <w:t xml:space="preserve"> </w:t>
      </w:r>
      <w:r>
        <w:rPr>
          <w:w w:val="115"/>
        </w:rPr>
        <w:t>real</w:t>
      </w:r>
      <w:r>
        <w:rPr>
          <w:spacing w:val="-16"/>
          <w:w w:val="115"/>
        </w:rPr>
        <w:t xml:space="preserve"> </w:t>
      </w:r>
      <w:r>
        <w:rPr>
          <w:w w:val="115"/>
        </w:rPr>
        <w:t>work.</w:t>
      </w:r>
      <w:r>
        <w:rPr>
          <w:spacing w:val="7"/>
          <w:w w:val="115"/>
        </w:rPr>
        <w:t xml:space="preserve"> </w:t>
      </w:r>
      <w:r>
        <w:rPr>
          <w:w w:val="115"/>
        </w:rPr>
        <w:t>An</w:t>
      </w:r>
      <w:r>
        <w:rPr>
          <w:spacing w:val="-16"/>
          <w:w w:val="115"/>
        </w:rPr>
        <w:t xml:space="preserve"> </w:t>
      </w:r>
      <w:r>
        <w:rPr>
          <w:w w:val="115"/>
        </w:rPr>
        <w:t>example</w:t>
      </w:r>
      <w:r>
        <w:rPr>
          <w:spacing w:val="-16"/>
          <w:w w:val="115"/>
        </w:rPr>
        <w:t xml:space="preserve"> </w:t>
      </w:r>
      <w:r>
        <w:rPr>
          <w:w w:val="115"/>
        </w:rPr>
        <w:t>I</w:t>
      </w:r>
      <w:r>
        <w:rPr>
          <w:spacing w:val="-15"/>
          <w:w w:val="115"/>
        </w:rPr>
        <w:t xml:space="preserve"> </w:t>
      </w:r>
      <w:r>
        <w:rPr>
          <w:w w:val="115"/>
        </w:rPr>
        <w:t xml:space="preserve">mentioned earlier in this chapter is the messaging app Signal, which uses an enclave </w:t>
      </w:r>
      <w:r>
        <w:rPr>
          <w:spacing w:val="-4"/>
          <w:w w:val="115"/>
        </w:rPr>
        <w:t xml:space="preserve">for </w:t>
      </w:r>
      <w:r>
        <w:rPr>
          <w:w w:val="115"/>
        </w:rPr>
        <w:t>private</w:t>
      </w:r>
      <w:r>
        <w:rPr>
          <w:spacing w:val="-20"/>
          <w:w w:val="115"/>
        </w:rPr>
        <w:t xml:space="preserve"> </w:t>
      </w:r>
      <w:r>
        <w:rPr>
          <w:w w:val="115"/>
        </w:rPr>
        <w:t>contact</w:t>
      </w:r>
      <w:r>
        <w:rPr>
          <w:spacing w:val="-20"/>
          <w:w w:val="115"/>
        </w:rPr>
        <w:t xml:space="preserve"> </w:t>
      </w:r>
      <w:r>
        <w:rPr>
          <w:spacing w:val="-3"/>
          <w:w w:val="115"/>
        </w:rPr>
        <w:t>discovery.</w:t>
      </w:r>
      <w:r>
        <w:rPr>
          <w:spacing w:val="9"/>
          <w:w w:val="115"/>
        </w:rPr>
        <w:t xml:space="preserve"> </w:t>
      </w:r>
      <w:r>
        <w:rPr>
          <w:w w:val="115"/>
        </w:rPr>
        <w:t>Its</w:t>
      </w:r>
      <w:r>
        <w:rPr>
          <w:spacing w:val="-19"/>
          <w:w w:val="115"/>
        </w:rPr>
        <w:t xml:space="preserve"> </w:t>
      </w:r>
      <w:r>
        <w:rPr>
          <w:w w:val="115"/>
        </w:rPr>
        <w:t>developers</w:t>
      </w:r>
      <w:r>
        <w:rPr>
          <w:spacing w:val="-19"/>
          <w:w w:val="115"/>
        </w:rPr>
        <w:t xml:space="preserve"> </w:t>
      </w:r>
      <w:r>
        <w:rPr>
          <w:w w:val="115"/>
        </w:rPr>
        <w:t>published</w:t>
      </w:r>
      <w:r>
        <w:rPr>
          <w:spacing w:val="-20"/>
          <w:w w:val="115"/>
        </w:rPr>
        <w:t xml:space="preserve"> </w:t>
      </w:r>
      <w:r>
        <w:rPr>
          <w:w w:val="115"/>
        </w:rPr>
        <w:t>the</w:t>
      </w:r>
      <w:r>
        <w:rPr>
          <w:spacing w:val="-19"/>
          <w:w w:val="115"/>
        </w:rPr>
        <w:t xml:space="preserve"> </w:t>
      </w:r>
      <w:r>
        <w:rPr>
          <w:w w:val="115"/>
        </w:rPr>
        <w:t>source</w:t>
      </w:r>
      <w:r>
        <w:rPr>
          <w:spacing w:val="-20"/>
          <w:w w:val="115"/>
        </w:rPr>
        <w:t xml:space="preserve"> </w:t>
      </w:r>
      <w:r>
        <w:rPr>
          <w:w w:val="115"/>
        </w:rPr>
        <w:t>code</w:t>
      </w:r>
      <w:r>
        <w:rPr>
          <w:spacing w:val="-19"/>
          <w:w w:val="115"/>
        </w:rPr>
        <w:t xml:space="preserve"> </w:t>
      </w:r>
      <w:r>
        <w:rPr>
          <w:w w:val="115"/>
        </w:rPr>
        <w:t>along</w:t>
      </w:r>
      <w:r>
        <w:rPr>
          <w:spacing w:val="-20"/>
          <w:w w:val="115"/>
        </w:rPr>
        <w:t xml:space="preserve"> </w:t>
      </w:r>
      <w:r>
        <w:rPr>
          <w:w w:val="115"/>
        </w:rPr>
        <w:t>with</w:t>
      </w:r>
      <w:r>
        <w:rPr>
          <w:spacing w:val="-20"/>
          <w:w w:val="115"/>
        </w:rPr>
        <w:t xml:space="preserve"> </w:t>
      </w:r>
      <w:r>
        <w:rPr>
          <w:w w:val="115"/>
        </w:rPr>
        <w:t>an extensive</w:t>
      </w:r>
      <w:r>
        <w:rPr>
          <w:spacing w:val="-21"/>
          <w:w w:val="115"/>
        </w:rPr>
        <w:t xml:space="preserve"> </w:t>
      </w:r>
      <w:r>
        <w:rPr>
          <w:w w:val="115"/>
        </w:rPr>
        <w:t>discussion</w:t>
      </w:r>
      <w:r>
        <w:rPr>
          <w:spacing w:val="-20"/>
          <w:w w:val="115"/>
        </w:rPr>
        <w:t xml:space="preserve"> </w:t>
      </w:r>
      <w:r>
        <w:rPr>
          <w:w w:val="115"/>
        </w:rPr>
        <w:t>of</w:t>
      </w:r>
      <w:r>
        <w:rPr>
          <w:spacing w:val="-20"/>
          <w:w w:val="115"/>
        </w:rPr>
        <w:t xml:space="preserve"> </w:t>
      </w:r>
      <w:r>
        <w:rPr>
          <w:w w:val="115"/>
        </w:rPr>
        <w:t>the</w:t>
      </w:r>
      <w:r>
        <w:rPr>
          <w:spacing w:val="-20"/>
          <w:w w:val="115"/>
        </w:rPr>
        <w:t xml:space="preserve"> </w:t>
      </w:r>
      <w:r>
        <w:rPr>
          <w:w w:val="115"/>
        </w:rPr>
        <w:t>di</w:t>
      </w:r>
      <w:r>
        <w:rPr>
          <w:rFonts w:ascii="Arial Unicode MS" w:hAnsi="Arial Unicode MS"/>
          <w:w w:val="115"/>
        </w:rPr>
        <w:t>ffi</w:t>
      </w:r>
      <w:r>
        <w:rPr>
          <w:w w:val="115"/>
        </w:rPr>
        <w:t>culties</w:t>
      </w:r>
      <w:r>
        <w:rPr>
          <w:spacing w:val="-20"/>
          <w:w w:val="115"/>
        </w:rPr>
        <w:t xml:space="preserve"> </w:t>
      </w:r>
      <w:r>
        <w:rPr>
          <w:w w:val="115"/>
        </w:rPr>
        <w:t>of</w:t>
      </w:r>
      <w:r>
        <w:rPr>
          <w:spacing w:val="-20"/>
          <w:w w:val="115"/>
        </w:rPr>
        <w:t xml:space="preserve"> </w:t>
      </w:r>
      <w:r>
        <w:rPr>
          <w:w w:val="115"/>
        </w:rPr>
        <w:t>developing</w:t>
      </w:r>
      <w:r>
        <w:rPr>
          <w:spacing w:val="-20"/>
          <w:w w:val="115"/>
        </w:rPr>
        <w:t xml:space="preserve"> </w:t>
      </w:r>
      <w:r>
        <w:rPr>
          <w:w w:val="115"/>
        </w:rPr>
        <w:t>it</w:t>
      </w:r>
      <w:r>
        <w:rPr>
          <w:spacing w:val="-20"/>
          <w:w w:val="115"/>
        </w:rPr>
        <w:t xml:space="preserve"> </w:t>
      </w:r>
      <w:r>
        <w:rPr>
          <w:w w:val="115"/>
        </w:rPr>
        <w:t>on</w:t>
      </w:r>
      <w:r>
        <w:rPr>
          <w:spacing w:val="-20"/>
          <w:w w:val="115"/>
        </w:rPr>
        <w:t xml:space="preserve"> </w:t>
      </w:r>
      <w:r>
        <w:rPr>
          <w:w w:val="115"/>
        </w:rPr>
        <w:t>the</w:t>
      </w:r>
      <w:r>
        <w:rPr>
          <w:spacing w:val="-20"/>
          <w:w w:val="115"/>
        </w:rPr>
        <w:t xml:space="preserve"> </w:t>
      </w:r>
      <w:r>
        <w:rPr>
          <w:w w:val="115"/>
        </w:rPr>
        <w:t>Signal</w:t>
      </w:r>
      <w:r>
        <w:rPr>
          <w:spacing w:val="-21"/>
          <w:w w:val="115"/>
        </w:rPr>
        <w:t xml:space="preserve"> </w:t>
      </w:r>
      <w:r>
        <w:rPr>
          <w:w w:val="115"/>
        </w:rPr>
        <w:t>blog</w:t>
      </w:r>
      <w:r>
        <w:rPr>
          <w:spacing w:val="-20"/>
          <w:w w:val="115"/>
        </w:rPr>
        <w:t xml:space="preserve"> </w:t>
      </w:r>
      <w:r>
        <w:rPr>
          <w:w w:val="115"/>
        </w:rPr>
        <w:t xml:space="preserve">[1226]. The goal is to enable Signal clients to determine whether the contacts in their address </w:t>
      </w:r>
      <w:r>
        <w:rPr>
          <w:spacing w:val="2"/>
          <w:w w:val="115"/>
        </w:rPr>
        <w:t xml:space="preserve">book </w:t>
      </w:r>
      <w:r>
        <w:rPr>
          <w:w w:val="115"/>
        </w:rPr>
        <w:t xml:space="preserve">are also Signal users without revealing their address </w:t>
      </w:r>
      <w:r>
        <w:rPr>
          <w:spacing w:val="2"/>
          <w:w w:val="115"/>
        </w:rPr>
        <w:t xml:space="preserve">book </w:t>
      </w:r>
      <w:r>
        <w:rPr>
          <w:w w:val="115"/>
        </w:rPr>
        <w:t>to the Signal</w:t>
      </w:r>
      <w:r>
        <w:rPr>
          <w:spacing w:val="-25"/>
          <w:w w:val="115"/>
        </w:rPr>
        <w:t xml:space="preserve"> </w:t>
      </w:r>
      <w:r>
        <w:rPr>
          <w:w w:val="115"/>
        </w:rPr>
        <w:t>service.</w:t>
      </w:r>
      <w:r>
        <w:rPr>
          <w:spacing w:val="2"/>
          <w:w w:val="115"/>
        </w:rPr>
        <w:t xml:space="preserve"> </w:t>
      </w:r>
      <w:r>
        <w:rPr>
          <w:w w:val="115"/>
        </w:rPr>
        <w:t>How</w:t>
      </w:r>
      <w:r>
        <w:rPr>
          <w:spacing w:val="-25"/>
          <w:w w:val="115"/>
        </w:rPr>
        <w:t xml:space="preserve"> </w:t>
      </w:r>
      <w:r>
        <w:rPr>
          <w:w w:val="115"/>
        </w:rPr>
        <w:t>can</w:t>
      </w:r>
      <w:r>
        <w:rPr>
          <w:spacing w:val="-25"/>
          <w:w w:val="115"/>
        </w:rPr>
        <w:t xml:space="preserve"> </w:t>
      </w:r>
      <w:r>
        <w:rPr>
          <w:w w:val="115"/>
        </w:rPr>
        <w:t>you</w:t>
      </w:r>
      <w:r>
        <w:rPr>
          <w:spacing w:val="-25"/>
          <w:w w:val="115"/>
        </w:rPr>
        <w:t xml:space="preserve"> </w:t>
      </w:r>
      <w:r>
        <w:rPr>
          <w:w w:val="115"/>
        </w:rPr>
        <w:t>build</w:t>
      </w:r>
      <w:r>
        <w:rPr>
          <w:spacing w:val="-25"/>
          <w:w w:val="115"/>
        </w:rPr>
        <w:t xml:space="preserve"> </w:t>
      </w:r>
      <w:r>
        <w:rPr>
          <w:w w:val="115"/>
        </w:rPr>
        <w:t>a</w:t>
      </w:r>
      <w:r>
        <w:rPr>
          <w:spacing w:val="-25"/>
          <w:w w:val="115"/>
        </w:rPr>
        <w:t xml:space="preserve"> </w:t>
      </w:r>
      <w:r>
        <w:rPr>
          <w:w w:val="115"/>
        </w:rPr>
        <w:t>large</w:t>
      </w:r>
      <w:r>
        <w:rPr>
          <w:spacing w:val="-25"/>
          <w:w w:val="115"/>
        </w:rPr>
        <w:t xml:space="preserve"> </w:t>
      </w:r>
      <w:r>
        <w:rPr>
          <w:w w:val="115"/>
        </w:rPr>
        <w:t>social</w:t>
      </w:r>
      <w:r>
        <w:rPr>
          <w:spacing w:val="-25"/>
          <w:w w:val="115"/>
        </w:rPr>
        <w:t xml:space="preserve"> </w:t>
      </w:r>
      <w:r>
        <w:rPr>
          <w:w w:val="115"/>
        </w:rPr>
        <w:t>graph</w:t>
      </w:r>
      <w:r>
        <w:rPr>
          <w:spacing w:val="-25"/>
          <w:w w:val="115"/>
        </w:rPr>
        <w:t xml:space="preserve"> </w:t>
      </w:r>
      <w:r>
        <w:rPr>
          <w:w w:val="115"/>
        </w:rPr>
        <w:t>without</w:t>
      </w:r>
      <w:r>
        <w:rPr>
          <w:spacing w:val="-25"/>
          <w:w w:val="115"/>
        </w:rPr>
        <w:t xml:space="preserve"> </w:t>
      </w:r>
      <w:r>
        <w:rPr>
          <w:w w:val="115"/>
        </w:rPr>
        <w:t>having</w:t>
      </w:r>
      <w:r>
        <w:rPr>
          <w:spacing w:val="-25"/>
          <w:w w:val="115"/>
        </w:rPr>
        <w:t xml:space="preserve"> </w:t>
      </w:r>
      <w:r>
        <w:rPr>
          <w:w w:val="115"/>
        </w:rPr>
        <w:t>any</w:t>
      </w:r>
      <w:r>
        <w:rPr>
          <w:spacing w:val="-25"/>
          <w:w w:val="115"/>
        </w:rPr>
        <w:t xml:space="preserve"> </w:t>
      </w:r>
      <w:r>
        <w:rPr>
          <w:w w:val="115"/>
        </w:rPr>
        <w:t xml:space="preserve">insight into it? The idea is that clients can contact the enclave, verify </w:t>
      </w:r>
      <w:r>
        <w:rPr/>
        <w:t xml:space="preserve">it’s </w:t>
      </w:r>
      <w:r>
        <w:rPr>
          <w:w w:val="115"/>
        </w:rPr>
        <w:t xml:space="preserve">running the right software, and send their contacts in to see </w:t>
      </w:r>
      <w:r>
        <w:rPr/>
        <w:t xml:space="preserve">who’s </w:t>
      </w:r>
      <w:r>
        <w:rPr>
          <w:w w:val="115"/>
        </w:rPr>
        <w:t xml:space="preserve">also a user. </w:t>
      </w:r>
      <w:r>
        <w:rPr>
          <w:spacing w:val="-3"/>
          <w:w w:val="115"/>
        </w:rPr>
        <w:t>However,</w:t>
      </w:r>
      <w:r>
        <w:rPr>
          <w:spacing w:val="53"/>
          <w:w w:val="115"/>
        </w:rPr>
        <w:t xml:space="preserve"> </w:t>
      </w:r>
      <w:r>
        <w:rPr>
          <w:w w:val="115"/>
        </w:rPr>
        <w:t xml:space="preserve">doing this within the memory limit of an SGX enclave (128Mb) needs careful organisation of hash tables of an inverted </w:t>
      </w:r>
      <w:r>
        <w:rPr>
          <w:rFonts w:ascii="Arial Unicode MS" w:hAnsi="Arial Unicode MS"/>
          <w:w w:val="115"/>
        </w:rPr>
        <w:t>fi</w:t>
      </w:r>
      <w:r>
        <w:rPr>
          <w:w w:val="115"/>
        </w:rPr>
        <w:t xml:space="preserve">le of </w:t>
      </w:r>
      <w:r>
        <w:rPr/>
        <w:t xml:space="preserve">users’ </w:t>
      </w:r>
      <w:r>
        <w:rPr>
          <w:w w:val="115"/>
        </w:rPr>
        <w:t>phone</w:t>
      </w:r>
      <w:r>
        <w:rPr>
          <w:spacing w:val="-21"/>
          <w:w w:val="115"/>
        </w:rPr>
        <w:t xml:space="preserve"> </w:t>
      </w:r>
      <w:r>
        <w:rPr>
          <w:w w:val="115"/>
        </w:rPr>
        <w:t>numbers.</w:t>
      </w:r>
    </w:p>
    <w:p>
      <w:pPr>
        <w:pStyle w:val="BodyText"/>
        <w:spacing w:line="196" w:lineRule="auto" w:before="90"/>
        <w:ind w:firstLine="298"/>
      </w:pPr>
      <w:r>
        <w:rPr>
          <w:w w:val="115"/>
        </w:rPr>
        <w:t xml:space="preserve">There are many more things you </w:t>
      </w:r>
      <w:r>
        <w:rPr>
          <w:spacing w:val="-3"/>
          <w:w w:val="115"/>
        </w:rPr>
        <w:t xml:space="preserve">have </w:t>
      </w:r>
      <w:r>
        <w:rPr>
          <w:w w:val="115"/>
        </w:rPr>
        <w:t xml:space="preserve">to do to prevent information leakage through memory access patterns: as branches might </w:t>
      </w:r>
      <w:r>
        <w:rPr>
          <w:spacing w:val="2"/>
          <w:w w:val="115"/>
        </w:rPr>
        <w:t xml:space="preserve">be </w:t>
      </w:r>
      <w:r>
        <w:rPr>
          <w:w w:val="115"/>
        </w:rPr>
        <w:t xml:space="preserve">observed through such patterns, critical sections of code must not contain branches. In short, </w:t>
      </w:r>
      <w:r>
        <w:rPr>
          <w:spacing w:val="-3"/>
          <w:w w:val="115"/>
        </w:rPr>
        <w:t xml:space="preserve">blocking </w:t>
      </w:r>
      <w:r>
        <w:rPr>
          <w:w w:val="115"/>
        </w:rPr>
        <w:t>side</w:t>
      </w:r>
      <w:r>
        <w:rPr>
          <w:spacing w:val="-15"/>
          <w:w w:val="115"/>
        </w:rPr>
        <w:t xml:space="preserve"> </w:t>
      </w:r>
      <w:r>
        <w:rPr>
          <w:w w:val="115"/>
        </w:rPr>
        <w:t>channels</w:t>
      </w:r>
      <w:r>
        <w:rPr>
          <w:spacing w:val="-15"/>
          <w:w w:val="115"/>
        </w:rPr>
        <w:t xml:space="preserve"> </w:t>
      </w:r>
      <w:r>
        <w:rPr>
          <w:w w:val="115"/>
        </w:rPr>
        <w:t>is</w:t>
      </w:r>
      <w:r>
        <w:rPr>
          <w:spacing w:val="-14"/>
          <w:w w:val="115"/>
        </w:rPr>
        <w:t xml:space="preserve"> </w:t>
      </w:r>
      <w:r>
        <w:rPr>
          <w:spacing w:val="-3"/>
          <w:w w:val="115"/>
        </w:rPr>
        <w:t>much</w:t>
      </w:r>
      <w:r>
        <w:rPr>
          <w:spacing w:val="-15"/>
          <w:w w:val="115"/>
        </w:rPr>
        <w:t xml:space="preserve"> </w:t>
      </w:r>
      <w:r>
        <w:rPr>
          <w:w w:val="115"/>
        </w:rPr>
        <w:t>like</w:t>
      </w:r>
      <w:r>
        <w:rPr>
          <w:spacing w:val="-14"/>
          <w:w w:val="115"/>
        </w:rPr>
        <w:t xml:space="preserve"> </w:t>
      </w:r>
      <w:r>
        <w:rPr>
          <w:w w:val="115"/>
        </w:rPr>
        <w:t>organising</w:t>
      </w:r>
      <w:r>
        <w:rPr>
          <w:spacing w:val="-15"/>
          <w:w w:val="115"/>
        </w:rPr>
        <w:t xml:space="preserve"> </w:t>
      </w:r>
      <w:r>
        <w:rPr>
          <w:w w:val="115"/>
        </w:rPr>
        <w:t>crypto</w:t>
      </w:r>
      <w:r>
        <w:rPr>
          <w:spacing w:val="-14"/>
          <w:w w:val="115"/>
        </w:rPr>
        <w:t xml:space="preserve"> </w:t>
      </w:r>
      <w:r>
        <w:rPr>
          <w:w w:val="115"/>
        </w:rPr>
        <w:t>code</w:t>
      </w:r>
      <w:r>
        <w:rPr>
          <w:spacing w:val="-15"/>
          <w:w w:val="115"/>
        </w:rPr>
        <w:t xml:space="preserve"> </w:t>
      </w:r>
      <w:r>
        <w:rPr>
          <w:w w:val="115"/>
        </w:rPr>
        <w:t>to</w:t>
      </w:r>
      <w:r>
        <w:rPr>
          <w:spacing w:val="-14"/>
          <w:w w:val="115"/>
        </w:rPr>
        <w:t xml:space="preserve"> </w:t>
      </w:r>
      <w:r>
        <w:rPr>
          <w:w w:val="115"/>
        </w:rPr>
        <w:t>run</w:t>
      </w:r>
      <w:r>
        <w:rPr>
          <w:spacing w:val="-15"/>
          <w:w w:val="115"/>
        </w:rPr>
        <w:t xml:space="preserve"> </w:t>
      </w:r>
      <w:r>
        <w:rPr>
          <w:w w:val="115"/>
        </w:rPr>
        <w:t>in</w:t>
      </w:r>
      <w:r>
        <w:rPr>
          <w:spacing w:val="-14"/>
          <w:w w:val="115"/>
        </w:rPr>
        <w:t xml:space="preserve"> </w:t>
      </w:r>
      <w:r>
        <w:rPr>
          <w:w w:val="115"/>
        </w:rPr>
        <w:t>constant</w:t>
      </w:r>
      <w:r>
        <w:rPr>
          <w:spacing w:val="-13"/>
          <w:w w:val="115"/>
        </w:rPr>
        <w:t xml:space="preserve"> </w:t>
      </w:r>
      <w:r>
        <w:rPr>
          <w:w w:val="115"/>
        </w:rPr>
        <w:t>time:</w:t>
      </w:r>
      <w:r>
        <w:rPr>
          <w:spacing w:val="10"/>
          <w:w w:val="115"/>
        </w:rPr>
        <w:t xml:space="preserve"> </w:t>
      </w:r>
      <w:r>
        <w:rPr>
          <w:rFonts w:ascii="Arial Unicode MS" w:hAnsi="Arial Unicode MS"/>
          <w:spacing w:val="-3"/>
          <w:w w:val="115"/>
        </w:rPr>
        <w:t>fi</w:t>
      </w:r>
      <w:r>
        <w:rPr>
          <w:spacing w:val="-3"/>
          <w:w w:val="115"/>
        </w:rPr>
        <w:t xml:space="preserve">ddly, </w:t>
      </w:r>
      <w:r>
        <w:rPr>
          <w:w w:val="115"/>
        </w:rPr>
        <w:t>ad</w:t>
      </w:r>
      <w:r>
        <w:rPr>
          <w:spacing w:val="-15"/>
          <w:w w:val="115"/>
        </w:rPr>
        <w:t xml:space="preserve"> </w:t>
      </w:r>
      <w:r>
        <w:rPr>
          <w:w w:val="115"/>
        </w:rPr>
        <w:t>hoc,</w:t>
      </w:r>
      <w:r>
        <w:rPr>
          <w:spacing w:val="-12"/>
          <w:w w:val="115"/>
        </w:rPr>
        <w:t xml:space="preserve"> </w:t>
      </w:r>
      <w:r>
        <w:rPr>
          <w:w w:val="115"/>
        </w:rPr>
        <w:t>manual</w:t>
      </w:r>
      <w:r>
        <w:rPr>
          <w:spacing w:val="-15"/>
          <w:w w:val="115"/>
        </w:rPr>
        <w:t xml:space="preserve"> </w:t>
      </w:r>
      <w:r>
        <w:rPr>
          <w:w w:val="115"/>
        </w:rPr>
        <w:t>and</w:t>
      </w:r>
      <w:r>
        <w:rPr>
          <w:spacing w:val="-15"/>
          <w:w w:val="115"/>
        </w:rPr>
        <w:t xml:space="preserve"> </w:t>
      </w:r>
      <w:r>
        <w:rPr>
          <w:w w:val="115"/>
        </w:rPr>
        <w:t>prone</w:t>
      </w:r>
      <w:r>
        <w:rPr>
          <w:spacing w:val="-15"/>
          <w:w w:val="115"/>
        </w:rPr>
        <w:t xml:space="preserve"> </w:t>
      </w:r>
      <w:r>
        <w:rPr>
          <w:w w:val="115"/>
        </w:rPr>
        <w:t>to</w:t>
      </w:r>
      <w:r>
        <w:rPr>
          <w:spacing w:val="-14"/>
          <w:w w:val="115"/>
        </w:rPr>
        <w:t xml:space="preserve"> </w:t>
      </w:r>
      <w:r>
        <w:rPr>
          <w:w w:val="115"/>
        </w:rPr>
        <w:t>error.</w:t>
      </w:r>
      <w:r>
        <w:rPr>
          <w:spacing w:val="11"/>
          <w:w w:val="115"/>
        </w:rPr>
        <w:t xml:space="preserve"> </w:t>
      </w:r>
      <w:r>
        <w:rPr>
          <w:w w:val="115"/>
        </w:rPr>
        <w:t>SGX</w:t>
      </w:r>
      <w:r>
        <w:rPr>
          <w:spacing w:val="-14"/>
          <w:w w:val="115"/>
        </w:rPr>
        <w:t xml:space="preserve"> </w:t>
      </w:r>
      <w:r>
        <w:rPr>
          <w:w w:val="115"/>
        </w:rPr>
        <w:t>is</w:t>
      </w:r>
      <w:r>
        <w:rPr>
          <w:spacing w:val="-15"/>
          <w:w w:val="115"/>
        </w:rPr>
        <w:t xml:space="preserve"> </w:t>
      </w:r>
      <w:r>
        <w:rPr>
          <w:w w:val="115"/>
        </w:rPr>
        <w:t>also</w:t>
      </w:r>
      <w:r>
        <w:rPr>
          <w:spacing w:val="-15"/>
          <w:w w:val="115"/>
        </w:rPr>
        <w:t xml:space="preserve"> </w:t>
      </w:r>
      <w:r>
        <w:rPr>
          <w:w w:val="115"/>
        </w:rPr>
        <w:t>slow:</w:t>
      </w:r>
      <w:r>
        <w:rPr>
          <w:spacing w:val="10"/>
          <w:w w:val="115"/>
        </w:rPr>
        <w:t xml:space="preserve"> </w:t>
      </w:r>
      <w:r>
        <w:rPr>
          <w:w w:val="115"/>
        </w:rPr>
        <w:t>while</w:t>
      </w:r>
      <w:r>
        <w:rPr>
          <w:spacing w:val="-15"/>
          <w:w w:val="115"/>
        </w:rPr>
        <w:t xml:space="preserve"> </w:t>
      </w:r>
      <w:r>
        <w:rPr>
          <w:w w:val="115"/>
        </w:rPr>
        <w:t>the</w:t>
      </w:r>
      <w:r>
        <w:rPr>
          <w:spacing w:val="-15"/>
          <w:w w:val="115"/>
        </w:rPr>
        <w:t xml:space="preserve"> </w:t>
      </w:r>
      <w:r>
        <w:rPr>
          <w:w w:val="115"/>
        </w:rPr>
        <w:t>memory</w:t>
      </w:r>
      <w:r>
        <w:rPr>
          <w:spacing w:val="-14"/>
          <w:w w:val="115"/>
        </w:rPr>
        <w:t xml:space="preserve"> </w:t>
      </w:r>
      <w:r>
        <w:rPr>
          <w:w w:val="115"/>
        </w:rPr>
        <w:t xml:space="preserve">encryption itself adds little overhead, context switching is a killer. Checking </w:t>
      </w:r>
      <w:r>
        <w:rPr>
          <w:spacing w:val="-3"/>
          <w:w w:val="115"/>
        </w:rPr>
        <w:t xml:space="preserve">contacts </w:t>
      </w:r>
      <w:r>
        <w:rPr>
          <w:w w:val="115"/>
        </w:rPr>
        <w:t>against</w:t>
      </w:r>
      <w:r>
        <w:rPr>
          <w:spacing w:val="-16"/>
          <w:w w:val="115"/>
        </w:rPr>
        <w:t xml:space="preserve"> </w:t>
      </w:r>
      <w:r>
        <w:rPr>
          <w:w w:val="115"/>
        </w:rPr>
        <w:t>others</w:t>
      </w:r>
      <w:r>
        <w:rPr>
          <w:spacing w:val="-16"/>
          <w:w w:val="115"/>
        </w:rPr>
        <w:t xml:space="preserve"> </w:t>
      </w:r>
      <w:r>
        <w:rPr>
          <w:w w:val="115"/>
        </w:rPr>
        <w:t>is</w:t>
      </w:r>
      <w:r>
        <w:rPr>
          <w:spacing w:val="-16"/>
          <w:w w:val="115"/>
        </w:rPr>
        <w:t xml:space="preserve"> </w:t>
      </w:r>
      <w:r>
        <w:rPr>
          <w:w w:val="115"/>
        </w:rPr>
        <w:t>really</w:t>
      </w:r>
      <w:r>
        <w:rPr>
          <w:spacing w:val="-16"/>
          <w:w w:val="115"/>
        </w:rPr>
        <w:t xml:space="preserve"> </w:t>
      </w:r>
      <w:r>
        <w:rPr>
          <w:w w:val="115"/>
        </w:rPr>
        <w:t>slow,</w:t>
      </w:r>
      <w:r>
        <w:rPr>
          <w:spacing w:val="-13"/>
          <w:w w:val="115"/>
        </w:rPr>
        <w:t xml:space="preserve"> </w:t>
      </w:r>
      <w:r>
        <w:rPr>
          <w:w w:val="115"/>
        </w:rPr>
        <w:t>so</w:t>
      </w:r>
      <w:r>
        <w:rPr>
          <w:spacing w:val="-16"/>
          <w:w w:val="115"/>
        </w:rPr>
        <w:t xml:space="preserve"> </w:t>
      </w:r>
      <w:r>
        <w:rPr>
          <w:w w:val="115"/>
        </w:rPr>
        <w:t>the</w:t>
      </w:r>
      <w:r>
        <w:rPr>
          <w:spacing w:val="-16"/>
          <w:w w:val="115"/>
        </w:rPr>
        <w:t xml:space="preserve"> </w:t>
      </w:r>
      <w:r>
        <w:rPr>
          <w:w w:val="115"/>
        </w:rPr>
        <w:t>process</w:t>
      </w:r>
      <w:r>
        <w:rPr>
          <w:spacing w:val="-16"/>
          <w:w w:val="115"/>
        </w:rPr>
        <w:t xml:space="preserve"> </w:t>
      </w:r>
      <w:r>
        <w:rPr>
          <w:w w:val="115"/>
        </w:rPr>
        <w:t>has</w:t>
      </w:r>
      <w:r>
        <w:rPr>
          <w:spacing w:val="-16"/>
          <w:w w:val="115"/>
        </w:rPr>
        <w:t xml:space="preserve"> </w:t>
      </w:r>
      <w:r>
        <w:rPr>
          <w:w w:val="115"/>
        </w:rPr>
        <w:t>to</w:t>
      </w:r>
      <w:r>
        <w:rPr>
          <w:spacing w:val="-15"/>
          <w:w w:val="115"/>
        </w:rPr>
        <w:t xml:space="preserve"> </w:t>
      </w:r>
      <w:r>
        <w:rPr>
          <w:spacing w:val="2"/>
          <w:w w:val="115"/>
        </w:rPr>
        <w:t>be</w:t>
      </w:r>
      <w:r>
        <w:rPr>
          <w:spacing w:val="-16"/>
          <w:w w:val="115"/>
        </w:rPr>
        <w:t xml:space="preserve"> </w:t>
      </w:r>
      <w:r>
        <w:rPr>
          <w:w w:val="115"/>
        </w:rPr>
        <w:t>batched</w:t>
      </w:r>
      <w:r>
        <w:rPr>
          <w:spacing w:val="-16"/>
          <w:w w:val="115"/>
        </w:rPr>
        <w:t xml:space="preserve"> </w:t>
      </w:r>
      <w:r>
        <w:rPr>
          <w:w w:val="115"/>
        </w:rPr>
        <w:t>for</w:t>
      </w:r>
      <w:r>
        <w:rPr>
          <w:spacing w:val="-16"/>
          <w:w w:val="115"/>
        </w:rPr>
        <w:t xml:space="preserve"> </w:t>
      </w:r>
      <w:r>
        <w:rPr>
          <w:w w:val="115"/>
        </w:rPr>
        <w:t>multiple</w:t>
      </w:r>
      <w:r>
        <w:rPr>
          <w:spacing w:val="-16"/>
          <w:w w:val="115"/>
        </w:rPr>
        <w:t xml:space="preserve"> </w:t>
      </w:r>
      <w:r>
        <w:rPr>
          <w:w w:val="115"/>
        </w:rPr>
        <w:t>joiners to make it</w:t>
      </w:r>
      <w:r>
        <w:rPr>
          <w:spacing w:val="18"/>
          <w:w w:val="115"/>
        </w:rPr>
        <w:t xml:space="preserve"> </w:t>
      </w:r>
      <w:r>
        <w:rPr>
          <w:w w:val="115"/>
        </w:rPr>
        <w:t>acceptable.</w:t>
      </w:r>
    </w:p>
    <w:p>
      <w:pPr>
        <w:pStyle w:val="BodyText"/>
        <w:spacing w:line="194" w:lineRule="auto" w:before="120"/>
        <w:ind w:firstLine="298"/>
      </w:pPr>
      <w:r>
        <w:rPr>
          <w:w w:val="105"/>
        </w:rPr>
        <w:t xml:space="preserve">Another example of an SGX app is Microsoft’s Cloud Key </w:t>
      </w:r>
      <w:r>
        <w:rPr>
          <w:spacing w:val="-3"/>
          <w:w w:val="105"/>
        </w:rPr>
        <w:t xml:space="preserve">Vault,  </w:t>
      </w:r>
      <w:r>
        <w:rPr>
          <w:w w:val="105"/>
        </w:rPr>
        <w:t>which enables Azure tenants to store secrets such as keys, passwords and tokens sep arately from their code [1309]. There’s an app to help you create and manage certi</w:t>
      </w:r>
      <w:r>
        <w:rPr>
          <w:rFonts w:ascii="Arial Unicode MS" w:hAnsi="Arial Unicode MS"/>
          <w:w w:val="105"/>
        </w:rPr>
        <w:t>fi</w:t>
      </w:r>
      <w:r>
        <w:rPr>
          <w:w w:val="105"/>
        </w:rPr>
        <w:t xml:space="preserve">cates for TLS; secrets and keys can also </w:t>
      </w:r>
      <w:r>
        <w:rPr>
          <w:spacing w:val="2"/>
          <w:w w:val="105"/>
        </w:rPr>
        <w:t xml:space="preserve">be </w:t>
      </w:r>
      <w:r>
        <w:rPr>
          <w:w w:val="105"/>
        </w:rPr>
        <w:t xml:space="preserve">stored in cloud HSMs </w:t>
      </w:r>
      <w:r>
        <w:rPr>
          <w:w w:val="115"/>
        </w:rPr>
        <w:t xml:space="preserve">at </w:t>
      </w:r>
      <w:r>
        <w:rPr>
          <w:w w:val="105"/>
        </w:rPr>
        <w:t xml:space="preserve">the </w:t>
      </w:r>
      <w:r>
        <w:rPr>
          <w:spacing w:val="-4"/>
          <w:w w:val="105"/>
        </w:rPr>
        <w:t xml:space="preserve">top </w:t>
      </w:r>
      <w:r>
        <w:rPr>
          <w:w w:val="105"/>
        </w:rPr>
        <w:t xml:space="preserve">end, while routine  applications  can  </w:t>
      </w:r>
      <w:r>
        <w:rPr>
          <w:spacing w:val="2"/>
          <w:w w:val="105"/>
        </w:rPr>
        <w:t xml:space="preserve">be  </w:t>
      </w:r>
      <w:r>
        <w:rPr>
          <w:w w:val="105"/>
        </w:rPr>
        <w:t>both  more  secure  and  more  manageable if</w:t>
      </w:r>
      <w:r>
        <w:rPr>
          <w:spacing w:val="18"/>
          <w:w w:val="105"/>
        </w:rPr>
        <w:t xml:space="preserve"> </w:t>
      </w:r>
      <w:r>
        <w:rPr>
          <w:w w:val="105"/>
        </w:rPr>
        <w:t>you</w:t>
      </w:r>
      <w:r>
        <w:rPr>
          <w:spacing w:val="19"/>
          <w:w w:val="105"/>
        </w:rPr>
        <w:t xml:space="preserve"> </w:t>
      </w:r>
      <w:r>
        <w:rPr>
          <w:w w:val="105"/>
        </w:rPr>
        <w:t>don’t</w:t>
      </w:r>
      <w:r>
        <w:rPr>
          <w:spacing w:val="19"/>
          <w:w w:val="105"/>
        </w:rPr>
        <w:t xml:space="preserve"> </w:t>
      </w:r>
      <w:r>
        <w:rPr>
          <w:spacing w:val="-3"/>
          <w:w w:val="105"/>
        </w:rPr>
        <w:t>have</w:t>
      </w:r>
      <w:r>
        <w:rPr>
          <w:spacing w:val="18"/>
          <w:w w:val="105"/>
        </w:rPr>
        <w:t xml:space="preserve"> </w:t>
      </w:r>
      <w:r>
        <w:rPr>
          <w:w w:val="105"/>
        </w:rPr>
        <w:t>to</w:t>
      </w:r>
      <w:r>
        <w:rPr>
          <w:spacing w:val="19"/>
          <w:w w:val="105"/>
        </w:rPr>
        <w:t xml:space="preserve"> </w:t>
      </w:r>
      <w:r>
        <w:rPr>
          <w:w w:val="105"/>
        </w:rPr>
        <w:t>store</w:t>
      </w:r>
      <w:r>
        <w:rPr>
          <w:spacing w:val="19"/>
          <w:w w:val="105"/>
        </w:rPr>
        <w:t xml:space="preserve"> </w:t>
      </w:r>
      <w:r>
        <w:rPr>
          <w:w w:val="105"/>
        </w:rPr>
        <w:t>database</w:t>
      </w:r>
      <w:r>
        <w:rPr>
          <w:spacing w:val="19"/>
          <w:w w:val="105"/>
        </w:rPr>
        <w:t xml:space="preserve"> </w:t>
      </w:r>
      <w:r>
        <w:rPr>
          <w:w w:val="105"/>
        </w:rPr>
        <w:t>passwords</w:t>
      </w:r>
      <w:r>
        <w:rPr>
          <w:spacing w:val="18"/>
          <w:w w:val="105"/>
        </w:rPr>
        <w:t xml:space="preserve"> </w:t>
      </w:r>
      <w:r>
        <w:rPr>
          <w:w w:val="105"/>
        </w:rPr>
        <w:t>inline</w:t>
      </w:r>
      <w:r>
        <w:rPr>
          <w:spacing w:val="19"/>
          <w:w w:val="105"/>
        </w:rPr>
        <w:t xml:space="preserve"> </w:t>
      </w:r>
      <w:r>
        <w:rPr>
          <w:w w:val="105"/>
        </w:rPr>
        <w:t>in</w:t>
      </w:r>
      <w:r>
        <w:rPr>
          <w:spacing w:val="19"/>
          <w:w w:val="105"/>
        </w:rPr>
        <w:t xml:space="preserve"> </w:t>
      </w:r>
      <w:r>
        <w:rPr>
          <w:w w:val="105"/>
        </w:rPr>
        <w:t>your</w:t>
      </w:r>
      <w:r>
        <w:rPr>
          <w:spacing w:val="19"/>
          <w:w w:val="105"/>
        </w:rPr>
        <w:t xml:space="preserve"> </w:t>
      </w:r>
      <w:r>
        <w:rPr>
          <w:w w:val="105"/>
        </w:rPr>
        <w:t>code.</w:t>
      </w:r>
    </w:p>
    <w:p>
      <w:pPr>
        <w:pStyle w:val="BodyText"/>
        <w:spacing w:line="204" w:lineRule="auto" w:before="109"/>
        <w:ind w:firstLine="298"/>
      </w:pPr>
      <w:r>
        <w:rPr>
          <w:w w:val="115"/>
        </w:rPr>
        <w:t xml:space="preserve">In short, writing good SGX code is hard. The toolchain is restricted, and things like antivirus are excluded. If </w:t>
      </w:r>
      <w:r>
        <w:rPr>
          <w:w w:val="105"/>
        </w:rPr>
        <w:t xml:space="preserve">you’re </w:t>
      </w:r>
      <w:r>
        <w:rPr>
          <w:w w:val="115"/>
        </w:rPr>
        <w:t>smart, you can write trusted malware. You can even write malware that will run in one SGX enclave and do timing attacks on code in other enclaves in the same machine, using the SGX mechanisms to hide itself from detection [1689].</w:t>
      </w:r>
    </w:p>
    <w:p>
      <w:pPr>
        <w:pStyle w:val="BodyText"/>
        <w:spacing w:line="204" w:lineRule="auto" w:before="105"/>
        <w:ind w:firstLine="298"/>
      </w:pPr>
      <w:r>
        <w:rPr>
          <w:w w:val="110"/>
        </w:rPr>
        <w:t xml:space="preserve">And even if you trust Intel completely; even if you believe that the NSA </w:t>
      </w:r>
      <w:r>
        <w:rPr>
          <w:w w:val="90"/>
        </w:rPr>
        <w:t xml:space="preserve">won’t </w:t>
      </w:r>
      <w:r>
        <w:rPr>
          <w:w w:val="110"/>
        </w:rPr>
        <w:t xml:space="preserve">use a FISA warrant to force Intel to attest to an enclave in debug mode; even if </w:t>
      </w:r>
      <w:r>
        <w:rPr>
          <w:w w:val="90"/>
        </w:rPr>
        <w:t xml:space="preserve">you’re </w:t>
      </w:r>
      <w:r>
        <w:rPr>
          <w:w w:val="110"/>
        </w:rPr>
        <w:t xml:space="preserve">not worried about an MDK compromise or the exploitation of side channels </w:t>
      </w:r>
      <w:r>
        <w:rPr>
          <w:w w:val="90"/>
        </w:rPr>
        <w:t xml:space="preserve">– </w:t>
      </w:r>
      <w:r>
        <w:rPr>
          <w:w w:val="110"/>
        </w:rPr>
        <w:t xml:space="preserve">then </w:t>
      </w:r>
      <w:r>
        <w:rPr>
          <w:w w:val="90"/>
        </w:rPr>
        <w:t xml:space="preserve">there’s  </w:t>
      </w:r>
      <w:r>
        <w:rPr>
          <w:w w:val="110"/>
        </w:rPr>
        <w:t xml:space="preserve">still the risk of app-layer exposure, just as with HSMs.  If you write your enclave code in such a </w:t>
      </w:r>
      <w:r>
        <w:rPr>
          <w:spacing w:val="-4"/>
          <w:w w:val="110"/>
        </w:rPr>
        <w:t xml:space="preserve">way </w:t>
      </w:r>
      <w:r>
        <w:rPr>
          <w:w w:val="110"/>
        </w:rPr>
        <w:t xml:space="preserve">that it can </w:t>
      </w:r>
      <w:r>
        <w:rPr>
          <w:spacing w:val="2"/>
          <w:w w:val="110"/>
        </w:rPr>
        <w:t xml:space="preserve">be </w:t>
      </w:r>
      <w:r>
        <w:rPr>
          <w:w w:val="110"/>
        </w:rPr>
        <w:t xml:space="preserve">used as an oracle </w:t>
      </w:r>
      <w:r>
        <w:rPr>
          <w:spacing w:val="-3"/>
          <w:w w:val="110"/>
        </w:rPr>
        <w:t xml:space="preserve">by </w:t>
      </w:r>
      <w:r>
        <w:rPr>
          <w:w w:val="110"/>
        </w:rPr>
        <w:t xml:space="preserve">less trusted code, </w:t>
      </w:r>
      <w:r>
        <w:rPr>
          <w:w w:val="90"/>
        </w:rPr>
        <w:t xml:space="preserve">you’re </w:t>
      </w:r>
      <w:r>
        <w:rPr>
          <w:w w:val="110"/>
        </w:rPr>
        <w:t>in</w:t>
      </w:r>
      <w:r>
        <w:rPr>
          <w:spacing w:val="12"/>
          <w:w w:val="110"/>
        </w:rPr>
        <w:t xml:space="preserve"> </w:t>
      </w:r>
      <w:r>
        <w:rPr>
          <w:w w:val="110"/>
        </w:rPr>
        <w:t>trouble.</w:t>
      </w:r>
    </w:p>
    <w:p>
      <w:pPr>
        <w:pStyle w:val="BodyText"/>
        <w:spacing w:line="199" w:lineRule="auto" w:before="109"/>
        <w:ind w:firstLine="298"/>
      </w:pPr>
      <w:r>
        <w:rPr>
          <w:w w:val="115"/>
        </w:rPr>
        <w:t xml:space="preserve">Intel (and Arm) are talking about successor versions of their enclave </w:t>
      </w:r>
      <w:r>
        <w:rPr>
          <w:spacing w:val="-5"/>
          <w:w w:val="115"/>
        </w:rPr>
        <w:t>tech</w:t>
      </w:r>
      <w:r>
        <w:rPr>
          <w:spacing w:val="-3"/>
          <w:w w:val="115"/>
        </w:rPr>
        <w:t xml:space="preserve">nology. </w:t>
      </w:r>
      <w:r>
        <w:rPr>
          <w:w w:val="115"/>
        </w:rPr>
        <w:t xml:space="preserve">Meantime Intel points crypto developers at their management engine (ME), a separate microcontroller shipped in the CPU chipset that starts the CPU and contains a </w:t>
      </w:r>
      <w:r>
        <w:rPr>
          <w:rFonts w:ascii="Arial Unicode MS" w:hAnsi="Arial Unicode MS"/>
          <w:w w:val="115"/>
        </w:rPr>
        <w:t>fi</w:t>
      </w:r>
      <w:r>
        <w:rPr>
          <w:w w:val="115"/>
        </w:rPr>
        <w:t xml:space="preserve">rmware TPM to do secure boot. It can brick a CPU </w:t>
      </w:r>
      <w:r>
        <w:rPr>
          <w:spacing w:val="-3"/>
          <w:w w:val="115"/>
        </w:rPr>
        <w:t>by</w:t>
      </w:r>
      <w:r>
        <w:rPr>
          <w:spacing w:val="53"/>
          <w:w w:val="115"/>
        </w:rPr>
        <w:t xml:space="preserve"> </w:t>
      </w:r>
      <w:r>
        <w:rPr>
          <w:w w:val="115"/>
        </w:rPr>
        <w:t xml:space="preserve">erasing keys if the machine is reported stolen. Its code is proprietary, based  on Minix, and is signed </w:t>
      </w:r>
      <w:r>
        <w:rPr>
          <w:spacing w:val="-3"/>
          <w:w w:val="115"/>
        </w:rPr>
        <w:t xml:space="preserve">by </w:t>
      </w:r>
      <w:r>
        <w:rPr>
          <w:w w:val="115"/>
        </w:rPr>
        <w:t xml:space="preserve">Intel. It supports yet another enclave with a </w:t>
      </w:r>
      <w:r>
        <w:rPr>
          <w:spacing w:val="-5"/>
          <w:w w:val="115"/>
        </w:rPr>
        <w:t xml:space="preserve">Java </w:t>
      </w:r>
      <w:r>
        <w:rPr>
          <w:w w:val="115"/>
        </w:rPr>
        <w:t>trusted</w:t>
      </w:r>
      <w:r>
        <w:rPr>
          <w:spacing w:val="-12"/>
          <w:w w:val="115"/>
        </w:rPr>
        <w:t xml:space="preserve"> </w:t>
      </w:r>
      <w:r>
        <w:rPr>
          <w:w w:val="115"/>
        </w:rPr>
        <w:t>execution</w:t>
      </w:r>
      <w:r>
        <w:rPr>
          <w:spacing w:val="-12"/>
          <w:w w:val="115"/>
        </w:rPr>
        <w:t xml:space="preserve"> </w:t>
      </w:r>
      <w:r>
        <w:rPr>
          <w:w w:val="115"/>
        </w:rPr>
        <w:t>environment,</w:t>
      </w:r>
      <w:r>
        <w:rPr>
          <w:spacing w:val="-10"/>
          <w:w w:val="115"/>
        </w:rPr>
        <w:t xml:space="preserve"> </w:t>
      </w:r>
      <w:r>
        <w:rPr>
          <w:w w:val="115"/>
        </w:rPr>
        <w:t>in</w:t>
      </w:r>
      <w:r>
        <w:rPr>
          <w:spacing w:val="-11"/>
          <w:w w:val="115"/>
        </w:rPr>
        <w:t xml:space="preserve"> </w:t>
      </w:r>
      <w:r>
        <w:rPr>
          <w:w w:val="115"/>
        </w:rPr>
        <w:t>which</w:t>
      </w:r>
      <w:r>
        <w:rPr>
          <w:spacing w:val="-12"/>
          <w:w w:val="115"/>
        </w:rPr>
        <w:t xml:space="preserve"> </w:t>
      </w:r>
      <w:r>
        <w:rPr>
          <w:w w:val="115"/>
        </w:rPr>
        <w:t>developers</w:t>
      </w:r>
      <w:r>
        <w:rPr>
          <w:spacing w:val="-12"/>
          <w:w w:val="115"/>
        </w:rPr>
        <w:t xml:space="preserve"> </w:t>
      </w:r>
      <w:r>
        <w:rPr>
          <w:w w:val="115"/>
        </w:rPr>
        <w:t>can</w:t>
      </w:r>
      <w:r>
        <w:rPr>
          <w:spacing w:val="-12"/>
          <w:w w:val="115"/>
        </w:rPr>
        <w:t xml:space="preserve"> </w:t>
      </w:r>
      <w:r>
        <w:rPr>
          <w:w w:val="115"/>
        </w:rPr>
        <w:t>do</w:t>
      </w:r>
      <w:r>
        <w:rPr>
          <w:spacing w:val="-11"/>
          <w:w w:val="115"/>
        </w:rPr>
        <w:t xml:space="preserve"> </w:t>
      </w:r>
      <w:r>
        <w:rPr>
          <w:w w:val="115"/>
        </w:rPr>
        <w:t>crypto;</w:t>
      </w:r>
      <w:r>
        <w:rPr>
          <w:spacing w:val="-10"/>
          <w:w w:val="115"/>
        </w:rPr>
        <w:t xml:space="preserve"> </w:t>
      </w:r>
      <w:r>
        <w:rPr>
          <w:w w:val="115"/>
        </w:rPr>
        <w:t>for</w:t>
      </w:r>
      <w:r>
        <w:rPr>
          <w:spacing w:val="-11"/>
          <w:w w:val="115"/>
        </w:rPr>
        <w:t xml:space="preserve"> </w:t>
      </w:r>
      <w:r>
        <w:rPr>
          <w:w w:val="115"/>
        </w:rPr>
        <w:t xml:space="preserve">example, in payment terminals you can engineer a hardware trusted path from the </w:t>
      </w:r>
      <w:r>
        <w:rPr>
          <w:spacing w:val="-6"/>
          <w:w w:val="115"/>
        </w:rPr>
        <w:t xml:space="preserve">ME </w:t>
      </w:r>
      <w:r>
        <w:rPr>
          <w:w w:val="115"/>
        </w:rPr>
        <w:t xml:space="preserve">to a PIN pad [1698]. This enables crypto code to </w:t>
      </w:r>
      <w:r>
        <w:rPr>
          <w:spacing w:val="2"/>
          <w:w w:val="115"/>
        </w:rPr>
        <w:t xml:space="preserve">be </w:t>
      </w:r>
      <w:r>
        <w:rPr>
          <w:w w:val="115"/>
        </w:rPr>
        <w:t xml:space="preserve">shielded from malware </w:t>
      </w:r>
      <w:r>
        <w:rPr>
          <w:spacing w:val="-7"/>
          <w:w w:val="115"/>
        </w:rPr>
        <w:t xml:space="preserve">on </w:t>
      </w:r>
      <w:r>
        <w:rPr>
          <w:w w:val="115"/>
        </w:rPr>
        <w:t>the</w:t>
      </w:r>
      <w:r>
        <w:rPr>
          <w:spacing w:val="-7"/>
          <w:w w:val="115"/>
        </w:rPr>
        <w:t xml:space="preserve"> </w:t>
      </w:r>
      <w:r>
        <w:rPr>
          <w:w w:val="115"/>
        </w:rPr>
        <w:t>CPU</w:t>
      </w:r>
      <w:r>
        <w:rPr>
          <w:spacing w:val="-6"/>
          <w:w w:val="115"/>
        </w:rPr>
        <w:t xml:space="preserve"> </w:t>
      </w:r>
      <w:r>
        <w:rPr>
          <w:w w:val="115"/>
        </w:rPr>
        <w:t>but</w:t>
      </w:r>
      <w:r>
        <w:rPr>
          <w:spacing w:val="-7"/>
          <w:w w:val="115"/>
        </w:rPr>
        <w:t xml:space="preserve"> </w:t>
      </w:r>
      <w:r>
        <w:rPr>
          <w:w w:val="115"/>
        </w:rPr>
        <w:t>brings</w:t>
      </w:r>
      <w:r>
        <w:rPr>
          <w:spacing w:val="-6"/>
          <w:w w:val="115"/>
        </w:rPr>
        <w:t xml:space="preserve"> </w:t>
      </w:r>
      <w:r>
        <w:rPr>
          <w:w w:val="115"/>
        </w:rPr>
        <w:t>issues</w:t>
      </w:r>
      <w:r>
        <w:rPr>
          <w:spacing w:val="-6"/>
          <w:w w:val="115"/>
        </w:rPr>
        <w:t xml:space="preserve"> </w:t>
      </w:r>
      <w:r>
        <w:rPr>
          <w:w w:val="115"/>
        </w:rPr>
        <w:t>of</w:t>
      </w:r>
      <w:r>
        <w:rPr>
          <w:spacing w:val="-7"/>
          <w:w w:val="115"/>
        </w:rPr>
        <w:t xml:space="preserve"> </w:t>
      </w:r>
      <w:r>
        <w:rPr>
          <w:w w:val="115"/>
        </w:rPr>
        <w:t>its</w:t>
      </w:r>
      <w:r>
        <w:rPr>
          <w:spacing w:val="-6"/>
          <w:w w:val="115"/>
        </w:rPr>
        <w:t xml:space="preserve"> </w:t>
      </w:r>
      <w:r>
        <w:rPr>
          <w:w w:val="115"/>
        </w:rPr>
        <w:t>own,</w:t>
      </w:r>
      <w:r>
        <w:rPr>
          <w:spacing w:val="-5"/>
          <w:w w:val="115"/>
        </w:rPr>
        <w:t xml:space="preserve"> </w:t>
      </w:r>
      <w:r>
        <w:rPr>
          <w:w w:val="115"/>
        </w:rPr>
        <w:t>such</w:t>
      </w:r>
      <w:r>
        <w:rPr>
          <w:spacing w:val="-7"/>
          <w:w w:val="115"/>
        </w:rPr>
        <w:t xml:space="preserve"> </w:t>
      </w:r>
      <w:r>
        <w:rPr>
          <w:w w:val="115"/>
        </w:rPr>
        <w:t>as</w:t>
      </w:r>
      <w:r>
        <w:rPr>
          <w:spacing w:val="-6"/>
          <w:w w:val="115"/>
        </w:rPr>
        <w:t xml:space="preserve"> </w:t>
      </w:r>
      <w:r>
        <w:rPr>
          <w:w w:val="115"/>
        </w:rPr>
        <w:t>attacks</w:t>
      </w:r>
      <w:r>
        <w:rPr>
          <w:spacing w:val="-6"/>
          <w:w w:val="115"/>
        </w:rPr>
        <w:t xml:space="preserve"> </w:t>
      </w:r>
      <w:r>
        <w:rPr>
          <w:w w:val="115"/>
        </w:rPr>
        <w:t>involving</w:t>
      </w:r>
      <w:r>
        <w:rPr>
          <w:spacing w:val="-7"/>
          <w:w w:val="115"/>
        </w:rPr>
        <w:t xml:space="preserve"> </w:t>
      </w:r>
      <w:r>
        <w:rPr>
          <w:w w:val="115"/>
        </w:rPr>
        <w:t>physical</w:t>
      </w:r>
      <w:r>
        <w:rPr>
          <w:spacing w:val="-5"/>
          <w:w w:val="115"/>
        </w:rPr>
        <w:t xml:space="preserve"> </w:t>
      </w:r>
      <w:r>
        <w:rPr>
          <w:w w:val="115"/>
        </w:rPr>
        <w:t>access. The</w:t>
      </w:r>
      <w:r>
        <w:rPr>
          <w:spacing w:val="-8"/>
          <w:w w:val="115"/>
        </w:rPr>
        <w:t xml:space="preserve"> </w:t>
      </w:r>
      <w:r>
        <w:rPr>
          <w:w w:val="115"/>
        </w:rPr>
        <w:t>ME</w:t>
      </w:r>
      <w:r>
        <w:rPr>
          <w:spacing w:val="-8"/>
          <w:w w:val="115"/>
        </w:rPr>
        <w:t xml:space="preserve"> </w:t>
      </w:r>
      <w:r>
        <w:rPr>
          <w:w w:val="115"/>
        </w:rPr>
        <w:t>has</w:t>
      </w:r>
      <w:r>
        <w:rPr>
          <w:spacing w:val="-8"/>
          <w:w w:val="115"/>
        </w:rPr>
        <w:t xml:space="preserve"> </w:t>
      </w:r>
      <w:r>
        <w:rPr>
          <w:w w:val="115"/>
        </w:rPr>
        <w:t>also</w:t>
      </w:r>
      <w:r>
        <w:rPr>
          <w:spacing w:val="-8"/>
          <w:w w:val="115"/>
        </w:rPr>
        <w:t xml:space="preserve"> </w:t>
      </w:r>
      <w:r>
        <w:rPr>
          <w:w w:val="115"/>
        </w:rPr>
        <w:t>had</w:t>
      </w:r>
      <w:r>
        <w:rPr>
          <w:spacing w:val="-8"/>
          <w:w w:val="115"/>
        </w:rPr>
        <w:t xml:space="preserve"> </w:t>
      </w:r>
      <w:r>
        <w:rPr>
          <w:w w:val="115"/>
        </w:rPr>
        <w:t>a</w:t>
      </w:r>
      <w:r>
        <w:rPr>
          <w:spacing w:val="-8"/>
          <w:w w:val="115"/>
        </w:rPr>
        <w:t xml:space="preserve"> </w:t>
      </w:r>
      <w:r>
        <w:rPr>
          <w:w w:val="115"/>
        </w:rPr>
        <w:t>whole</w:t>
      </w:r>
      <w:r>
        <w:rPr>
          <w:spacing w:val="-8"/>
          <w:w w:val="115"/>
        </w:rPr>
        <w:t xml:space="preserve"> </w:t>
      </w:r>
      <w:r>
        <w:rPr>
          <w:w w:val="115"/>
        </w:rPr>
        <w:t>series</w:t>
      </w:r>
      <w:r>
        <w:rPr>
          <w:spacing w:val="-8"/>
          <w:w w:val="115"/>
        </w:rPr>
        <w:t xml:space="preserve"> </w:t>
      </w:r>
      <w:r>
        <w:rPr>
          <w:w w:val="115"/>
        </w:rPr>
        <w:t>of</w:t>
      </w:r>
      <w:r>
        <w:rPr>
          <w:spacing w:val="-8"/>
          <w:w w:val="115"/>
        </w:rPr>
        <w:t xml:space="preserve"> </w:t>
      </w:r>
      <w:r>
        <w:rPr>
          <w:w w:val="115"/>
        </w:rPr>
        <w:t>vulnerabilities</w:t>
      </w:r>
      <w:r>
        <w:rPr>
          <w:spacing w:val="-7"/>
          <w:w w:val="115"/>
        </w:rPr>
        <w:t xml:space="preserve"> </w:t>
      </w:r>
      <w:r>
        <w:rPr>
          <w:w w:val="115"/>
        </w:rPr>
        <w:t>and</w:t>
      </w:r>
      <w:r>
        <w:rPr>
          <w:spacing w:val="-8"/>
          <w:w w:val="115"/>
        </w:rPr>
        <w:t xml:space="preserve"> </w:t>
      </w:r>
      <w:r>
        <w:rPr>
          <w:w w:val="115"/>
        </w:rPr>
        <w:t>exploits.</w:t>
      </w:r>
      <w:r>
        <w:rPr>
          <w:spacing w:val="13"/>
          <w:w w:val="115"/>
        </w:rPr>
        <w:t xml:space="preserve"> </w:t>
      </w:r>
      <w:r>
        <w:rPr>
          <w:w w:val="115"/>
        </w:rPr>
        <w:t>It</w:t>
      </w:r>
      <w:r>
        <w:rPr>
          <w:spacing w:val="-8"/>
          <w:w w:val="115"/>
        </w:rPr>
        <w:t xml:space="preserve"> </w:t>
      </w:r>
      <w:r>
        <w:rPr>
          <w:w w:val="115"/>
        </w:rPr>
        <w:t>is</w:t>
      </w:r>
      <w:r>
        <w:rPr>
          <w:spacing w:val="-8"/>
          <w:w w:val="115"/>
        </w:rPr>
        <w:t xml:space="preserve"> </w:t>
      </w:r>
      <w:r>
        <w:rPr>
          <w:w w:val="115"/>
        </w:rPr>
        <w:t>consid-</w:t>
      </w:r>
    </w:p>
    <w:p>
      <w:pPr>
        <w:spacing w:after="0" w:line="199" w:lineRule="auto"/>
        <w:sectPr>
          <w:pgSz w:w="11900" w:h="16840"/>
          <w:pgMar w:header="1764" w:footer="1776" w:top="2020" w:bottom="1960" w:left="1680" w:right="1680"/>
        </w:sectPr>
      </w:pPr>
    </w:p>
    <w:p>
      <w:pPr>
        <w:pStyle w:val="BodyText"/>
        <w:ind w:left="0" w:right="0"/>
        <w:jc w:val="left"/>
      </w:pPr>
    </w:p>
    <w:p>
      <w:pPr>
        <w:pStyle w:val="BodyText"/>
        <w:spacing w:before="6"/>
        <w:ind w:left="0" w:right="0"/>
        <w:jc w:val="left"/>
        <w:rPr>
          <w:sz w:val="18"/>
        </w:rPr>
      </w:pPr>
    </w:p>
    <w:p>
      <w:pPr>
        <w:pStyle w:val="BodyText"/>
        <w:spacing w:line="180" w:lineRule="auto" w:before="1"/>
      </w:pPr>
      <w:r>
        <w:rPr>
          <w:w w:val="115"/>
        </w:rPr>
        <w:t>ered by the EFF to be a backdoor, and at least one vendor has made machines available to governments where it is switched o</w:t>
      </w:r>
      <w:r>
        <w:rPr>
          <w:rFonts w:ascii="Arial Unicode MS" w:hAnsi="Arial Unicode MS"/>
          <w:w w:val="115"/>
        </w:rPr>
        <w:t xml:space="preserve">ff </w:t>
      </w:r>
      <w:r>
        <w:rPr>
          <w:w w:val="115"/>
        </w:rPr>
        <w:t>after boot.</w:t>
      </w:r>
    </w:p>
    <w:p>
      <w:pPr>
        <w:pStyle w:val="BodyText"/>
        <w:spacing w:before="2"/>
        <w:ind w:left="0" w:right="0"/>
        <w:jc w:val="left"/>
        <w:rPr>
          <w:sz w:val="28"/>
        </w:rPr>
      </w:pPr>
    </w:p>
    <w:p>
      <w:pPr>
        <w:pStyle w:val="Heading1"/>
        <w:numPr>
          <w:ilvl w:val="1"/>
          <w:numId w:val="1"/>
        </w:numPr>
        <w:tabs>
          <w:tab w:pos="1706" w:val="left" w:leader="none"/>
          <w:tab w:pos="1707" w:val="left" w:leader="none"/>
        </w:tabs>
        <w:spacing w:line="240" w:lineRule="auto" w:before="1" w:after="0"/>
        <w:ind w:left="1706" w:right="0" w:hanging="896"/>
        <w:jc w:val="left"/>
      </w:pPr>
      <w:r>
        <w:rPr>
          <w:w w:val="130"/>
        </w:rPr>
        <w:t>Blockchains</w:t>
      </w:r>
    </w:p>
    <w:p>
      <w:pPr>
        <w:pStyle w:val="BodyText"/>
        <w:spacing w:before="7"/>
        <w:ind w:left="0" w:right="0"/>
        <w:jc w:val="left"/>
        <w:rPr>
          <w:sz w:val="18"/>
        </w:rPr>
      </w:pPr>
    </w:p>
    <w:p>
      <w:pPr>
        <w:pStyle w:val="BodyText"/>
        <w:spacing w:line="196" w:lineRule="auto"/>
      </w:pPr>
      <w:r>
        <w:rPr>
          <w:w w:val="110"/>
        </w:rPr>
        <w:t xml:space="preserve">The previous sections on the uses and limits of cryptography, on how cryptography can </w:t>
      </w:r>
      <w:r>
        <w:rPr>
          <w:spacing w:val="2"/>
          <w:w w:val="110"/>
        </w:rPr>
        <w:t xml:space="preserve">be </w:t>
      </w:r>
      <w:r>
        <w:rPr>
          <w:w w:val="110"/>
        </w:rPr>
        <w:t xml:space="preserve">used to support </w:t>
      </w:r>
      <w:r>
        <w:rPr>
          <w:spacing w:val="-3"/>
          <w:w w:val="110"/>
        </w:rPr>
        <w:t xml:space="preserve">anonymity,  </w:t>
      </w:r>
      <w:r>
        <w:rPr>
          <w:w w:val="110"/>
        </w:rPr>
        <w:t>and how crypto apps can su</w:t>
      </w:r>
      <w:r>
        <w:rPr>
          <w:rFonts w:ascii="Arial Unicode MS" w:hAnsi="Arial Unicode MS"/>
          <w:w w:val="110"/>
        </w:rPr>
        <w:t>ff</w:t>
      </w:r>
      <w:r>
        <w:rPr>
          <w:w w:val="110"/>
        </w:rPr>
        <w:t xml:space="preserve">er </w:t>
      </w:r>
      <w:r>
        <w:rPr>
          <w:rFonts w:ascii="Arial Unicode MS" w:hAnsi="Arial Unicode MS"/>
          <w:w w:val="110"/>
        </w:rPr>
        <w:t>ﬂ</w:t>
      </w:r>
      <w:r>
        <w:rPr>
          <w:w w:val="110"/>
        </w:rPr>
        <w:t xml:space="preserve">aws   at various levels in the stack, set us up to discuss cryptocurrencies and </w:t>
      </w:r>
      <w:r>
        <w:rPr>
          <w:spacing w:val="-3"/>
          <w:w w:val="110"/>
        </w:rPr>
        <w:t xml:space="preserve">smart </w:t>
      </w:r>
      <w:r>
        <w:rPr>
          <w:w w:val="110"/>
        </w:rPr>
        <w:t xml:space="preserve">contracts. During 2016–7, cryptocurrencies were </w:t>
      </w:r>
      <w:r>
        <w:rPr/>
        <w:t xml:space="preserve">‘the’ </w:t>
      </w:r>
      <w:r>
        <w:rPr>
          <w:w w:val="110"/>
        </w:rPr>
        <w:t>thing, taking their</w:t>
      </w:r>
      <w:r>
        <w:rPr>
          <w:spacing w:val="-31"/>
          <w:w w:val="110"/>
        </w:rPr>
        <w:t xml:space="preserve"> </w:t>
      </w:r>
      <w:r>
        <w:rPr>
          <w:spacing w:val="-3"/>
          <w:w w:val="110"/>
        </w:rPr>
        <w:t xml:space="preserve">place </w:t>
      </w:r>
      <w:r>
        <w:rPr>
          <w:w w:val="110"/>
        </w:rPr>
        <w:t xml:space="preserve">in the hype cycle after Big Data and the Internet of Things, alongside AI </w:t>
      </w:r>
      <w:r>
        <w:rPr>
          <w:spacing w:val="-4"/>
          <w:w w:val="110"/>
        </w:rPr>
        <w:t xml:space="preserve">and </w:t>
      </w:r>
      <w:r>
        <w:rPr>
          <w:w w:val="110"/>
        </w:rPr>
        <w:t xml:space="preserve">quantum. </w:t>
      </w:r>
      <w:r>
        <w:rPr>
          <w:spacing w:val="-9"/>
          <w:w w:val="110"/>
        </w:rPr>
        <w:t xml:space="preserve">To </w:t>
      </w:r>
      <w:r>
        <w:rPr>
          <w:w w:val="110"/>
        </w:rPr>
        <w:t xml:space="preserve">many people, the word </w:t>
      </w:r>
      <w:r>
        <w:rPr/>
        <w:t xml:space="preserve">‘crypto’ </w:t>
      </w:r>
      <w:r>
        <w:rPr>
          <w:w w:val="110"/>
        </w:rPr>
        <w:t>now refers to bitcoins rather than to</w:t>
      </w:r>
      <w:r>
        <w:rPr>
          <w:spacing w:val="9"/>
          <w:w w:val="110"/>
        </w:rPr>
        <w:t xml:space="preserve"> </w:t>
      </w:r>
      <w:r>
        <w:rPr>
          <w:w w:val="110"/>
        </w:rPr>
        <w:t>ciphers.</w:t>
      </w:r>
    </w:p>
    <w:p>
      <w:pPr>
        <w:pStyle w:val="BodyText"/>
        <w:spacing w:line="204" w:lineRule="auto" w:before="103"/>
        <w:ind w:firstLine="298"/>
      </w:pPr>
      <w:r>
        <w:rPr>
          <w:w w:val="115"/>
        </w:rPr>
        <w:t xml:space="preserve">In 2008, Bitcoin was released quietly </w:t>
      </w:r>
      <w:r>
        <w:rPr>
          <w:spacing w:val="-3"/>
          <w:w w:val="115"/>
        </w:rPr>
        <w:t xml:space="preserve">by </w:t>
      </w:r>
      <w:r>
        <w:rPr>
          <w:w w:val="115"/>
        </w:rPr>
        <w:t xml:space="preserve">someone using the pseudonym of Satoshi Nakamoto, with a white paper and an implementation [1375]. This system of anonymous digital cash circulated initially among hobbyists and </w:t>
      </w:r>
      <w:r>
        <w:rPr>
          <w:spacing w:val="-5"/>
          <w:w w:val="115"/>
        </w:rPr>
        <w:t>ac</w:t>
      </w:r>
      <w:r>
        <w:rPr>
          <w:w w:val="115"/>
        </w:rPr>
        <w:t xml:space="preserve">tivists on the cypherpunks mailing list, but within </w:t>
      </w:r>
      <w:r>
        <w:rPr>
          <w:spacing w:val="-4"/>
          <w:w w:val="115"/>
        </w:rPr>
        <w:t xml:space="preserve">two </w:t>
      </w:r>
      <w:r>
        <w:rPr>
          <w:w w:val="115"/>
        </w:rPr>
        <w:t xml:space="preserve">years it had gone viral. In </w:t>
      </w:r>
      <w:r>
        <w:rPr>
          <w:spacing w:val="-3"/>
          <w:w w:val="115"/>
        </w:rPr>
        <w:t xml:space="preserve">February </w:t>
      </w:r>
      <w:r>
        <w:rPr>
          <w:w w:val="115"/>
        </w:rPr>
        <w:t xml:space="preserve">2011, a young libertarian called Ross Ulbricht set up Silk </w:t>
      </w:r>
      <w:r>
        <w:rPr>
          <w:spacing w:val="-3"/>
          <w:w w:val="115"/>
        </w:rPr>
        <w:t>Road,</w:t>
      </w:r>
      <w:r>
        <w:rPr>
          <w:spacing w:val="53"/>
          <w:w w:val="115"/>
        </w:rPr>
        <w:t xml:space="preserve"> </w:t>
      </w:r>
      <w:r>
        <w:rPr>
          <w:w w:val="115"/>
        </w:rPr>
        <w:t xml:space="preserve">an online marketplace outside government control. Buyers and sellers met on a </w:t>
      </w:r>
      <w:r>
        <w:rPr>
          <w:spacing w:val="-6"/>
          <w:w w:val="115"/>
        </w:rPr>
        <w:t xml:space="preserve">Tor </w:t>
      </w:r>
      <w:r>
        <w:rPr>
          <w:w w:val="115"/>
        </w:rPr>
        <w:t xml:space="preserve">onion service and could pay for goods and services using Bitcoin. They could rate each other, as on </w:t>
      </w:r>
      <w:r>
        <w:rPr>
          <w:spacing w:val="-5"/>
          <w:w w:val="115"/>
        </w:rPr>
        <w:t xml:space="preserve">eBay, </w:t>
      </w:r>
      <w:r>
        <w:rPr>
          <w:w w:val="115"/>
        </w:rPr>
        <w:t xml:space="preserve">and there was an escrow service so that a buyer could deposit bitcoins for release when goods were delivered. Silk Road rapidly became the market for the mail-order supply of controlled drugs, </w:t>
      </w:r>
      <w:r>
        <w:rPr>
          <w:spacing w:val="-5"/>
          <w:w w:val="115"/>
        </w:rPr>
        <w:t xml:space="preserve">and </w:t>
      </w:r>
      <w:r>
        <w:rPr>
          <w:spacing w:val="-3"/>
          <w:w w:val="115"/>
        </w:rPr>
        <w:t xml:space="preserve">over </w:t>
      </w:r>
      <w:r>
        <w:rPr>
          <w:w w:val="115"/>
        </w:rPr>
        <w:t xml:space="preserve">$1bn worth of trades </w:t>
      </w:r>
      <w:r>
        <w:rPr>
          <w:spacing w:val="-3"/>
          <w:w w:val="115"/>
        </w:rPr>
        <w:t xml:space="preserve">went </w:t>
      </w:r>
      <w:r>
        <w:rPr>
          <w:w w:val="115"/>
        </w:rPr>
        <w:t xml:space="preserve">through it before the FBI arrested Ulbricht in October 2013 [421].  Other underground markets adopted Bitcoin too.  </w:t>
      </w:r>
      <w:r>
        <w:rPr>
          <w:spacing w:val="29"/>
          <w:w w:val="115"/>
        </w:rPr>
        <w:t xml:space="preserve"> </w:t>
      </w:r>
      <w:r>
        <w:rPr>
          <w:w w:val="115"/>
        </w:rPr>
        <w:t>While</w:t>
      </w:r>
    </w:p>
    <w:p>
      <w:pPr>
        <w:pStyle w:val="BodyText"/>
        <w:spacing w:line="199" w:lineRule="auto" w:before="16"/>
      </w:pPr>
      <w:r>
        <w:rPr>
          <w:w w:val="115"/>
        </w:rPr>
        <w:t>Silk</w:t>
      </w:r>
      <w:r>
        <w:rPr>
          <w:spacing w:val="-9"/>
          <w:w w:val="115"/>
        </w:rPr>
        <w:t xml:space="preserve"> </w:t>
      </w:r>
      <w:r>
        <w:rPr>
          <w:w w:val="115"/>
        </w:rPr>
        <w:t>Road</w:t>
      </w:r>
      <w:r>
        <w:rPr>
          <w:spacing w:val="-8"/>
          <w:w w:val="115"/>
        </w:rPr>
        <w:t xml:space="preserve"> </w:t>
      </w:r>
      <w:r>
        <w:rPr>
          <w:w w:val="115"/>
        </w:rPr>
        <w:t>was</w:t>
      </w:r>
      <w:r>
        <w:rPr>
          <w:spacing w:val="-8"/>
          <w:w w:val="115"/>
        </w:rPr>
        <w:t xml:space="preserve"> </w:t>
      </w:r>
      <w:r>
        <w:rPr>
          <w:w w:val="115"/>
        </w:rPr>
        <w:t>trading,</w:t>
      </w:r>
      <w:r>
        <w:rPr>
          <w:spacing w:val="-6"/>
          <w:w w:val="115"/>
        </w:rPr>
        <w:t xml:space="preserve"> </w:t>
      </w:r>
      <w:r>
        <w:rPr>
          <w:w w:val="115"/>
        </w:rPr>
        <w:t>the</w:t>
      </w:r>
      <w:r>
        <w:rPr>
          <w:spacing w:val="-8"/>
          <w:w w:val="115"/>
        </w:rPr>
        <w:t xml:space="preserve"> </w:t>
      </w:r>
      <w:r>
        <w:rPr>
          <w:w w:val="115"/>
        </w:rPr>
        <w:t>price</w:t>
      </w:r>
      <w:r>
        <w:rPr>
          <w:spacing w:val="-8"/>
          <w:w w:val="115"/>
        </w:rPr>
        <w:t xml:space="preserve"> </w:t>
      </w:r>
      <w:r>
        <w:rPr>
          <w:w w:val="115"/>
        </w:rPr>
        <w:t>had</w:t>
      </w:r>
      <w:r>
        <w:rPr>
          <w:spacing w:val="-8"/>
          <w:w w:val="115"/>
        </w:rPr>
        <w:t xml:space="preserve"> </w:t>
      </w:r>
      <w:r>
        <w:rPr>
          <w:w w:val="115"/>
        </w:rPr>
        <w:t>risen</w:t>
      </w:r>
      <w:r>
        <w:rPr>
          <w:spacing w:val="-9"/>
          <w:w w:val="115"/>
        </w:rPr>
        <w:t xml:space="preserve"> </w:t>
      </w:r>
      <w:r>
        <w:rPr>
          <w:w w:val="115"/>
        </w:rPr>
        <w:t>from</w:t>
      </w:r>
      <w:r>
        <w:rPr>
          <w:spacing w:val="-8"/>
          <w:w w:val="115"/>
        </w:rPr>
        <w:t xml:space="preserve"> </w:t>
      </w:r>
      <w:r>
        <w:rPr>
          <w:w w:val="115"/>
        </w:rPr>
        <w:t>about</w:t>
      </w:r>
      <w:r>
        <w:rPr>
          <w:spacing w:val="-8"/>
          <w:w w:val="115"/>
        </w:rPr>
        <w:t xml:space="preserve"> </w:t>
      </w:r>
      <w:r>
        <w:rPr>
          <w:w w:val="115"/>
        </w:rPr>
        <w:t>a</w:t>
      </w:r>
      <w:r>
        <w:rPr>
          <w:spacing w:val="-8"/>
          <w:w w:val="115"/>
        </w:rPr>
        <w:t xml:space="preserve"> </w:t>
      </w:r>
      <w:r>
        <w:rPr>
          <w:w w:val="115"/>
        </w:rPr>
        <w:t>dollar</w:t>
      </w:r>
      <w:r>
        <w:rPr>
          <w:spacing w:val="-9"/>
          <w:w w:val="115"/>
        </w:rPr>
        <w:t xml:space="preserve"> </w:t>
      </w:r>
      <w:r>
        <w:rPr>
          <w:w w:val="115"/>
        </w:rPr>
        <w:t>to</w:t>
      </w:r>
      <w:r>
        <w:rPr>
          <w:spacing w:val="-8"/>
          <w:w w:val="115"/>
        </w:rPr>
        <w:t xml:space="preserve"> </w:t>
      </w:r>
      <w:r>
        <w:rPr>
          <w:spacing w:val="-3"/>
          <w:w w:val="115"/>
        </w:rPr>
        <w:t>over</w:t>
      </w:r>
      <w:r>
        <w:rPr>
          <w:spacing w:val="-8"/>
          <w:w w:val="115"/>
        </w:rPr>
        <w:t xml:space="preserve"> </w:t>
      </w:r>
      <w:r>
        <w:rPr>
          <w:w w:val="115"/>
        </w:rPr>
        <w:t>a</w:t>
      </w:r>
      <w:r>
        <w:rPr>
          <w:spacing w:val="-8"/>
          <w:w w:val="115"/>
        </w:rPr>
        <w:t xml:space="preserve"> </w:t>
      </w:r>
      <w:r>
        <w:rPr>
          <w:w w:val="115"/>
        </w:rPr>
        <w:t>hundred dollars, and the rising price attracted investors</w:t>
      </w:r>
      <w:r>
        <w:rPr>
          <w:rFonts w:ascii="Bauhaus 93" w:hAnsi="Bauhaus 93"/>
          <w:w w:val="115"/>
          <w:sz w:val="14"/>
        </w:rPr>
        <w:t>11</w:t>
      </w:r>
      <w:r>
        <w:rPr>
          <w:w w:val="115"/>
        </w:rPr>
        <w:t xml:space="preserve">. </w:t>
      </w:r>
      <w:r>
        <w:rPr>
          <w:spacing w:val="-3"/>
          <w:w w:val="115"/>
        </w:rPr>
        <w:t xml:space="preserve">Further </w:t>
      </w:r>
      <w:r>
        <w:rPr>
          <w:w w:val="115"/>
        </w:rPr>
        <w:t xml:space="preserve">transaction demand came from people wanting to get their money out of countries with exchange controls, leading to investment demand from people seeing Bitcoin as an asset to </w:t>
      </w:r>
      <w:r>
        <w:rPr>
          <w:spacing w:val="2"/>
          <w:w w:val="115"/>
        </w:rPr>
        <w:t xml:space="preserve">be </w:t>
      </w:r>
      <w:r>
        <w:rPr>
          <w:w w:val="115"/>
        </w:rPr>
        <w:t xml:space="preserve">bought in times of crisis, like gold. By 2017 </w:t>
      </w:r>
      <w:r>
        <w:rPr>
          <w:spacing w:val="-3"/>
          <w:w w:val="115"/>
        </w:rPr>
        <w:t xml:space="preserve">we </w:t>
      </w:r>
      <w:r>
        <w:rPr>
          <w:w w:val="115"/>
        </w:rPr>
        <w:t xml:space="preserve">had a bubble </w:t>
      </w:r>
      <w:r>
        <w:rPr>
          <w:w w:val="90"/>
        </w:rPr>
        <w:t xml:space="preserve">– </w:t>
      </w:r>
      <w:r>
        <w:rPr>
          <w:w w:val="115"/>
        </w:rPr>
        <w:t xml:space="preserve">with </w:t>
      </w:r>
      <w:r>
        <w:rPr>
          <w:spacing w:val="-4"/>
          <w:w w:val="115"/>
        </w:rPr>
        <w:t xml:space="preserve">the </w:t>
      </w:r>
      <w:r>
        <w:rPr>
          <w:w w:val="115"/>
        </w:rPr>
        <w:t>price</w:t>
      </w:r>
      <w:r>
        <w:rPr>
          <w:spacing w:val="6"/>
          <w:w w:val="115"/>
        </w:rPr>
        <w:t xml:space="preserve"> </w:t>
      </w:r>
      <w:r>
        <w:rPr>
          <w:w w:val="115"/>
        </w:rPr>
        <w:t>of</w:t>
      </w:r>
      <w:r>
        <w:rPr>
          <w:spacing w:val="7"/>
          <w:w w:val="115"/>
        </w:rPr>
        <w:t xml:space="preserve"> </w:t>
      </w:r>
      <w:r>
        <w:rPr>
          <w:w w:val="115"/>
        </w:rPr>
        <w:t>a</w:t>
      </w:r>
      <w:r>
        <w:rPr>
          <w:spacing w:val="7"/>
          <w:w w:val="115"/>
        </w:rPr>
        <w:t xml:space="preserve"> </w:t>
      </w:r>
      <w:r>
        <w:rPr>
          <w:w w:val="115"/>
        </w:rPr>
        <w:t>bitcoin</w:t>
      </w:r>
      <w:r>
        <w:rPr>
          <w:spacing w:val="7"/>
          <w:w w:val="115"/>
        </w:rPr>
        <w:t xml:space="preserve"> </w:t>
      </w:r>
      <w:r>
        <w:rPr>
          <w:w w:val="115"/>
        </w:rPr>
        <w:t>rising</w:t>
      </w:r>
      <w:r>
        <w:rPr>
          <w:spacing w:val="7"/>
          <w:w w:val="115"/>
        </w:rPr>
        <w:t xml:space="preserve"> </w:t>
      </w:r>
      <w:r>
        <w:rPr>
          <w:w w:val="115"/>
        </w:rPr>
        <w:t>steeply</w:t>
      </w:r>
      <w:r>
        <w:rPr>
          <w:spacing w:val="7"/>
          <w:w w:val="115"/>
        </w:rPr>
        <w:t xml:space="preserve"> </w:t>
      </w:r>
      <w:r>
        <w:rPr>
          <w:w w:val="115"/>
        </w:rPr>
        <w:t>through</w:t>
      </w:r>
      <w:r>
        <w:rPr>
          <w:spacing w:val="7"/>
          <w:w w:val="115"/>
        </w:rPr>
        <w:t xml:space="preserve"> </w:t>
      </w:r>
      <w:r>
        <w:rPr>
          <w:w w:val="115"/>
        </w:rPr>
        <w:t>the</w:t>
      </w:r>
      <w:r>
        <w:rPr>
          <w:spacing w:val="7"/>
          <w:w w:val="115"/>
        </w:rPr>
        <w:t xml:space="preserve"> </w:t>
      </w:r>
      <w:r>
        <w:rPr>
          <w:w w:val="115"/>
        </w:rPr>
        <w:t>thousand-dollar</w:t>
      </w:r>
      <w:r>
        <w:rPr>
          <w:spacing w:val="7"/>
          <w:w w:val="115"/>
        </w:rPr>
        <w:t xml:space="preserve"> </w:t>
      </w:r>
      <w:r>
        <w:rPr>
          <w:w w:val="115"/>
        </w:rPr>
        <w:t>mark</w:t>
      </w:r>
      <w:r>
        <w:rPr>
          <w:spacing w:val="7"/>
          <w:w w:val="115"/>
        </w:rPr>
        <w:t xml:space="preserve"> </w:t>
      </w:r>
      <w:r>
        <w:rPr>
          <w:w w:val="115"/>
        </w:rPr>
        <w:t>to</w:t>
      </w:r>
      <w:r>
        <w:rPr>
          <w:spacing w:val="7"/>
          <w:w w:val="115"/>
        </w:rPr>
        <w:t xml:space="preserve"> </w:t>
      </w:r>
      <w:r>
        <w:rPr>
          <w:w w:val="115"/>
        </w:rPr>
        <w:t>a</w:t>
      </w:r>
      <w:r>
        <w:rPr>
          <w:spacing w:val="7"/>
          <w:w w:val="115"/>
        </w:rPr>
        <w:t xml:space="preserve"> </w:t>
      </w:r>
      <w:r>
        <w:rPr>
          <w:w w:val="115"/>
        </w:rPr>
        <w:t>peak</w:t>
      </w:r>
      <w:r>
        <w:rPr>
          <w:spacing w:val="7"/>
          <w:w w:val="115"/>
        </w:rPr>
        <w:t xml:space="preserve"> </w:t>
      </w:r>
      <w:r>
        <w:rPr>
          <w:w w:val="115"/>
        </w:rPr>
        <w:t>in</w:t>
      </w:r>
    </w:p>
    <w:p>
      <w:pPr>
        <w:pStyle w:val="BodyText"/>
        <w:spacing w:line="243" w:lineRule="exact"/>
        <w:ind w:right="0"/>
      </w:pPr>
      <w:r>
        <w:rPr>
          <w:w w:val="110"/>
        </w:rPr>
        <w:t>December 2017 of almost $20k.</w:t>
      </w:r>
    </w:p>
    <w:p>
      <w:pPr>
        <w:pStyle w:val="BodyText"/>
        <w:spacing w:line="196" w:lineRule="auto" w:before="94"/>
        <w:ind w:firstLine="298"/>
      </w:pPr>
      <w:r>
        <w:rPr>
          <w:w w:val="115"/>
        </w:rPr>
        <w:t>Bitcoin</w:t>
      </w:r>
      <w:r>
        <w:rPr>
          <w:spacing w:val="-15"/>
          <w:w w:val="115"/>
        </w:rPr>
        <w:t xml:space="preserve"> </w:t>
      </w:r>
      <w:r>
        <w:rPr>
          <w:w w:val="115"/>
        </w:rPr>
        <w:t>has</w:t>
      </w:r>
      <w:r>
        <w:rPr>
          <w:spacing w:val="-15"/>
          <w:w w:val="115"/>
        </w:rPr>
        <w:t xml:space="preserve"> </w:t>
      </w:r>
      <w:r>
        <w:rPr>
          <w:w w:val="115"/>
        </w:rPr>
        <w:t>spawned</w:t>
      </w:r>
      <w:r>
        <w:rPr>
          <w:spacing w:val="-15"/>
          <w:w w:val="115"/>
        </w:rPr>
        <w:t xml:space="preserve"> </w:t>
      </w:r>
      <w:r>
        <w:rPr>
          <w:w w:val="115"/>
        </w:rPr>
        <w:t>multiple</w:t>
      </w:r>
      <w:r>
        <w:rPr>
          <w:spacing w:val="-15"/>
          <w:w w:val="115"/>
        </w:rPr>
        <w:t xml:space="preserve"> </w:t>
      </w:r>
      <w:r>
        <w:rPr>
          <w:w w:val="115"/>
        </w:rPr>
        <w:t>imitators</w:t>
      </w:r>
      <w:r>
        <w:rPr>
          <w:spacing w:val="-15"/>
          <w:w w:val="115"/>
        </w:rPr>
        <w:t xml:space="preserve"> </w:t>
      </w:r>
      <w:r>
        <w:rPr>
          <w:w w:val="90"/>
        </w:rPr>
        <w:t>–</w:t>
      </w:r>
      <w:r>
        <w:rPr>
          <w:spacing w:val="-2"/>
          <w:w w:val="90"/>
        </w:rPr>
        <w:t xml:space="preserve"> </w:t>
      </w:r>
      <w:r>
        <w:rPr>
          <w:w w:val="115"/>
        </w:rPr>
        <w:t>most</w:t>
      </w:r>
      <w:r>
        <w:rPr>
          <w:spacing w:val="-14"/>
          <w:w w:val="115"/>
        </w:rPr>
        <w:t xml:space="preserve"> </w:t>
      </w:r>
      <w:r>
        <w:rPr>
          <w:w w:val="115"/>
        </w:rPr>
        <w:t>of</w:t>
      </w:r>
      <w:r>
        <w:rPr>
          <w:spacing w:val="-15"/>
          <w:w w:val="115"/>
        </w:rPr>
        <w:t xml:space="preserve"> </w:t>
      </w:r>
      <w:r>
        <w:rPr>
          <w:w w:val="115"/>
        </w:rPr>
        <w:t>them</w:t>
      </w:r>
      <w:r>
        <w:rPr>
          <w:spacing w:val="-15"/>
          <w:w w:val="115"/>
        </w:rPr>
        <w:t xml:space="preserve"> </w:t>
      </w:r>
      <w:r>
        <w:rPr>
          <w:w w:val="115"/>
        </w:rPr>
        <w:t>scams,</w:t>
      </w:r>
      <w:r>
        <w:rPr>
          <w:spacing w:val="-13"/>
          <w:w w:val="115"/>
        </w:rPr>
        <w:t xml:space="preserve"> </w:t>
      </w:r>
      <w:r>
        <w:rPr>
          <w:w w:val="115"/>
        </w:rPr>
        <w:t>but</w:t>
      </w:r>
      <w:r>
        <w:rPr>
          <w:spacing w:val="-15"/>
          <w:w w:val="115"/>
        </w:rPr>
        <w:t xml:space="preserve"> </w:t>
      </w:r>
      <w:r>
        <w:rPr>
          <w:w w:val="115"/>
        </w:rPr>
        <w:t>some</w:t>
      </w:r>
      <w:r>
        <w:rPr>
          <w:spacing w:val="-15"/>
          <w:w w:val="115"/>
        </w:rPr>
        <w:t xml:space="preserve"> </w:t>
      </w:r>
      <w:r>
        <w:rPr>
          <w:w w:val="115"/>
        </w:rPr>
        <w:t>real innovations</w:t>
      </w:r>
      <w:r>
        <w:rPr>
          <w:spacing w:val="-18"/>
          <w:w w:val="115"/>
        </w:rPr>
        <w:t xml:space="preserve"> </w:t>
      </w:r>
      <w:r>
        <w:rPr>
          <w:w w:val="115"/>
        </w:rPr>
        <w:t>too.</w:t>
      </w:r>
      <w:r>
        <w:rPr>
          <w:spacing w:val="11"/>
          <w:w w:val="115"/>
        </w:rPr>
        <w:t xml:space="preserve"> </w:t>
      </w:r>
      <w:r>
        <w:rPr>
          <w:w w:val="115"/>
        </w:rPr>
        <w:t>Boosters</w:t>
      </w:r>
      <w:r>
        <w:rPr>
          <w:spacing w:val="-18"/>
          <w:w w:val="115"/>
        </w:rPr>
        <w:t xml:space="preserve"> </w:t>
      </w:r>
      <w:r>
        <w:rPr>
          <w:w w:val="115"/>
        </w:rPr>
        <w:t>claimed</w:t>
      </w:r>
      <w:r>
        <w:rPr>
          <w:spacing w:val="-17"/>
          <w:w w:val="115"/>
        </w:rPr>
        <w:t xml:space="preserve"> </w:t>
      </w:r>
      <w:r>
        <w:rPr>
          <w:w w:val="115"/>
        </w:rPr>
        <w:t>that</w:t>
      </w:r>
      <w:r>
        <w:rPr>
          <w:spacing w:val="-18"/>
          <w:w w:val="115"/>
        </w:rPr>
        <w:t xml:space="preserve"> </w:t>
      </w:r>
      <w:r>
        <w:rPr>
          <w:w w:val="115"/>
        </w:rPr>
        <w:t>cryptocurrency</w:t>
      </w:r>
      <w:r>
        <w:rPr>
          <w:spacing w:val="-17"/>
          <w:w w:val="115"/>
        </w:rPr>
        <w:t xml:space="preserve"> </w:t>
      </w:r>
      <w:r>
        <w:rPr>
          <w:w w:val="115"/>
        </w:rPr>
        <w:t>would</w:t>
      </w:r>
      <w:r>
        <w:rPr>
          <w:spacing w:val="-17"/>
          <w:w w:val="115"/>
        </w:rPr>
        <w:t xml:space="preserve"> </w:t>
      </w:r>
      <w:r>
        <w:rPr>
          <w:w w:val="115"/>
        </w:rPr>
        <w:t>enable</w:t>
      </w:r>
      <w:r>
        <w:rPr>
          <w:spacing w:val="-17"/>
          <w:w w:val="115"/>
        </w:rPr>
        <w:t xml:space="preserve"> </w:t>
      </w:r>
      <w:r>
        <w:rPr>
          <w:w w:val="115"/>
        </w:rPr>
        <w:t>a</w:t>
      </w:r>
      <w:r>
        <w:rPr>
          <w:spacing w:val="-18"/>
          <w:w w:val="115"/>
        </w:rPr>
        <w:t xml:space="preserve"> </w:t>
      </w:r>
      <w:r>
        <w:rPr>
          <w:w w:val="115"/>
        </w:rPr>
        <w:t>new</w:t>
      </w:r>
      <w:r>
        <w:rPr>
          <w:spacing w:val="-18"/>
          <w:w w:val="115"/>
        </w:rPr>
        <w:t xml:space="preserve"> </w:t>
      </w:r>
      <w:r>
        <w:rPr>
          <w:spacing w:val="-5"/>
          <w:w w:val="115"/>
        </w:rPr>
        <w:t xml:space="preserve">wave </w:t>
      </w:r>
      <w:r>
        <w:rPr>
          <w:w w:val="115"/>
        </w:rPr>
        <w:t>of innovation and automation as machines could negotiate smart contracts</w:t>
      </w:r>
      <w:r>
        <w:rPr>
          <w:spacing w:val="-42"/>
          <w:w w:val="115"/>
        </w:rPr>
        <w:t xml:space="preserve"> </w:t>
      </w:r>
      <w:r>
        <w:rPr>
          <w:w w:val="115"/>
        </w:rPr>
        <w:t xml:space="preserve">with each other without humans or banks getting in the </w:t>
      </w:r>
      <w:r>
        <w:rPr>
          <w:spacing w:val="-8"/>
          <w:w w:val="115"/>
        </w:rPr>
        <w:t xml:space="preserve">way. </w:t>
      </w:r>
      <w:r>
        <w:rPr>
          <w:spacing w:val="-3"/>
          <w:w w:val="115"/>
        </w:rPr>
        <w:t xml:space="preserve">At </w:t>
      </w:r>
      <w:r>
        <w:rPr>
          <w:w w:val="115"/>
        </w:rPr>
        <w:t xml:space="preserve">the time of writing (2020), the peak of enthusiasm has passed, but cryptocurrencies </w:t>
      </w:r>
      <w:r>
        <w:rPr>
          <w:spacing w:val="-3"/>
          <w:w w:val="115"/>
        </w:rPr>
        <w:t xml:space="preserve">have </w:t>
      </w:r>
      <w:r>
        <w:rPr>
          <w:w w:val="115"/>
        </w:rPr>
        <w:t>become a</w:t>
      </w:r>
      <w:r>
        <w:rPr>
          <w:spacing w:val="-10"/>
          <w:w w:val="115"/>
        </w:rPr>
        <w:t xml:space="preserve"> </w:t>
      </w:r>
      <w:r>
        <w:rPr>
          <w:w w:val="115"/>
        </w:rPr>
        <w:t>new</w:t>
      </w:r>
      <w:r>
        <w:rPr>
          <w:spacing w:val="-10"/>
          <w:w w:val="115"/>
        </w:rPr>
        <w:t xml:space="preserve"> </w:t>
      </w:r>
      <w:r>
        <w:rPr>
          <w:w w:val="115"/>
        </w:rPr>
        <w:t>asset</w:t>
      </w:r>
      <w:r>
        <w:rPr>
          <w:spacing w:val="-9"/>
          <w:w w:val="115"/>
        </w:rPr>
        <w:t xml:space="preserve"> </w:t>
      </w:r>
      <w:r>
        <w:rPr>
          <w:w w:val="115"/>
        </w:rPr>
        <w:t>class</w:t>
      </w:r>
      <w:r>
        <w:rPr>
          <w:spacing w:val="-10"/>
          <w:w w:val="115"/>
        </w:rPr>
        <w:t xml:space="preserve"> </w:t>
      </w:r>
      <w:r>
        <w:rPr>
          <w:w w:val="115"/>
        </w:rPr>
        <w:t>for</w:t>
      </w:r>
      <w:r>
        <w:rPr>
          <w:spacing w:val="-9"/>
          <w:w w:val="115"/>
        </w:rPr>
        <w:t xml:space="preserve"> </w:t>
      </w:r>
      <w:r>
        <w:rPr>
          <w:w w:val="115"/>
        </w:rPr>
        <w:t>investors,</w:t>
      </w:r>
      <w:r>
        <w:rPr>
          <w:spacing w:val="-9"/>
          <w:w w:val="115"/>
        </w:rPr>
        <w:t xml:space="preserve"> </w:t>
      </w:r>
      <w:r>
        <w:rPr>
          <w:w w:val="115"/>
        </w:rPr>
        <w:t>as</w:t>
      </w:r>
      <w:r>
        <w:rPr>
          <w:spacing w:val="-10"/>
          <w:w w:val="115"/>
        </w:rPr>
        <w:t xml:space="preserve"> </w:t>
      </w:r>
      <w:r>
        <w:rPr>
          <w:w w:val="115"/>
        </w:rPr>
        <w:t>well</w:t>
      </w:r>
      <w:r>
        <w:rPr>
          <w:spacing w:val="-10"/>
          <w:w w:val="115"/>
        </w:rPr>
        <w:t xml:space="preserve"> </w:t>
      </w:r>
      <w:r>
        <w:rPr>
          <w:w w:val="115"/>
        </w:rPr>
        <w:t>as</w:t>
      </w:r>
      <w:r>
        <w:rPr>
          <w:spacing w:val="-9"/>
          <w:w w:val="115"/>
        </w:rPr>
        <w:t xml:space="preserve"> </w:t>
      </w:r>
      <w:r>
        <w:rPr>
          <w:w w:val="115"/>
        </w:rPr>
        <w:t>posing</w:t>
      </w:r>
      <w:r>
        <w:rPr>
          <w:spacing w:val="-9"/>
          <w:w w:val="115"/>
        </w:rPr>
        <w:t xml:space="preserve"> </w:t>
      </w:r>
      <w:r>
        <w:rPr>
          <w:w w:val="115"/>
        </w:rPr>
        <w:t>multiple</w:t>
      </w:r>
      <w:r>
        <w:rPr>
          <w:spacing w:val="-10"/>
          <w:w w:val="115"/>
        </w:rPr>
        <w:t xml:space="preserve"> </w:t>
      </w:r>
      <w:r>
        <w:rPr>
          <w:w w:val="115"/>
        </w:rPr>
        <w:t>problems</w:t>
      </w:r>
      <w:r>
        <w:rPr>
          <w:spacing w:val="-9"/>
          <w:w w:val="115"/>
        </w:rPr>
        <w:t xml:space="preserve"> </w:t>
      </w:r>
      <w:r>
        <w:rPr>
          <w:w w:val="115"/>
        </w:rPr>
        <w:t>for</w:t>
      </w:r>
      <w:r>
        <w:rPr>
          <w:spacing w:val="-10"/>
          <w:w w:val="115"/>
        </w:rPr>
        <w:t xml:space="preserve"> </w:t>
      </w:r>
      <w:r>
        <w:rPr>
          <w:rFonts w:ascii="Arial Unicode MS" w:hAnsi="Arial Unicode MS"/>
          <w:w w:val="115"/>
        </w:rPr>
        <w:t>fi</w:t>
      </w:r>
      <w:r>
        <w:rPr>
          <w:w w:val="115"/>
        </w:rPr>
        <w:t>nancial regulators and law</w:t>
      </w:r>
      <w:r>
        <w:rPr>
          <w:spacing w:val="16"/>
          <w:w w:val="115"/>
        </w:rPr>
        <w:t xml:space="preserve"> </w:t>
      </w:r>
      <w:r>
        <w:rPr>
          <w:w w:val="115"/>
        </w:rPr>
        <w:t>enforcement.</w:t>
      </w:r>
    </w:p>
    <w:p>
      <w:pPr>
        <w:pStyle w:val="BodyText"/>
        <w:spacing w:line="196" w:lineRule="auto" w:before="109"/>
        <w:ind w:firstLine="298"/>
      </w:pPr>
      <w:r>
        <w:rPr/>
      </w:r>
      <w:r>
        <w:rPr>
          <w:w w:val="115"/>
        </w:rPr>
        <w:t xml:space="preserve">All that said, Bitcoin is a fascinating construct of cryptography and </w:t>
      </w:r>
      <w:r>
        <w:rPr>
          <w:spacing w:val="-4"/>
          <w:w w:val="115"/>
        </w:rPr>
        <w:t>eco</w:t>
      </w:r>
      <w:r>
        <w:rPr>
          <w:w w:val="115"/>
        </w:rPr>
        <w:t>nomics which has led to the emergence of a payment system that is also a trusted computer, out of the distributed e</w:t>
      </w:r>
      <w:r>
        <w:rPr>
          <w:rFonts w:ascii="Arial Unicode MS" w:hAnsi="Arial Unicode MS"/>
          <w:w w:val="115"/>
        </w:rPr>
        <w:t>ff</w:t>
      </w:r>
      <w:r>
        <w:rPr>
          <w:w w:val="115"/>
        </w:rPr>
        <w:t xml:space="preserve">ort of millions of machines that </w:t>
      </w:r>
      <w:r>
        <w:rPr>
          <w:spacing w:val="-4"/>
          <w:w w:val="115"/>
        </w:rPr>
        <w:t>at</w:t>
      </w:r>
      <w:r>
        <w:rPr>
          <w:w w:val="115"/>
        </w:rPr>
        <w:t xml:space="preserve">tempt to mine bitcoins.  There are no trusted parties other than the people  who write the software, and no pre-assumed identities of participants. The mechanisms provide a new </w:t>
      </w:r>
      <w:r>
        <w:rPr>
          <w:spacing w:val="-4"/>
          <w:w w:val="115"/>
        </w:rPr>
        <w:t xml:space="preserve">way </w:t>
      </w:r>
      <w:r>
        <w:rPr>
          <w:w w:val="115"/>
        </w:rPr>
        <w:t>of achieving consensus in distributed systems, quite</w:t>
      </w:r>
      <w:r>
        <w:rPr>
          <w:spacing w:val="14"/>
          <w:w w:val="115"/>
        </w:rPr>
        <w:t xml:space="preserve"> </w:t>
      </w:r>
      <w:r>
        <w:rPr>
          <w:w w:val="115"/>
        </w:rPr>
        <w:t>distinct</w:t>
      </w:r>
      <w:r>
        <w:rPr>
          <w:spacing w:val="14"/>
          <w:w w:val="115"/>
        </w:rPr>
        <w:t xml:space="preserve"> </w:t>
      </w:r>
      <w:r>
        <w:rPr>
          <w:w w:val="115"/>
        </w:rPr>
        <w:t>from</w:t>
      </w:r>
      <w:r>
        <w:rPr>
          <w:spacing w:val="14"/>
          <w:w w:val="115"/>
        </w:rPr>
        <w:t xml:space="preserve"> </w:t>
      </w:r>
      <w:r>
        <w:rPr>
          <w:w w:val="115"/>
        </w:rPr>
        <w:t>the</w:t>
      </w:r>
      <w:r>
        <w:rPr>
          <w:spacing w:val="14"/>
          <w:w w:val="115"/>
        </w:rPr>
        <w:t xml:space="preserve"> </w:t>
      </w:r>
      <w:r>
        <w:rPr>
          <w:w w:val="115"/>
        </w:rPr>
        <w:t>Byzantine</w:t>
      </w:r>
      <w:r>
        <w:rPr>
          <w:spacing w:val="14"/>
          <w:w w:val="115"/>
        </w:rPr>
        <w:t xml:space="preserve"> </w:t>
      </w:r>
      <w:r>
        <w:rPr>
          <w:w w:val="115"/>
        </w:rPr>
        <w:t>fault-tolerance</w:t>
      </w:r>
      <w:r>
        <w:rPr>
          <w:spacing w:val="14"/>
          <w:w w:val="115"/>
        </w:rPr>
        <w:t xml:space="preserve"> </w:t>
      </w:r>
      <w:r>
        <w:rPr>
          <w:w w:val="115"/>
        </w:rPr>
        <w:t>mechanisms</w:t>
      </w:r>
      <w:r>
        <w:rPr>
          <w:spacing w:val="14"/>
          <w:w w:val="115"/>
        </w:rPr>
        <w:t xml:space="preserve"> </w:t>
      </w:r>
      <w:r>
        <w:rPr>
          <w:spacing w:val="-3"/>
          <w:w w:val="115"/>
        </w:rPr>
        <w:t>we</w:t>
      </w:r>
      <w:r>
        <w:rPr>
          <w:spacing w:val="14"/>
          <w:w w:val="115"/>
        </w:rPr>
        <w:t xml:space="preserve"> </w:t>
      </w:r>
      <w:r>
        <w:rPr>
          <w:w w:val="115"/>
        </w:rPr>
        <w:t>discussed</w:t>
      </w:r>
      <w:r>
        <w:rPr>
          <w:spacing w:val="14"/>
          <w:w w:val="115"/>
        </w:rPr>
        <w:t xml:space="preserve"> </w:t>
      </w:r>
      <w:r>
        <w:rPr>
          <w:spacing w:val="-7"/>
          <w:w w:val="115"/>
        </w:rPr>
        <w:t>in</w:t>
      </w:r>
    </w:p>
    <w:p>
      <w:pPr>
        <w:spacing w:line="235" w:lineRule="auto" w:before="0"/>
        <w:ind w:left="811" w:right="743" w:firstLine="148"/>
        <w:jc w:val="left"/>
        <w:rPr>
          <w:rFonts w:ascii="Century"/>
          <w:sz w:val="16"/>
        </w:rPr>
      </w:pPr>
      <w:r>
        <w:rPr>
          <w:rFonts w:ascii="Bookman Old Style"/>
          <w:b w:val="0"/>
          <w:position w:val="6"/>
          <w:sz w:val="12"/>
        </w:rPr>
        <w:t>11</w:t>
      </w:r>
      <w:r>
        <w:rPr>
          <w:rFonts w:ascii="Century"/>
          <w:sz w:val="16"/>
        </w:rPr>
        <w:t>When Ulbricht was busted, the Bitcoin price fell from $145.70 to $109.76, but as other drug markets got going, it quickly recovered.</w:t>
      </w:r>
    </w:p>
    <w:p>
      <w:pPr>
        <w:spacing w:after="0" w:line="235" w:lineRule="auto"/>
        <w:jc w:val="left"/>
        <w:rPr>
          <w:rFonts w:ascii="Century"/>
          <w:sz w:val="16"/>
        </w:rPr>
        <w:sectPr>
          <w:headerReference w:type="default" r:id="rId19"/>
          <w:footerReference w:type="default" r:id="rId20"/>
          <w:pgSz w:w="11900" w:h="16840"/>
          <w:pgMar w:header="1764" w:footer="1776"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5"/>
        </w:rPr>
        <w:t xml:space="preserve">section 7.3.1. That is one reason to include cryptocurrencies as an example </w:t>
      </w:r>
      <w:r>
        <w:rPr>
          <w:spacing w:val="-5"/>
          <w:w w:val="115"/>
        </w:rPr>
        <w:t xml:space="preserve">of </w:t>
      </w:r>
      <w:r>
        <w:rPr>
          <w:w w:val="115"/>
        </w:rPr>
        <w:t xml:space="preserve">advanced cryptographic engineering; another is the smart contracts and </w:t>
      </w:r>
      <w:r>
        <w:rPr>
          <w:spacing w:val="-3"/>
          <w:w w:val="115"/>
        </w:rPr>
        <w:t xml:space="preserve">other </w:t>
      </w:r>
      <w:r>
        <w:rPr>
          <w:w w:val="115"/>
        </w:rPr>
        <w:t xml:space="preserve">second-layer protocols built on top of them, which are of technical interest </w:t>
      </w:r>
      <w:r>
        <w:rPr>
          <w:spacing w:val="-4"/>
          <w:w w:val="115"/>
        </w:rPr>
        <w:t>al</w:t>
      </w:r>
      <w:r>
        <w:rPr>
          <w:w w:val="115"/>
        </w:rPr>
        <w:t>though</w:t>
      </w:r>
      <w:r>
        <w:rPr>
          <w:spacing w:val="-4"/>
          <w:w w:val="115"/>
        </w:rPr>
        <w:t xml:space="preserve"> </w:t>
      </w:r>
      <w:r>
        <w:rPr>
          <w:w w:val="115"/>
        </w:rPr>
        <w:t>they</w:t>
      </w:r>
      <w:r>
        <w:rPr>
          <w:spacing w:val="-4"/>
          <w:w w:val="115"/>
        </w:rPr>
        <w:t xml:space="preserve"> </w:t>
      </w:r>
      <w:r>
        <w:rPr>
          <w:spacing w:val="-3"/>
          <w:w w:val="115"/>
        </w:rPr>
        <w:t>have</w:t>
      </w:r>
      <w:r>
        <w:rPr>
          <w:spacing w:val="-4"/>
          <w:w w:val="115"/>
        </w:rPr>
        <w:t xml:space="preserve"> </w:t>
      </w:r>
      <w:r>
        <w:rPr>
          <w:w w:val="115"/>
        </w:rPr>
        <w:t>had</w:t>
      </w:r>
      <w:r>
        <w:rPr>
          <w:spacing w:val="-4"/>
          <w:w w:val="115"/>
        </w:rPr>
        <w:t xml:space="preserve"> </w:t>
      </w:r>
      <w:r>
        <w:rPr>
          <w:w w:val="115"/>
        </w:rPr>
        <w:t>little</w:t>
      </w:r>
      <w:r>
        <w:rPr>
          <w:spacing w:val="-4"/>
          <w:w w:val="115"/>
        </w:rPr>
        <w:t xml:space="preserve"> </w:t>
      </w:r>
      <w:r>
        <w:rPr>
          <w:w w:val="115"/>
        </w:rPr>
        <w:t>impact</w:t>
      </w:r>
      <w:r>
        <w:rPr>
          <w:spacing w:val="-4"/>
          <w:w w:val="115"/>
        </w:rPr>
        <w:t xml:space="preserve"> </w:t>
      </w:r>
      <w:r>
        <w:rPr>
          <w:w w:val="115"/>
        </w:rPr>
        <w:t>so</w:t>
      </w:r>
      <w:r>
        <w:rPr>
          <w:spacing w:val="-4"/>
          <w:w w:val="115"/>
        </w:rPr>
        <w:t xml:space="preserve"> </w:t>
      </w:r>
      <w:r>
        <w:rPr>
          <w:w w:val="115"/>
        </w:rPr>
        <w:t>far</w:t>
      </w:r>
      <w:r>
        <w:rPr>
          <w:spacing w:val="-4"/>
          <w:w w:val="115"/>
        </w:rPr>
        <w:t xml:space="preserve"> </w:t>
      </w:r>
      <w:r>
        <w:rPr>
          <w:w w:val="115"/>
        </w:rPr>
        <w:t>on</w:t>
      </w:r>
      <w:r>
        <w:rPr>
          <w:spacing w:val="-4"/>
          <w:w w:val="115"/>
        </w:rPr>
        <w:t xml:space="preserve"> </w:t>
      </w:r>
      <w:r>
        <w:rPr>
          <w:w w:val="115"/>
        </w:rPr>
        <w:t>business</w:t>
      </w:r>
      <w:r>
        <w:rPr>
          <w:spacing w:val="-4"/>
          <w:w w:val="115"/>
        </w:rPr>
        <w:t xml:space="preserve"> </w:t>
      </w:r>
      <w:r>
        <w:rPr>
          <w:w w:val="115"/>
        </w:rPr>
        <w:t>(the</w:t>
      </w:r>
      <w:r>
        <w:rPr>
          <w:spacing w:val="-4"/>
          <w:w w:val="115"/>
        </w:rPr>
        <w:t xml:space="preserve"> </w:t>
      </w:r>
      <w:r>
        <w:rPr>
          <w:w w:val="115"/>
        </w:rPr>
        <w:t>total</w:t>
      </w:r>
      <w:r>
        <w:rPr>
          <w:spacing w:val="-4"/>
          <w:w w:val="115"/>
        </w:rPr>
        <w:t xml:space="preserve"> </w:t>
      </w:r>
      <w:r>
        <w:rPr>
          <w:w w:val="115"/>
        </w:rPr>
        <w:t>capital</w:t>
      </w:r>
      <w:r>
        <w:rPr>
          <w:spacing w:val="-4"/>
          <w:w w:val="115"/>
        </w:rPr>
        <w:t xml:space="preserve"> </w:t>
      </w:r>
      <w:r>
        <w:rPr>
          <w:w w:val="115"/>
        </w:rPr>
        <w:t>of</w:t>
      </w:r>
      <w:r>
        <w:rPr>
          <w:spacing w:val="-4"/>
          <w:w w:val="115"/>
        </w:rPr>
        <w:t xml:space="preserve"> </w:t>
      </w:r>
      <w:r>
        <w:rPr>
          <w:w w:val="115"/>
        </w:rPr>
        <w:t xml:space="preserve">digital exchanges may </w:t>
      </w:r>
      <w:r>
        <w:rPr>
          <w:spacing w:val="2"/>
          <w:w w:val="115"/>
        </w:rPr>
        <w:t xml:space="preserve">be </w:t>
      </w:r>
      <w:r>
        <w:rPr>
          <w:w w:val="115"/>
        </w:rPr>
        <w:t>only about</w:t>
      </w:r>
      <w:r>
        <w:rPr>
          <w:spacing w:val="25"/>
          <w:w w:val="115"/>
        </w:rPr>
        <w:t xml:space="preserve"> </w:t>
      </w:r>
      <w:r>
        <w:rPr>
          <w:w w:val="115"/>
        </w:rPr>
        <w:t>$1bn).</w:t>
      </w:r>
    </w:p>
    <w:p>
      <w:pPr>
        <w:pStyle w:val="BodyText"/>
        <w:spacing w:before="74"/>
        <w:ind w:left="1110" w:right="0"/>
      </w:pPr>
      <w:r>
        <w:rPr>
          <w:w w:val="115"/>
        </w:rPr>
        <w:t>Here is a brief summary of the basic mechanisms.</w:t>
      </w:r>
    </w:p>
    <w:p>
      <w:pPr>
        <w:pStyle w:val="BodyText"/>
        <w:spacing w:before="12"/>
        <w:ind w:left="0" w:right="0"/>
        <w:jc w:val="left"/>
        <w:rPr>
          <w:sz w:val="19"/>
        </w:rPr>
      </w:pPr>
    </w:p>
    <w:p>
      <w:pPr>
        <w:pStyle w:val="ListParagraph"/>
        <w:numPr>
          <w:ilvl w:val="0"/>
          <w:numId w:val="3"/>
        </w:numPr>
        <w:tabs>
          <w:tab w:pos="1310" w:val="left" w:leader="none"/>
        </w:tabs>
        <w:spacing w:line="180" w:lineRule="auto" w:before="0" w:after="0"/>
        <w:ind w:left="1309" w:right="863" w:hanging="255"/>
        <w:jc w:val="both"/>
        <w:rPr>
          <w:sz w:val="20"/>
        </w:rPr>
      </w:pPr>
      <w:r>
        <w:rPr>
          <w:w w:val="110"/>
          <w:sz w:val="20"/>
        </w:rPr>
        <w:t xml:space="preserve">The Bitcoin </w:t>
      </w:r>
      <w:r>
        <w:rPr>
          <w:rFonts w:ascii="Palatino Linotype" w:hAnsi="Palatino Linotype"/>
          <w:i/>
          <w:w w:val="110"/>
          <w:sz w:val="20"/>
        </w:rPr>
        <w:t xml:space="preserve">blockchain </w:t>
      </w:r>
      <w:r>
        <w:rPr>
          <w:w w:val="110"/>
          <w:sz w:val="20"/>
        </w:rPr>
        <w:t xml:space="preserve">is an append-only </w:t>
      </w:r>
      <w:r>
        <w:rPr>
          <w:rFonts w:ascii="Arial Unicode MS" w:hAnsi="Arial Unicode MS"/>
          <w:w w:val="110"/>
          <w:sz w:val="20"/>
        </w:rPr>
        <w:t>fi</w:t>
      </w:r>
      <w:r>
        <w:rPr>
          <w:w w:val="110"/>
          <w:sz w:val="20"/>
        </w:rPr>
        <w:t xml:space="preserve">le containing a series of </w:t>
      </w:r>
      <w:r>
        <w:rPr>
          <w:rFonts w:ascii="Palatino Linotype" w:hAnsi="Palatino Linotype"/>
          <w:i/>
          <w:w w:val="110"/>
          <w:sz w:val="20"/>
        </w:rPr>
        <w:t>trans</w:t>
      </w:r>
      <w:r>
        <w:rPr>
          <w:rFonts w:ascii="Palatino Linotype" w:hAnsi="Palatino Linotype"/>
          <w:i/>
          <w:w w:val="110"/>
          <w:sz w:val="20"/>
        </w:rPr>
        <w:t>actions</w:t>
      </w:r>
      <w:r>
        <w:rPr>
          <w:w w:val="110"/>
          <w:sz w:val="20"/>
        </w:rPr>
        <w:t>.</w:t>
      </w:r>
    </w:p>
    <w:p>
      <w:pPr>
        <w:pStyle w:val="ListParagraph"/>
        <w:numPr>
          <w:ilvl w:val="0"/>
          <w:numId w:val="3"/>
        </w:numPr>
        <w:tabs>
          <w:tab w:pos="1310" w:val="left" w:leader="none"/>
        </w:tabs>
        <w:spacing w:line="204" w:lineRule="auto" w:before="166" w:after="0"/>
        <w:ind w:left="1309" w:right="863" w:hanging="255"/>
        <w:jc w:val="both"/>
        <w:rPr>
          <w:sz w:val="20"/>
        </w:rPr>
      </w:pPr>
      <w:r>
        <w:rPr>
          <w:w w:val="105"/>
          <w:sz w:val="20"/>
        </w:rPr>
        <w:t xml:space="preserve">Users appear on the blockchain as addresses </w:t>
      </w:r>
      <w:r>
        <w:rPr>
          <w:w w:val="90"/>
          <w:sz w:val="20"/>
        </w:rPr>
        <w:t xml:space="preserve">– </w:t>
      </w:r>
      <w:r>
        <w:rPr>
          <w:w w:val="105"/>
          <w:sz w:val="20"/>
        </w:rPr>
        <w:t>pseudonyms  which  are  hashes of public</w:t>
      </w:r>
      <w:r>
        <w:rPr>
          <w:spacing w:val="37"/>
          <w:w w:val="105"/>
          <w:sz w:val="20"/>
        </w:rPr>
        <w:t xml:space="preserve"> </w:t>
      </w:r>
      <w:r>
        <w:rPr>
          <w:w w:val="105"/>
          <w:sz w:val="20"/>
        </w:rPr>
        <w:t>keys.</w:t>
      </w:r>
    </w:p>
    <w:p>
      <w:pPr>
        <w:pStyle w:val="ListParagraph"/>
        <w:numPr>
          <w:ilvl w:val="0"/>
          <w:numId w:val="3"/>
        </w:numPr>
        <w:tabs>
          <w:tab w:pos="1310" w:val="left" w:leader="none"/>
        </w:tabs>
        <w:spacing w:line="201" w:lineRule="auto" w:before="163" w:after="0"/>
        <w:ind w:left="1309" w:right="863" w:hanging="255"/>
        <w:jc w:val="both"/>
        <w:rPr>
          <w:sz w:val="20"/>
        </w:rPr>
      </w:pPr>
      <w:r>
        <w:rPr>
          <w:w w:val="115"/>
          <w:sz w:val="20"/>
        </w:rPr>
        <w:t>Most</w:t>
      </w:r>
      <w:r>
        <w:rPr>
          <w:spacing w:val="-8"/>
          <w:w w:val="115"/>
          <w:sz w:val="20"/>
        </w:rPr>
        <w:t xml:space="preserve"> </w:t>
      </w:r>
      <w:r>
        <w:rPr>
          <w:w w:val="115"/>
          <w:sz w:val="20"/>
        </w:rPr>
        <w:t>transactions</w:t>
      </w:r>
      <w:r>
        <w:rPr>
          <w:spacing w:val="-8"/>
          <w:w w:val="115"/>
          <w:sz w:val="20"/>
        </w:rPr>
        <w:t xml:space="preserve"> </w:t>
      </w:r>
      <w:r>
        <w:rPr>
          <w:w w:val="115"/>
          <w:sz w:val="20"/>
        </w:rPr>
        <w:t>transfer</w:t>
      </w:r>
      <w:r>
        <w:rPr>
          <w:spacing w:val="-8"/>
          <w:w w:val="115"/>
          <w:sz w:val="20"/>
        </w:rPr>
        <w:t xml:space="preserve"> </w:t>
      </w:r>
      <w:r>
        <w:rPr>
          <w:w w:val="115"/>
          <w:sz w:val="20"/>
        </w:rPr>
        <w:t>currency</w:t>
      </w:r>
      <w:r>
        <w:rPr>
          <w:spacing w:val="-8"/>
          <w:w w:val="115"/>
          <w:sz w:val="20"/>
        </w:rPr>
        <w:t xml:space="preserve"> </w:t>
      </w:r>
      <w:r>
        <w:rPr>
          <w:w w:val="115"/>
          <w:sz w:val="20"/>
        </w:rPr>
        <w:t>from</w:t>
      </w:r>
      <w:r>
        <w:rPr>
          <w:spacing w:val="-7"/>
          <w:w w:val="115"/>
          <w:sz w:val="20"/>
        </w:rPr>
        <w:t xml:space="preserve"> </w:t>
      </w:r>
      <w:r>
        <w:rPr>
          <w:w w:val="115"/>
          <w:sz w:val="20"/>
        </w:rPr>
        <w:t>one</w:t>
      </w:r>
      <w:r>
        <w:rPr>
          <w:spacing w:val="-8"/>
          <w:w w:val="115"/>
          <w:sz w:val="20"/>
        </w:rPr>
        <w:t xml:space="preserve"> </w:t>
      </w:r>
      <w:r>
        <w:rPr>
          <w:w w:val="115"/>
          <w:sz w:val="20"/>
        </w:rPr>
        <w:t>address</w:t>
      </w:r>
      <w:r>
        <w:rPr>
          <w:spacing w:val="-9"/>
          <w:w w:val="115"/>
          <w:sz w:val="20"/>
        </w:rPr>
        <w:t xml:space="preserve"> </w:t>
      </w:r>
      <w:r>
        <w:rPr>
          <w:w w:val="115"/>
          <w:sz w:val="20"/>
        </w:rPr>
        <w:t>to</w:t>
      </w:r>
      <w:r>
        <w:rPr>
          <w:spacing w:val="-7"/>
          <w:w w:val="115"/>
          <w:sz w:val="20"/>
        </w:rPr>
        <w:t xml:space="preserve"> </w:t>
      </w:r>
      <w:r>
        <w:rPr>
          <w:w w:val="115"/>
          <w:sz w:val="20"/>
        </w:rPr>
        <w:t>another</w:t>
      </w:r>
      <w:r>
        <w:rPr>
          <w:spacing w:val="-8"/>
          <w:w w:val="115"/>
          <w:sz w:val="20"/>
        </w:rPr>
        <w:t xml:space="preserve"> </w:t>
      </w:r>
      <w:r>
        <w:rPr>
          <w:spacing w:val="-3"/>
          <w:w w:val="115"/>
          <w:sz w:val="20"/>
        </w:rPr>
        <w:t>by</w:t>
      </w:r>
      <w:r>
        <w:rPr>
          <w:spacing w:val="-7"/>
          <w:w w:val="115"/>
          <w:sz w:val="20"/>
        </w:rPr>
        <w:t xml:space="preserve"> </w:t>
      </w:r>
      <w:r>
        <w:rPr>
          <w:w w:val="115"/>
          <w:sz w:val="20"/>
        </w:rPr>
        <w:t>taking an</w:t>
      </w:r>
      <w:r>
        <w:rPr>
          <w:spacing w:val="-9"/>
          <w:w w:val="115"/>
          <w:sz w:val="20"/>
        </w:rPr>
        <w:t xml:space="preserve"> </w:t>
      </w:r>
      <w:r>
        <w:rPr>
          <w:rFonts w:ascii="Palatino Linotype"/>
          <w:i/>
          <w:w w:val="115"/>
          <w:sz w:val="20"/>
        </w:rPr>
        <w:t>unspent</w:t>
      </w:r>
      <w:r>
        <w:rPr>
          <w:rFonts w:ascii="Palatino Linotype"/>
          <w:i/>
          <w:spacing w:val="-4"/>
          <w:w w:val="115"/>
          <w:sz w:val="20"/>
        </w:rPr>
        <w:t xml:space="preserve"> </w:t>
      </w:r>
      <w:r>
        <w:rPr>
          <w:rFonts w:ascii="Palatino Linotype"/>
          <w:i/>
          <w:w w:val="115"/>
          <w:sz w:val="20"/>
        </w:rPr>
        <w:t>transaction</w:t>
      </w:r>
      <w:r>
        <w:rPr>
          <w:rFonts w:ascii="Palatino Linotype"/>
          <w:i/>
          <w:spacing w:val="-3"/>
          <w:w w:val="115"/>
          <w:sz w:val="20"/>
        </w:rPr>
        <w:t xml:space="preserve"> </w:t>
      </w:r>
      <w:r>
        <w:rPr>
          <w:rFonts w:ascii="Palatino Linotype"/>
          <w:i/>
          <w:w w:val="115"/>
          <w:sz w:val="20"/>
        </w:rPr>
        <w:t>output</w:t>
      </w:r>
      <w:r>
        <w:rPr>
          <w:rFonts w:ascii="Palatino Linotype"/>
          <w:i/>
          <w:spacing w:val="-6"/>
          <w:w w:val="115"/>
          <w:sz w:val="20"/>
        </w:rPr>
        <w:t xml:space="preserve"> </w:t>
      </w:r>
      <w:r>
        <w:rPr>
          <w:w w:val="115"/>
          <w:sz w:val="20"/>
        </w:rPr>
        <w:t>(UTXO)</w:t>
      </w:r>
      <w:r>
        <w:rPr>
          <w:spacing w:val="-9"/>
          <w:w w:val="115"/>
          <w:sz w:val="20"/>
        </w:rPr>
        <w:t xml:space="preserve"> </w:t>
      </w:r>
      <w:r>
        <w:rPr>
          <w:w w:val="115"/>
          <w:sz w:val="20"/>
        </w:rPr>
        <w:t>from</w:t>
      </w:r>
      <w:r>
        <w:rPr>
          <w:spacing w:val="-8"/>
          <w:w w:val="115"/>
          <w:sz w:val="20"/>
        </w:rPr>
        <w:t xml:space="preserve"> </w:t>
      </w:r>
      <w:r>
        <w:rPr>
          <w:w w:val="115"/>
          <w:sz w:val="20"/>
        </w:rPr>
        <w:t>a</w:t>
      </w:r>
      <w:r>
        <w:rPr>
          <w:spacing w:val="-9"/>
          <w:w w:val="115"/>
          <w:sz w:val="20"/>
        </w:rPr>
        <w:t xml:space="preserve"> </w:t>
      </w:r>
      <w:r>
        <w:rPr>
          <w:w w:val="115"/>
          <w:sz w:val="20"/>
        </w:rPr>
        <w:t>previous</w:t>
      </w:r>
      <w:r>
        <w:rPr>
          <w:spacing w:val="-8"/>
          <w:w w:val="115"/>
          <w:sz w:val="20"/>
        </w:rPr>
        <w:t xml:space="preserve"> </w:t>
      </w:r>
      <w:r>
        <w:rPr>
          <w:w w:val="115"/>
          <w:sz w:val="20"/>
        </w:rPr>
        <w:t>transaction</w:t>
      </w:r>
      <w:r>
        <w:rPr>
          <w:spacing w:val="-9"/>
          <w:w w:val="115"/>
          <w:sz w:val="20"/>
        </w:rPr>
        <w:t xml:space="preserve"> </w:t>
      </w:r>
      <w:r>
        <w:rPr>
          <w:spacing w:val="-4"/>
          <w:w w:val="115"/>
          <w:sz w:val="20"/>
        </w:rPr>
        <w:t xml:space="preserve">and </w:t>
      </w:r>
      <w:r>
        <w:rPr>
          <w:w w:val="115"/>
          <w:sz w:val="20"/>
        </w:rPr>
        <w:t>transferring</w:t>
      </w:r>
      <w:r>
        <w:rPr>
          <w:spacing w:val="-14"/>
          <w:w w:val="115"/>
          <w:sz w:val="20"/>
        </w:rPr>
        <w:t xml:space="preserve"> </w:t>
      </w:r>
      <w:r>
        <w:rPr>
          <w:w w:val="115"/>
          <w:sz w:val="20"/>
        </w:rPr>
        <w:t>it</w:t>
      </w:r>
      <w:r>
        <w:rPr>
          <w:spacing w:val="-14"/>
          <w:w w:val="115"/>
          <w:sz w:val="20"/>
        </w:rPr>
        <w:t xml:space="preserve"> </w:t>
      </w:r>
      <w:r>
        <w:rPr>
          <w:w w:val="115"/>
          <w:sz w:val="20"/>
        </w:rPr>
        <w:t>to</w:t>
      </w:r>
      <w:r>
        <w:rPr>
          <w:spacing w:val="-14"/>
          <w:w w:val="115"/>
          <w:sz w:val="20"/>
        </w:rPr>
        <w:t xml:space="preserve"> </w:t>
      </w:r>
      <w:r>
        <w:rPr>
          <w:w w:val="115"/>
          <w:sz w:val="20"/>
        </w:rPr>
        <w:t>one</w:t>
      </w:r>
      <w:r>
        <w:rPr>
          <w:spacing w:val="-14"/>
          <w:w w:val="115"/>
          <w:sz w:val="20"/>
        </w:rPr>
        <w:t xml:space="preserve"> </w:t>
      </w:r>
      <w:r>
        <w:rPr>
          <w:w w:val="115"/>
          <w:sz w:val="20"/>
        </w:rPr>
        <w:t>or</w:t>
      </w:r>
      <w:r>
        <w:rPr>
          <w:spacing w:val="-13"/>
          <w:w w:val="115"/>
          <w:sz w:val="20"/>
        </w:rPr>
        <w:t xml:space="preserve"> </w:t>
      </w:r>
      <w:r>
        <w:rPr>
          <w:w w:val="115"/>
          <w:sz w:val="20"/>
        </w:rPr>
        <w:t>more</w:t>
      </w:r>
      <w:r>
        <w:rPr>
          <w:spacing w:val="-14"/>
          <w:w w:val="115"/>
          <w:sz w:val="20"/>
        </w:rPr>
        <w:t xml:space="preserve"> </w:t>
      </w:r>
      <w:r>
        <w:rPr>
          <w:w w:val="115"/>
          <w:sz w:val="20"/>
        </w:rPr>
        <w:t>addresses.</w:t>
      </w:r>
      <w:r>
        <w:rPr>
          <w:spacing w:val="19"/>
          <w:w w:val="115"/>
          <w:sz w:val="20"/>
        </w:rPr>
        <w:t xml:space="preserve"> </w:t>
      </w:r>
      <w:r>
        <w:rPr>
          <w:w w:val="115"/>
          <w:sz w:val="20"/>
        </w:rPr>
        <w:t>Such</w:t>
      </w:r>
      <w:r>
        <w:rPr>
          <w:spacing w:val="-14"/>
          <w:w w:val="115"/>
          <w:sz w:val="20"/>
        </w:rPr>
        <w:t xml:space="preserve"> </w:t>
      </w:r>
      <w:r>
        <w:rPr>
          <w:w w:val="115"/>
          <w:sz w:val="20"/>
        </w:rPr>
        <w:t>a</w:t>
      </w:r>
      <w:r>
        <w:rPr>
          <w:spacing w:val="-14"/>
          <w:w w:val="115"/>
          <w:sz w:val="20"/>
        </w:rPr>
        <w:t xml:space="preserve"> </w:t>
      </w:r>
      <w:r>
        <w:rPr>
          <w:w w:val="115"/>
          <w:sz w:val="20"/>
        </w:rPr>
        <w:t>transaction</w:t>
      </w:r>
      <w:r>
        <w:rPr>
          <w:spacing w:val="-14"/>
          <w:w w:val="115"/>
          <w:sz w:val="20"/>
        </w:rPr>
        <w:t xml:space="preserve"> </w:t>
      </w:r>
      <w:r>
        <w:rPr>
          <w:w w:val="115"/>
          <w:sz w:val="20"/>
        </w:rPr>
        <w:t>must</w:t>
      </w:r>
      <w:r>
        <w:rPr>
          <w:spacing w:val="-14"/>
          <w:w w:val="115"/>
          <w:sz w:val="20"/>
        </w:rPr>
        <w:t xml:space="preserve"> </w:t>
      </w:r>
      <w:r>
        <w:rPr>
          <w:spacing w:val="2"/>
          <w:w w:val="115"/>
          <w:sz w:val="20"/>
        </w:rPr>
        <w:t>be</w:t>
      </w:r>
      <w:r>
        <w:rPr>
          <w:spacing w:val="-13"/>
          <w:w w:val="115"/>
          <w:sz w:val="20"/>
        </w:rPr>
        <w:t xml:space="preserve"> </w:t>
      </w:r>
      <w:r>
        <w:rPr>
          <w:spacing w:val="-3"/>
          <w:w w:val="115"/>
          <w:sz w:val="20"/>
        </w:rPr>
        <w:t xml:space="preserve">signed by </w:t>
      </w:r>
      <w:r>
        <w:rPr>
          <w:w w:val="115"/>
          <w:sz w:val="20"/>
        </w:rPr>
        <w:t>the private key corresponding to the UTXO</w:t>
      </w:r>
      <w:r>
        <w:rPr>
          <w:spacing w:val="46"/>
          <w:w w:val="115"/>
          <w:sz w:val="20"/>
        </w:rPr>
        <w:t xml:space="preserve"> </w:t>
      </w:r>
      <w:r>
        <w:rPr>
          <w:w w:val="115"/>
          <w:sz w:val="20"/>
        </w:rPr>
        <w:t>address.</w:t>
      </w:r>
    </w:p>
    <w:p>
      <w:pPr>
        <w:pStyle w:val="ListParagraph"/>
        <w:numPr>
          <w:ilvl w:val="0"/>
          <w:numId w:val="3"/>
        </w:numPr>
        <w:tabs>
          <w:tab w:pos="1310" w:val="left" w:leader="none"/>
        </w:tabs>
        <w:spacing w:line="204" w:lineRule="auto" w:before="162" w:after="0"/>
        <w:ind w:left="1309" w:right="863" w:hanging="255"/>
        <w:jc w:val="both"/>
        <w:rPr>
          <w:sz w:val="20"/>
        </w:rPr>
      </w:pPr>
      <w:r>
        <w:rPr>
          <w:spacing w:val="-9"/>
          <w:w w:val="110"/>
          <w:sz w:val="20"/>
        </w:rPr>
        <w:t xml:space="preserve">To </w:t>
      </w:r>
      <w:r>
        <w:rPr>
          <w:w w:val="110"/>
          <w:sz w:val="20"/>
        </w:rPr>
        <w:t xml:space="preserve">make a payment, you sign a transaction and broadcast it via a peerto-peer network to other users. Other users are free to select a set of requested transactions, </w:t>
      </w:r>
      <w:r>
        <w:rPr>
          <w:spacing w:val="-3"/>
          <w:w w:val="110"/>
          <w:sz w:val="20"/>
        </w:rPr>
        <w:t xml:space="preserve">check </w:t>
      </w:r>
      <w:r>
        <w:rPr>
          <w:w w:val="110"/>
          <w:sz w:val="20"/>
        </w:rPr>
        <w:t xml:space="preserve">that they’re valid,  and mine them into </w:t>
      </w:r>
      <w:r>
        <w:rPr>
          <w:spacing w:val="-14"/>
          <w:w w:val="110"/>
          <w:sz w:val="20"/>
        </w:rPr>
        <w:t xml:space="preserve">a  </w:t>
      </w:r>
      <w:r>
        <w:rPr>
          <w:w w:val="110"/>
          <w:sz w:val="20"/>
        </w:rPr>
        <w:t>new block for the</w:t>
      </w:r>
      <w:r>
        <w:rPr>
          <w:spacing w:val="36"/>
          <w:w w:val="110"/>
          <w:sz w:val="20"/>
        </w:rPr>
        <w:t xml:space="preserve"> </w:t>
      </w:r>
      <w:r>
        <w:rPr>
          <w:w w:val="110"/>
          <w:sz w:val="20"/>
        </w:rPr>
        <w:t>blockchain.</w:t>
      </w:r>
    </w:p>
    <w:p>
      <w:pPr>
        <w:pStyle w:val="BodyText"/>
        <w:spacing w:before="1"/>
        <w:ind w:left="0" w:right="0"/>
        <w:jc w:val="left"/>
        <w:rPr>
          <w:sz w:val="13"/>
        </w:rPr>
      </w:pPr>
    </w:p>
    <w:p>
      <w:pPr>
        <w:pStyle w:val="ListParagraph"/>
        <w:numPr>
          <w:ilvl w:val="0"/>
          <w:numId w:val="3"/>
        </w:numPr>
        <w:tabs>
          <w:tab w:pos="1310" w:val="left" w:leader="none"/>
        </w:tabs>
        <w:spacing w:line="180" w:lineRule="auto" w:before="0" w:after="0"/>
        <w:ind w:left="1309" w:right="863" w:hanging="255"/>
        <w:jc w:val="both"/>
        <w:rPr>
          <w:sz w:val="20"/>
        </w:rPr>
      </w:pPr>
      <w:r>
        <w:rPr>
          <w:w w:val="115"/>
          <w:sz w:val="20"/>
        </w:rPr>
        <w:t xml:space="preserve">Each block of transactions is authenticated </w:t>
      </w:r>
      <w:r>
        <w:rPr>
          <w:spacing w:val="-3"/>
          <w:w w:val="115"/>
          <w:sz w:val="20"/>
        </w:rPr>
        <w:t xml:space="preserve">by </w:t>
      </w:r>
      <w:r>
        <w:rPr>
          <w:w w:val="115"/>
          <w:sz w:val="20"/>
        </w:rPr>
        <w:t xml:space="preserve">a miner </w:t>
      </w:r>
      <w:r>
        <w:rPr>
          <w:spacing w:val="-3"/>
          <w:w w:val="115"/>
          <w:sz w:val="20"/>
        </w:rPr>
        <w:t xml:space="preserve">by </w:t>
      </w:r>
      <w:r>
        <w:rPr>
          <w:w w:val="115"/>
          <w:sz w:val="20"/>
        </w:rPr>
        <w:t xml:space="preserve">means of </w:t>
      </w:r>
      <w:r>
        <w:rPr>
          <w:spacing w:val="-11"/>
          <w:w w:val="115"/>
          <w:sz w:val="20"/>
        </w:rPr>
        <w:t xml:space="preserve">a </w:t>
      </w:r>
      <w:r>
        <w:rPr>
          <w:w w:val="115"/>
          <w:sz w:val="20"/>
        </w:rPr>
        <w:t>SHA256</w:t>
      </w:r>
      <w:r>
        <w:rPr>
          <w:spacing w:val="-19"/>
          <w:w w:val="115"/>
          <w:sz w:val="20"/>
        </w:rPr>
        <w:t xml:space="preserve"> </w:t>
      </w:r>
      <w:r>
        <w:rPr>
          <w:w w:val="115"/>
          <w:sz w:val="20"/>
        </w:rPr>
        <w:t>hash</w:t>
      </w:r>
      <w:r>
        <w:rPr>
          <w:spacing w:val="-19"/>
          <w:w w:val="115"/>
          <w:sz w:val="20"/>
        </w:rPr>
        <w:t xml:space="preserve"> </w:t>
      </w:r>
      <w:r>
        <w:rPr>
          <w:w w:val="115"/>
          <w:sz w:val="20"/>
        </w:rPr>
        <w:t>of</w:t>
      </w:r>
      <w:r>
        <w:rPr>
          <w:spacing w:val="-18"/>
          <w:w w:val="115"/>
          <w:sz w:val="20"/>
        </w:rPr>
        <w:t xml:space="preserve"> </w:t>
      </w:r>
      <w:r>
        <w:rPr>
          <w:w w:val="115"/>
          <w:sz w:val="20"/>
        </w:rPr>
        <w:t>the</w:t>
      </w:r>
      <w:r>
        <w:rPr>
          <w:spacing w:val="-19"/>
          <w:w w:val="115"/>
          <w:sz w:val="20"/>
        </w:rPr>
        <w:t xml:space="preserve"> </w:t>
      </w:r>
      <w:r>
        <w:rPr>
          <w:w w:val="115"/>
          <w:sz w:val="20"/>
        </w:rPr>
        <w:t>block</w:t>
      </w:r>
      <w:r>
        <w:rPr>
          <w:spacing w:val="-18"/>
          <w:w w:val="115"/>
          <w:sz w:val="20"/>
        </w:rPr>
        <w:t xml:space="preserve"> </w:t>
      </w:r>
      <w:r>
        <w:rPr>
          <w:w w:val="115"/>
          <w:sz w:val="20"/>
        </w:rPr>
        <w:t>contents</w:t>
      </w:r>
      <w:r>
        <w:rPr>
          <w:spacing w:val="-19"/>
          <w:w w:val="115"/>
          <w:sz w:val="20"/>
        </w:rPr>
        <w:t xml:space="preserve"> </w:t>
      </w:r>
      <w:r>
        <w:rPr>
          <w:w w:val="115"/>
          <w:sz w:val="20"/>
        </w:rPr>
        <w:t>and</w:t>
      </w:r>
      <w:r>
        <w:rPr>
          <w:spacing w:val="-18"/>
          <w:w w:val="115"/>
          <w:sz w:val="20"/>
        </w:rPr>
        <w:t xml:space="preserve"> </w:t>
      </w:r>
      <w:r>
        <w:rPr>
          <w:w w:val="115"/>
          <w:sz w:val="20"/>
        </w:rPr>
        <w:t>a</w:t>
      </w:r>
      <w:r>
        <w:rPr>
          <w:spacing w:val="-19"/>
          <w:w w:val="115"/>
          <w:sz w:val="20"/>
        </w:rPr>
        <w:t xml:space="preserve"> </w:t>
      </w:r>
      <w:r>
        <w:rPr>
          <w:w w:val="115"/>
          <w:sz w:val="20"/>
        </w:rPr>
        <w:t>random</w:t>
      </w:r>
      <w:r>
        <w:rPr>
          <w:spacing w:val="-18"/>
          <w:w w:val="115"/>
          <w:sz w:val="20"/>
        </w:rPr>
        <w:t xml:space="preserve"> </w:t>
      </w:r>
      <w:r>
        <w:rPr>
          <w:w w:val="115"/>
          <w:sz w:val="20"/>
        </w:rPr>
        <w:t>salt.</w:t>
      </w:r>
      <w:r>
        <w:rPr>
          <w:spacing w:val="10"/>
          <w:w w:val="115"/>
          <w:sz w:val="20"/>
        </w:rPr>
        <w:t xml:space="preserve"> </w:t>
      </w:r>
      <w:r>
        <w:rPr>
          <w:w w:val="115"/>
          <w:sz w:val="20"/>
        </w:rPr>
        <w:t>Miners</w:t>
      </w:r>
      <w:r>
        <w:rPr>
          <w:spacing w:val="-19"/>
          <w:w w:val="115"/>
          <w:sz w:val="20"/>
        </w:rPr>
        <w:t xml:space="preserve"> </w:t>
      </w:r>
      <w:r>
        <w:rPr>
          <w:w w:val="115"/>
          <w:sz w:val="20"/>
        </w:rPr>
        <w:t>try</w:t>
      </w:r>
      <w:r>
        <w:rPr>
          <w:spacing w:val="-18"/>
          <w:w w:val="115"/>
          <w:sz w:val="20"/>
        </w:rPr>
        <w:t xml:space="preserve"> </w:t>
      </w:r>
      <w:r>
        <w:rPr>
          <w:w w:val="115"/>
          <w:sz w:val="20"/>
        </w:rPr>
        <w:t>di</w:t>
      </w:r>
      <w:r>
        <w:rPr>
          <w:rFonts w:ascii="Arial Unicode MS" w:hAnsi="Arial Unicode MS"/>
          <w:w w:val="115"/>
          <w:sz w:val="20"/>
        </w:rPr>
        <w:t>ff</w:t>
      </w:r>
      <w:r>
        <w:rPr>
          <w:w w:val="115"/>
          <w:sz w:val="20"/>
        </w:rPr>
        <w:t xml:space="preserve">erent salts until the hash output has enough leading zeros to make it a hard enough puzzle. Such a hash constitutes a </w:t>
      </w:r>
      <w:r>
        <w:rPr>
          <w:rFonts w:ascii="Palatino Linotype" w:hAnsi="Palatino Linotype"/>
          <w:i/>
          <w:spacing w:val="-5"/>
          <w:w w:val="115"/>
          <w:sz w:val="20"/>
        </w:rPr>
        <w:t xml:space="preserve">proof </w:t>
      </w:r>
      <w:r>
        <w:rPr>
          <w:rFonts w:ascii="Palatino Linotype" w:hAnsi="Palatino Linotype"/>
          <w:i/>
          <w:w w:val="115"/>
          <w:sz w:val="20"/>
        </w:rPr>
        <w:t>of work</w:t>
      </w:r>
      <w:r>
        <w:rPr>
          <w:w w:val="115"/>
          <w:sz w:val="20"/>
        </w:rPr>
        <w:t xml:space="preserve">, and </w:t>
      </w:r>
      <w:r>
        <w:rPr>
          <w:rFonts w:ascii="Arial Unicode MS" w:hAnsi="Arial Unicode MS"/>
          <w:w w:val="115"/>
          <w:sz w:val="20"/>
        </w:rPr>
        <w:t>fi</w:t>
      </w:r>
      <w:r>
        <w:rPr>
          <w:w w:val="115"/>
          <w:sz w:val="20"/>
        </w:rPr>
        <w:t>nding</w:t>
      </w:r>
      <w:r>
        <w:rPr>
          <w:spacing w:val="-27"/>
          <w:w w:val="115"/>
          <w:sz w:val="20"/>
        </w:rPr>
        <w:t xml:space="preserve"> </w:t>
      </w:r>
      <w:r>
        <w:rPr>
          <w:w w:val="115"/>
          <w:sz w:val="20"/>
        </w:rPr>
        <w:t>them is</w:t>
      </w:r>
      <w:r>
        <w:rPr>
          <w:spacing w:val="-10"/>
          <w:w w:val="115"/>
          <w:sz w:val="20"/>
        </w:rPr>
        <w:t xml:space="preserve"> </w:t>
      </w:r>
      <w:r>
        <w:rPr>
          <w:w w:val="115"/>
          <w:sz w:val="20"/>
        </w:rPr>
        <w:t>a</w:t>
      </w:r>
      <w:r>
        <w:rPr>
          <w:spacing w:val="-10"/>
          <w:w w:val="115"/>
          <w:sz w:val="20"/>
        </w:rPr>
        <w:t xml:space="preserve"> </w:t>
      </w:r>
      <w:r>
        <w:rPr>
          <w:w w:val="115"/>
          <w:sz w:val="20"/>
        </w:rPr>
        <w:t>random</w:t>
      </w:r>
      <w:r>
        <w:rPr>
          <w:spacing w:val="-10"/>
          <w:w w:val="115"/>
          <w:sz w:val="20"/>
        </w:rPr>
        <w:t xml:space="preserve"> </w:t>
      </w:r>
      <w:r>
        <w:rPr>
          <w:w w:val="115"/>
          <w:sz w:val="20"/>
        </w:rPr>
        <w:t>process,</w:t>
      </w:r>
      <w:r>
        <w:rPr>
          <w:spacing w:val="-10"/>
          <w:w w:val="115"/>
          <w:sz w:val="20"/>
        </w:rPr>
        <w:t xml:space="preserve"> </w:t>
      </w:r>
      <w:r>
        <w:rPr>
          <w:w w:val="115"/>
          <w:sz w:val="20"/>
        </w:rPr>
        <w:t>so</w:t>
      </w:r>
      <w:r>
        <w:rPr>
          <w:spacing w:val="-10"/>
          <w:w w:val="115"/>
          <w:sz w:val="20"/>
        </w:rPr>
        <w:t xml:space="preserve"> </w:t>
      </w:r>
      <w:r>
        <w:rPr>
          <w:sz w:val="20"/>
        </w:rPr>
        <w:t>it’s</w:t>
      </w:r>
      <w:r>
        <w:rPr>
          <w:spacing w:val="-2"/>
          <w:sz w:val="20"/>
        </w:rPr>
        <w:t xml:space="preserve"> </w:t>
      </w:r>
      <w:r>
        <w:rPr>
          <w:w w:val="115"/>
          <w:sz w:val="20"/>
        </w:rPr>
        <w:t>hard</w:t>
      </w:r>
      <w:r>
        <w:rPr>
          <w:spacing w:val="-10"/>
          <w:w w:val="115"/>
          <w:sz w:val="20"/>
        </w:rPr>
        <w:t xml:space="preserve"> </w:t>
      </w:r>
      <w:r>
        <w:rPr>
          <w:w w:val="115"/>
          <w:sz w:val="20"/>
        </w:rPr>
        <w:t>to</w:t>
      </w:r>
      <w:r>
        <w:rPr>
          <w:spacing w:val="-10"/>
          <w:w w:val="115"/>
          <w:sz w:val="20"/>
        </w:rPr>
        <w:t xml:space="preserve"> </w:t>
      </w:r>
      <w:r>
        <w:rPr>
          <w:w w:val="115"/>
          <w:sz w:val="20"/>
        </w:rPr>
        <w:t>predict</w:t>
      </w:r>
      <w:r>
        <w:rPr>
          <w:spacing w:val="-10"/>
          <w:w w:val="115"/>
          <w:sz w:val="20"/>
        </w:rPr>
        <w:t xml:space="preserve"> </w:t>
      </w:r>
      <w:r>
        <w:rPr>
          <w:w w:val="115"/>
          <w:sz w:val="20"/>
        </w:rPr>
        <w:t>which</w:t>
      </w:r>
      <w:r>
        <w:rPr>
          <w:spacing w:val="-10"/>
          <w:w w:val="115"/>
          <w:sz w:val="20"/>
        </w:rPr>
        <w:t xml:space="preserve"> </w:t>
      </w:r>
      <w:r>
        <w:rPr>
          <w:w w:val="115"/>
          <w:sz w:val="20"/>
        </w:rPr>
        <w:t>miner</w:t>
      </w:r>
      <w:r>
        <w:rPr>
          <w:spacing w:val="-10"/>
          <w:w w:val="115"/>
          <w:sz w:val="20"/>
        </w:rPr>
        <w:t xml:space="preserve"> </w:t>
      </w:r>
      <w:r>
        <w:rPr>
          <w:w w:val="115"/>
          <w:sz w:val="20"/>
        </w:rPr>
        <w:t>will</w:t>
      </w:r>
      <w:r>
        <w:rPr>
          <w:spacing w:val="-10"/>
          <w:w w:val="115"/>
          <w:sz w:val="20"/>
        </w:rPr>
        <w:t xml:space="preserve"> </w:t>
      </w:r>
      <w:r>
        <w:rPr>
          <w:rFonts w:ascii="Arial Unicode MS" w:hAnsi="Arial Unicode MS"/>
          <w:w w:val="115"/>
          <w:sz w:val="20"/>
        </w:rPr>
        <w:t>fi</w:t>
      </w:r>
      <w:r>
        <w:rPr>
          <w:w w:val="115"/>
          <w:sz w:val="20"/>
        </w:rPr>
        <w:t>nd</w:t>
      </w:r>
      <w:r>
        <w:rPr>
          <w:spacing w:val="-10"/>
          <w:w w:val="115"/>
          <w:sz w:val="20"/>
        </w:rPr>
        <w:t xml:space="preserve"> </w:t>
      </w:r>
      <w:r>
        <w:rPr>
          <w:w w:val="115"/>
          <w:sz w:val="20"/>
        </w:rPr>
        <w:t>the</w:t>
      </w:r>
      <w:r>
        <w:rPr>
          <w:spacing w:val="-10"/>
          <w:w w:val="115"/>
          <w:sz w:val="20"/>
        </w:rPr>
        <w:t xml:space="preserve"> </w:t>
      </w:r>
      <w:r>
        <w:rPr>
          <w:w w:val="115"/>
          <w:sz w:val="20"/>
        </w:rPr>
        <w:t xml:space="preserve">next one. The blockchain consists of a chain of hashes and the blocks </w:t>
      </w:r>
      <w:r>
        <w:rPr>
          <w:spacing w:val="-3"/>
          <w:w w:val="115"/>
          <w:sz w:val="20"/>
        </w:rPr>
        <w:t xml:space="preserve">they </w:t>
      </w:r>
      <w:r>
        <w:rPr>
          <w:w w:val="115"/>
          <w:sz w:val="20"/>
        </w:rPr>
        <w:t>authenticate. The di</w:t>
      </w:r>
      <w:r>
        <w:rPr>
          <w:rFonts w:ascii="Arial Unicode MS" w:hAnsi="Arial Unicode MS"/>
          <w:w w:val="115"/>
          <w:sz w:val="20"/>
        </w:rPr>
        <w:t>ffi</w:t>
      </w:r>
      <w:r>
        <w:rPr>
          <w:w w:val="115"/>
          <w:sz w:val="20"/>
        </w:rPr>
        <w:t xml:space="preserve">culty of the puzzle is adjusted automatically so that a new block is </w:t>
      </w:r>
      <w:r>
        <w:rPr>
          <w:rFonts w:ascii="Palatino Linotype" w:hAnsi="Palatino Linotype"/>
          <w:i/>
          <w:spacing w:val="-3"/>
          <w:w w:val="115"/>
          <w:sz w:val="20"/>
        </w:rPr>
        <w:t xml:space="preserve">mined </w:t>
      </w:r>
      <w:r>
        <w:rPr>
          <w:w w:val="115"/>
          <w:sz w:val="20"/>
        </w:rPr>
        <w:t>about every ten</w:t>
      </w:r>
      <w:r>
        <w:rPr>
          <w:spacing w:val="51"/>
          <w:w w:val="115"/>
          <w:sz w:val="20"/>
        </w:rPr>
        <w:t xml:space="preserve"> </w:t>
      </w:r>
      <w:r>
        <w:rPr>
          <w:w w:val="115"/>
          <w:sz w:val="20"/>
        </w:rPr>
        <w:t>minutes.</w:t>
      </w:r>
    </w:p>
    <w:p>
      <w:pPr>
        <w:pStyle w:val="ListParagraph"/>
        <w:numPr>
          <w:ilvl w:val="0"/>
          <w:numId w:val="3"/>
        </w:numPr>
        <w:tabs>
          <w:tab w:pos="1310" w:val="left" w:leader="none"/>
        </w:tabs>
        <w:spacing w:line="177" w:lineRule="auto" w:before="168" w:after="0"/>
        <w:ind w:left="1309" w:right="863" w:hanging="255"/>
        <w:jc w:val="both"/>
        <w:rPr>
          <w:sz w:val="20"/>
        </w:rPr>
      </w:pPr>
      <w:r>
        <w:rPr>
          <w:w w:val="110"/>
          <w:sz w:val="20"/>
        </w:rPr>
        <w:t xml:space="preserve">Miners are paid a </w:t>
      </w:r>
      <w:r>
        <w:rPr>
          <w:rFonts w:ascii="Palatino Linotype"/>
          <w:i/>
          <w:spacing w:val="-3"/>
          <w:w w:val="110"/>
          <w:sz w:val="20"/>
        </w:rPr>
        <w:t xml:space="preserve">block </w:t>
      </w:r>
      <w:r>
        <w:rPr>
          <w:rFonts w:ascii="Palatino Linotype"/>
          <w:i/>
          <w:spacing w:val="-4"/>
          <w:w w:val="110"/>
          <w:sz w:val="20"/>
        </w:rPr>
        <w:t xml:space="preserve">reward </w:t>
      </w:r>
      <w:r>
        <w:rPr>
          <w:w w:val="110"/>
          <w:sz w:val="20"/>
        </w:rPr>
        <w:t xml:space="preserve">for each block they mine; at the time of writing, this is 12.5 bitcoins, or </w:t>
      </w:r>
      <w:r>
        <w:rPr>
          <w:spacing w:val="-3"/>
          <w:w w:val="110"/>
          <w:sz w:val="20"/>
        </w:rPr>
        <w:t>over</w:t>
      </w:r>
      <w:r>
        <w:rPr>
          <w:spacing w:val="14"/>
          <w:w w:val="110"/>
          <w:sz w:val="20"/>
        </w:rPr>
        <w:t xml:space="preserve"> </w:t>
      </w:r>
      <w:r>
        <w:rPr>
          <w:w w:val="110"/>
          <w:sz w:val="20"/>
        </w:rPr>
        <w:t>$100,000</w:t>
      </w:r>
      <w:r>
        <w:rPr>
          <w:rFonts w:ascii="Bauhaus 93"/>
          <w:w w:val="110"/>
          <w:sz w:val="14"/>
        </w:rPr>
        <w:t>12</w:t>
      </w:r>
      <w:r>
        <w:rPr>
          <w:w w:val="110"/>
          <w:sz w:val="20"/>
        </w:rPr>
        <w:t>.</w:t>
      </w:r>
    </w:p>
    <w:p>
      <w:pPr>
        <w:pStyle w:val="ListParagraph"/>
        <w:numPr>
          <w:ilvl w:val="0"/>
          <w:numId w:val="3"/>
        </w:numPr>
        <w:tabs>
          <w:tab w:pos="1310" w:val="left" w:leader="none"/>
        </w:tabs>
        <w:spacing w:line="204" w:lineRule="auto" w:before="149" w:after="0"/>
        <w:ind w:left="1309" w:right="863" w:hanging="255"/>
        <w:jc w:val="both"/>
        <w:rPr>
          <w:sz w:val="20"/>
        </w:rPr>
      </w:pPr>
      <w:r>
        <w:rPr>
          <w:w w:val="115"/>
          <w:sz w:val="20"/>
        </w:rPr>
        <w:t>Miners</w:t>
      </w:r>
      <w:r>
        <w:rPr>
          <w:spacing w:val="-21"/>
          <w:w w:val="115"/>
          <w:sz w:val="20"/>
        </w:rPr>
        <w:t xml:space="preserve"> </w:t>
      </w:r>
      <w:r>
        <w:rPr>
          <w:w w:val="115"/>
          <w:sz w:val="20"/>
        </w:rPr>
        <w:t>also</w:t>
      </w:r>
      <w:r>
        <w:rPr>
          <w:spacing w:val="-20"/>
          <w:w w:val="115"/>
          <w:sz w:val="20"/>
        </w:rPr>
        <w:t xml:space="preserve"> </w:t>
      </w:r>
      <w:r>
        <w:rPr>
          <w:w w:val="115"/>
          <w:sz w:val="20"/>
        </w:rPr>
        <w:t>get</w:t>
      </w:r>
      <w:r>
        <w:rPr>
          <w:spacing w:val="-21"/>
          <w:w w:val="115"/>
          <w:sz w:val="20"/>
        </w:rPr>
        <w:t xml:space="preserve"> </w:t>
      </w:r>
      <w:r>
        <w:rPr>
          <w:rFonts w:ascii="Palatino Linotype"/>
          <w:i/>
          <w:w w:val="115"/>
          <w:sz w:val="20"/>
        </w:rPr>
        <w:t>transaction</w:t>
      </w:r>
      <w:r>
        <w:rPr>
          <w:rFonts w:ascii="Palatino Linotype"/>
          <w:i/>
          <w:spacing w:val="-14"/>
          <w:w w:val="115"/>
          <w:sz w:val="20"/>
        </w:rPr>
        <w:t xml:space="preserve"> </w:t>
      </w:r>
      <w:r>
        <w:rPr>
          <w:rFonts w:ascii="Palatino Linotype"/>
          <w:i/>
          <w:spacing w:val="-3"/>
          <w:w w:val="115"/>
          <w:sz w:val="20"/>
        </w:rPr>
        <w:t>fees</w:t>
      </w:r>
      <w:r>
        <w:rPr>
          <w:spacing w:val="-3"/>
          <w:w w:val="115"/>
          <w:sz w:val="20"/>
        </w:rPr>
        <w:t>,</w:t>
      </w:r>
      <w:r>
        <w:rPr>
          <w:spacing w:val="-18"/>
          <w:w w:val="115"/>
          <w:sz w:val="20"/>
        </w:rPr>
        <w:t xml:space="preserve"> </w:t>
      </w:r>
      <w:r>
        <w:rPr>
          <w:w w:val="115"/>
          <w:sz w:val="20"/>
        </w:rPr>
        <w:t>which</w:t>
      </w:r>
      <w:r>
        <w:rPr>
          <w:spacing w:val="-21"/>
          <w:w w:val="115"/>
          <w:sz w:val="20"/>
        </w:rPr>
        <w:t xml:space="preserve"> </w:t>
      </w:r>
      <w:r>
        <w:rPr>
          <w:w w:val="115"/>
          <w:sz w:val="20"/>
        </w:rPr>
        <w:t>are</w:t>
      </w:r>
      <w:r>
        <w:rPr>
          <w:spacing w:val="-20"/>
          <w:w w:val="115"/>
          <w:sz w:val="20"/>
        </w:rPr>
        <w:t xml:space="preserve"> </w:t>
      </w:r>
      <w:r>
        <w:rPr>
          <w:w w:val="115"/>
          <w:sz w:val="20"/>
        </w:rPr>
        <w:t>the</w:t>
      </w:r>
      <w:r>
        <w:rPr>
          <w:spacing w:val="-21"/>
          <w:w w:val="115"/>
          <w:sz w:val="20"/>
        </w:rPr>
        <w:t xml:space="preserve"> </w:t>
      </w:r>
      <w:r>
        <w:rPr>
          <w:w w:val="115"/>
          <w:sz w:val="20"/>
        </w:rPr>
        <w:t>amount</w:t>
      </w:r>
      <w:r>
        <w:rPr>
          <w:spacing w:val="-21"/>
          <w:w w:val="115"/>
          <w:sz w:val="20"/>
        </w:rPr>
        <w:t xml:space="preserve"> </w:t>
      </w:r>
      <w:r>
        <w:rPr>
          <w:spacing w:val="-3"/>
          <w:w w:val="115"/>
          <w:sz w:val="20"/>
        </w:rPr>
        <w:t>by</w:t>
      </w:r>
      <w:r>
        <w:rPr>
          <w:spacing w:val="-21"/>
          <w:w w:val="115"/>
          <w:sz w:val="20"/>
        </w:rPr>
        <w:t xml:space="preserve"> </w:t>
      </w:r>
      <w:r>
        <w:rPr>
          <w:w w:val="115"/>
          <w:sz w:val="20"/>
        </w:rPr>
        <w:t>which</w:t>
      </w:r>
      <w:r>
        <w:rPr>
          <w:spacing w:val="-21"/>
          <w:w w:val="115"/>
          <w:sz w:val="20"/>
        </w:rPr>
        <w:t xml:space="preserve"> </w:t>
      </w:r>
      <w:r>
        <w:rPr>
          <w:w w:val="115"/>
          <w:sz w:val="20"/>
        </w:rPr>
        <w:t>the</w:t>
      </w:r>
      <w:r>
        <w:rPr>
          <w:spacing w:val="-20"/>
          <w:w w:val="115"/>
          <w:sz w:val="20"/>
        </w:rPr>
        <w:t xml:space="preserve"> </w:t>
      </w:r>
      <w:r>
        <w:rPr>
          <w:w w:val="115"/>
          <w:sz w:val="20"/>
        </w:rPr>
        <w:t xml:space="preserve">inputs of each transaction exceed the outputs. Users bid transaction fees to get priority for their transactions; they are usually in the tens of cents </w:t>
      </w:r>
      <w:r>
        <w:rPr>
          <w:spacing w:val="-4"/>
          <w:w w:val="115"/>
          <w:sz w:val="20"/>
        </w:rPr>
        <w:t xml:space="preserve">but </w:t>
      </w:r>
      <w:r>
        <w:rPr>
          <w:w w:val="115"/>
          <w:sz w:val="20"/>
        </w:rPr>
        <w:t>can rise into the tens of dollars at times of</w:t>
      </w:r>
      <w:r>
        <w:rPr>
          <w:spacing w:val="45"/>
          <w:w w:val="115"/>
          <w:sz w:val="20"/>
        </w:rPr>
        <w:t xml:space="preserve"> </w:t>
      </w:r>
      <w:r>
        <w:rPr>
          <w:w w:val="115"/>
          <w:sz w:val="20"/>
        </w:rPr>
        <w:t>congestion.</w:t>
      </w:r>
    </w:p>
    <w:p>
      <w:pPr>
        <w:pStyle w:val="ListParagraph"/>
        <w:numPr>
          <w:ilvl w:val="0"/>
          <w:numId w:val="3"/>
        </w:numPr>
        <w:tabs>
          <w:tab w:pos="1310" w:val="left" w:leader="none"/>
        </w:tabs>
        <w:spacing w:line="189" w:lineRule="auto" w:before="143" w:after="0"/>
        <w:ind w:left="1309" w:right="863" w:hanging="255"/>
        <w:jc w:val="both"/>
        <w:rPr>
          <w:sz w:val="20"/>
        </w:rPr>
      </w:pPr>
      <w:r>
        <w:rPr/>
      </w:r>
      <w:r>
        <w:rPr>
          <w:w w:val="110"/>
          <w:sz w:val="20"/>
        </w:rPr>
        <w:t xml:space="preserve">If </w:t>
      </w:r>
      <w:r>
        <w:rPr>
          <w:spacing w:val="-4"/>
          <w:w w:val="110"/>
          <w:sz w:val="20"/>
        </w:rPr>
        <w:t xml:space="preserve">two </w:t>
      </w:r>
      <w:r>
        <w:rPr>
          <w:w w:val="110"/>
          <w:sz w:val="20"/>
        </w:rPr>
        <w:t>competing next blocks are mined then the con</w:t>
      </w:r>
      <w:r>
        <w:rPr>
          <w:rFonts w:ascii="Arial Unicode MS" w:hAnsi="Arial Unicode MS"/>
          <w:w w:val="110"/>
          <w:sz w:val="20"/>
        </w:rPr>
        <w:t>ﬂ</w:t>
      </w:r>
      <w:r>
        <w:rPr>
          <w:w w:val="110"/>
          <w:sz w:val="20"/>
        </w:rPr>
        <w:t xml:space="preserve">ict is resolved </w:t>
      </w:r>
      <w:r>
        <w:rPr>
          <w:spacing w:val="-3"/>
          <w:w w:val="110"/>
          <w:sz w:val="20"/>
        </w:rPr>
        <w:t xml:space="preserve">by </w:t>
      </w:r>
      <w:r>
        <w:rPr>
          <w:w w:val="110"/>
          <w:sz w:val="20"/>
        </w:rPr>
        <w:t xml:space="preserve">the rule that miners mine the longest chain. As a result, transactions aren’t really considered </w:t>
      </w:r>
      <w:r>
        <w:rPr>
          <w:rFonts w:ascii="Arial Unicode MS" w:hAnsi="Arial Unicode MS"/>
          <w:w w:val="110"/>
          <w:sz w:val="20"/>
        </w:rPr>
        <w:t>fi</w:t>
      </w:r>
      <w:r>
        <w:rPr>
          <w:w w:val="110"/>
          <w:sz w:val="20"/>
        </w:rPr>
        <w:t xml:space="preserve">nal until about half a dozen further blocks </w:t>
      </w:r>
      <w:r>
        <w:rPr>
          <w:spacing w:val="-3"/>
          <w:w w:val="110"/>
          <w:sz w:val="20"/>
        </w:rPr>
        <w:t xml:space="preserve">have </w:t>
      </w:r>
      <w:r>
        <w:rPr>
          <w:w w:val="110"/>
          <w:sz w:val="20"/>
        </w:rPr>
        <w:t xml:space="preserve">been mined </w:t>
      </w:r>
      <w:r>
        <w:rPr>
          <w:w w:val="90"/>
          <w:sz w:val="20"/>
        </w:rPr>
        <w:t xml:space="preserve">– </w:t>
      </w:r>
      <w:r>
        <w:rPr>
          <w:w w:val="110"/>
          <w:sz w:val="20"/>
        </w:rPr>
        <w:t xml:space="preserve">about an hour for classic Bitcoin. Even so, a majority of miners could rewrite history </w:t>
      </w:r>
      <w:r>
        <w:rPr>
          <w:spacing w:val="-3"/>
          <w:w w:val="110"/>
          <w:sz w:val="20"/>
        </w:rPr>
        <w:t xml:space="preserve">by  </w:t>
      </w:r>
      <w:r>
        <w:rPr>
          <w:w w:val="110"/>
          <w:sz w:val="20"/>
        </w:rPr>
        <w:t xml:space="preserve">constructing a chain that reached even </w:t>
      </w:r>
      <w:r>
        <w:rPr>
          <w:spacing w:val="-3"/>
          <w:w w:val="110"/>
          <w:sz w:val="20"/>
        </w:rPr>
        <w:t>further</w:t>
      </w:r>
      <w:r>
        <w:rPr>
          <w:spacing w:val="51"/>
          <w:w w:val="110"/>
          <w:sz w:val="20"/>
        </w:rPr>
        <w:t xml:space="preserve"> </w:t>
      </w:r>
      <w:r>
        <w:rPr>
          <w:w w:val="110"/>
          <w:sz w:val="20"/>
        </w:rPr>
        <w:t xml:space="preserve">back </w:t>
      </w:r>
      <w:r>
        <w:rPr>
          <w:w w:val="90"/>
          <w:sz w:val="20"/>
        </w:rPr>
        <w:t xml:space="preserve">– </w:t>
      </w:r>
      <w:r>
        <w:rPr>
          <w:w w:val="110"/>
          <w:sz w:val="20"/>
        </w:rPr>
        <w:t xml:space="preserve">a so-called </w:t>
      </w:r>
      <w:r>
        <w:rPr>
          <w:rFonts w:ascii="Palatino Linotype" w:hAnsi="Palatino Linotype"/>
          <w:i/>
          <w:w w:val="110"/>
          <w:sz w:val="20"/>
        </w:rPr>
        <w:t>chain</w:t>
      </w:r>
      <w:r>
        <w:rPr>
          <w:rFonts w:ascii="Palatino Linotype" w:hAnsi="Palatino Linotype"/>
          <w:i/>
          <w:spacing w:val="3"/>
          <w:w w:val="110"/>
          <w:sz w:val="20"/>
        </w:rPr>
        <w:t xml:space="preserve"> </w:t>
      </w:r>
      <w:r>
        <w:rPr>
          <w:rFonts w:ascii="Palatino Linotype" w:hAnsi="Palatino Linotype"/>
          <w:i/>
          <w:spacing w:val="-3"/>
          <w:w w:val="110"/>
          <w:sz w:val="20"/>
        </w:rPr>
        <w:t>reorganisation</w:t>
      </w:r>
      <w:r>
        <w:rPr>
          <w:spacing w:val="-3"/>
          <w:w w:val="110"/>
          <w:sz w:val="20"/>
        </w:rPr>
        <w:t>.</w:t>
      </w:r>
    </w:p>
    <w:p>
      <w:pPr>
        <w:spacing w:line="235" w:lineRule="auto" w:before="0"/>
        <w:ind w:left="811" w:right="860" w:firstLine="148"/>
        <w:jc w:val="both"/>
        <w:rPr>
          <w:rFonts w:ascii="Century" w:hAnsi="Century"/>
          <w:sz w:val="16"/>
        </w:rPr>
      </w:pPr>
      <w:r>
        <w:rPr>
          <w:rFonts w:ascii="Bookman Old Style" w:hAnsi="Bookman Old Style"/>
          <w:b w:val="0"/>
          <w:position w:val="6"/>
          <w:sz w:val="12"/>
        </w:rPr>
        <w:t>12</w:t>
      </w:r>
      <w:r>
        <w:rPr>
          <w:rFonts w:ascii="Century" w:hAnsi="Century"/>
          <w:sz w:val="16"/>
        </w:rPr>
        <w:t>In early 2020 a miner who could buy electricity for 5c per kWh could expect to mine Bitcoin worth about half what the coins would fetch on the market, if you disregard the costs of the equipment. However the reward halves from time to time to limit the total supply of bitcoin, and the reward is due to drop to 6.25 bitcoin in mid-2020. People investing in mining rigs are therefore gambling that the Bitcoin price will rise and that regulators will not be e</w:t>
      </w:r>
      <w:r>
        <w:rPr>
          <w:rFonts w:ascii="Cambria" w:hAnsi="Cambria"/>
          <w:sz w:val="16"/>
        </w:rPr>
        <w:t>ff</w:t>
      </w:r>
      <w:r>
        <w:rPr>
          <w:rFonts w:ascii="Century" w:hAnsi="Century"/>
          <w:sz w:val="16"/>
        </w:rPr>
        <w:t>ective in suppressing demand.</w:t>
      </w:r>
    </w:p>
    <w:p>
      <w:pPr>
        <w:spacing w:after="0" w:line="235" w:lineRule="auto"/>
        <w:jc w:val="both"/>
        <w:rPr>
          <w:rFonts w:ascii="Century" w:hAnsi="Century"/>
          <w:sz w:val="16"/>
        </w:rPr>
        <w:sectPr>
          <w:pgSz w:w="11900" w:h="16840"/>
          <w:pgMar w:header="1764" w:footer="1776" w:top="2020" w:bottom="1960" w:left="1680" w:right="1680"/>
        </w:sectPr>
      </w:pPr>
    </w:p>
    <w:p>
      <w:pPr>
        <w:pStyle w:val="BodyText"/>
        <w:ind w:left="0" w:right="0"/>
        <w:jc w:val="left"/>
        <w:rPr>
          <w:rFonts w:ascii="Century"/>
        </w:rPr>
      </w:pPr>
    </w:p>
    <w:p>
      <w:pPr>
        <w:pStyle w:val="BodyText"/>
        <w:spacing w:before="5"/>
        <w:ind w:left="0" w:right="0"/>
        <w:jc w:val="left"/>
        <w:rPr>
          <w:rFonts w:ascii="Century"/>
        </w:rPr>
      </w:pPr>
    </w:p>
    <w:p>
      <w:pPr>
        <w:pStyle w:val="ListParagraph"/>
        <w:numPr>
          <w:ilvl w:val="0"/>
          <w:numId w:val="3"/>
        </w:numPr>
        <w:tabs>
          <w:tab w:pos="1310" w:val="left" w:leader="none"/>
        </w:tabs>
        <w:spacing w:line="201" w:lineRule="auto" w:before="1" w:after="0"/>
        <w:ind w:left="1309" w:right="863" w:hanging="255"/>
        <w:jc w:val="both"/>
        <w:rPr>
          <w:sz w:val="20"/>
        </w:rPr>
      </w:pPr>
      <w:r>
        <w:rPr>
          <w:w w:val="115"/>
          <w:sz w:val="20"/>
        </w:rPr>
        <w:t>If</w:t>
      </w:r>
      <w:r>
        <w:rPr>
          <w:spacing w:val="-11"/>
          <w:w w:val="115"/>
          <w:sz w:val="20"/>
        </w:rPr>
        <w:t xml:space="preserve"> </w:t>
      </w:r>
      <w:r>
        <w:rPr>
          <w:w w:val="115"/>
          <w:sz w:val="20"/>
        </w:rPr>
        <w:t>the</w:t>
      </w:r>
      <w:r>
        <w:rPr>
          <w:spacing w:val="-10"/>
          <w:w w:val="115"/>
          <w:sz w:val="20"/>
        </w:rPr>
        <w:t xml:space="preserve"> </w:t>
      </w:r>
      <w:r>
        <w:rPr>
          <w:w w:val="115"/>
          <w:sz w:val="20"/>
        </w:rPr>
        <w:t>con</w:t>
      </w:r>
      <w:r>
        <w:rPr>
          <w:rFonts w:ascii="Arial Unicode MS" w:hAnsi="Arial Unicode MS"/>
          <w:w w:val="115"/>
          <w:sz w:val="20"/>
        </w:rPr>
        <w:t>ﬂ</w:t>
      </w:r>
      <w:r>
        <w:rPr>
          <w:w w:val="115"/>
          <w:sz w:val="20"/>
        </w:rPr>
        <w:t>ict</w:t>
      </w:r>
      <w:r>
        <w:rPr>
          <w:spacing w:val="-10"/>
          <w:w w:val="115"/>
          <w:sz w:val="20"/>
        </w:rPr>
        <w:t xml:space="preserve"> </w:t>
      </w:r>
      <w:r>
        <w:rPr>
          <w:w w:val="90"/>
          <w:sz w:val="20"/>
        </w:rPr>
        <w:t>isn’t</w:t>
      </w:r>
      <w:r>
        <w:rPr>
          <w:spacing w:val="3"/>
          <w:w w:val="90"/>
          <w:sz w:val="20"/>
        </w:rPr>
        <w:t xml:space="preserve"> </w:t>
      </w:r>
      <w:r>
        <w:rPr>
          <w:w w:val="115"/>
          <w:sz w:val="20"/>
        </w:rPr>
        <w:t>resolved</w:t>
      </w:r>
      <w:r>
        <w:rPr>
          <w:spacing w:val="-10"/>
          <w:w w:val="115"/>
          <w:sz w:val="20"/>
        </w:rPr>
        <w:t xml:space="preserve"> </w:t>
      </w:r>
      <w:r>
        <w:rPr>
          <w:w w:val="115"/>
          <w:sz w:val="20"/>
        </w:rPr>
        <w:t>then</w:t>
      </w:r>
      <w:r>
        <w:rPr>
          <w:spacing w:val="-10"/>
          <w:w w:val="115"/>
          <w:sz w:val="20"/>
        </w:rPr>
        <w:t xml:space="preserve"> </w:t>
      </w:r>
      <w:r>
        <w:rPr>
          <w:w w:val="115"/>
          <w:sz w:val="20"/>
        </w:rPr>
        <w:t>you</w:t>
      </w:r>
      <w:r>
        <w:rPr>
          <w:spacing w:val="-10"/>
          <w:w w:val="115"/>
          <w:sz w:val="20"/>
        </w:rPr>
        <w:t xml:space="preserve"> </w:t>
      </w:r>
      <w:r>
        <w:rPr>
          <w:w w:val="115"/>
          <w:sz w:val="20"/>
        </w:rPr>
        <w:t>can</w:t>
      </w:r>
      <w:r>
        <w:rPr>
          <w:spacing w:val="-10"/>
          <w:w w:val="115"/>
          <w:sz w:val="20"/>
        </w:rPr>
        <w:t xml:space="preserve"> </w:t>
      </w:r>
      <w:r>
        <w:rPr>
          <w:w w:val="115"/>
          <w:sz w:val="20"/>
        </w:rPr>
        <w:t>end</w:t>
      </w:r>
      <w:r>
        <w:rPr>
          <w:spacing w:val="-10"/>
          <w:w w:val="115"/>
          <w:sz w:val="20"/>
        </w:rPr>
        <w:t xml:space="preserve"> </w:t>
      </w:r>
      <w:r>
        <w:rPr>
          <w:w w:val="115"/>
          <w:sz w:val="20"/>
        </w:rPr>
        <w:t>up</w:t>
      </w:r>
      <w:r>
        <w:rPr>
          <w:spacing w:val="-11"/>
          <w:w w:val="115"/>
          <w:sz w:val="20"/>
        </w:rPr>
        <w:t xml:space="preserve"> </w:t>
      </w:r>
      <w:r>
        <w:rPr>
          <w:w w:val="115"/>
          <w:sz w:val="20"/>
        </w:rPr>
        <w:t>with</w:t>
      </w:r>
      <w:r>
        <w:rPr>
          <w:spacing w:val="-10"/>
          <w:w w:val="115"/>
          <w:sz w:val="20"/>
        </w:rPr>
        <w:t xml:space="preserve"> </w:t>
      </w:r>
      <w:r>
        <w:rPr>
          <w:w w:val="115"/>
          <w:sz w:val="20"/>
        </w:rPr>
        <w:t>a</w:t>
      </w:r>
      <w:r>
        <w:rPr>
          <w:spacing w:val="-10"/>
          <w:w w:val="115"/>
          <w:sz w:val="20"/>
        </w:rPr>
        <w:t xml:space="preserve"> </w:t>
      </w:r>
      <w:r>
        <w:rPr>
          <w:rFonts w:ascii="Palatino Linotype" w:hAnsi="Palatino Linotype"/>
          <w:i/>
          <w:w w:val="115"/>
          <w:sz w:val="20"/>
        </w:rPr>
        <w:t>fork</w:t>
      </w:r>
      <w:r>
        <w:rPr>
          <w:rFonts w:ascii="Palatino Linotype" w:hAnsi="Palatino Linotype"/>
          <w:i/>
          <w:spacing w:val="-8"/>
          <w:w w:val="115"/>
          <w:sz w:val="20"/>
        </w:rPr>
        <w:t xml:space="preserve"> </w:t>
      </w:r>
      <w:r>
        <w:rPr>
          <w:w w:val="90"/>
          <w:sz w:val="20"/>
        </w:rPr>
        <w:t>–</w:t>
      </w:r>
      <w:r>
        <w:rPr>
          <w:spacing w:val="3"/>
          <w:w w:val="90"/>
          <w:sz w:val="20"/>
        </w:rPr>
        <w:t xml:space="preserve"> </w:t>
      </w:r>
      <w:r>
        <w:rPr>
          <w:w w:val="115"/>
          <w:sz w:val="20"/>
        </w:rPr>
        <w:t>the</w:t>
      </w:r>
      <w:r>
        <w:rPr>
          <w:spacing w:val="-10"/>
          <w:w w:val="115"/>
          <w:sz w:val="20"/>
        </w:rPr>
        <w:t xml:space="preserve"> </w:t>
      </w:r>
      <w:r>
        <w:rPr>
          <w:w w:val="115"/>
          <w:sz w:val="20"/>
        </w:rPr>
        <w:t xml:space="preserve">system spawns </w:t>
      </w:r>
      <w:r>
        <w:rPr>
          <w:spacing w:val="-4"/>
          <w:w w:val="115"/>
          <w:sz w:val="20"/>
        </w:rPr>
        <w:t xml:space="preserve">two </w:t>
      </w:r>
      <w:r>
        <w:rPr>
          <w:w w:val="115"/>
          <w:sz w:val="20"/>
        </w:rPr>
        <w:t>incompatible successors. Bitcoin split in 2017 into Bitcoin and</w:t>
      </w:r>
      <w:r>
        <w:rPr>
          <w:spacing w:val="-5"/>
          <w:w w:val="115"/>
          <w:sz w:val="20"/>
        </w:rPr>
        <w:t xml:space="preserve"> </w:t>
      </w:r>
      <w:r>
        <w:rPr>
          <w:w w:val="115"/>
          <w:sz w:val="20"/>
        </w:rPr>
        <w:t>Bitcoin</w:t>
      </w:r>
      <w:r>
        <w:rPr>
          <w:spacing w:val="-5"/>
          <w:w w:val="115"/>
          <w:sz w:val="20"/>
        </w:rPr>
        <w:t xml:space="preserve"> </w:t>
      </w:r>
      <w:r>
        <w:rPr>
          <w:w w:val="115"/>
          <w:sz w:val="20"/>
        </w:rPr>
        <w:t>Cash</w:t>
      </w:r>
      <w:r>
        <w:rPr>
          <w:spacing w:val="-5"/>
          <w:w w:val="115"/>
          <w:sz w:val="20"/>
        </w:rPr>
        <w:t xml:space="preserve"> </w:t>
      </w:r>
      <w:r>
        <w:rPr>
          <w:spacing w:val="-3"/>
          <w:w w:val="115"/>
          <w:sz w:val="20"/>
        </w:rPr>
        <w:t>over</w:t>
      </w:r>
      <w:r>
        <w:rPr>
          <w:spacing w:val="-4"/>
          <w:w w:val="115"/>
          <w:sz w:val="20"/>
        </w:rPr>
        <w:t xml:space="preserve"> </w:t>
      </w:r>
      <w:r>
        <w:rPr>
          <w:w w:val="115"/>
          <w:sz w:val="20"/>
        </w:rPr>
        <w:t>a</w:t>
      </w:r>
      <w:r>
        <w:rPr>
          <w:spacing w:val="-5"/>
          <w:w w:val="115"/>
          <w:sz w:val="20"/>
        </w:rPr>
        <w:t xml:space="preserve"> </w:t>
      </w:r>
      <w:r>
        <w:rPr>
          <w:w w:val="115"/>
          <w:sz w:val="20"/>
        </w:rPr>
        <w:t>policy</w:t>
      </w:r>
      <w:r>
        <w:rPr>
          <w:spacing w:val="-5"/>
          <w:w w:val="115"/>
          <w:sz w:val="20"/>
        </w:rPr>
        <w:t xml:space="preserve"> </w:t>
      </w:r>
      <w:r>
        <w:rPr>
          <w:w w:val="115"/>
          <w:sz w:val="20"/>
        </w:rPr>
        <w:t>dispute</w:t>
      </w:r>
      <w:r>
        <w:rPr>
          <w:spacing w:val="-4"/>
          <w:w w:val="115"/>
          <w:sz w:val="20"/>
        </w:rPr>
        <w:t xml:space="preserve"> </w:t>
      </w:r>
      <w:r>
        <w:rPr>
          <w:w w:val="115"/>
          <w:sz w:val="20"/>
        </w:rPr>
        <w:t>about</w:t>
      </w:r>
      <w:r>
        <w:rPr>
          <w:spacing w:val="-5"/>
          <w:w w:val="115"/>
          <w:sz w:val="20"/>
        </w:rPr>
        <w:t xml:space="preserve"> </w:t>
      </w:r>
      <w:r>
        <w:rPr>
          <w:w w:val="115"/>
          <w:sz w:val="20"/>
        </w:rPr>
        <w:t>block</w:t>
      </w:r>
      <w:r>
        <w:rPr>
          <w:spacing w:val="-5"/>
          <w:w w:val="115"/>
          <w:sz w:val="20"/>
        </w:rPr>
        <w:t xml:space="preserve"> </w:t>
      </w:r>
      <w:r>
        <w:rPr>
          <w:w w:val="115"/>
          <w:sz w:val="20"/>
        </w:rPr>
        <w:t>length,</w:t>
      </w:r>
      <w:r>
        <w:rPr>
          <w:spacing w:val="-3"/>
          <w:w w:val="115"/>
          <w:sz w:val="20"/>
        </w:rPr>
        <w:t xml:space="preserve"> </w:t>
      </w:r>
      <w:r>
        <w:rPr>
          <w:w w:val="115"/>
          <w:sz w:val="20"/>
        </w:rPr>
        <w:t>and</w:t>
      </w:r>
      <w:r>
        <w:rPr>
          <w:spacing w:val="-5"/>
          <w:w w:val="115"/>
          <w:sz w:val="20"/>
        </w:rPr>
        <w:t xml:space="preserve"> </w:t>
      </w:r>
      <w:r>
        <w:rPr>
          <w:w w:val="115"/>
          <w:sz w:val="20"/>
        </w:rPr>
        <w:t>users</w:t>
      </w:r>
      <w:r>
        <w:rPr>
          <w:spacing w:val="-5"/>
          <w:w w:val="115"/>
          <w:sz w:val="20"/>
        </w:rPr>
        <w:t xml:space="preserve"> </w:t>
      </w:r>
      <w:r>
        <w:rPr>
          <w:w w:val="115"/>
          <w:sz w:val="20"/>
        </w:rPr>
        <w:t xml:space="preserve">who owned bitcoins before the fork ended up owning bitcoins in both. But some forks </w:t>
      </w:r>
      <w:r>
        <w:rPr>
          <w:spacing w:val="-3"/>
          <w:w w:val="115"/>
          <w:sz w:val="20"/>
        </w:rPr>
        <w:t xml:space="preserve">have </w:t>
      </w:r>
      <w:r>
        <w:rPr>
          <w:w w:val="115"/>
          <w:sz w:val="20"/>
        </w:rPr>
        <w:t xml:space="preserve">been deliberate, and on top of that entrepreneurs </w:t>
      </w:r>
      <w:r>
        <w:rPr>
          <w:spacing w:val="-7"/>
          <w:w w:val="115"/>
          <w:sz w:val="20"/>
        </w:rPr>
        <w:t xml:space="preserve">have </w:t>
      </w:r>
      <w:r>
        <w:rPr>
          <w:w w:val="115"/>
          <w:sz w:val="20"/>
        </w:rPr>
        <w:t xml:space="preserve">started several thousand Bitcoin clones </w:t>
      </w:r>
      <w:r>
        <w:rPr>
          <w:w w:val="90"/>
          <w:sz w:val="20"/>
        </w:rPr>
        <w:t xml:space="preserve">– </w:t>
      </w:r>
      <w:r>
        <w:rPr>
          <w:w w:val="115"/>
          <w:sz w:val="20"/>
        </w:rPr>
        <w:t>most of which were</w:t>
      </w:r>
      <w:r>
        <w:rPr>
          <w:spacing w:val="-40"/>
          <w:w w:val="115"/>
          <w:sz w:val="20"/>
        </w:rPr>
        <w:t xml:space="preserve"> </w:t>
      </w:r>
      <w:r>
        <w:rPr>
          <w:w w:val="115"/>
          <w:sz w:val="20"/>
        </w:rPr>
        <w:t>scams.</w:t>
      </w:r>
    </w:p>
    <w:p>
      <w:pPr>
        <w:pStyle w:val="ListParagraph"/>
        <w:numPr>
          <w:ilvl w:val="0"/>
          <w:numId w:val="3"/>
        </w:numPr>
        <w:tabs>
          <w:tab w:pos="1310" w:val="left" w:leader="none"/>
        </w:tabs>
        <w:spacing w:line="240" w:lineRule="auto" w:before="125" w:after="0"/>
        <w:ind w:left="1309" w:right="0" w:hanging="355"/>
        <w:jc w:val="both"/>
        <w:rPr>
          <w:sz w:val="20"/>
        </w:rPr>
      </w:pPr>
      <w:r>
        <w:rPr>
          <w:w w:val="115"/>
          <w:sz w:val="20"/>
        </w:rPr>
        <w:t>Transactions</w:t>
      </w:r>
      <w:r>
        <w:rPr>
          <w:spacing w:val="-19"/>
          <w:w w:val="115"/>
          <w:sz w:val="20"/>
        </w:rPr>
        <w:t xml:space="preserve"> </w:t>
      </w:r>
      <w:r>
        <w:rPr>
          <w:w w:val="115"/>
          <w:sz w:val="20"/>
        </w:rPr>
        <w:t>can</w:t>
      </w:r>
      <w:r>
        <w:rPr>
          <w:spacing w:val="-19"/>
          <w:w w:val="115"/>
          <w:sz w:val="20"/>
        </w:rPr>
        <w:t xml:space="preserve"> </w:t>
      </w:r>
      <w:r>
        <w:rPr>
          <w:w w:val="115"/>
          <w:sz w:val="20"/>
        </w:rPr>
        <w:t>also</w:t>
      </w:r>
      <w:r>
        <w:rPr>
          <w:spacing w:val="-19"/>
          <w:w w:val="115"/>
          <w:sz w:val="20"/>
        </w:rPr>
        <w:t xml:space="preserve"> </w:t>
      </w:r>
      <w:r>
        <w:rPr>
          <w:w w:val="115"/>
          <w:sz w:val="20"/>
        </w:rPr>
        <w:t>contain</w:t>
      </w:r>
      <w:r>
        <w:rPr>
          <w:spacing w:val="-18"/>
          <w:w w:val="115"/>
          <w:sz w:val="20"/>
        </w:rPr>
        <w:t xml:space="preserve"> </w:t>
      </w:r>
      <w:r>
        <w:rPr>
          <w:w w:val="115"/>
          <w:sz w:val="20"/>
        </w:rPr>
        <w:t>scripts,</w:t>
      </w:r>
      <w:r>
        <w:rPr>
          <w:spacing w:val="-15"/>
          <w:w w:val="115"/>
          <w:sz w:val="20"/>
        </w:rPr>
        <w:t xml:space="preserve"> </w:t>
      </w:r>
      <w:r>
        <w:rPr>
          <w:w w:val="115"/>
          <w:sz w:val="20"/>
        </w:rPr>
        <w:t>which</w:t>
      </w:r>
      <w:r>
        <w:rPr>
          <w:spacing w:val="-19"/>
          <w:w w:val="115"/>
          <w:sz w:val="20"/>
        </w:rPr>
        <w:t xml:space="preserve"> </w:t>
      </w:r>
      <w:r>
        <w:rPr>
          <w:w w:val="115"/>
          <w:sz w:val="20"/>
        </w:rPr>
        <w:t>make</w:t>
      </w:r>
      <w:r>
        <w:rPr>
          <w:spacing w:val="-19"/>
          <w:w w:val="115"/>
          <w:sz w:val="20"/>
        </w:rPr>
        <w:t xml:space="preserve"> </w:t>
      </w:r>
      <w:r>
        <w:rPr>
          <w:w w:val="115"/>
          <w:sz w:val="20"/>
        </w:rPr>
        <w:t>payments</w:t>
      </w:r>
      <w:r>
        <w:rPr>
          <w:spacing w:val="-18"/>
          <w:w w:val="115"/>
          <w:sz w:val="20"/>
        </w:rPr>
        <w:t xml:space="preserve"> </w:t>
      </w:r>
      <w:r>
        <w:rPr>
          <w:w w:val="115"/>
          <w:sz w:val="20"/>
        </w:rPr>
        <w:t>programmable.</w:t>
      </w:r>
    </w:p>
    <w:p>
      <w:pPr>
        <w:pStyle w:val="BodyText"/>
        <w:spacing w:before="4"/>
        <w:ind w:left="0" w:right="0"/>
        <w:jc w:val="left"/>
        <w:rPr>
          <w:sz w:val="18"/>
        </w:rPr>
      </w:pPr>
    </w:p>
    <w:p>
      <w:pPr>
        <w:pStyle w:val="BodyText"/>
        <w:spacing w:line="201" w:lineRule="auto" w:before="1"/>
        <w:ind w:firstLine="298"/>
      </w:pPr>
      <w:r>
        <w:rPr>
          <w:spacing w:val="-6"/>
          <w:w w:val="110"/>
        </w:rPr>
        <w:t xml:space="preserve">For </w:t>
      </w:r>
      <w:r>
        <w:rPr>
          <w:w w:val="110"/>
        </w:rPr>
        <w:t xml:space="preserve">a detailed description,  there  are  three  standard  references.  The  </w:t>
      </w:r>
      <w:r>
        <w:rPr>
          <w:rFonts w:ascii="Arial Unicode MS" w:hAnsi="Arial Unicode MS"/>
          <w:w w:val="110"/>
        </w:rPr>
        <w:t>fi</w:t>
      </w:r>
      <w:r>
        <w:rPr>
          <w:w w:val="110"/>
        </w:rPr>
        <w:t xml:space="preserve">rst </w:t>
      </w:r>
      <w:r>
        <w:rPr>
          <w:spacing w:val="-4"/>
          <w:w w:val="110"/>
        </w:rPr>
        <w:t xml:space="preserve">two </w:t>
      </w:r>
      <w:r>
        <w:rPr>
          <w:w w:val="110"/>
        </w:rPr>
        <w:t xml:space="preserve">are technical expositions </w:t>
      </w:r>
      <w:r>
        <w:rPr>
          <w:spacing w:val="-3"/>
          <w:w w:val="110"/>
        </w:rPr>
        <w:t xml:space="preserve">by </w:t>
      </w:r>
      <w:r>
        <w:rPr>
          <w:w w:val="110"/>
        </w:rPr>
        <w:t xml:space="preserve">a group of Princeton computer scientists: an 18-page systematisation-of-knowledge paper in 2015 </w:t>
      </w:r>
      <w:r>
        <w:rPr>
          <w:spacing w:val="-3"/>
          <w:w w:val="110"/>
        </w:rPr>
        <w:t xml:space="preserve">by </w:t>
      </w:r>
      <w:r>
        <w:rPr>
          <w:w w:val="110"/>
        </w:rPr>
        <w:t xml:space="preserve">Joe Bonneau, Andrew Miller, Jeremy Clark, Arvind Narayanan, Joshua Kroll and Ed </w:t>
      </w:r>
      <w:r>
        <w:rPr>
          <w:spacing w:val="-3"/>
          <w:w w:val="110"/>
        </w:rPr>
        <w:t xml:space="preserve">Felten </w:t>
      </w:r>
      <w:r>
        <w:rPr>
          <w:w w:val="110"/>
        </w:rPr>
        <w:t xml:space="preserve">[293] while at 308 pages there’s a 2016 </w:t>
      </w:r>
      <w:r>
        <w:rPr>
          <w:spacing w:val="2"/>
          <w:w w:val="110"/>
        </w:rPr>
        <w:t xml:space="preserve">book </w:t>
      </w:r>
      <w:r>
        <w:rPr>
          <w:spacing w:val="-3"/>
          <w:w w:val="110"/>
        </w:rPr>
        <w:t xml:space="preserve">by </w:t>
      </w:r>
      <w:r>
        <w:rPr>
          <w:w w:val="110"/>
        </w:rPr>
        <w:t>Arvind Narayanan, Joe Bonneau, Ed</w:t>
      </w:r>
      <w:r>
        <w:rPr>
          <w:spacing w:val="-30"/>
          <w:w w:val="110"/>
        </w:rPr>
        <w:t xml:space="preserve"> </w:t>
      </w:r>
      <w:r>
        <w:rPr>
          <w:spacing w:val="-3"/>
          <w:w w:val="110"/>
        </w:rPr>
        <w:t xml:space="preserve">Felten, </w:t>
      </w:r>
      <w:r>
        <w:rPr>
          <w:w w:val="110"/>
        </w:rPr>
        <w:t xml:space="preserve">Andrew Miller and Steven Goldfeder [1383]. The third is a 2015 paper in the </w:t>
      </w:r>
      <w:r>
        <w:rPr>
          <w:w w:val="118"/>
          <w:position w:val="1"/>
        </w:rPr>
        <w:t>Journal</w:t>
      </w:r>
      <w:r>
        <w:rPr>
          <w:position w:val="1"/>
        </w:rPr>
        <w:t xml:space="preserve"> </w:t>
      </w:r>
      <w:r>
        <w:rPr>
          <w:w w:val="102"/>
          <w:position w:val="1"/>
        </w:rPr>
        <w:t>of</w:t>
      </w:r>
      <w:r>
        <w:rPr>
          <w:position w:val="1"/>
        </w:rPr>
        <w:t xml:space="preserve"> </w:t>
      </w:r>
      <w:r>
        <w:rPr>
          <w:w w:val="110"/>
          <w:position w:val="1"/>
        </w:rPr>
        <w:t>Economic</w:t>
      </w:r>
      <w:r>
        <w:rPr>
          <w:position w:val="1"/>
        </w:rPr>
        <w:t xml:space="preserve"> </w:t>
      </w:r>
      <w:r>
        <w:rPr>
          <w:spacing w:val="-6"/>
          <w:w w:val="129"/>
          <w:position w:val="1"/>
        </w:rPr>
        <w:t>P</w:t>
      </w:r>
      <w:r>
        <w:rPr>
          <w:w w:val="113"/>
          <w:position w:val="1"/>
        </w:rPr>
        <w:t>ers</w:t>
      </w:r>
      <w:r>
        <w:rPr>
          <w:spacing w:val="5"/>
          <w:w w:val="113"/>
          <w:position w:val="1"/>
        </w:rPr>
        <w:t>p</w:t>
      </w:r>
      <w:r>
        <w:rPr>
          <w:w w:val="113"/>
          <w:position w:val="1"/>
        </w:rPr>
        <w:t>ecti</w:t>
      </w:r>
      <w:r>
        <w:rPr>
          <w:spacing w:val="-6"/>
          <w:w w:val="113"/>
          <w:position w:val="1"/>
        </w:rPr>
        <w:t>v</w:t>
      </w:r>
      <w:r>
        <w:rPr>
          <w:w w:val="106"/>
          <w:position w:val="1"/>
        </w:rPr>
        <w:t>es</w:t>
      </w:r>
      <w:r>
        <w:rPr>
          <w:position w:val="1"/>
        </w:rPr>
        <w:t xml:space="preserve"> </w:t>
      </w:r>
      <w:r>
        <w:rPr>
          <w:spacing w:val="-6"/>
          <w:w w:val="117"/>
          <w:position w:val="1"/>
        </w:rPr>
        <w:t>b</w:t>
      </w:r>
      <w:r>
        <w:rPr>
          <w:w w:val="111"/>
          <w:position w:val="1"/>
        </w:rPr>
        <w:t>y</w:t>
      </w:r>
      <w:r>
        <w:rPr>
          <w:position w:val="1"/>
        </w:rPr>
        <w:t xml:space="preserve"> </w:t>
      </w:r>
      <w:r>
        <w:rPr>
          <w:w w:val="115"/>
          <w:position w:val="1"/>
        </w:rPr>
        <w:t>Rainer</w:t>
      </w:r>
      <w:r>
        <w:rPr>
          <w:position w:val="1"/>
        </w:rPr>
        <w:t xml:space="preserve"> </w:t>
      </w:r>
      <w:r>
        <w:rPr>
          <w:spacing w:val="-1"/>
          <w:w w:val="112"/>
          <w:position w:val="1"/>
        </w:rPr>
        <w:t>B</w:t>
      </w:r>
      <w:r>
        <w:rPr>
          <w:spacing w:val="-100"/>
          <w:w w:val="105"/>
          <w:position w:val="1"/>
        </w:rPr>
        <w:t>o</w:t>
      </w:r>
      <w:r>
        <w:rPr>
          <w:w w:val="135"/>
        </w:rPr>
        <w:t>¨</w:t>
      </w:r>
      <w:r>
        <w:rPr>
          <w:w w:val="113"/>
          <w:position w:val="1"/>
        </w:rPr>
        <w:t>hme,</w:t>
      </w:r>
      <w:r>
        <w:rPr>
          <w:spacing w:val="2"/>
          <w:position w:val="1"/>
        </w:rPr>
        <w:t xml:space="preserve"> </w:t>
      </w:r>
      <w:r>
        <w:rPr>
          <w:w w:val="108"/>
          <w:position w:val="1"/>
        </w:rPr>
        <w:t>Nicolas</w:t>
      </w:r>
      <w:r>
        <w:rPr>
          <w:position w:val="1"/>
        </w:rPr>
        <w:t xml:space="preserve"> </w:t>
      </w:r>
      <w:r>
        <w:rPr>
          <w:w w:val="116"/>
          <w:position w:val="1"/>
        </w:rPr>
        <w:t>Christin,</w:t>
      </w:r>
      <w:r>
        <w:rPr>
          <w:spacing w:val="2"/>
          <w:position w:val="1"/>
        </w:rPr>
        <w:t xml:space="preserve"> </w:t>
      </w:r>
      <w:r>
        <w:rPr>
          <w:spacing w:val="-2"/>
          <w:w w:val="113"/>
          <w:position w:val="1"/>
        </w:rPr>
        <w:t>Benjamin</w:t>
      </w:r>
      <w:r>
        <w:rPr>
          <w:w w:val="113"/>
          <w:position w:val="1"/>
        </w:rPr>
        <w:t xml:space="preserve"> </w:t>
      </w:r>
      <w:r>
        <w:rPr>
          <w:w w:val="110"/>
        </w:rPr>
        <w:t xml:space="preserve">Edelman, and Tyler Moore [274].  </w:t>
      </w:r>
      <w:r>
        <w:rPr>
          <w:spacing w:val="-3"/>
          <w:w w:val="110"/>
        </w:rPr>
        <w:t xml:space="preserve">At  </w:t>
      </w:r>
      <w:r>
        <w:rPr>
          <w:w w:val="110"/>
        </w:rPr>
        <w:t xml:space="preserve">the time of writing, these are getting out   of date, so in what follows I will concentrate on developments since then. </w:t>
      </w:r>
      <w:r>
        <w:rPr/>
        <w:t xml:space="preserve">I’ll </w:t>
      </w:r>
      <w:r>
        <w:rPr>
          <w:w w:val="110"/>
        </w:rPr>
        <w:t>assume</w:t>
      </w:r>
      <w:r>
        <w:rPr>
          <w:spacing w:val="17"/>
          <w:w w:val="110"/>
        </w:rPr>
        <w:t xml:space="preserve"> </w:t>
      </w:r>
      <w:r>
        <w:rPr>
          <w:w w:val="110"/>
        </w:rPr>
        <w:t>you</w:t>
      </w:r>
      <w:r>
        <w:rPr>
          <w:spacing w:val="18"/>
          <w:w w:val="110"/>
        </w:rPr>
        <w:t xml:space="preserve"> </w:t>
      </w:r>
      <w:r>
        <w:rPr>
          <w:w w:val="110"/>
        </w:rPr>
        <w:t>know</w:t>
      </w:r>
      <w:r>
        <w:rPr>
          <w:spacing w:val="17"/>
          <w:w w:val="110"/>
        </w:rPr>
        <w:t xml:space="preserve"> </w:t>
      </w:r>
      <w:r>
        <w:rPr>
          <w:w w:val="110"/>
        </w:rPr>
        <w:t>the</w:t>
      </w:r>
      <w:r>
        <w:rPr>
          <w:spacing w:val="18"/>
          <w:w w:val="110"/>
        </w:rPr>
        <w:t xml:space="preserve"> </w:t>
      </w:r>
      <w:r>
        <w:rPr>
          <w:w w:val="110"/>
        </w:rPr>
        <w:t>detail,</w:t>
      </w:r>
      <w:r>
        <w:rPr>
          <w:spacing w:val="17"/>
          <w:w w:val="110"/>
        </w:rPr>
        <w:t xml:space="preserve"> </w:t>
      </w:r>
      <w:r>
        <w:rPr>
          <w:w w:val="110"/>
        </w:rPr>
        <w:t>or</w:t>
      </w:r>
      <w:r>
        <w:rPr>
          <w:spacing w:val="18"/>
          <w:w w:val="110"/>
        </w:rPr>
        <w:t xml:space="preserve"> </w:t>
      </w:r>
      <w:r>
        <w:rPr>
          <w:w w:val="110"/>
        </w:rPr>
        <w:t>can</w:t>
      </w:r>
      <w:r>
        <w:rPr>
          <w:spacing w:val="17"/>
          <w:w w:val="110"/>
        </w:rPr>
        <w:t xml:space="preserve"> </w:t>
      </w:r>
      <w:r>
        <w:rPr>
          <w:w w:val="110"/>
        </w:rPr>
        <w:t>look</w:t>
      </w:r>
      <w:r>
        <w:rPr>
          <w:spacing w:val="18"/>
          <w:w w:val="110"/>
        </w:rPr>
        <w:t xml:space="preserve"> </w:t>
      </w:r>
      <w:r>
        <w:rPr>
          <w:w w:val="110"/>
        </w:rPr>
        <w:t>it</w:t>
      </w:r>
      <w:r>
        <w:rPr>
          <w:spacing w:val="18"/>
          <w:w w:val="110"/>
        </w:rPr>
        <w:t xml:space="preserve"> </w:t>
      </w:r>
      <w:r>
        <w:rPr>
          <w:w w:val="110"/>
        </w:rPr>
        <w:t>up,</w:t>
      </w:r>
      <w:r>
        <w:rPr>
          <w:spacing w:val="17"/>
          <w:w w:val="110"/>
        </w:rPr>
        <w:t xml:space="preserve"> </w:t>
      </w:r>
      <w:r>
        <w:rPr>
          <w:w w:val="110"/>
        </w:rPr>
        <w:t>or</w:t>
      </w:r>
      <w:r>
        <w:rPr>
          <w:spacing w:val="18"/>
          <w:w w:val="110"/>
        </w:rPr>
        <w:t xml:space="preserve"> </w:t>
      </w:r>
      <w:r>
        <w:rPr>
          <w:w w:val="110"/>
        </w:rPr>
        <w:t>are</w:t>
      </w:r>
      <w:r>
        <w:rPr>
          <w:spacing w:val="17"/>
          <w:w w:val="110"/>
        </w:rPr>
        <w:t xml:space="preserve"> </w:t>
      </w:r>
      <w:r>
        <w:rPr>
          <w:w w:val="110"/>
        </w:rPr>
        <w:t>not</w:t>
      </w:r>
      <w:r>
        <w:rPr>
          <w:spacing w:val="18"/>
          <w:w w:val="110"/>
        </w:rPr>
        <w:t xml:space="preserve"> </w:t>
      </w:r>
      <w:r>
        <w:rPr>
          <w:w w:val="110"/>
        </w:rPr>
        <w:t>too</w:t>
      </w:r>
      <w:r>
        <w:rPr>
          <w:spacing w:val="17"/>
          <w:w w:val="110"/>
        </w:rPr>
        <w:t xml:space="preserve"> </w:t>
      </w:r>
      <w:r>
        <w:rPr>
          <w:w w:val="110"/>
        </w:rPr>
        <w:t>bothered.</w:t>
      </w:r>
    </w:p>
    <w:p>
      <w:pPr>
        <w:pStyle w:val="BodyText"/>
        <w:spacing w:line="204" w:lineRule="auto" w:before="101"/>
        <w:ind w:firstLine="298"/>
      </w:pPr>
      <w:r>
        <w:rPr>
          <w:spacing w:val="-9"/>
          <w:w w:val="115"/>
        </w:rPr>
        <w:t xml:space="preserve">To </w:t>
      </w:r>
      <w:r>
        <w:rPr>
          <w:w w:val="115"/>
        </w:rPr>
        <w:t xml:space="preserve">understand what can go wrong with cryptocurrencies, </w:t>
      </w:r>
      <w:r>
        <w:rPr>
          <w:spacing w:val="-3"/>
          <w:w w:val="115"/>
        </w:rPr>
        <w:t xml:space="preserve">we have </w:t>
      </w:r>
      <w:r>
        <w:rPr>
          <w:w w:val="115"/>
        </w:rPr>
        <w:t>to look</w:t>
      </w:r>
      <w:r>
        <w:rPr>
          <w:spacing w:val="-32"/>
          <w:w w:val="115"/>
        </w:rPr>
        <w:t xml:space="preserve"> </w:t>
      </w:r>
      <w:r>
        <w:rPr>
          <w:w w:val="115"/>
        </w:rPr>
        <w:t xml:space="preserve">at a lot more than just the cryptomathematics. A common pattern has been </w:t>
      </w:r>
      <w:r>
        <w:rPr>
          <w:spacing w:val="-3"/>
          <w:w w:val="115"/>
        </w:rPr>
        <w:t>that</w:t>
      </w:r>
      <w:r>
        <w:rPr>
          <w:spacing w:val="53"/>
          <w:w w:val="115"/>
        </w:rPr>
        <w:t xml:space="preserve"> </w:t>
      </w:r>
      <w:r>
        <w:rPr>
          <w:w w:val="115"/>
        </w:rPr>
        <w:t>elegant</w:t>
      </w:r>
      <w:r>
        <w:rPr>
          <w:spacing w:val="-13"/>
          <w:w w:val="115"/>
        </w:rPr>
        <w:t xml:space="preserve"> </w:t>
      </w:r>
      <w:r>
        <w:rPr>
          <w:w w:val="115"/>
        </w:rPr>
        <w:t>cryptographic</w:t>
      </w:r>
      <w:r>
        <w:rPr>
          <w:spacing w:val="-12"/>
          <w:w w:val="115"/>
        </w:rPr>
        <w:t xml:space="preserve"> </w:t>
      </w:r>
      <w:r>
        <w:rPr>
          <w:w w:val="115"/>
        </w:rPr>
        <w:t>ideas</w:t>
      </w:r>
      <w:r>
        <w:rPr>
          <w:spacing w:val="-13"/>
          <w:w w:val="115"/>
        </w:rPr>
        <w:t xml:space="preserve"> </w:t>
      </w:r>
      <w:r>
        <w:rPr>
          <w:w w:val="115"/>
        </w:rPr>
        <w:t>are</w:t>
      </w:r>
      <w:r>
        <w:rPr>
          <w:spacing w:val="-12"/>
          <w:w w:val="115"/>
        </w:rPr>
        <w:t xml:space="preserve"> </w:t>
      </w:r>
      <w:r>
        <w:rPr>
          <w:w w:val="115"/>
        </w:rPr>
        <w:t>let</w:t>
      </w:r>
      <w:r>
        <w:rPr>
          <w:spacing w:val="-13"/>
          <w:w w:val="115"/>
        </w:rPr>
        <w:t xml:space="preserve"> </w:t>
      </w:r>
      <w:r>
        <w:rPr>
          <w:w w:val="115"/>
        </w:rPr>
        <w:t>down</w:t>
      </w:r>
      <w:r>
        <w:rPr>
          <w:spacing w:val="-13"/>
          <w:w w:val="115"/>
        </w:rPr>
        <w:t xml:space="preserve"> </w:t>
      </w:r>
      <w:r>
        <w:rPr>
          <w:spacing w:val="-3"/>
          <w:w w:val="115"/>
        </w:rPr>
        <w:t>by</w:t>
      </w:r>
      <w:r>
        <w:rPr>
          <w:spacing w:val="-12"/>
          <w:w w:val="115"/>
        </w:rPr>
        <w:t xml:space="preserve"> </w:t>
      </w:r>
      <w:r>
        <w:rPr>
          <w:w w:val="115"/>
        </w:rPr>
        <w:t>shoddy</w:t>
      </w:r>
      <w:r>
        <w:rPr>
          <w:spacing w:val="-12"/>
          <w:w w:val="115"/>
        </w:rPr>
        <w:t xml:space="preserve"> </w:t>
      </w:r>
      <w:r>
        <w:rPr>
          <w:w w:val="115"/>
        </w:rPr>
        <w:t>software</w:t>
      </w:r>
      <w:r>
        <w:rPr>
          <w:spacing w:val="-13"/>
          <w:w w:val="115"/>
        </w:rPr>
        <w:t xml:space="preserve"> </w:t>
      </w:r>
      <w:r>
        <w:rPr>
          <w:w w:val="115"/>
        </w:rPr>
        <w:t>engineering,</w:t>
      </w:r>
      <w:r>
        <w:rPr>
          <w:spacing w:val="-11"/>
          <w:w w:val="115"/>
        </w:rPr>
        <w:t xml:space="preserve"> </w:t>
      </w:r>
      <w:r>
        <w:rPr>
          <w:w w:val="115"/>
        </w:rPr>
        <w:t>a</w:t>
      </w:r>
      <w:r>
        <w:rPr>
          <w:spacing w:val="-12"/>
          <w:w w:val="115"/>
        </w:rPr>
        <w:t xml:space="preserve"> </w:t>
      </w:r>
      <w:r>
        <w:rPr>
          <w:w w:val="115"/>
        </w:rPr>
        <w:t>lack of systems thinking and a near-total lack of concern for</w:t>
      </w:r>
      <w:r>
        <w:rPr>
          <w:spacing w:val="37"/>
          <w:w w:val="115"/>
        </w:rPr>
        <w:t xml:space="preserve"> </w:t>
      </w:r>
      <w:r>
        <w:rPr>
          <w:w w:val="115"/>
        </w:rPr>
        <w:t>users.</w:t>
      </w:r>
    </w:p>
    <w:p>
      <w:pPr>
        <w:pStyle w:val="BodyText"/>
        <w:spacing w:before="1"/>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spacing w:val="-4"/>
          <w:w w:val="130"/>
        </w:rPr>
        <w:t>Wallets</w:t>
      </w:r>
    </w:p>
    <w:p>
      <w:pPr>
        <w:pStyle w:val="BodyText"/>
        <w:spacing w:line="204" w:lineRule="auto" w:before="201"/>
      </w:pPr>
      <w:r>
        <w:rPr>
          <w:w w:val="110"/>
        </w:rPr>
        <w:t xml:space="preserve">In the beginning, all Bitcoin users were peers: the full client software would  mine Bitcoin and let you spend the coins you mined. But things soon started to specialise with custom rigs for miners, and light clients for ordinary users which </w:t>
      </w:r>
      <w:r>
        <w:rPr>
          <w:w w:val="105"/>
        </w:rPr>
        <w:t xml:space="preserve">don’t </w:t>
      </w:r>
      <w:r>
        <w:rPr>
          <w:w w:val="110"/>
        </w:rPr>
        <w:t xml:space="preserve">do mining or store the whole blockchain, but make the process of buying and selling more manageable.  There is no intrinsic concept of an account,  </w:t>
      </w:r>
      <w:r>
        <w:rPr>
          <w:spacing w:val="-6"/>
          <w:w w:val="110"/>
        </w:rPr>
        <w:t>as</w:t>
      </w:r>
      <w:r>
        <w:rPr>
          <w:spacing w:val="45"/>
          <w:w w:val="110"/>
        </w:rPr>
        <w:t xml:space="preserve"> </w:t>
      </w:r>
      <w:r>
        <w:rPr>
          <w:w w:val="110"/>
        </w:rPr>
        <w:t xml:space="preserve">you own Bitcoin </w:t>
      </w:r>
      <w:r>
        <w:rPr>
          <w:spacing w:val="-3"/>
          <w:w w:val="110"/>
        </w:rPr>
        <w:t xml:space="preserve">by </w:t>
      </w:r>
      <w:r>
        <w:rPr>
          <w:w w:val="110"/>
        </w:rPr>
        <w:t xml:space="preserve">knowing a private key that will unlock one or more UTXOs. </w:t>
      </w:r>
      <w:r>
        <w:rPr>
          <w:rFonts w:ascii="Palatino Linotype" w:hAnsi="Palatino Linotype"/>
          <w:i/>
          <w:w w:val="110"/>
        </w:rPr>
        <w:t xml:space="preserve">Wallets </w:t>
      </w:r>
      <w:r>
        <w:rPr>
          <w:w w:val="110"/>
        </w:rPr>
        <w:t xml:space="preserve">initially stored one or more private keys and provided an interface so the user could see the UTXOs that these keys could spend (‘my bitcoins’). </w:t>
      </w:r>
      <w:r>
        <w:rPr>
          <w:spacing w:val="-3"/>
          <w:w w:val="110"/>
        </w:rPr>
        <w:t xml:space="preserve">Wallet </w:t>
      </w:r>
      <w:r>
        <w:rPr>
          <w:w w:val="110"/>
        </w:rPr>
        <w:t xml:space="preserve">security rapidly became a big deal. So-called ‘brain wallets’ which generated private keys from a user-selected passphrase were broken </w:t>
      </w:r>
      <w:r>
        <w:rPr>
          <w:spacing w:val="-3"/>
          <w:w w:val="110"/>
        </w:rPr>
        <w:t xml:space="preserve">by </w:t>
      </w:r>
      <w:r>
        <w:rPr>
          <w:w w:val="110"/>
        </w:rPr>
        <w:t xml:space="preserve">attackers doing exhaustive search </w:t>
      </w:r>
      <w:r>
        <w:rPr>
          <w:spacing w:val="-3"/>
          <w:w w:val="110"/>
        </w:rPr>
        <w:t xml:space="preserve">over </w:t>
      </w:r>
      <w:r>
        <w:rPr>
          <w:w w:val="110"/>
        </w:rPr>
        <w:t>the public keys visible on the blockchain; brain wallets with</w:t>
      </w:r>
      <w:r>
        <w:rPr>
          <w:spacing w:val="12"/>
          <w:w w:val="110"/>
        </w:rPr>
        <w:t xml:space="preserve"> </w:t>
      </w:r>
      <w:r>
        <w:rPr>
          <w:w w:val="110"/>
        </w:rPr>
        <w:t>guessable</w:t>
      </w:r>
      <w:r>
        <w:rPr>
          <w:spacing w:val="13"/>
          <w:w w:val="110"/>
        </w:rPr>
        <w:t xml:space="preserve"> </w:t>
      </w:r>
      <w:r>
        <w:rPr>
          <w:w w:val="110"/>
        </w:rPr>
        <w:t>passwords</w:t>
      </w:r>
      <w:r>
        <w:rPr>
          <w:spacing w:val="12"/>
          <w:w w:val="110"/>
        </w:rPr>
        <w:t xml:space="preserve"> </w:t>
      </w:r>
      <w:r>
        <w:rPr>
          <w:w w:val="110"/>
        </w:rPr>
        <w:t>were</w:t>
      </w:r>
      <w:r>
        <w:rPr>
          <w:spacing w:val="13"/>
          <w:w w:val="110"/>
        </w:rPr>
        <w:t xml:space="preserve"> </w:t>
      </w:r>
      <w:r>
        <w:rPr>
          <w:w w:val="110"/>
        </w:rPr>
        <w:t>typically</w:t>
      </w:r>
      <w:r>
        <w:rPr>
          <w:spacing w:val="13"/>
          <w:w w:val="110"/>
        </w:rPr>
        <w:t xml:space="preserve"> </w:t>
      </w:r>
      <w:r>
        <w:rPr>
          <w:w w:val="110"/>
        </w:rPr>
        <w:t>emptied</w:t>
      </w:r>
      <w:r>
        <w:rPr>
          <w:spacing w:val="12"/>
          <w:w w:val="110"/>
        </w:rPr>
        <w:t xml:space="preserve"> </w:t>
      </w:r>
      <w:r>
        <w:rPr>
          <w:w w:val="110"/>
        </w:rPr>
        <w:t>within</w:t>
      </w:r>
      <w:r>
        <w:rPr>
          <w:spacing w:val="13"/>
          <w:w w:val="110"/>
        </w:rPr>
        <w:t xml:space="preserve"> </w:t>
      </w:r>
      <w:r>
        <w:rPr>
          <w:w w:val="110"/>
        </w:rPr>
        <w:t>24</w:t>
      </w:r>
      <w:r>
        <w:rPr>
          <w:spacing w:val="12"/>
          <w:w w:val="110"/>
        </w:rPr>
        <w:t xml:space="preserve"> </w:t>
      </w:r>
      <w:r>
        <w:rPr>
          <w:w w:val="110"/>
        </w:rPr>
        <w:t>hours</w:t>
      </w:r>
      <w:r>
        <w:rPr>
          <w:spacing w:val="13"/>
          <w:w w:val="110"/>
        </w:rPr>
        <w:t xml:space="preserve"> </w:t>
      </w:r>
      <w:r>
        <w:rPr>
          <w:w w:val="110"/>
        </w:rPr>
        <w:t>[1947].</w:t>
      </w:r>
    </w:p>
    <w:p>
      <w:pPr>
        <w:pStyle w:val="BodyText"/>
        <w:spacing w:line="199" w:lineRule="auto" w:before="105"/>
        <w:ind w:firstLine="298"/>
      </w:pPr>
      <w:r>
        <w:rPr>
          <w:w w:val="115"/>
        </w:rPr>
        <w:t>Software</w:t>
      </w:r>
      <w:r>
        <w:rPr>
          <w:spacing w:val="-12"/>
          <w:w w:val="115"/>
        </w:rPr>
        <w:t xml:space="preserve"> </w:t>
      </w:r>
      <w:r>
        <w:rPr>
          <w:w w:val="115"/>
        </w:rPr>
        <w:t>wallets</w:t>
      </w:r>
      <w:r>
        <w:rPr>
          <w:spacing w:val="-12"/>
          <w:w w:val="115"/>
        </w:rPr>
        <w:t xml:space="preserve"> </w:t>
      </w:r>
      <w:r>
        <w:rPr>
          <w:w w:val="115"/>
        </w:rPr>
        <w:t>that</w:t>
      </w:r>
      <w:r>
        <w:rPr>
          <w:spacing w:val="-12"/>
          <w:w w:val="115"/>
        </w:rPr>
        <w:t xml:space="preserve"> </w:t>
      </w:r>
      <w:r>
        <w:rPr>
          <w:w w:val="115"/>
        </w:rPr>
        <w:t>keep</w:t>
      </w:r>
      <w:r>
        <w:rPr>
          <w:spacing w:val="-12"/>
          <w:w w:val="115"/>
        </w:rPr>
        <w:t xml:space="preserve"> </w:t>
      </w:r>
      <w:r>
        <w:rPr>
          <w:w w:val="115"/>
        </w:rPr>
        <w:t>your</w:t>
      </w:r>
      <w:r>
        <w:rPr>
          <w:spacing w:val="-12"/>
          <w:w w:val="115"/>
        </w:rPr>
        <w:t xml:space="preserve"> </w:t>
      </w:r>
      <w:r>
        <w:rPr>
          <w:w w:val="115"/>
        </w:rPr>
        <w:t>signing</w:t>
      </w:r>
      <w:r>
        <w:rPr>
          <w:spacing w:val="-12"/>
          <w:w w:val="115"/>
        </w:rPr>
        <w:t xml:space="preserve"> </w:t>
      </w:r>
      <w:r>
        <w:rPr>
          <w:w w:val="115"/>
        </w:rPr>
        <w:t>keys</w:t>
      </w:r>
      <w:r>
        <w:rPr>
          <w:spacing w:val="-12"/>
          <w:w w:val="115"/>
        </w:rPr>
        <w:t xml:space="preserve"> </w:t>
      </w:r>
      <w:r>
        <w:rPr>
          <w:w w:val="115"/>
        </w:rPr>
        <w:t>on</w:t>
      </w:r>
      <w:r>
        <w:rPr>
          <w:spacing w:val="-12"/>
          <w:w w:val="115"/>
        </w:rPr>
        <w:t xml:space="preserve"> </w:t>
      </w:r>
      <w:r>
        <w:rPr>
          <w:w w:val="115"/>
        </w:rPr>
        <w:t>your</w:t>
      </w:r>
      <w:r>
        <w:rPr>
          <w:spacing w:val="-12"/>
          <w:w w:val="115"/>
        </w:rPr>
        <w:t xml:space="preserve"> </w:t>
      </w:r>
      <w:r>
        <w:rPr>
          <w:w w:val="115"/>
        </w:rPr>
        <w:t>hard</w:t>
      </w:r>
      <w:r>
        <w:rPr>
          <w:spacing w:val="-11"/>
          <w:w w:val="115"/>
        </w:rPr>
        <w:t xml:space="preserve"> </w:t>
      </w:r>
      <w:r>
        <w:rPr>
          <w:w w:val="115"/>
        </w:rPr>
        <w:t>disk,</w:t>
      </w:r>
      <w:r>
        <w:rPr>
          <w:spacing w:val="-11"/>
          <w:w w:val="115"/>
        </w:rPr>
        <w:t xml:space="preserve"> </w:t>
      </w:r>
      <w:r>
        <w:rPr>
          <w:w w:val="115"/>
        </w:rPr>
        <w:t>protected</w:t>
      </w:r>
      <w:r>
        <w:rPr>
          <w:spacing w:val="-12"/>
          <w:w w:val="115"/>
        </w:rPr>
        <w:t xml:space="preserve"> </w:t>
      </w:r>
      <w:r>
        <w:rPr>
          <w:spacing w:val="-3"/>
          <w:w w:val="115"/>
        </w:rPr>
        <w:t xml:space="preserve">by </w:t>
      </w:r>
      <w:r>
        <w:rPr>
          <w:w w:val="115"/>
        </w:rPr>
        <w:t>a</w:t>
      </w:r>
      <w:r>
        <w:rPr>
          <w:spacing w:val="-8"/>
          <w:w w:val="115"/>
        </w:rPr>
        <w:t xml:space="preserve"> </w:t>
      </w:r>
      <w:r>
        <w:rPr>
          <w:w w:val="115"/>
        </w:rPr>
        <w:t>passphrase,</w:t>
      </w:r>
      <w:r>
        <w:rPr>
          <w:spacing w:val="-4"/>
          <w:w w:val="115"/>
        </w:rPr>
        <w:t xml:space="preserve"> </w:t>
      </w:r>
      <w:r>
        <w:rPr>
          <w:w w:val="115"/>
        </w:rPr>
        <w:t>are</w:t>
      </w:r>
      <w:r>
        <w:rPr>
          <w:spacing w:val="-7"/>
          <w:w w:val="115"/>
        </w:rPr>
        <w:t xml:space="preserve"> </w:t>
      </w:r>
      <w:r>
        <w:rPr>
          <w:w w:val="115"/>
        </w:rPr>
        <w:t>an</w:t>
      </w:r>
      <w:r>
        <w:rPr>
          <w:spacing w:val="-8"/>
          <w:w w:val="115"/>
        </w:rPr>
        <w:t xml:space="preserve"> </w:t>
      </w:r>
      <w:r>
        <w:rPr>
          <w:w w:val="115"/>
        </w:rPr>
        <w:t>improvement,</w:t>
      </w:r>
      <w:r>
        <w:rPr>
          <w:spacing w:val="-4"/>
          <w:w w:val="115"/>
        </w:rPr>
        <w:t xml:space="preserve"> </w:t>
      </w:r>
      <w:r>
        <w:rPr>
          <w:w w:val="115"/>
        </w:rPr>
        <w:t>but</w:t>
      </w:r>
      <w:r>
        <w:rPr>
          <w:spacing w:val="-7"/>
          <w:w w:val="115"/>
        </w:rPr>
        <w:t xml:space="preserve"> </w:t>
      </w:r>
      <w:r>
        <w:rPr>
          <w:w w:val="115"/>
        </w:rPr>
        <w:t>vulnerable</w:t>
      </w:r>
      <w:r>
        <w:rPr>
          <w:spacing w:val="-7"/>
          <w:w w:val="115"/>
        </w:rPr>
        <w:t xml:space="preserve"> </w:t>
      </w:r>
      <w:r>
        <w:rPr>
          <w:w w:val="115"/>
        </w:rPr>
        <w:t>to</w:t>
      </w:r>
      <w:r>
        <w:rPr>
          <w:spacing w:val="-8"/>
          <w:w w:val="115"/>
        </w:rPr>
        <w:t xml:space="preserve"> </w:t>
      </w:r>
      <w:r>
        <w:rPr>
          <w:w w:val="115"/>
        </w:rPr>
        <w:t>malware</w:t>
      </w:r>
      <w:r>
        <w:rPr>
          <w:spacing w:val="-7"/>
          <w:w w:val="115"/>
        </w:rPr>
        <w:t xml:space="preserve"> </w:t>
      </w:r>
      <w:r>
        <w:rPr>
          <w:w w:val="115"/>
        </w:rPr>
        <w:t>and</w:t>
      </w:r>
      <w:r>
        <w:rPr>
          <w:spacing w:val="-7"/>
          <w:w w:val="115"/>
        </w:rPr>
        <w:t xml:space="preserve"> </w:t>
      </w:r>
      <w:r>
        <w:rPr>
          <w:w w:val="115"/>
        </w:rPr>
        <w:t>other</w:t>
      </w:r>
      <w:r>
        <w:rPr>
          <w:spacing w:val="-8"/>
          <w:w w:val="115"/>
        </w:rPr>
        <w:t xml:space="preserve"> </w:t>
      </w:r>
      <w:r>
        <w:rPr>
          <w:w w:val="115"/>
        </w:rPr>
        <w:t xml:space="preserve">attacks. Serious operators use hardware wallets, which are essentially small HSMs and which may </w:t>
      </w:r>
      <w:r>
        <w:rPr>
          <w:spacing w:val="2"/>
          <w:w w:val="115"/>
        </w:rPr>
        <w:t xml:space="preserve">be </w:t>
      </w:r>
      <w:r>
        <w:rPr>
          <w:w w:val="115"/>
        </w:rPr>
        <w:t>kept o</w:t>
      </w:r>
      <w:r>
        <w:rPr>
          <w:rFonts w:ascii="Arial Unicode MS" w:hAnsi="Arial Unicode MS"/>
          <w:w w:val="115"/>
        </w:rPr>
        <w:t>ffl</w:t>
      </w:r>
      <w:r>
        <w:rPr>
          <w:w w:val="115"/>
        </w:rPr>
        <w:t xml:space="preserve">ine (so-called </w:t>
      </w:r>
      <w:r>
        <w:rPr>
          <w:rFonts w:ascii="Palatino Linotype" w:hAnsi="Palatino Linotype"/>
          <w:i/>
          <w:spacing w:val="-3"/>
          <w:w w:val="115"/>
        </w:rPr>
        <w:t xml:space="preserve">cold </w:t>
      </w:r>
      <w:r>
        <w:rPr>
          <w:rFonts w:ascii="Palatino Linotype" w:hAnsi="Palatino Linotype"/>
          <w:i/>
          <w:w w:val="115"/>
        </w:rPr>
        <w:t>wallets</w:t>
      </w:r>
      <w:r>
        <w:rPr>
          <w:w w:val="115"/>
        </w:rPr>
        <w:t>). Even so it is not unknown for</w:t>
      </w:r>
      <w:r>
        <w:rPr>
          <w:spacing w:val="-12"/>
          <w:w w:val="115"/>
        </w:rPr>
        <w:t xml:space="preserve"> </w:t>
      </w:r>
      <w:r>
        <w:rPr>
          <w:w w:val="115"/>
        </w:rPr>
        <w:t>people</w:t>
      </w:r>
      <w:r>
        <w:rPr>
          <w:spacing w:val="-11"/>
          <w:w w:val="115"/>
        </w:rPr>
        <w:t xml:space="preserve"> </w:t>
      </w:r>
      <w:r>
        <w:rPr>
          <w:w w:val="115"/>
        </w:rPr>
        <w:t>who</w:t>
      </w:r>
      <w:r>
        <w:rPr>
          <w:spacing w:val="-12"/>
          <w:w w:val="115"/>
        </w:rPr>
        <w:t xml:space="preserve"> </w:t>
      </w:r>
      <w:r>
        <w:rPr>
          <w:w w:val="115"/>
        </w:rPr>
        <w:t>are</w:t>
      </w:r>
      <w:r>
        <w:rPr>
          <w:spacing w:val="-11"/>
          <w:w w:val="115"/>
        </w:rPr>
        <w:t xml:space="preserve"> </w:t>
      </w:r>
      <w:r>
        <w:rPr>
          <w:w w:val="115"/>
        </w:rPr>
        <w:t>known</w:t>
      </w:r>
      <w:r>
        <w:rPr>
          <w:spacing w:val="-12"/>
          <w:w w:val="115"/>
        </w:rPr>
        <w:t xml:space="preserve"> </w:t>
      </w:r>
      <w:r>
        <w:rPr>
          <w:w w:val="115"/>
        </w:rPr>
        <w:t>to</w:t>
      </w:r>
      <w:r>
        <w:rPr>
          <w:spacing w:val="-11"/>
          <w:w w:val="115"/>
        </w:rPr>
        <w:t xml:space="preserve"> </w:t>
      </w:r>
      <w:r>
        <w:rPr>
          <w:w w:val="115"/>
        </w:rPr>
        <w:t>own</w:t>
      </w:r>
      <w:r>
        <w:rPr>
          <w:spacing w:val="-12"/>
          <w:w w:val="115"/>
        </w:rPr>
        <w:t xml:space="preserve"> </w:t>
      </w:r>
      <w:r>
        <w:rPr>
          <w:w w:val="115"/>
        </w:rPr>
        <w:t>millions</w:t>
      </w:r>
      <w:r>
        <w:rPr>
          <w:spacing w:val="-11"/>
          <w:w w:val="115"/>
        </w:rPr>
        <w:t xml:space="preserve"> </w:t>
      </w:r>
      <w:r>
        <w:rPr>
          <w:w w:val="115"/>
        </w:rPr>
        <w:t>of</w:t>
      </w:r>
      <w:r>
        <w:rPr>
          <w:spacing w:val="-12"/>
          <w:w w:val="115"/>
        </w:rPr>
        <w:t xml:space="preserve"> </w:t>
      </w:r>
      <w:r>
        <w:rPr>
          <w:w w:val="115"/>
        </w:rPr>
        <w:t>dollars</w:t>
      </w:r>
      <w:r>
        <w:rPr>
          <w:spacing w:val="-12"/>
          <w:w w:val="115"/>
        </w:rPr>
        <w:t xml:space="preserve"> </w:t>
      </w:r>
      <w:r>
        <w:rPr>
          <w:w w:val="115"/>
        </w:rPr>
        <w:t>worth</w:t>
      </w:r>
      <w:r>
        <w:rPr>
          <w:spacing w:val="-12"/>
          <w:w w:val="115"/>
        </w:rPr>
        <w:t xml:space="preserve"> </w:t>
      </w:r>
      <w:r>
        <w:rPr>
          <w:w w:val="115"/>
        </w:rPr>
        <w:t>of</w:t>
      </w:r>
      <w:r>
        <w:rPr>
          <w:spacing w:val="-12"/>
          <w:w w:val="115"/>
        </w:rPr>
        <w:t xml:space="preserve"> </w:t>
      </w:r>
      <w:r>
        <w:rPr>
          <w:w w:val="115"/>
        </w:rPr>
        <w:t>Bitcoin</w:t>
      </w:r>
      <w:r>
        <w:rPr>
          <w:spacing w:val="-12"/>
          <w:w w:val="115"/>
        </w:rPr>
        <w:t xml:space="preserve"> </w:t>
      </w:r>
      <w:r>
        <w:rPr>
          <w:w w:val="115"/>
        </w:rPr>
        <w:t>to</w:t>
      </w:r>
      <w:r>
        <w:rPr>
          <w:spacing w:val="-11"/>
          <w:w w:val="115"/>
        </w:rPr>
        <w:t xml:space="preserve"> </w:t>
      </w:r>
      <w:r>
        <w:rPr>
          <w:spacing w:val="2"/>
          <w:w w:val="115"/>
        </w:rPr>
        <w:t>be</w:t>
      </w:r>
      <w:r>
        <w:rPr>
          <w:spacing w:val="-12"/>
          <w:w w:val="115"/>
        </w:rPr>
        <w:t xml:space="preserve"> </w:t>
      </w:r>
      <w:r>
        <w:rPr>
          <w:w w:val="115"/>
        </w:rPr>
        <w:t xml:space="preserve">held up </w:t>
      </w:r>
      <w:r>
        <w:rPr>
          <w:spacing w:val="-3"/>
          <w:w w:val="115"/>
        </w:rPr>
        <w:t xml:space="preserve">by </w:t>
      </w:r>
      <w:r>
        <w:rPr>
          <w:w w:val="115"/>
        </w:rPr>
        <w:t xml:space="preserve">armed robbers in their homes and forced to transfer it. If you </w:t>
      </w:r>
      <w:r>
        <w:rPr>
          <w:spacing w:val="-3"/>
          <w:w w:val="115"/>
        </w:rPr>
        <w:t xml:space="preserve">have </w:t>
      </w:r>
      <w:r>
        <w:rPr>
          <w:w w:val="115"/>
        </w:rPr>
        <w:t xml:space="preserve">sole physical custody of a Bitcoin wallet then </w:t>
      </w:r>
      <w:r>
        <w:rPr>
          <w:w w:val="105"/>
        </w:rPr>
        <w:t xml:space="preserve">you’re </w:t>
      </w:r>
      <w:r>
        <w:rPr>
          <w:w w:val="115"/>
        </w:rPr>
        <w:t xml:space="preserve">just as vulnerable as when, centuries ago, people kept their savings in gold coins. By 2013 </w:t>
      </w:r>
      <w:r>
        <w:rPr>
          <w:w w:val="105"/>
        </w:rPr>
        <w:t xml:space="preserve">we’d </w:t>
      </w:r>
      <w:r>
        <w:rPr>
          <w:w w:val="115"/>
        </w:rPr>
        <w:t>seen the emergence</w:t>
      </w:r>
      <w:r>
        <w:rPr>
          <w:spacing w:val="-20"/>
          <w:w w:val="115"/>
        </w:rPr>
        <w:t xml:space="preserve"> </w:t>
      </w:r>
      <w:r>
        <w:rPr>
          <w:w w:val="115"/>
        </w:rPr>
        <w:t>of</w:t>
      </w:r>
      <w:r>
        <w:rPr>
          <w:spacing w:val="-19"/>
          <w:w w:val="115"/>
        </w:rPr>
        <w:t xml:space="preserve"> </w:t>
      </w:r>
      <w:r>
        <w:rPr>
          <w:rFonts w:ascii="Palatino Linotype" w:hAnsi="Palatino Linotype"/>
          <w:i/>
          <w:w w:val="115"/>
        </w:rPr>
        <w:t>hosted</w:t>
      </w:r>
      <w:r>
        <w:rPr>
          <w:rFonts w:ascii="Palatino Linotype" w:hAnsi="Palatino Linotype"/>
          <w:i/>
          <w:spacing w:val="-14"/>
          <w:w w:val="115"/>
        </w:rPr>
        <w:t xml:space="preserve"> </w:t>
      </w:r>
      <w:r>
        <w:rPr>
          <w:rFonts w:ascii="Palatino Linotype" w:hAnsi="Palatino Linotype"/>
          <w:i/>
          <w:w w:val="115"/>
        </w:rPr>
        <w:t>wallets</w:t>
      </w:r>
      <w:r>
        <w:rPr>
          <w:rFonts w:ascii="Palatino Linotype" w:hAnsi="Palatino Linotype"/>
          <w:i/>
          <w:spacing w:val="-18"/>
          <w:w w:val="115"/>
        </w:rPr>
        <w:t xml:space="preserve"> </w:t>
      </w:r>
      <w:r>
        <w:rPr>
          <w:w w:val="115"/>
        </w:rPr>
        <w:t>where</w:t>
      </w:r>
      <w:r>
        <w:rPr>
          <w:spacing w:val="-19"/>
          <w:w w:val="115"/>
        </w:rPr>
        <w:t xml:space="preserve"> </w:t>
      </w:r>
      <w:r>
        <w:rPr>
          <w:w w:val="115"/>
        </w:rPr>
        <w:t>an</w:t>
      </w:r>
      <w:r>
        <w:rPr>
          <w:spacing w:val="-20"/>
          <w:w w:val="115"/>
        </w:rPr>
        <w:t xml:space="preserve"> </w:t>
      </w:r>
      <w:r>
        <w:rPr>
          <w:w w:val="115"/>
        </w:rPr>
        <w:t>exchange</w:t>
      </w:r>
      <w:r>
        <w:rPr>
          <w:spacing w:val="-19"/>
          <w:w w:val="115"/>
        </w:rPr>
        <w:t xml:space="preserve"> </w:t>
      </w:r>
      <w:r>
        <w:rPr>
          <w:w w:val="115"/>
        </w:rPr>
        <w:t>or</w:t>
      </w:r>
      <w:r>
        <w:rPr>
          <w:spacing w:val="-19"/>
          <w:w w:val="115"/>
        </w:rPr>
        <w:t xml:space="preserve"> </w:t>
      </w:r>
      <w:r>
        <w:rPr>
          <w:w w:val="115"/>
        </w:rPr>
        <w:t>other</w:t>
      </w:r>
      <w:r>
        <w:rPr>
          <w:spacing w:val="-20"/>
          <w:w w:val="115"/>
        </w:rPr>
        <w:t xml:space="preserve"> </w:t>
      </w:r>
      <w:r>
        <w:rPr>
          <w:w w:val="115"/>
        </w:rPr>
        <w:t>online</w:t>
      </w:r>
      <w:r>
        <w:rPr>
          <w:spacing w:val="-19"/>
          <w:w w:val="115"/>
        </w:rPr>
        <w:t xml:space="preserve"> </w:t>
      </w:r>
      <w:r>
        <w:rPr>
          <w:w w:val="115"/>
        </w:rPr>
        <w:t>service</w:t>
      </w:r>
      <w:r>
        <w:rPr>
          <w:spacing w:val="-20"/>
          <w:w w:val="115"/>
        </w:rPr>
        <w:t xml:space="preserve"> </w:t>
      </w:r>
      <w:r>
        <w:rPr>
          <w:w w:val="115"/>
        </w:rPr>
        <w:t xml:space="preserve">provider does everything for you. That </w:t>
      </w:r>
      <w:r>
        <w:rPr>
          <w:w w:val="105"/>
        </w:rPr>
        <w:t xml:space="preserve">doesn’t </w:t>
      </w:r>
      <w:r>
        <w:rPr>
          <w:w w:val="115"/>
        </w:rPr>
        <w:t>really solve the robbery problem, as</w:t>
      </w:r>
      <w:r>
        <w:rPr>
          <w:spacing w:val="-28"/>
          <w:w w:val="115"/>
        </w:rPr>
        <w:t xml:space="preserve"> </w:t>
      </w:r>
      <w:r>
        <w:rPr>
          <w:w w:val="115"/>
        </w:rPr>
        <w:t>the</w:t>
      </w:r>
    </w:p>
    <w:p>
      <w:pPr>
        <w:spacing w:after="0" w:line="199" w:lineRule="auto"/>
        <w:sectPr>
          <w:pgSz w:w="11900" w:h="16840"/>
          <w:pgMar w:header="1764" w:footer="1776"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 xml:space="preserve">robber will just force you to log on and pay him.  But hosted wallets </w:t>
      </w:r>
      <w:r>
        <w:rPr>
          <w:spacing w:val="-3"/>
          <w:w w:val="110"/>
        </w:rPr>
        <w:t xml:space="preserve">have  </w:t>
      </w:r>
      <w:r>
        <w:rPr>
          <w:w w:val="110"/>
        </w:rPr>
        <w:t>led    to</w:t>
      </w:r>
      <w:r>
        <w:rPr>
          <w:spacing w:val="9"/>
          <w:w w:val="110"/>
        </w:rPr>
        <w:t xml:space="preserve"> </w:t>
      </w:r>
      <w:r>
        <w:rPr>
          <w:w w:val="110"/>
        </w:rPr>
        <w:t>widespread</w:t>
      </w:r>
      <w:r>
        <w:rPr>
          <w:spacing w:val="9"/>
          <w:w w:val="110"/>
        </w:rPr>
        <w:t xml:space="preserve"> </w:t>
      </w:r>
      <w:r>
        <w:rPr>
          <w:w w:val="110"/>
        </w:rPr>
        <w:t>other</w:t>
      </w:r>
      <w:r>
        <w:rPr>
          <w:spacing w:val="9"/>
          <w:w w:val="110"/>
        </w:rPr>
        <w:t xml:space="preserve"> </w:t>
      </w:r>
      <w:r>
        <w:rPr>
          <w:w w:val="110"/>
        </w:rPr>
        <w:t>fraud</w:t>
      </w:r>
      <w:r>
        <w:rPr>
          <w:spacing w:val="9"/>
          <w:w w:val="110"/>
        </w:rPr>
        <w:t xml:space="preserve"> </w:t>
      </w:r>
      <w:r>
        <w:rPr>
          <w:w w:val="110"/>
        </w:rPr>
        <w:t>and</w:t>
      </w:r>
      <w:r>
        <w:rPr>
          <w:spacing w:val="9"/>
          <w:w w:val="110"/>
        </w:rPr>
        <w:t xml:space="preserve"> </w:t>
      </w:r>
      <w:r>
        <w:rPr>
          <w:w w:val="110"/>
        </w:rPr>
        <w:t>abuse</w:t>
      </w:r>
      <w:r>
        <w:rPr>
          <w:spacing w:val="9"/>
          <w:w w:val="110"/>
        </w:rPr>
        <w:t xml:space="preserve"> </w:t>
      </w:r>
      <w:r>
        <w:rPr>
          <w:w w:val="110"/>
        </w:rPr>
        <w:t>as</w:t>
      </w:r>
      <w:r>
        <w:rPr>
          <w:spacing w:val="9"/>
          <w:w w:val="110"/>
        </w:rPr>
        <w:t xml:space="preserve"> </w:t>
      </w:r>
      <w:r>
        <w:rPr/>
        <w:t>I’ll</w:t>
      </w:r>
      <w:r>
        <w:rPr>
          <w:spacing w:val="14"/>
        </w:rPr>
        <w:t xml:space="preserve"> </w:t>
      </w:r>
      <w:r>
        <w:rPr>
          <w:w w:val="110"/>
        </w:rPr>
        <w:t>describe</w:t>
      </w:r>
      <w:r>
        <w:rPr>
          <w:spacing w:val="9"/>
          <w:w w:val="110"/>
        </w:rPr>
        <w:t xml:space="preserve"> </w:t>
      </w:r>
      <w:r>
        <w:rPr>
          <w:w w:val="110"/>
        </w:rPr>
        <w:t>below.</w:t>
      </w:r>
    </w:p>
    <w:p>
      <w:pPr>
        <w:pStyle w:val="BodyText"/>
        <w:spacing w:before="13"/>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Miners</w:t>
      </w:r>
    </w:p>
    <w:p>
      <w:pPr>
        <w:pStyle w:val="BodyText"/>
        <w:spacing w:line="196" w:lineRule="auto" w:before="207"/>
      </w:pPr>
      <w:r>
        <w:rPr>
          <w:w w:val="115"/>
        </w:rPr>
        <w:t xml:space="preserve">As bitcoins grew in popularity and value, more people joined in to mine them. Mining rigs appeared using FPGAs and then ASICs that run so </w:t>
      </w:r>
      <w:r>
        <w:rPr>
          <w:spacing w:val="-3"/>
          <w:w w:val="115"/>
        </w:rPr>
        <w:t xml:space="preserve">much </w:t>
      </w:r>
      <w:r>
        <w:rPr>
          <w:w w:val="115"/>
        </w:rPr>
        <w:t xml:space="preserve">faster than software on general-purpose machines that within a few years they had taken </w:t>
      </w:r>
      <w:r>
        <w:rPr>
          <w:spacing w:val="-3"/>
          <w:w w:val="115"/>
        </w:rPr>
        <w:t xml:space="preserve">over. </w:t>
      </w:r>
      <w:r>
        <w:rPr>
          <w:w w:val="115"/>
        </w:rPr>
        <w:t>Miners operate where electricity is naturally cheap, such as</w:t>
      </w:r>
      <w:r>
        <w:rPr>
          <w:spacing w:val="-12"/>
          <w:w w:val="115"/>
        </w:rPr>
        <w:t xml:space="preserve"> </w:t>
      </w:r>
      <w:r>
        <w:rPr>
          <w:w w:val="115"/>
        </w:rPr>
        <w:t>Iceland and Quebec,  but are mostly in places like Russia or China where they can   do deals with local o</w:t>
      </w:r>
      <w:r>
        <w:rPr>
          <w:rFonts w:ascii="Arial Unicode MS" w:hAnsi="Arial Unicode MS"/>
          <w:w w:val="115"/>
        </w:rPr>
        <w:t>ffi</w:t>
      </w:r>
      <w:r>
        <w:rPr>
          <w:w w:val="115"/>
        </w:rPr>
        <w:t>cials. The total energy consumption of cryptocurrency mining</w:t>
      </w:r>
      <w:r>
        <w:rPr>
          <w:spacing w:val="-7"/>
          <w:w w:val="115"/>
        </w:rPr>
        <w:t xml:space="preserve"> </w:t>
      </w:r>
      <w:r>
        <w:rPr>
          <w:w w:val="115"/>
        </w:rPr>
        <w:t>during</w:t>
      </w:r>
      <w:r>
        <w:rPr>
          <w:spacing w:val="-7"/>
          <w:w w:val="115"/>
        </w:rPr>
        <w:t xml:space="preserve"> </w:t>
      </w:r>
      <w:r>
        <w:rPr>
          <w:w w:val="115"/>
        </w:rPr>
        <w:t>2019</w:t>
      </w:r>
      <w:r>
        <w:rPr>
          <w:spacing w:val="-7"/>
          <w:w w:val="115"/>
        </w:rPr>
        <w:t xml:space="preserve"> </w:t>
      </w:r>
      <w:r>
        <w:rPr>
          <w:w w:val="115"/>
        </w:rPr>
        <w:t>was</w:t>
      </w:r>
      <w:r>
        <w:rPr>
          <w:spacing w:val="-7"/>
          <w:w w:val="115"/>
        </w:rPr>
        <w:t xml:space="preserve"> </w:t>
      </w:r>
      <w:r>
        <w:rPr>
          <w:w w:val="115"/>
        </w:rPr>
        <w:t>about</w:t>
      </w:r>
      <w:r>
        <w:rPr>
          <w:spacing w:val="-7"/>
          <w:w w:val="115"/>
        </w:rPr>
        <w:t xml:space="preserve"> </w:t>
      </w:r>
      <w:r>
        <w:rPr>
          <w:w w:val="115"/>
        </w:rPr>
        <w:t>75TWh,</w:t>
      </w:r>
      <w:r>
        <w:rPr>
          <w:spacing w:val="-7"/>
          <w:w w:val="115"/>
        </w:rPr>
        <w:t xml:space="preserve"> </w:t>
      </w:r>
      <w:r>
        <w:rPr>
          <w:w w:val="115"/>
        </w:rPr>
        <w:t>and</w:t>
      </w:r>
      <w:r>
        <w:rPr>
          <w:spacing w:val="-6"/>
          <w:w w:val="115"/>
        </w:rPr>
        <w:t xml:space="preserve"> </w:t>
      </w:r>
      <w:r>
        <w:rPr>
          <w:w w:val="115"/>
        </w:rPr>
        <w:t>the</w:t>
      </w:r>
      <w:r>
        <w:rPr>
          <w:spacing w:val="-7"/>
          <w:w w:val="115"/>
        </w:rPr>
        <w:t xml:space="preserve"> </w:t>
      </w:r>
      <w:r>
        <w:rPr>
          <w:w w:val="115"/>
        </w:rPr>
        <w:t>CO</w:t>
      </w:r>
      <w:r>
        <w:rPr>
          <w:rFonts w:ascii="Bauhaus 93" w:hAnsi="Bauhaus 93"/>
          <w:w w:val="115"/>
          <w:sz w:val="14"/>
        </w:rPr>
        <w:t>2</w:t>
      </w:r>
      <w:r>
        <w:rPr>
          <w:rFonts w:ascii="Bauhaus 93" w:hAnsi="Bauhaus 93"/>
          <w:spacing w:val="21"/>
          <w:w w:val="115"/>
          <w:sz w:val="14"/>
        </w:rPr>
        <w:t xml:space="preserve"> </w:t>
      </w:r>
      <w:r>
        <w:rPr>
          <w:w w:val="115"/>
        </w:rPr>
        <w:t>emissions</w:t>
      </w:r>
      <w:r>
        <w:rPr>
          <w:spacing w:val="-7"/>
          <w:w w:val="115"/>
        </w:rPr>
        <w:t xml:space="preserve"> </w:t>
      </w:r>
      <w:r>
        <w:rPr>
          <w:w w:val="115"/>
        </w:rPr>
        <w:t>were</w:t>
      </w:r>
      <w:r>
        <w:rPr>
          <w:spacing w:val="-7"/>
          <w:w w:val="115"/>
        </w:rPr>
        <w:t xml:space="preserve"> </w:t>
      </w:r>
      <w:r>
        <w:rPr>
          <w:spacing w:val="-3"/>
          <w:w w:val="115"/>
        </w:rPr>
        <w:t>over</w:t>
      </w:r>
      <w:r>
        <w:rPr>
          <w:spacing w:val="-7"/>
          <w:w w:val="115"/>
        </w:rPr>
        <w:t xml:space="preserve"> </w:t>
      </w:r>
      <w:r>
        <w:rPr>
          <w:spacing w:val="-3"/>
          <w:w w:val="115"/>
        </w:rPr>
        <w:t>35Mt</w:t>
      </w:r>
    </w:p>
    <w:p>
      <w:pPr>
        <w:pStyle w:val="ListParagraph"/>
        <w:numPr>
          <w:ilvl w:val="0"/>
          <w:numId w:val="2"/>
        </w:numPr>
        <w:tabs>
          <w:tab w:pos="976" w:val="left" w:leader="none"/>
        </w:tabs>
        <w:spacing w:line="204" w:lineRule="auto" w:before="3" w:after="0"/>
        <w:ind w:left="811" w:right="863" w:firstLine="0"/>
        <w:jc w:val="both"/>
        <w:rPr>
          <w:sz w:val="20"/>
        </w:rPr>
      </w:pPr>
      <w:r>
        <w:rPr>
          <w:w w:val="115"/>
          <w:sz w:val="20"/>
        </w:rPr>
        <w:t>comparable</w:t>
      </w:r>
      <w:r>
        <w:rPr>
          <w:spacing w:val="-7"/>
          <w:w w:val="115"/>
          <w:sz w:val="20"/>
        </w:rPr>
        <w:t xml:space="preserve"> </w:t>
      </w:r>
      <w:r>
        <w:rPr>
          <w:w w:val="115"/>
          <w:sz w:val="20"/>
        </w:rPr>
        <w:t>to</w:t>
      </w:r>
      <w:r>
        <w:rPr>
          <w:spacing w:val="-6"/>
          <w:w w:val="115"/>
          <w:sz w:val="20"/>
        </w:rPr>
        <w:t xml:space="preserve"> </w:t>
      </w:r>
      <w:r>
        <w:rPr>
          <w:w w:val="115"/>
          <w:sz w:val="20"/>
        </w:rPr>
        <w:t>the</w:t>
      </w:r>
      <w:r>
        <w:rPr>
          <w:spacing w:val="-6"/>
          <w:w w:val="115"/>
          <w:sz w:val="20"/>
        </w:rPr>
        <w:t xml:space="preserve"> </w:t>
      </w:r>
      <w:r>
        <w:rPr>
          <w:w w:val="115"/>
          <w:sz w:val="20"/>
        </w:rPr>
        <w:t>carbon</w:t>
      </w:r>
      <w:r>
        <w:rPr>
          <w:spacing w:val="-6"/>
          <w:w w:val="115"/>
          <w:sz w:val="20"/>
        </w:rPr>
        <w:t xml:space="preserve"> </w:t>
      </w:r>
      <w:r>
        <w:rPr>
          <w:w w:val="115"/>
          <w:sz w:val="20"/>
        </w:rPr>
        <w:t>footprint</w:t>
      </w:r>
      <w:r>
        <w:rPr>
          <w:spacing w:val="-6"/>
          <w:w w:val="115"/>
          <w:sz w:val="20"/>
        </w:rPr>
        <w:t xml:space="preserve"> </w:t>
      </w:r>
      <w:r>
        <w:rPr>
          <w:w w:val="115"/>
          <w:sz w:val="20"/>
        </w:rPr>
        <w:t>of</w:t>
      </w:r>
      <w:r>
        <w:rPr>
          <w:spacing w:val="-7"/>
          <w:w w:val="115"/>
          <w:sz w:val="20"/>
        </w:rPr>
        <w:t xml:space="preserve"> </w:t>
      </w:r>
      <w:r>
        <w:rPr>
          <w:w w:val="115"/>
          <w:sz w:val="20"/>
        </w:rPr>
        <w:t>New</w:t>
      </w:r>
      <w:r>
        <w:rPr>
          <w:spacing w:val="-6"/>
          <w:w w:val="115"/>
          <w:sz w:val="20"/>
        </w:rPr>
        <w:t xml:space="preserve"> </w:t>
      </w:r>
      <w:r>
        <w:rPr>
          <w:w w:val="115"/>
          <w:sz w:val="20"/>
        </w:rPr>
        <w:t>Zealand.</w:t>
      </w:r>
      <w:r>
        <w:rPr>
          <w:spacing w:val="13"/>
          <w:w w:val="115"/>
          <w:sz w:val="20"/>
        </w:rPr>
        <w:t xml:space="preserve"> </w:t>
      </w:r>
      <w:r>
        <w:rPr>
          <w:w w:val="115"/>
          <w:sz w:val="20"/>
        </w:rPr>
        <w:t>As</w:t>
      </w:r>
      <w:r>
        <w:rPr>
          <w:spacing w:val="-6"/>
          <w:w w:val="115"/>
          <w:sz w:val="20"/>
        </w:rPr>
        <w:t xml:space="preserve"> </w:t>
      </w:r>
      <w:r>
        <w:rPr>
          <w:w w:val="115"/>
          <w:sz w:val="20"/>
        </w:rPr>
        <w:t>of</w:t>
      </w:r>
      <w:r>
        <w:rPr>
          <w:spacing w:val="-6"/>
          <w:w w:val="115"/>
          <w:sz w:val="20"/>
        </w:rPr>
        <w:t xml:space="preserve"> </w:t>
      </w:r>
      <w:r>
        <w:rPr>
          <w:w w:val="115"/>
          <w:sz w:val="20"/>
        </w:rPr>
        <w:t>2020,</w:t>
      </w:r>
      <w:r>
        <w:rPr>
          <w:spacing w:val="-6"/>
          <w:w w:val="115"/>
          <w:sz w:val="20"/>
        </w:rPr>
        <w:t xml:space="preserve"> </w:t>
      </w:r>
      <w:r>
        <w:rPr>
          <w:w w:val="115"/>
          <w:sz w:val="20"/>
        </w:rPr>
        <w:t>each</w:t>
      </w:r>
      <w:r>
        <w:rPr>
          <w:spacing w:val="-7"/>
          <w:w w:val="115"/>
          <w:sz w:val="20"/>
        </w:rPr>
        <w:t xml:space="preserve"> </w:t>
      </w:r>
      <w:r>
        <w:rPr>
          <w:w w:val="115"/>
          <w:sz w:val="20"/>
        </w:rPr>
        <w:t xml:space="preserve">bitcoin transaction consumes </w:t>
      </w:r>
      <w:r>
        <w:rPr>
          <w:spacing w:val="-3"/>
          <w:w w:val="115"/>
          <w:sz w:val="20"/>
        </w:rPr>
        <w:t xml:space="preserve">over </w:t>
      </w:r>
      <w:r>
        <w:rPr>
          <w:w w:val="115"/>
          <w:sz w:val="20"/>
        </w:rPr>
        <w:t xml:space="preserve">half a MWh and emits </w:t>
      </w:r>
      <w:r>
        <w:rPr>
          <w:spacing w:val="-3"/>
          <w:w w:val="115"/>
          <w:sz w:val="20"/>
        </w:rPr>
        <w:t xml:space="preserve">over </w:t>
      </w:r>
      <w:r>
        <w:rPr>
          <w:w w:val="115"/>
          <w:sz w:val="20"/>
        </w:rPr>
        <w:t>a quarter ton of</w:t>
      </w:r>
      <w:r>
        <w:rPr>
          <w:spacing w:val="55"/>
          <w:w w:val="115"/>
          <w:sz w:val="20"/>
        </w:rPr>
        <w:t xml:space="preserve"> </w:t>
      </w:r>
      <w:r>
        <w:rPr>
          <w:spacing w:val="2"/>
          <w:w w:val="115"/>
          <w:sz w:val="20"/>
        </w:rPr>
        <w:t>CO</w:t>
      </w:r>
      <w:r>
        <w:rPr>
          <w:rFonts w:ascii="Bauhaus 93" w:hAnsi="Bauhaus 93"/>
          <w:spacing w:val="2"/>
          <w:w w:val="115"/>
          <w:sz w:val="14"/>
        </w:rPr>
        <w:t>2</w:t>
      </w:r>
      <w:r>
        <w:rPr>
          <w:spacing w:val="2"/>
          <w:w w:val="115"/>
          <w:sz w:val="20"/>
        </w:rPr>
        <w:t>.</w:t>
      </w:r>
    </w:p>
    <w:p>
      <w:pPr>
        <w:pStyle w:val="BodyText"/>
        <w:spacing w:line="204" w:lineRule="auto" w:before="102"/>
        <w:ind w:firstLine="298"/>
      </w:pPr>
      <w:r>
        <w:rPr>
          <w:w w:val="115"/>
        </w:rPr>
        <w:t>Miners</w:t>
      </w:r>
      <w:r>
        <w:rPr>
          <w:spacing w:val="-5"/>
          <w:w w:val="115"/>
        </w:rPr>
        <w:t xml:space="preserve"> </w:t>
      </w:r>
      <w:r>
        <w:rPr>
          <w:spacing w:val="-3"/>
          <w:w w:val="115"/>
        </w:rPr>
        <w:t>have</w:t>
      </w:r>
      <w:r>
        <w:rPr>
          <w:spacing w:val="-5"/>
          <w:w w:val="115"/>
        </w:rPr>
        <w:t xml:space="preserve"> </w:t>
      </w:r>
      <w:r>
        <w:rPr>
          <w:w w:val="115"/>
        </w:rPr>
        <w:t>organised</w:t>
      </w:r>
      <w:r>
        <w:rPr>
          <w:spacing w:val="-5"/>
          <w:w w:val="115"/>
        </w:rPr>
        <w:t xml:space="preserve"> </w:t>
      </w:r>
      <w:r>
        <w:rPr>
          <w:w w:val="115"/>
        </w:rPr>
        <w:t>themselves</w:t>
      </w:r>
      <w:r>
        <w:rPr>
          <w:spacing w:val="-5"/>
          <w:w w:val="115"/>
        </w:rPr>
        <w:t xml:space="preserve"> </w:t>
      </w:r>
      <w:r>
        <w:rPr>
          <w:w w:val="115"/>
        </w:rPr>
        <w:t>into</w:t>
      </w:r>
      <w:r>
        <w:rPr>
          <w:spacing w:val="-5"/>
          <w:w w:val="115"/>
        </w:rPr>
        <w:t xml:space="preserve"> </w:t>
      </w:r>
      <w:r>
        <w:rPr>
          <w:w w:val="115"/>
        </w:rPr>
        <w:t>a</w:t>
      </w:r>
      <w:r>
        <w:rPr>
          <w:spacing w:val="-5"/>
          <w:w w:val="115"/>
        </w:rPr>
        <w:t xml:space="preserve"> </w:t>
      </w:r>
      <w:r>
        <w:rPr>
          <w:w w:val="115"/>
        </w:rPr>
        <w:t>small</w:t>
      </w:r>
      <w:r>
        <w:rPr>
          <w:spacing w:val="-5"/>
          <w:w w:val="115"/>
        </w:rPr>
        <w:t xml:space="preserve"> </w:t>
      </w:r>
      <w:r>
        <w:rPr>
          <w:w w:val="115"/>
        </w:rPr>
        <w:t>number</w:t>
      </w:r>
      <w:r>
        <w:rPr>
          <w:spacing w:val="-5"/>
          <w:w w:val="115"/>
        </w:rPr>
        <w:t xml:space="preserve"> </w:t>
      </w:r>
      <w:r>
        <w:rPr>
          <w:w w:val="115"/>
        </w:rPr>
        <w:t>of</w:t>
      </w:r>
      <w:r>
        <w:rPr>
          <w:spacing w:val="-5"/>
          <w:w w:val="115"/>
        </w:rPr>
        <w:t xml:space="preserve"> </w:t>
      </w:r>
      <w:r>
        <w:rPr>
          <w:w w:val="115"/>
        </w:rPr>
        <w:t>mining</w:t>
      </w:r>
      <w:r>
        <w:rPr>
          <w:spacing w:val="-5"/>
          <w:w w:val="115"/>
        </w:rPr>
        <w:t xml:space="preserve"> </w:t>
      </w:r>
      <w:r>
        <w:rPr>
          <w:w w:val="115"/>
        </w:rPr>
        <w:t>pools</w:t>
      </w:r>
      <w:r>
        <w:rPr>
          <w:spacing w:val="-5"/>
          <w:w w:val="115"/>
        </w:rPr>
        <w:t xml:space="preserve"> </w:t>
      </w:r>
      <w:r>
        <w:rPr>
          <w:w w:val="115"/>
        </w:rPr>
        <w:t xml:space="preserve">that average their earnings. The control of these pools is opaque. Capacity can </w:t>
      </w:r>
      <w:r>
        <w:rPr>
          <w:spacing w:val="2"/>
          <w:w w:val="115"/>
        </w:rPr>
        <w:t xml:space="preserve">be </w:t>
      </w:r>
      <w:r>
        <w:rPr>
          <w:w w:val="115"/>
        </w:rPr>
        <w:t>rented</w:t>
      </w:r>
      <w:r>
        <w:rPr>
          <w:spacing w:val="-22"/>
          <w:w w:val="115"/>
        </w:rPr>
        <w:t xml:space="preserve"> </w:t>
      </w:r>
      <w:r>
        <w:rPr>
          <w:w w:val="115"/>
        </w:rPr>
        <w:t>and</w:t>
      </w:r>
      <w:r>
        <w:rPr>
          <w:spacing w:val="-22"/>
          <w:w w:val="115"/>
        </w:rPr>
        <w:t xml:space="preserve"> </w:t>
      </w:r>
      <w:r>
        <w:rPr>
          <w:w w:val="115"/>
        </w:rPr>
        <w:t>is</w:t>
      </w:r>
      <w:r>
        <w:rPr>
          <w:spacing w:val="-21"/>
          <w:w w:val="115"/>
        </w:rPr>
        <w:t xml:space="preserve"> </w:t>
      </w:r>
      <w:r>
        <w:rPr>
          <w:w w:val="115"/>
        </w:rPr>
        <w:t>sometimes</w:t>
      </w:r>
      <w:r>
        <w:rPr>
          <w:spacing w:val="-22"/>
          <w:w w:val="115"/>
        </w:rPr>
        <w:t xml:space="preserve"> </w:t>
      </w:r>
      <w:r>
        <w:rPr>
          <w:w w:val="115"/>
        </w:rPr>
        <w:t>used</w:t>
      </w:r>
      <w:r>
        <w:rPr>
          <w:spacing w:val="-22"/>
          <w:w w:val="115"/>
        </w:rPr>
        <w:t xml:space="preserve"> </w:t>
      </w:r>
      <w:r>
        <w:rPr>
          <w:w w:val="115"/>
        </w:rPr>
        <w:t>to</w:t>
      </w:r>
      <w:r>
        <w:rPr>
          <w:spacing w:val="-21"/>
          <w:w w:val="115"/>
        </w:rPr>
        <w:t xml:space="preserve"> </w:t>
      </w:r>
      <w:r>
        <w:rPr>
          <w:w w:val="115"/>
        </w:rPr>
        <w:t>attack</w:t>
      </w:r>
      <w:r>
        <w:rPr>
          <w:spacing w:val="-22"/>
          <w:w w:val="115"/>
        </w:rPr>
        <w:t xml:space="preserve"> </w:t>
      </w:r>
      <w:r>
        <w:rPr>
          <w:w w:val="115"/>
        </w:rPr>
        <w:t>cryptocurrencies</w:t>
      </w:r>
      <w:r>
        <w:rPr>
          <w:spacing w:val="-21"/>
          <w:w w:val="115"/>
        </w:rPr>
        <w:t xml:space="preserve"> </w:t>
      </w:r>
      <w:r>
        <w:rPr>
          <w:w w:val="115"/>
        </w:rPr>
        <w:t>in</w:t>
      </w:r>
      <w:r>
        <w:rPr>
          <w:spacing w:val="-22"/>
          <w:w w:val="115"/>
        </w:rPr>
        <w:t xml:space="preserve"> </w:t>
      </w:r>
      <w:r>
        <w:rPr>
          <w:w w:val="115"/>
        </w:rPr>
        <w:t>so-called</w:t>
      </w:r>
      <w:r>
        <w:rPr>
          <w:spacing w:val="-22"/>
          <w:w w:val="115"/>
        </w:rPr>
        <w:t xml:space="preserve"> </w:t>
      </w:r>
      <w:r>
        <w:rPr>
          <w:w w:val="115"/>
        </w:rPr>
        <w:t>51%</w:t>
      </w:r>
      <w:r>
        <w:rPr>
          <w:spacing w:val="-21"/>
          <w:w w:val="115"/>
        </w:rPr>
        <w:t xml:space="preserve"> </w:t>
      </w:r>
      <w:r>
        <w:rPr>
          <w:w w:val="115"/>
        </w:rPr>
        <w:t xml:space="preserve">attacks. The whole point of the blockchain is to prevent double spending </w:t>
      </w:r>
      <w:r>
        <w:rPr>
          <w:spacing w:val="-3"/>
          <w:w w:val="115"/>
        </w:rPr>
        <w:t xml:space="preserve">by </w:t>
      </w:r>
      <w:r>
        <w:rPr>
          <w:w w:val="115"/>
        </w:rPr>
        <w:t>creating   a tamper-proof, public, append-only log of transactions; but if a majority of miners collude then they can rewrite history and spend coins multiple times.</w:t>
      </w:r>
      <w:r>
        <w:rPr>
          <w:spacing w:val="-36"/>
          <w:w w:val="115"/>
        </w:rPr>
        <w:t xml:space="preserve"> </w:t>
      </w:r>
      <w:r>
        <w:rPr>
          <w:w w:val="115"/>
        </w:rPr>
        <w:t xml:space="preserve">In the early days, people thought that such an attack would </w:t>
      </w:r>
      <w:r>
        <w:rPr>
          <w:spacing w:val="2"/>
          <w:w w:val="115"/>
        </w:rPr>
        <w:t xml:space="preserve">be </w:t>
      </w:r>
      <w:r>
        <w:rPr>
          <w:w w:val="115"/>
        </w:rPr>
        <w:t>instantly fatal to a currency’s</w:t>
      </w:r>
      <w:r>
        <w:rPr>
          <w:spacing w:val="-16"/>
          <w:w w:val="115"/>
        </w:rPr>
        <w:t xml:space="preserve"> </w:t>
      </w:r>
      <w:r>
        <w:rPr>
          <w:w w:val="115"/>
        </w:rPr>
        <w:t>credibility,</w:t>
      </w:r>
      <w:r>
        <w:rPr>
          <w:spacing w:val="-15"/>
          <w:w w:val="115"/>
        </w:rPr>
        <w:t xml:space="preserve"> </w:t>
      </w:r>
      <w:r>
        <w:rPr>
          <w:w w:val="115"/>
        </w:rPr>
        <w:t>but</w:t>
      </w:r>
      <w:r>
        <w:rPr>
          <w:spacing w:val="-16"/>
          <w:w w:val="115"/>
        </w:rPr>
        <w:t xml:space="preserve"> </w:t>
      </w:r>
      <w:r>
        <w:rPr>
          <w:w w:val="115"/>
        </w:rPr>
        <w:t>reality</w:t>
      </w:r>
      <w:r>
        <w:rPr>
          <w:spacing w:val="-15"/>
          <w:w w:val="115"/>
        </w:rPr>
        <w:t xml:space="preserve"> </w:t>
      </w:r>
      <w:r>
        <w:rPr>
          <w:w w:val="115"/>
        </w:rPr>
        <w:t>turned</w:t>
      </w:r>
      <w:r>
        <w:rPr>
          <w:spacing w:val="-16"/>
          <w:w w:val="115"/>
        </w:rPr>
        <w:t xml:space="preserve"> </w:t>
      </w:r>
      <w:r>
        <w:rPr>
          <w:w w:val="115"/>
        </w:rPr>
        <w:t>out</w:t>
      </w:r>
      <w:r>
        <w:rPr>
          <w:spacing w:val="-16"/>
          <w:w w:val="115"/>
        </w:rPr>
        <w:t xml:space="preserve"> </w:t>
      </w:r>
      <w:r>
        <w:rPr>
          <w:w w:val="115"/>
        </w:rPr>
        <w:t>to</w:t>
      </w:r>
      <w:r>
        <w:rPr>
          <w:spacing w:val="-15"/>
          <w:w w:val="115"/>
        </w:rPr>
        <w:t xml:space="preserve"> </w:t>
      </w:r>
      <w:r>
        <w:rPr>
          <w:spacing w:val="2"/>
          <w:w w:val="115"/>
        </w:rPr>
        <w:t>be</w:t>
      </w:r>
      <w:r>
        <w:rPr>
          <w:spacing w:val="-16"/>
          <w:w w:val="115"/>
        </w:rPr>
        <w:t xml:space="preserve"> </w:t>
      </w:r>
      <w:r>
        <w:rPr>
          <w:w w:val="115"/>
        </w:rPr>
        <w:t>more</w:t>
      </w:r>
      <w:r>
        <w:rPr>
          <w:spacing w:val="-16"/>
          <w:w w:val="115"/>
        </w:rPr>
        <w:t xml:space="preserve"> </w:t>
      </w:r>
      <w:r>
        <w:rPr>
          <w:w w:val="115"/>
        </w:rPr>
        <w:t>complex.</w:t>
      </w:r>
      <w:r>
        <w:rPr>
          <w:spacing w:val="2"/>
          <w:w w:val="115"/>
        </w:rPr>
        <w:t xml:space="preserve"> </w:t>
      </w:r>
      <w:r>
        <w:rPr>
          <w:spacing w:val="-6"/>
          <w:w w:val="115"/>
        </w:rPr>
        <w:t>For</w:t>
      </w:r>
      <w:r>
        <w:rPr>
          <w:spacing w:val="-16"/>
          <w:w w:val="115"/>
        </w:rPr>
        <w:t xml:space="preserve"> </w:t>
      </w:r>
      <w:r>
        <w:rPr>
          <w:w w:val="115"/>
        </w:rPr>
        <w:t>example, in</w:t>
      </w:r>
      <w:r>
        <w:rPr>
          <w:spacing w:val="-8"/>
          <w:w w:val="115"/>
        </w:rPr>
        <w:t xml:space="preserve"> </w:t>
      </w:r>
      <w:r>
        <w:rPr>
          <w:w w:val="115"/>
        </w:rPr>
        <w:t>January</w:t>
      </w:r>
      <w:r>
        <w:rPr>
          <w:spacing w:val="-8"/>
          <w:w w:val="115"/>
        </w:rPr>
        <w:t xml:space="preserve"> </w:t>
      </w:r>
      <w:r>
        <w:rPr>
          <w:w w:val="115"/>
        </w:rPr>
        <w:t>2019,</w:t>
      </w:r>
      <w:r>
        <w:rPr>
          <w:spacing w:val="-6"/>
          <w:w w:val="115"/>
        </w:rPr>
        <w:t xml:space="preserve"> </w:t>
      </w:r>
      <w:r>
        <w:rPr>
          <w:w w:val="115"/>
        </w:rPr>
        <w:t>attackers</w:t>
      </w:r>
      <w:r>
        <w:rPr>
          <w:spacing w:val="-7"/>
          <w:w w:val="115"/>
        </w:rPr>
        <w:t xml:space="preserve"> </w:t>
      </w:r>
      <w:r>
        <w:rPr>
          <w:w w:val="115"/>
        </w:rPr>
        <w:t>used</w:t>
      </w:r>
      <w:r>
        <w:rPr>
          <w:spacing w:val="-8"/>
          <w:w w:val="115"/>
        </w:rPr>
        <w:t xml:space="preserve"> </w:t>
      </w:r>
      <w:r>
        <w:rPr>
          <w:w w:val="115"/>
        </w:rPr>
        <w:t>this</w:t>
      </w:r>
      <w:r>
        <w:rPr>
          <w:spacing w:val="-8"/>
          <w:w w:val="115"/>
        </w:rPr>
        <w:t xml:space="preserve"> </w:t>
      </w:r>
      <w:r>
        <w:rPr>
          <w:w w:val="115"/>
        </w:rPr>
        <w:t>technique</w:t>
      </w:r>
      <w:r>
        <w:rPr>
          <w:spacing w:val="-8"/>
          <w:w w:val="115"/>
        </w:rPr>
        <w:t xml:space="preserve"> </w:t>
      </w:r>
      <w:r>
        <w:rPr>
          <w:w w:val="115"/>
        </w:rPr>
        <w:t>to</w:t>
      </w:r>
      <w:r>
        <w:rPr>
          <w:spacing w:val="-7"/>
          <w:w w:val="115"/>
        </w:rPr>
        <w:t xml:space="preserve"> </w:t>
      </w:r>
      <w:r>
        <w:rPr>
          <w:w w:val="115"/>
        </w:rPr>
        <w:t>steal</w:t>
      </w:r>
      <w:r>
        <w:rPr>
          <w:spacing w:val="-7"/>
          <w:w w:val="115"/>
        </w:rPr>
        <w:t xml:space="preserve"> </w:t>
      </w:r>
      <w:r>
        <w:rPr>
          <w:spacing w:val="-3"/>
          <w:w w:val="115"/>
        </w:rPr>
        <w:t>over</w:t>
      </w:r>
      <w:r>
        <w:rPr>
          <w:spacing w:val="-8"/>
          <w:w w:val="115"/>
        </w:rPr>
        <w:t xml:space="preserve"> </w:t>
      </w:r>
      <w:r>
        <w:rPr>
          <w:w w:val="115"/>
        </w:rPr>
        <w:t>$1m</w:t>
      </w:r>
      <w:r>
        <w:rPr>
          <w:spacing w:val="-8"/>
          <w:w w:val="115"/>
        </w:rPr>
        <w:t xml:space="preserve"> </w:t>
      </w:r>
      <w:r>
        <w:rPr>
          <w:w w:val="115"/>
        </w:rPr>
        <w:t>from</w:t>
      </w:r>
      <w:r>
        <w:rPr>
          <w:spacing w:val="-7"/>
          <w:w w:val="115"/>
        </w:rPr>
        <w:t xml:space="preserve"> </w:t>
      </w:r>
      <w:r>
        <w:rPr>
          <w:w w:val="115"/>
        </w:rPr>
        <w:t>Ethereum Classic,</w:t>
      </w:r>
      <w:r>
        <w:rPr>
          <w:spacing w:val="-14"/>
          <w:w w:val="115"/>
        </w:rPr>
        <w:t xml:space="preserve"> </w:t>
      </w:r>
      <w:r>
        <w:rPr>
          <w:w w:val="115"/>
        </w:rPr>
        <w:t>a</w:t>
      </w:r>
      <w:r>
        <w:rPr>
          <w:spacing w:val="-17"/>
          <w:w w:val="115"/>
        </w:rPr>
        <w:t xml:space="preserve"> </w:t>
      </w:r>
      <w:r>
        <w:rPr>
          <w:w w:val="115"/>
        </w:rPr>
        <w:t>cryptocurrency</w:t>
      </w:r>
      <w:r>
        <w:rPr>
          <w:spacing w:val="-16"/>
          <w:w w:val="115"/>
        </w:rPr>
        <w:t xml:space="preserve"> </w:t>
      </w:r>
      <w:r>
        <w:rPr>
          <w:w w:val="115"/>
        </w:rPr>
        <w:t>with</w:t>
      </w:r>
      <w:r>
        <w:rPr>
          <w:spacing w:val="-17"/>
          <w:w w:val="115"/>
        </w:rPr>
        <w:t xml:space="preserve"> </w:t>
      </w:r>
      <w:r>
        <w:rPr>
          <w:w w:val="115"/>
        </w:rPr>
        <w:t>a</w:t>
      </w:r>
      <w:r>
        <w:rPr>
          <w:spacing w:val="-16"/>
          <w:w w:val="115"/>
        </w:rPr>
        <w:t xml:space="preserve"> </w:t>
      </w:r>
      <w:r>
        <w:rPr>
          <w:w w:val="115"/>
        </w:rPr>
        <w:t>market</w:t>
      </w:r>
      <w:r>
        <w:rPr>
          <w:spacing w:val="-17"/>
          <w:w w:val="115"/>
        </w:rPr>
        <w:t xml:space="preserve"> </w:t>
      </w:r>
      <w:r>
        <w:rPr>
          <w:w w:val="115"/>
        </w:rPr>
        <w:t>capitalisation</w:t>
      </w:r>
      <w:r>
        <w:rPr>
          <w:spacing w:val="-16"/>
          <w:w w:val="115"/>
        </w:rPr>
        <w:t xml:space="preserve"> </w:t>
      </w:r>
      <w:r>
        <w:rPr>
          <w:w w:val="115"/>
        </w:rPr>
        <w:t>of</w:t>
      </w:r>
      <w:r>
        <w:rPr>
          <w:spacing w:val="-16"/>
          <w:w w:val="115"/>
        </w:rPr>
        <w:t xml:space="preserve"> </w:t>
      </w:r>
      <w:r>
        <w:rPr>
          <w:spacing w:val="-3"/>
          <w:w w:val="115"/>
        </w:rPr>
        <w:t>over</w:t>
      </w:r>
      <w:r>
        <w:rPr>
          <w:spacing w:val="-17"/>
          <w:w w:val="115"/>
        </w:rPr>
        <w:t xml:space="preserve"> </w:t>
      </w:r>
      <w:r>
        <w:rPr>
          <w:w w:val="115"/>
        </w:rPr>
        <w:t>$500m,</w:t>
      </w:r>
      <w:r>
        <w:rPr>
          <w:spacing w:val="-14"/>
          <w:w w:val="115"/>
        </w:rPr>
        <w:t xml:space="preserve"> </w:t>
      </w:r>
      <w:r>
        <w:rPr>
          <w:w w:val="115"/>
        </w:rPr>
        <w:t>with</w:t>
      </w:r>
      <w:r>
        <w:rPr>
          <w:spacing w:val="-16"/>
          <w:w w:val="115"/>
        </w:rPr>
        <w:t xml:space="preserve"> </w:t>
      </w:r>
      <w:r>
        <w:rPr>
          <w:w w:val="115"/>
        </w:rPr>
        <w:t xml:space="preserve">chain reorganisations dozens of blocks in length [1428]. </w:t>
      </w:r>
      <w:r>
        <w:rPr>
          <w:spacing w:val="-6"/>
          <w:w w:val="115"/>
        </w:rPr>
        <w:t xml:space="preserve">Yet </w:t>
      </w:r>
      <w:r>
        <w:rPr>
          <w:w w:val="115"/>
        </w:rPr>
        <w:t xml:space="preserve">its market </w:t>
      </w:r>
      <w:r>
        <w:rPr>
          <w:spacing w:val="-3"/>
          <w:w w:val="115"/>
        </w:rPr>
        <w:t xml:space="preserve">value </w:t>
      </w:r>
      <w:r>
        <w:rPr>
          <w:w w:val="115"/>
        </w:rPr>
        <w:t>was</w:t>
      </w:r>
      <w:r>
        <w:rPr>
          <w:spacing w:val="-19"/>
          <w:w w:val="115"/>
        </w:rPr>
        <w:t xml:space="preserve"> </w:t>
      </w:r>
      <w:r>
        <w:rPr>
          <w:w w:val="115"/>
        </w:rPr>
        <w:t>not</w:t>
      </w:r>
    </w:p>
    <w:p>
      <w:pPr>
        <w:pStyle w:val="BodyText"/>
        <w:spacing w:line="184" w:lineRule="auto"/>
      </w:pPr>
      <w:r>
        <w:rPr>
          <w:w w:val="115"/>
        </w:rPr>
        <w:t>signi</w:t>
      </w:r>
      <w:r>
        <w:rPr>
          <w:rFonts w:ascii="Arial Unicode MS" w:hAnsi="Arial Unicode MS"/>
          <w:w w:val="115"/>
        </w:rPr>
        <w:t>fi</w:t>
      </w:r>
      <w:r>
        <w:rPr>
          <w:w w:val="115"/>
        </w:rPr>
        <w:t>cantly</w:t>
      </w:r>
      <w:r>
        <w:rPr>
          <w:spacing w:val="-16"/>
          <w:w w:val="115"/>
        </w:rPr>
        <w:t xml:space="preserve"> </w:t>
      </w:r>
      <w:r>
        <w:rPr>
          <w:w w:val="115"/>
        </w:rPr>
        <w:t>a</w:t>
      </w:r>
      <w:r>
        <w:rPr>
          <w:rFonts w:ascii="Arial Unicode MS" w:hAnsi="Arial Unicode MS"/>
          <w:w w:val="115"/>
        </w:rPr>
        <w:t>ff</w:t>
      </w:r>
      <w:r>
        <w:rPr>
          <w:w w:val="115"/>
        </w:rPr>
        <w:t>ected.</w:t>
      </w:r>
      <w:r>
        <w:rPr>
          <w:spacing w:val="7"/>
          <w:w w:val="115"/>
        </w:rPr>
        <w:t xml:space="preserve"> </w:t>
      </w:r>
      <w:r>
        <w:rPr>
          <w:w w:val="115"/>
        </w:rPr>
        <w:t>Had</w:t>
      </w:r>
      <w:r>
        <w:rPr>
          <w:spacing w:val="-15"/>
          <w:w w:val="115"/>
        </w:rPr>
        <w:t xml:space="preserve"> </w:t>
      </w:r>
      <w:r>
        <w:rPr>
          <w:w w:val="115"/>
        </w:rPr>
        <w:t>they</w:t>
      </w:r>
      <w:r>
        <w:rPr>
          <w:spacing w:val="-16"/>
          <w:w w:val="115"/>
        </w:rPr>
        <w:t xml:space="preserve"> </w:t>
      </w:r>
      <w:r>
        <w:rPr>
          <w:w w:val="115"/>
        </w:rPr>
        <w:t>stolen</w:t>
      </w:r>
      <w:r>
        <w:rPr>
          <w:spacing w:val="-16"/>
          <w:w w:val="115"/>
        </w:rPr>
        <w:t xml:space="preserve"> </w:t>
      </w:r>
      <w:r>
        <w:rPr>
          <w:w w:val="115"/>
        </w:rPr>
        <w:t>most</w:t>
      </w:r>
      <w:r>
        <w:rPr>
          <w:spacing w:val="-15"/>
          <w:w w:val="115"/>
        </w:rPr>
        <w:t xml:space="preserve"> </w:t>
      </w:r>
      <w:r>
        <w:rPr>
          <w:w w:val="115"/>
        </w:rPr>
        <w:t>of</w:t>
      </w:r>
      <w:r>
        <w:rPr>
          <w:spacing w:val="-16"/>
          <w:w w:val="115"/>
        </w:rPr>
        <w:t xml:space="preserve"> </w:t>
      </w:r>
      <w:r>
        <w:rPr>
          <w:w w:val="115"/>
        </w:rPr>
        <w:t>it,</w:t>
      </w:r>
      <w:r>
        <w:rPr>
          <w:spacing w:val="-14"/>
          <w:w w:val="115"/>
        </w:rPr>
        <w:t xml:space="preserve"> </w:t>
      </w:r>
      <w:r>
        <w:rPr>
          <w:w w:val="115"/>
        </w:rPr>
        <w:t>the</w:t>
      </w:r>
      <w:r>
        <w:rPr>
          <w:spacing w:val="-16"/>
          <w:w w:val="115"/>
        </w:rPr>
        <w:t xml:space="preserve"> </w:t>
      </w:r>
      <w:r>
        <w:rPr>
          <w:w w:val="115"/>
        </w:rPr>
        <w:t>price</w:t>
      </w:r>
      <w:r>
        <w:rPr>
          <w:spacing w:val="-16"/>
          <w:w w:val="115"/>
        </w:rPr>
        <w:t xml:space="preserve"> </w:t>
      </w:r>
      <w:r>
        <w:rPr>
          <w:w w:val="115"/>
        </w:rPr>
        <w:t>would</w:t>
      </w:r>
      <w:r>
        <w:rPr>
          <w:spacing w:val="-15"/>
          <w:w w:val="115"/>
        </w:rPr>
        <w:t xml:space="preserve"> </w:t>
      </w:r>
      <w:r>
        <w:rPr>
          <w:spacing w:val="-3"/>
          <w:w w:val="115"/>
        </w:rPr>
        <w:t>have</w:t>
      </w:r>
      <w:r>
        <w:rPr>
          <w:spacing w:val="-16"/>
          <w:w w:val="115"/>
        </w:rPr>
        <w:t xml:space="preserve"> </w:t>
      </w:r>
      <w:r>
        <w:rPr>
          <w:w w:val="115"/>
        </w:rPr>
        <w:t>collapsed and</w:t>
      </w:r>
      <w:r>
        <w:rPr>
          <w:spacing w:val="18"/>
          <w:w w:val="115"/>
        </w:rPr>
        <w:t xml:space="preserve"> </w:t>
      </w:r>
      <w:r>
        <w:rPr>
          <w:w w:val="115"/>
        </w:rPr>
        <w:t>their</w:t>
      </w:r>
      <w:r>
        <w:rPr>
          <w:spacing w:val="18"/>
          <w:w w:val="115"/>
        </w:rPr>
        <w:t xml:space="preserve"> </w:t>
      </w:r>
      <w:r>
        <w:rPr>
          <w:w w:val="115"/>
        </w:rPr>
        <w:t>loot</w:t>
      </w:r>
      <w:r>
        <w:rPr>
          <w:spacing w:val="18"/>
          <w:w w:val="115"/>
        </w:rPr>
        <w:t xml:space="preserve"> </w:t>
      </w:r>
      <w:r>
        <w:rPr>
          <w:w w:val="115"/>
        </w:rPr>
        <w:t>would</w:t>
      </w:r>
      <w:r>
        <w:rPr>
          <w:spacing w:val="19"/>
          <w:w w:val="115"/>
        </w:rPr>
        <w:t xml:space="preserve"> </w:t>
      </w:r>
      <w:r>
        <w:rPr>
          <w:spacing w:val="-3"/>
          <w:w w:val="115"/>
        </w:rPr>
        <w:t>have</w:t>
      </w:r>
      <w:r>
        <w:rPr>
          <w:spacing w:val="18"/>
          <w:w w:val="115"/>
        </w:rPr>
        <w:t xml:space="preserve"> </w:t>
      </w:r>
      <w:r>
        <w:rPr>
          <w:w w:val="115"/>
        </w:rPr>
        <w:t>been</w:t>
      </w:r>
      <w:r>
        <w:rPr>
          <w:spacing w:val="18"/>
          <w:w w:val="115"/>
        </w:rPr>
        <w:t xml:space="preserve"> </w:t>
      </w:r>
      <w:r>
        <w:rPr>
          <w:w w:val="115"/>
        </w:rPr>
        <w:t xml:space="preserve">worthless. </w:t>
      </w:r>
      <w:r>
        <w:rPr>
          <w:spacing w:val="10"/>
          <w:w w:val="115"/>
        </w:rPr>
        <w:t xml:space="preserve"> </w:t>
      </w:r>
      <w:r>
        <w:rPr>
          <w:w w:val="115"/>
        </w:rPr>
        <w:t>There</w:t>
      </w:r>
      <w:r>
        <w:rPr>
          <w:spacing w:val="18"/>
          <w:w w:val="115"/>
        </w:rPr>
        <w:t xml:space="preserve"> </w:t>
      </w:r>
      <w:r>
        <w:rPr>
          <w:w w:val="115"/>
        </w:rPr>
        <w:t>were</w:t>
      </w:r>
      <w:r>
        <w:rPr>
          <w:spacing w:val="18"/>
          <w:w w:val="115"/>
        </w:rPr>
        <w:t xml:space="preserve"> </w:t>
      </w:r>
      <w:r>
        <w:rPr>
          <w:spacing w:val="-4"/>
          <w:w w:val="115"/>
        </w:rPr>
        <w:t>two</w:t>
      </w:r>
      <w:r>
        <w:rPr>
          <w:spacing w:val="19"/>
          <w:w w:val="115"/>
        </w:rPr>
        <w:t xml:space="preserve"> </w:t>
      </w:r>
      <w:r>
        <w:rPr>
          <w:w w:val="115"/>
        </w:rPr>
        <w:t>furthers</w:t>
      </w:r>
      <w:r>
        <w:rPr>
          <w:spacing w:val="18"/>
          <w:w w:val="115"/>
        </w:rPr>
        <w:t xml:space="preserve"> </w:t>
      </w:r>
      <w:r>
        <w:rPr>
          <w:w w:val="115"/>
        </w:rPr>
        <w:t>attack</w:t>
      </w:r>
      <w:r>
        <w:rPr>
          <w:spacing w:val="18"/>
          <w:w w:val="115"/>
        </w:rPr>
        <w:t xml:space="preserve"> </w:t>
      </w:r>
      <w:r>
        <w:rPr>
          <w:w w:val="115"/>
        </w:rPr>
        <w:t>in</w:t>
      </w:r>
    </w:p>
    <w:p>
      <w:pPr>
        <w:pStyle w:val="BodyText"/>
        <w:spacing w:line="204" w:lineRule="auto" w:before="4"/>
      </w:pPr>
      <w:r>
        <w:rPr>
          <w:w w:val="105"/>
        </w:rPr>
        <w:t xml:space="preserve">August 2020, in one of which the attackers spent $192,000 to buy the hash power required to steal $5.6m [1519].  So </w:t>
      </w:r>
      <w:r>
        <w:rPr>
          <w:spacing w:val="-3"/>
          <w:w w:val="105"/>
        </w:rPr>
        <w:t xml:space="preserve">we  </w:t>
      </w:r>
      <w:r>
        <w:rPr>
          <w:w w:val="105"/>
        </w:rPr>
        <w:t>need to think carefully about the game   theory as well as the cryptography when reasoning blockchains; the simplistic arguments don’t always align with</w:t>
      </w:r>
      <w:r>
        <w:rPr>
          <w:spacing w:val="13"/>
          <w:w w:val="105"/>
        </w:rPr>
        <w:t xml:space="preserve"> </w:t>
      </w:r>
      <w:r>
        <w:rPr>
          <w:spacing w:val="-3"/>
          <w:w w:val="105"/>
        </w:rPr>
        <w:t>reality.</w:t>
      </w:r>
    </w:p>
    <w:p>
      <w:pPr>
        <w:pStyle w:val="BodyText"/>
        <w:spacing w:before="2"/>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5"/>
        </w:rPr>
        <w:t>Smart</w:t>
      </w:r>
      <w:r>
        <w:rPr>
          <w:spacing w:val="3"/>
          <w:w w:val="135"/>
        </w:rPr>
        <w:t xml:space="preserve"> </w:t>
      </w:r>
      <w:r>
        <w:rPr>
          <w:w w:val="135"/>
        </w:rPr>
        <w:t>contracts</w:t>
      </w:r>
    </w:p>
    <w:p>
      <w:pPr>
        <w:pStyle w:val="BodyText"/>
        <w:spacing w:line="199" w:lineRule="auto" w:before="205"/>
      </w:pPr>
      <w:r>
        <w:rPr>
          <w:w w:val="110"/>
        </w:rPr>
        <w:t xml:space="preserve">The scripting language in Bitcoin is simple, but a later cryptocurrency system, Ethereum, has a Turing-complete VM whose bytecode is usually compiled </w:t>
      </w:r>
      <w:r>
        <w:rPr>
          <w:spacing w:val="-3"/>
          <w:w w:val="110"/>
        </w:rPr>
        <w:t>from</w:t>
      </w:r>
      <w:r>
        <w:rPr>
          <w:spacing w:val="51"/>
          <w:w w:val="110"/>
        </w:rPr>
        <w:t xml:space="preserve"> </w:t>
      </w:r>
      <w:r>
        <w:rPr>
          <w:w w:val="110"/>
        </w:rPr>
        <w:t xml:space="preserve">a language called </w:t>
      </w:r>
      <w:r>
        <w:rPr>
          <w:rFonts w:ascii="Palatino Linotype" w:hAnsi="Palatino Linotype"/>
          <w:i/>
          <w:w w:val="110"/>
        </w:rPr>
        <w:t>Solidity</w:t>
      </w:r>
      <w:r>
        <w:rPr>
          <w:w w:val="110"/>
        </w:rPr>
        <w:t xml:space="preserve">. Ethereum has become the second cryptocurrency </w:t>
      </w:r>
      <w:r>
        <w:rPr>
          <w:spacing w:val="-3"/>
          <w:w w:val="110"/>
        </w:rPr>
        <w:t>by</w:t>
      </w:r>
      <w:r>
        <w:rPr>
          <w:spacing w:val="51"/>
          <w:w w:val="110"/>
        </w:rPr>
        <w:t xml:space="preserve"> </w:t>
      </w:r>
      <w:r>
        <w:rPr>
          <w:w w:val="110"/>
        </w:rPr>
        <w:t xml:space="preserve">market cap as it holds out the prospect of </w:t>
      </w:r>
      <w:r>
        <w:rPr>
          <w:rFonts w:ascii="Palatino Linotype" w:hAnsi="Palatino Linotype"/>
          <w:i/>
          <w:w w:val="110"/>
        </w:rPr>
        <w:t xml:space="preserve">smart </w:t>
      </w:r>
      <w:r>
        <w:rPr>
          <w:rFonts w:ascii="Palatino Linotype" w:hAnsi="Palatino Linotype"/>
          <w:i/>
          <w:spacing w:val="-3"/>
          <w:w w:val="110"/>
        </w:rPr>
        <w:t xml:space="preserve">contracts </w:t>
      </w:r>
      <w:r>
        <w:rPr>
          <w:w w:val="110"/>
        </w:rPr>
        <w:t xml:space="preserve">that can perform complex transactions automatically.  During the bubble,  many startups talked    of using smart contracts to animate the Internet of Things, and to create new services such as distributed storage, where people might pay others for the </w:t>
      </w:r>
      <w:r>
        <w:rPr>
          <w:spacing w:val="-4"/>
          <w:w w:val="110"/>
        </w:rPr>
        <w:t xml:space="preserve">use  </w:t>
      </w:r>
      <w:r>
        <w:rPr>
          <w:spacing w:val="49"/>
          <w:w w:val="110"/>
        </w:rPr>
        <w:t xml:space="preserve"> </w:t>
      </w:r>
      <w:r>
        <w:rPr>
          <w:w w:val="110"/>
        </w:rPr>
        <w:t xml:space="preserve">of their spare hard disk space for backup. The idea of such a </w:t>
      </w:r>
      <w:r>
        <w:rPr>
          <w:rFonts w:ascii="Palatino Linotype" w:hAnsi="Palatino Linotype"/>
          <w:i/>
          <w:w w:val="110"/>
        </w:rPr>
        <w:t>distributed au</w:t>
      </w:r>
      <w:r>
        <w:rPr>
          <w:rFonts w:ascii="Palatino Linotype" w:hAnsi="Palatino Linotype"/>
          <w:i/>
          <w:w w:val="110"/>
        </w:rPr>
        <w:t xml:space="preserve">tonomous organisation </w:t>
      </w:r>
      <w:r>
        <w:rPr>
          <w:w w:val="110"/>
        </w:rPr>
        <w:t xml:space="preserve">was heavily promoted during the bubble. This is </w:t>
      </w:r>
      <w:r>
        <w:rPr>
          <w:spacing w:val="-3"/>
          <w:w w:val="110"/>
        </w:rPr>
        <w:t xml:space="preserve">linked </w:t>
      </w:r>
      <w:r>
        <w:rPr>
          <w:w w:val="110"/>
        </w:rPr>
        <w:t xml:space="preserve">to the ‘redecentralize’ </w:t>
      </w:r>
      <w:r>
        <w:rPr>
          <w:spacing w:val="-3"/>
          <w:w w:val="110"/>
        </w:rPr>
        <w:t xml:space="preserve">movement </w:t>
      </w:r>
      <w:r>
        <w:rPr>
          <w:w w:val="110"/>
        </w:rPr>
        <w:t xml:space="preserve">which seeks to </w:t>
      </w:r>
      <w:r>
        <w:rPr>
          <w:spacing w:val="-3"/>
          <w:w w:val="110"/>
        </w:rPr>
        <w:t xml:space="preserve">move </w:t>
      </w:r>
      <w:r>
        <w:rPr>
          <w:w w:val="110"/>
        </w:rPr>
        <w:t xml:space="preserve">the online world </w:t>
      </w:r>
      <w:r>
        <w:rPr>
          <w:spacing w:val="-5"/>
          <w:w w:val="110"/>
        </w:rPr>
        <w:t xml:space="preserve">away </w:t>
      </w:r>
      <w:r>
        <w:rPr>
          <w:w w:val="110"/>
        </w:rPr>
        <w:t xml:space="preserve">from the large service </w:t>
      </w:r>
      <w:r>
        <w:rPr>
          <w:rFonts w:ascii="Arial Unicode MS" w:hAnsi="Arial Unicode MS"/>
          <w:w w:val="110"/>
        </w:rPr>
        <w:t>fi</w:t>
      </w:r>
      <w:r>
        <w:rPr>
          <w:w w:val="110"/>
        </w:rPr>
        <w:t xml:space="preserve">rms that came to dominate it during the 2000s;  and  while </w:t>
      </w:r>
      <w:r>
        <w:rPr>
          <w:spacing w:val="-3"/>
          <w:w w:val="110"/>
        </w:rPr>
        <w:t xml:space="preserve">we have </w:t>
      </w:r>
      <w:r>
        <w:rPr>
          <w:spacing w:val="2"/>
          <w:w w:val="110"/>
        </w:rPr>
        <w:t xml:space="preserve">good </w:t>
      </w:r>
      <w:r>
        <w:rPr>
          <w:w w:val="110"/>
        </w:rPr>
        <w:t xml:space="preserve">tools to decentralize the distribution of static, read-only content, </w:t>
      </w:r>
      <w:r>
        <w:rPr>
          <w:spacing w:val="-3"/>
          <w:w w:val="110"/>
        </w:rPr>
        <w:t xml:space="preserve">we </w:t>
      </w:r>
      <w:r>
        <w:rPr>
          <w:w w:val="110"/>
        </w:rPr>
        <w:t xml:space="preserve">lacked a </w:t>
      </w:r>
      <w:r>
        <w:rPr>
          <w:spacing w:val="2"/>
          <w:w w:val="110"/>
        </w:rPr>
        <w:t xml:space="preserve">good </w:t>
      </w:r>
      <w:r>
        <w:rPr>
          <w:spacing w:val="-4"/>
          <w:w w:val="110"/>
        </w:rPr>
        <w:t xml:space="preserve">way </w:t>
      </w:r>
      <w:r>
        <w:rPr>
          <w:w w:val="110"/>
        </w:rPr>
        <w:t>to decentralize transactions [509].  As of 2020,  the</w:t>
      </w:r>
      <w:r>
        <w:rPr>
          <w:spacing w:val="38"/>
          <w:w w:val="110"/>
        </w:rPr>
        <w:t xml:space="preserve"> </w:t>
      </w:r>
      <w:r>
        <w:rPr>
          <w:w w:val="110"/>
        </w:rPr>
        <w:t>main</w:t>
      </w:r>
      <w:r>
        <w:rPr>
          <w:spacing w:val="38"/>
          <w:w w:val="110"/>
        </w:rPr>
        <w:t xml:space="preserve"> </w:t>
      </w:r>
      <w:r>
        <w:rPr>
          <w:w w:val="110"/>
        </w:rPr>
        <w:t>applications</w:t>
      </w:r>
      <w:r>
        <w:rPr>
          <w:spacing w:val="39"/>
          <w:w w:val="110"/>
        </w:rPr>
        <w:t xml:space="preserve"> </w:t>
      </w:r>
      <w:r>
        <w:rPr>
          <w:w w:val="110"/>
        </w:rPr>
        <w:t>seem</w:t>
      </w:r>
      <w:r>
        <w:rPr>
          <w:spacing w:val="38"/>
          <w:w w:val="110"/>
        </w:rPr>
        <w:t xml:space="preserve"> </w:t>
      </w:r>
      <w:r>
        <w:rPr>
          <w:w w:val="110"/>
        </w:rPr>
        <w:t>to</w:t>
      </w:r>
      <w:r>
        <w:rPr>
          <w:spacing w:val="39"/>
          <w:w w:val="110"/>
        </w:rPr>
        <w:t xml:space="preserve"> </w:t>
      </w:r>
      <w:r>
        <w:rPr>
          <w:spacing w:val="2"/>
          <w:w w:val="110"/>
        </w:rPr>
        <w:t>be</w:t>
      </w:r>
      <w:r>
        <w:rPr>
          <w:spacing w:val="38"/>
          <w:w w:val="110"/>
        </w:rPr>
        <w:t xml:space="preserve"> </w:t>
      </w:r>
      <w:r>
        <w:rPr>
          <w:w w:val="110"/>
        </w:rPr>
        <w:t>around</w:t>
      </w:r>
      <w:r>
        <w:rPr>
          <w:spacing w:val="37"/>
          <w:w w:val="110"/>
        </w:rPr>
        <w:t xml:space="preserve"> </w:t>
      </w:r>
      <w:r>
        <w:rPr>
          <w:w w:val="110"/>
        </w:rPr>
        <w:t>trading,</w:t>
      </w:r>
      <w:r>
        <w:rPr>
          <w:spacing w:val="40"/>
          <w:w w:val="110"/>
        </w:rPr>
        <w:t xml:space="preserve"> </w:t>
      </w:r>
      <w:r>
        <w:rPr>
          <w:w w:val="110"/>
        </w:rPr>
        <w:t>where</w:t>
      </w:r>
      <w:r>
        <w:rPr>
          <w:spacing w:val="39"/>
          <w:w w:val="110"/>
        </w:rPr>
        <w:t xml:space="preserve"> </w:t>
      </w:r>
      <w:r>
        <w:rPr>
          <w:w w:val="110"/>
        </w:rPr>
        <w:t>distributed</w:t>
      </w:r>
      <w:r>
        <w:rPr>
          <w:spacing w:val="38"/>
          <w:w w:val="110"/>
        </w:rPr>
        <w:t xml:space="preserve"> </w:t>
      </w:r>
      <w:r>
        <w:rPr>
          <w:spacing w:val="-3"/>
          <w:w w:val="110"/>
        </w:rPr>
        <w:t>exchanges</w:t>
      </w:r>
    </w:p>
    <w:p>
      <w:pPr>
        <w:spacing w:after="0" w:line="199" w:lineRule="auto"/>
        <w:sectPr>
          <w:pgSz w:w="11900" w:h="16840"/>
          <w:pgMar w:header="1764" w:footer="1776"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(DEXs) enable people to trade one cryptocurrency for another without human intervention. (They still account for only a tiny fraction of the total trading volume.)</w:t>
      </w:r>
    </w:p>
    <w:p>
      <w:pPr>
        <w:pStyle w:val="BodyText"/>
        <w:spacing w:line="194" w:lineRule="auto" w:before="110"/>
        <w:ind w:right="862" w:firstLine="298"/>
      </w:pPr>
      <w:r>
        <w:rPr>
          <w:w w:val="115"/>
        </w:rPr>
        <w:t>This</w:t>
      </w:r>
      <w:r>
        <w:rPr>
          <w:spacing w:val="-17"/>
          <w:w w:val="115"/>
        </w:rPr>
        <w:t xml:space="preserve"> </w:t>
      </w:r>
      <w:r>
        <w:rPr>
          <w:w w:val="115"/>
        </w:rPr>
        <w:t>has</w:t>
      </w:r>
      <w:r>
        <w:rPr>
          <w:spacing w:val="-16"/>
          <w:w w:val="115"/>
        </w:rPr>
        <w:t xml:space="preserve"> </w:t>
      </w:r>
      <w:r>
        <w:rPr>
          <w:w w:val="115"/>
        </w:rPr>
        <w:t>led</w:t>
      </w:r>
      <w:r>
        <w:rPr>
          <w:spacing w:val="-17"/>
          <w:w w:val="115"/>
        </w:rPr>
        <w:t xml:space="preserve"> </w:t>
      </w:r>
      <w:r>
        <w:rPr>
          <w:w w:val="115"/>
        </w:rPr>
        <w:t>to</w:t>
      </w:r>
      <w:r>
        <w:rPr>
          <w:spacing w:val="-16"/>
          <w:w w:val="115"/>
        </w:rPr>
        <w:t xml:space="preserve"> </w:t>
      </w:r>
      <w:r>
        <w:rPr>
          <w:w w:val="115"/>
        </w:rPr>
        <w:t>interesting</w:t>
      </w:r>
      <w:r>
        <w:rPr>
          <w:spacing w:val="-16"/>
          <w:w w:val="115"/>
        </w:rPr>
        <w:t xml:space="preserve"> </w:t>
      </w:r>
      <w:r>
        <w:rPr>
          <w:w w:val="115"/>
        </w:rPr>
        <w:t>new</w:t>
      </w:r>
      <w:r>
        <w:rPr>
          <w:spacing w:val="-17"/>
          <w:w w:val="115"/>
        </w:rPr>
        <w:t xml:space="preserve"> </w:t>
      </w:r>
      <w:r>
        <w:rPr>
          <w:w w:val="115"/>
        </w:rPr>
        <w:t>failure</w:t>
      </w:r>
      <w:r>
        <w:rPr>
          <w:spacing w:val="-16"/>
          <w:w w:val="115"/>
        </w:rPr>
        <w:t xml:space="preserve"> </w:t>
      </w:r>
      <w:r>
        <w:rPr>
          <w:w w:val="115"/>
        </w:rPr>
        <w:t>modes.</w:t>
      </w:r>
      <w:r>
        <w:rPr>
          <w:spacing w:val="9"/>
          <w:w w:val="115"/>
        </w:rPr>
        <w:t xml:space="preserve"> </w:t>
      </w:r>
      <w:r>
        <w:rPr>
          <w:w w:val="115"/>
        </w:rPr>
        <w:t>Although</w:t>
      </w:r>
      <w:r>
        <w:rPr>
          <w:spacing w:val="-16"/>
          <w:w w:val="115"/>
        </w:rPr>
        <w:t xml:space="preserve"> </w:t>
      </w:r>
      <w:r>
        <w:rPr>
          <w:w w:val="115"/>
        </w:rPr>
        <w:t>the</w:t>
      </w:r>
      <w:r>
        <w:rPr>
          <w:spacing w:val="-16"/>
          <w:w w:val="115"/>
        </w:rPr>
        <w:t xml:space="preserve"> </w:t>
      </w:r>
      <w:r>
        <w:rPr>
          <w:w w:val="115"/>
        </w:rPr>
        <w:t>consensus</w:t>
      </w:r>
      <w:r>
        <w:rPr>
          <w:spacing w:val="-17"/>
          <w:w w:val="115"/>
        </w:rPr>
        <w:t xml:space="preserve"> </w:t>
      </w:r>
      <w:r>
        <w:rPr>
          <w:w w:val="115"/>
        </w:rPr>
        <w:t xml:space="preserve">mechanisms of the original Bitcoin blockchain are believed to </w:t>
      </w:r>
      <w:r>
        <w:rPr>
          <w:spacing w:val="2"/>
          <w:w w:val="115"/>
        </w:rPr>
        <w:t xml:space="preserve">be </w:t>
      </w:r>
      <w:r>
        <w:rPr>
          <w:w w:val="115"/>
        </w:rPr>
        <w:t>incentive</w:t>
      </w:r>
      <w:r>
        <w:rPr>
          <w:spacing w:val="-35"/>
          <w:w w:val="115"/>
        </w:rPr>
        <w:t xml:space="preserve"> </w:t>
      </w:r>
      <w:r>
        <w:rPr>
          <w:w w:val="115"/>
        </w:rPr>
        <w:t xml:space="preserve">compatible, this is not the case when the transactions on a blockchain represent extra </w:t>
      </w:r>
      <w:r>
        <w:rPr>
          <w:spacing w:val="-3"/>
          <w:w w:val="115"/>
        </w:rPr>
        <w:t xml:space="preserve">value </w:t>
      </w:r>
      <w:r>
        <w:rPr>
          <w:w w:val="115"/>
        </w:rPr>
        <w:t xml:space="preserve">that a miner can extract </w:t>
      </w:r>
      <w:r>
        <w:rPr>
          <w:spacing w:val="-3"/>
          <w:w w:val="115"/>
        </w:rPr>
        <w:t xml:space="preserve">by </w:t>
      </w:r>
      <w:r>
        <w:rPr>
          <w:w w:val="115"/>
        </w:rPr>
        <w:t xml:space="preserve">manipulating the consensus. There </w:t>
      </w:r>
      <w:r>
        <w:rPr>
          <w:spacing w:val="-3"/>
          <w:w w:val="115"/>
        </w:rPr>
        <w:t xml:space="preserve">have </w:t>
      </w:r>
      <w:r>
        <w:rPr>
          <w:spacing w:val="53"/>
          <w:w w:val="115"/>
        </w:rPr>
        <w:t xml:space="preserve"> </w:t>
      </w:r>
      <w:r>
        <w:rPr>
          <w:w w:val="115"/>
        </w:rPr>
        <w:t>now</w:t>
      </w:r>
      <w:r>
        <w:rPr>
          <w:spacing w:val="-16"/>
          <w:w w:val="115"/>
        </w:rPr>
        <w:t xml:space="preserve"> </w:t>
      </w:r>
      <w:r>
        <w:rPr>
          <w:w w:val="115"/>
        </w:rPr>
        <w:t>appeared</w:t>
      </w:r>
      <w:r>
        <w:rPr>
          <w:spacing w:val="-15"/>
          <w:w w:val="115"/>
        </w:rPr>
        <w:t xml:space="preserve"> </w:t>
      </w:r>
      <w:r>
        <w:rPr>
          <w:rFonts w:ascii="Palatino Linotype" w:hAnsi="Palatino Linotype"/>
          <w:i/>
          <w:w w:val="115"/>
        </w:rPr>
        <w:t>arbitrage</w:t>
      </w:r>
      <w:r>
        <w:rPr>
          <w:rFonts w:ascii="Palatino Linotype" w:hAnsi="Palatino Linotype"/>
          <w:i/>
          <w:spacing w:val="-10"/>
          <w:w w:val="115"/>
        </w:rPr>
        <w:t xml:space="preserve"> </w:t>
      </w:r>
      <w:r>
        <w:rPr>
          <w:rFonts w:ascii="Palatino Linotype" w:hAnsi="Palatino Linotype"/>
          <w:i/>
          <w:spacing w:val="-3"/>
          <w:w w:val="115"/>
        </w:rPr>
        <w:t>bots</w:t>
      </w:r>
      <w:r>
        <w:rPr>
          <w:rFonts w:ascii="Palatino Linotype" w:hAnsi="Palatino Linotype"/>
          <w:i/>
          <w:spacing w:val="-13"/>
          <w:w w:val="115"/>
        </w:rPr>
        <w:t xml:space="preserve"> </w:t>
      </w:r>
      <w:r>
        <w:rPr>
          <w:w w:val="115"/>
        </w:rPr>
        <w:t>that</w:t>
      </w:r>
      <w:r>
        <w:rPr>
          <w:spacing w:val="-16"/>
          <w:w w:val="115"/>
        </w:rPr>
        <w:t xml:space="preserve"> </w:t>
      </w:r>
      <w:r>
        <w:rPr>
          <w:w w:val="115"/>
        </w:rPr>
        <w:t>exploit</w:t>
      </w:r>
      <w:r>
        <w:rPr>
          <w:spacing w:val="-15"/>
          <w:w w:val="115"/>
        </w:rPr>
        <w:t xml:space="preserve"> </w:t>
      </w:r>
      <w:r>
        <w:rPr>
          <w:w w:val="115"/>
        </w:rPr>
        <w:t>ine</w:t>
      </w:r>
      <w:r>
        <w:rPr>
          <w:rFonts w:ascii="Arial Unicode MS" w:hAnsi="Arial Unicode MS"/>
          <w:w w:val="115"/>
        </w:rPr>
        <w:t>ffi</w:t>
      </w:r>
      <w:r>
        <w:rPr>
          <w:w w:val="115"/>
        </w:rPr>
        <w:t>ciencies</w:t>
      </w:r>
      <w:r>
        <w:rPr>
          <w:spacing w:val="-16"/>
          <w:w w:val="115"/>
        </w:rPr>
        <w:t xml:space="preserve"> </w:t>
      </w:r>
      <w:r>
        <w:rPr>
          <w:w w:val="115"/>
        </w:rPr>
        <w:t>in</w:t>
      </w:r>
      <w:r>
        <w:rPr>
          <w:spacing w:val="-15"/>
          <w:w w:val="115"/>
        </w:rPr>
        <w:t xml:space="preserve"> </w:t>
      </w:r>
      <w:r>
        <w:rPr>
          <w:w w:val="115"/>
        </w:rPr>
        <w:t>DEXs</w:t>
      </w:r>
      <w:r>
        <w:rPr>
          <w:spacing w:val="-15"/>
          <w:w w:val="115"/>
        </w:rPr>
        <w:t xml:space="preserve"> </w:t>
      </w:r>
      <w:r>
        <w:rPr>
          <w:spacing w:val="-3"/>
          <w:w w:val="115"/>
        </w:rPr>
        <w:t>by</w:t>
      </w:r>
      <w:r>
        <w:rPr>
          <w:spacing w:val="-16"/>
          <w:w w:val="115"/>
        </w:rPr>
        <w:t xml:space="preserve"> </w:t>
      </w:r>
      <w:r>
        <w:rPr>
          <w:w w:val="115"/>
        </w:rPr>
        <w:t xml:space="preserve">frontrunning (anticipating and exploiting) trades. The bots bid up transaction fees, called </w:t>
      </w:r>
      <w:r>
        <w:rPr>
          <w:rFonts w:ascii="Palatino Linotype" w:hAnsi="Palatino Linotype"/>
          <w:i/>
          <w:w w:val="115"/>
        </w:rPr>
        <w:t xml:space="preserve">gas </w:t>
      </w:r>
      <w:r>
        <w:rPr>
          <w:w w:val="115"/>
        </w:rPr>
        <w:t xml:space="preserve">in Ethereum; there </w:t>
      </w:r>
      <w:r>
        <w:rPr>
          <w:spacing w:val="-3"/>
          <w:w w:val="115"/>
        </w:rPr>
        <w:t xml:space="preserve">have </w:t>
      </w:r>
      <w:r>
        <w:rPr>
          <w:w w:val="115"/>
        </w:rPr>
        <w:t xml:space="preserve">been hundreds of millions of these </w:t>
      </w:r>
      <w:r>
        <w:rPr>
          <w:rFonts w:ascii="Palatino Linotype" w:hAnsi="Palatino Linotype"/>
          <w:i/>
          <w:w w:val="115"/>
        </w:rPr>
        <w:t xml:space="preserve">priority </w:t>
      </w:r>
      <w:r>
        <w:rPr>
          <w:rFonts w:ascii="Palatino Linotype" w:hAnsi="Palatino Linotype"/>
          <w:i/>
          <w:spacing w:val="-4"/>
          <w:w w:val="115"/>
        </w:rPr>
        <w:t xml:space="preserve">gas </w:t>
      </w:r>
      <w:r>
        <w:rPr>
          <w:rFonts w:ascii="Palatino Linotype" w:hAnsi="Palatino Linotype"/>
          <w:i/>
          <w:w w:val="115"/>
        </w:rPr>
        <w:t xml:space="preserve">auctions </w:t>
      </w:r>
      <w:r>
        <w:rPr>
          <w:w w:val="115"/>
        </w:rPr>
        <w:t xml:space="preserve">where traders hustle to get priority for their trades [508]. Bots might in theory take </w:t>
      </w:r>
      <w:r>
        <w:rPr>
          <w:spacing w:val="-3"/>
          <w:w w:val="115"/>
        </w:rPr>
        <w:t xml:space="preserve">over </w:t>
      </w:r>
      <w:r>
        <w:rPr>
          <w:w w:val="115"/>
        </w:rPr>
        <w:t>the governance of a market and loot it if they could raise enough</w:t>
      </w:r>
      <w:r>
        <w:rPr>
          <w:spacing w:val="-18"/>
          <w:w w:val="115"/>
        </w:rPr>
        <w:t xml:space="preserve"> </w:t>
      </w:r>
      <w:r>
        <w:rPr>
          <w:w w:val="115"/>
        </w:rPr>
        <w:t>money</w:t>
      </w:r>
      <w:r>
        <w:rPr>
          <w:spacing w:val="-18"/>
          <w:w w:val="115"/>
        </w:rPr>
        <w:t xml:space="preserve"> </w:t>
      </w:r>
      <w:r>
        <w:rPr>
          <w:w w:val="115"/>
        </w:rPr>
        <w:t>[869];</w:t>
      </w:r>
      <w:r>
        <w:rPr>
          <w:spacing w:val="-14"/>
          <w:w w:val="115"/>
        </w:rPr>
        <w:t xml:space="preserve"> </w:t>
      </w:r>
      <w:r>
        <w:rPr>
          <w:w w:val="115"/>
        </w:rPr>
        <w:t>they</w:t>
      </w:r>
      <w:r>
        <w:rPr>
          <w:spacing w:val="-19"/>
          <w:w w:val="115"/>
        </w:rPr>
        <w:t xml:space="preserve"> </w:t>
      </w:r>
      <w:r>
        <w:rPr>
          <w:w w:val="115"/>
        </w:rPr>
        <w:t>already</w:t>
      </w:r>
      <w:r>
        <w:rPr>
          <w:spacing w:val="-17"/>
          <w:w w:val="115"/>
        </w:rPr>
        <w:t xml:space="preserve"> </w:t>
      </w:r>
      <w:r>
        <w:rPr>
          <w:w w:val="115"/>
        </w:rPr>
        <w:t>make</w:t>
      </w:r>
      <w:r>
        <w:rPr>
          <w:spacing w:val="-17"/>
          <w:w w:val="115"/>
        </w:rPr>
        <w:t xml:space="preserve"> </w:t>
      </w:r>
      <w:r>
        <w:rPr>
          <w:w w:val="115"/>
        </w:rPr>
        <w:t>large</w:t>
      </w:r>
      <w:r>
        <w:rPr>
          <w:spacing w:val="-18"/>
          <w:w w:val="115"/>
        </w:rPr>
        <w:t xml:space="preserve"> </w:t>
      </w:r>
      <w:r>
        <w:rPr>
          <w:w w:val="115"/>
        </w:rPr>
        <w:t>pro</w:t>
      </w:r>
      <w:r>
        <w:rPr>
          <w:rFonts w:ascii="Arial Unicode MS" w:hAnsi="Arial Unicode MS"/>
          <w:w w:val="115"/>
        </w:rPr>
        <w:t>fi</w:t>
      </w:r>
      <w:r>
        <w:rPr>
          <w:w w:val="115"/>
        </w:rPr>
        <w:t>ts</w:t>
      </w:r>
      <w:r>
        <w:rPr>
          <w:spacing w:val="-18"/>
          <w:w w:val="115"/>
        </w:rPr>
        <w:t xml:space="preserve"> </w:t>
      </w:r>
      <w:r>
        <w:rPr>
          <w:spacing w:val="-3"/>
          <w:w w:val="115"/>
        </w:rPr>
        <w:t>by</w:t>
      </w:r>
      <w:r>
        <w:rPr>
          <w:spacing w:val="-18"/>
          <w:w w:val="115"/>
        </w:rPr>
        <w:t xml:space="preserve"> </w:t>
      </w:r>
      <w:r>
        <w:rPr>
          <w:w w:val="115"/>
        </w:rPr>
        <w:t>exploiting</w:t>
      </w:r>
      <w:r>
        <w:rPr>
          <w:spacing w:val="-18"/>
          <w:w w:val="115"/>
        </w:rPr>
        <w:t xml:space="preserve"> </w:t>
      </w:r>
      <w:r>
        <w:rPr>
          <w:w w:val="115"/>
        </w:rPr>
        <w:t>bugs</w:t>
      </w:r>
      <w:r>
        <w:rPr>
          <w:spacing w:val="-17"/>
          <w:w w:val="115"/>
        </w:rPr>
        <w:t xml:space="preserve"> </w:t>
      </w:r>
      <w:r>
        <w:rPr>
          <w:w w:val="115"/>
        </w:rPr>
        <w:t>in</w:t>
      </w:r>
      <w:r>
        <w:rPr>
          <w:spacing w:val="-18"/>
          <w:w w:val="115"/>
        </w:rPr>
        <w:t xml:space="preserve"> </w:t>
      </w:r>
      <w:r>
        <w:rPr>
          <w:w w:val="115"/>
        </w:rPr>
        <w:t>smart contracts</w:t>
      </w:r>
      <w:r>
        <w:rPr>
          <w:spacing w:val="5"/>
          <w:w w:val="115"/>
        </w:rPr>
        <w:t xml:space="preserve"> </w:t>
      </w:r>
      <w:r>
        <w:rPr>
          <w:w w:val="115"/>
        </w:rPr>
        <w:t>[1507].</w:t>
      </w:r>
    </w:p>
    <w:p>
      <w:pPr>
        <w:pStyle w:val="BodyText"/>
        <w:spacing w:line="204" w:lineRule="auto" w:before="94"/>
        <w:ind w:firstLine="298"/>
      </w:pPr>
      <w:r>
        <w:rPr>
          <w:w w:val="115"/>
        </w:rPr>
        <w:t xml:space="preserve">Fixing bugs can </w:t>
      </w:r>
      <w:r>
        <w:rPr>
          <w:spacing w:val="2"/>
          <w:w w:val="115"/>
        </w:rPr>
        <w:t xml:space="preserve">be </w:t>
      </w:r>
      <w:r>
        <w:rPr>
          <w:w w:val="115"/>
        </w:rPr>
        <w:t xml:space="preserve">expensive. In 2016, an investment fund called </w:t>
      </w:r>
      <w:r>
        <w:rPr>
          <w:spacing w:val="-4"/>
          <w:w w:val="115"/>
        </w:rPr>
        <w:t xml:space="preserve">DAO </w:t>
      </w:r>
      <w:r>
        <w:rPr>
          <w:w w:val="115"/>
        </w:rPr>
        <w:t>was</w:t>
      </w:r>
      <w:r>
        <w:rPr>
          <w:spacing w:val="6"/>
          <w:w w:val="115"/>
        </w:rPr>
        <w:t xml:space="preserve"> </w:t>
      </w:r>
      <w:r>
        <w:rPr>
          <w:w w:val="115"/>
        </w:rPr>
        <w:t>set</w:t>
      </w:r>
      <w:r>
        <w:rPr>
          <w:spacing w:val="6"/>
          <w:w w:val="115"/>
        </w:rPr>
        <w:t xml:space="preserve"> </w:t>
      </w:r>
      <w:r>
        <w:rPr>
          <w:w w:val="115"/>
        </w:rPr>
        <w:t>up</w:t>
      </w:r>
      <w:r>
        <w:rPr>
          <w:spacing w:val="6"/>
          <w:w w:val="115"/>
        </w:rPr>
        <w:t xml:space="preserve"> </w:t>
      </w:r>
      <w:r>
        <w:rPr>
          <w:w w:val="115"/>
        </w:rPr>
        <w:t>as</w:t>
      </w:r>
      <w:r>
        <w:rPr>
          <w:spacing w:val="6"/>
          <w:w w:val="115"/>
        </w:rPr>
        <w:t xml:space="preserve"> </w:t>
      </w:r>
      <w:r>
        <w:rPr>
          <w:w w:val="115"/>
        </w:rPr>
        <w:t>a</w:t>
      </w:r>
      <w:r>
        <w:rPr>
          <w:spacing w:val="6"/>
          <w:w w:val="115"/>
        </w:rPr>
        <w:t xml:space="preserve"> </w:t>
      </w:r>
      <w:r>
        <w:rPr>
          <w:w w:val="115"/>
        </w:rPr>
        <w:t>smart</w:t>
      </w:r>
      <w:r>
        <w:rPr>
          <w:spacing w:val="6"/>
          <w:w w:val="115"/>
        </w:rPr>
        <w:t xml:space="preserve"> </w:t>
      </w:r>
      <w:r>
        <w:rPr>
          <w:w w:val="115"/>
        </w:rPr>
        <w:t>contract</w:t>
      </w:r>
      <w:r>
        <w:rPr>
          <w:spacing w:val="7"/>
          <w:w w:val="115"/>
        </w:rPr>
        <w:t xml:space="preserve"> </w:t>
      </w:r>
      <w:r>
        <w:rPr>
          <w:w w:val="115"/>
        </w:rPr>
        <w:t>on</w:t>
      </w:r>
      <w:r>
        <w:rPr>
          <w:spacing w:val="6"/>
          <w:w w:val="115"/>
        </w:rPr>
        <w:t xml:space="preserve"> </w:t>
      </w:r>
      <w:r>
        <w:rPr>
          <w:w w:val="115"/>
        </w:rPr>
        <w:t>the</w:t>
      </w:r>
      <w:r>
        <w:rPr>
          <w:spacing w:val="6"/>
          <w:w w:val="115"/>
        </w:rPr>
        <w:t xml:space="preserve"> </w:t>
      </w:r>
      <w:r>
        <w:rPr>
          <w:w w:val="115"/>
        </w:rPr>
        <w:t>Ethereum</w:t>
      </w:r>
      <w:r>
        <w:rPr>
          <w:spacing w:val="6"/>
          <w:w w:val="115"/>
        </w:rPr>
        <w:t xml:space="preserve"> </w:t>
      </w:r>
      <w:r>
        <w:rPr>
          <w:w w:val="115"/>
        </w:rPr>
        <w:t>blockchain,</w:t>
      </w:r>
      <w:r>
        <w:rPr>
          <w:spacing w:val="7"/>
          <w:w w:val="115"/>
        </w:rPr>
        <w:t xml:space="preserve"> </w:t>
      </w:r>
      <w:r>
        <w:rPr>
          <w:w w:val="115"/>
        </w:rPr>
        <w:t>and</w:t>
      </w:r>
      <w:r>
        <w:rPr>
          <w:spacing w:val="6"/>
          <w:w w:val="115"/>
        </w:rPr>
        <w:t xml:space="preserve"> </w:t>
      </w:r>
      <w:r>
        <w:rPr>
          <w:w w:val="115"/>
        </w:rPr>
        <w:t>attracted</w:t>
      </w:r>
      <w:r>
        <w:rPr>
          <w:spacing w:val="7"/>
          <w:w w:val="115"/>
        </w:rPr>
        <w:t xml:space="preserve"> </w:t>
      </w:r>
      <w:r>
        <w:rPr>
          <w:spacing w:val="-3"/>
          <w:w w:val="115"/>
        </w:rPr>
        <w:t>over</w:t>
      </w:r>
    </w:p>
    <w:p>
      <w:pPr>
        <w:pStyle w:val="BodyText"/>
        <w:spacing w:line="163" w:lineRule="auto" w:before="9"/>
      </w:pPr>
      <w:r>
        <w:rPr>
          <w:w w:val="115"/>
        </w:rPr>
        <w:t>$150m</w:t>
      </w:r>
      <w:r>
        <w:rPr>
          <w:spacing w:val="-9"/>
          <w:w w:val="115"/>
        </w:rPr>
        <w:t xml:space="preserve"> </w:t>
      </w:r>
      <w:r>
        <w:rPr>
          <w:w w:val="115"/>
        </w:rPr>
        <w:t>from</w:t>
      </w:r>
      <w:r>
        <w:rPr>
          <w:spacing w:val="-8"/>
          <w:w w:val="115"/>
        </w:rPr>
        <w:t xml:space="preserve"> </w:t>
      </w:r>
      <w:r>
        <w:rPr>
          <w:spacing w:val="-3"/>
          <w:w w:val="115"/>
        </w:rPr>
        <w:t>over</w:t>
      </w:r>
      <w:r>
        <w:rPr>
          <w:spacing w:val="-8"/>
          <w:w w:val="115"/>
        </w:rPr>
        <w:t xml:space="preserve"> </w:t>
      </w:r>
      <w:r>
        <w:rPr>
          <w:w w:val="115"/>
        </w:rPr>
        <w:t>10,000</w:t>
      </w:r>
      <w:r>
        <w:rPr>
          <w:spacing w:val="-8"/>
          <w:w w:val="115"/>
        </w:rPr>
        <w:t xml:space="preserve"> </w:t>
      </w:r>
      <w:r>
        <w:rPr>
          <w:w w:val="115"/>
        </w:rPr>
        <w:t>investors.</w:t>
      </w:r>
      <w:r>
        <w:rPr>
          <w:spacing w:val="12"/>
          <w:w w:val="115"/>
        </w:rPr>
        <w:t xml:space="preserve"> </w:t>
      </w:r>
      <w:r>
        <w:rPr>
          <w:w w:val="115"/>
        </w:rPr>
        <w:t>Attackers</w:t>
      </w:r>
      <w:r>
        <w:rPr>
          <w:spacing w:val="-8"/>
          <w:w w:val="115"/>
        </w:rPr>
        <w:t xml:space="preserve"> </w:t>
      </w:r>
      <w:r>
        <w:rPr>
          <w:w w:val="115"/>
        </w:rPr>
        <w:t>exploited</w:t>
      </w:r>
      <w:r>
        <w:rPr>
          <w:spacing w:val="-8"/>
          <w:w w:val="115"/>
        </w:rPr>
        <w:t xml:space="preserve"> </w:t>
      </w:r>
      <w:r>
        <w:rPr>
          <w:w w:val="115"/>
        </w:rPr>
        <w:t>a</w:t>
      </w:r>
      <w:r>
        <w:rPr>
          <w:spacing w:val="-8"/>
          <w:w w:val="115"/>
        </w:rPr>
        <w:t xml:space="preserve"> </w:t>
      </w:r>
      <w:r>
        <w:rPr>
          <w:rFonts w:ascii="Arial Unicode MS" w:hAnsi="Arial Unicode MS"/>
          <w:w w:val="115"/>
        </w:rPr>
        <w:t>ﬂ</w:t>
      </w:r>
      <w:r>
        <w:rPr>
          <w:w w:val="115"/>
        </w:rPr>
        <w:t>aw</w:t>
      </w:r>
      <w:r>
        <w:rPr>
          <w:spacing w:val="-8"/>
          <w:w w:val="115"/>
        </w:rPr>
        <w:t xml:space="preserve"> </w:t>
      </w:r>
      <w:r>
        <w:rPr>
          <w:w w:val="115"/>
        </w:rPr>
        <w:t>in</w:t>
      </w:r>
      <w:r>
        <w:rPr>
          <w:spacing w:val="-9"/>
          <w:w w:val="115"/>
        </w:rPr>
        <w:t xml:space="preserve"> </w:t>
      </w:r>
      <w:r>
        <w:rPr>
          <w:w w:val="115"/>
        </w:rPr>
        <w:t>the</w:t>
      </w:r>
      <w:r>
        <w:rPr>
          <w:spacing w:val="-8"/>
          <w:w w:val="115"/>
        </w:rPr>
        <w:t xml:space="preserve"> </w:t>
      </w:r>
      <w:r>
        <w:rPr>
          <w:w w:val="115"/>
        </w:rPr>
        <w:t>contract</w:t>
      </w:r>
      <w:r>
        <w:rPr>
          <w:spacing w:val="-8"/>
          <w:w w:val="115"/>
        </w:rPr>
        <w:t xml:space="preserve"> </w:t>
      </w:r>
      <w:r>
        <w:rPr>
          <w:w w:val="115"/>
        </w:rPr>
        <w:t>to steal</w:t>
      </w:r>
      <w:r>
        <w:rPr>
          <w:spacing w:val="-24"/>
          <w:w w:val="115"/>
        </w:rPr>
        <w:t xml:space="preserve"> </w:t>
      </w:r>
      <w:r>
        <w:rPr>
          <w:w w:val="115"/>
        </w:rPr>
        <w:t>the</w:t>
      </w:r>
      <w:r>
        <w:rPr>
          <w:spacing w:val="-24"/>
          <w:w w:val="115"/>
        </w:rPr>
        <w:t xml:space="preserve"> </w:t>
      </w:r>
      <w:r>
        <w:rPr>
          <w:w w:val="115"/>
        </w:rPr>
        <w:t>money</w:t>
      </w:r>
      <w:r>
        <w:rPr>
          <w:rFonts w:ascii="Bauhaus 93" w:hAnsi="Bauhaus 93"/>
          <w:w w:val="115"/>
          <w:sz w:val="14"/>
        </w:rPr>
        <w:t>13</w:t>
      </w:r>
      <w:r>
        <w:rPr>
          <w:w w:val="115"/>
        </w:rPr>
        <w:t>,</w:t>
      </w:r>
      <w:r>
        <w:rPr>
          <w:spacing w:val="-20"/>
          <w:w w:val="115"/>
        </w:rPr>
        <w:t xml:space="preserve"> </w:t>
      </w:r>
      <w:r>
        <w:rPr>
          <w:w w:val="115"/>
        </w:rPr>
        <w:t>and</w:t>
      </w:r>
      <w:r>
        <w:rPr>
          <w:spacing w:val="-24"/>
          <w:w w:val="115"/>
        </w:rPr>
        <w:t xml:space="preserve"> </w:t>
      </w:r>
      <w:r>
        <w:rPr>
          <w:w w:val="115"/>
        </w:rPr>
        <w:t>after</w:t>
      </w:r>
      <w:r>
        <w:rPr>
          <w:spacing w:val="-24"/>
          <w:w w:val="115"/>
        </w:rPr>
        <w:t xml:space="preserve"> </w:t>
      </w:r>
      <w:r>
        <w:rPr>
          <w:w w:val="115"/>
        </w:rPr>
        <w:t>some</w:t>
      </w:r>
      <w:r>
        <w:rPr>
          <w:spacing w:val="-23"/>
          <w:w w:val="115"/>
        </w:rPr>
        <w:t xml:space="preserve"> </w:t>
      </w:r>
      <w:r>
        <w:rPr>
          <w:w w:val="115"/>
        </w:rPr>
        <w:t>discussion</w:t>
      </w:r>
      <w:r>
        <w:rPr>
          <w:spacing w:val="-24"/>
          <w:w w:val="115"/>
        </w:rPr>
        <w:t xml:space="preserve"> </w:t>
      </w:r>
      <w:r>
        <w:rPr>
          <w:w w:val="115"/>
        </w:rPr>
        <w:t>the</w:t>
      </w:r>
      <w:r>
        <w:rPr>
          <w:spacing w:val="-24"/>
          <w:w w:val="115"/>
        </w:rPr>
        <w:t xml:space="preserve"> </w:t>
      </w:r>
      <w:r>
        <w:rPr>
          <w:w w:val="115"/>
        </w:rPr>
        <w:t>Ethereum</w:t>
      </w:r>
      <w:r>
        <w:rPr>
          <w:spacing w:val="-23"/>
          <w:w w:val="115"/>
        </w:rPr>
        <w:t xml:space="preserve"> </w:t>
      </w:r>
      <w:r>
        <w:rPr>
          <w:w w:val="115"/>
        </w:rPr>
        <w:t>software</w:t>
      </w:r>
      <w:r>
        <w:rPr>
          <w:spacing w:val="-24"/>
          <w:w w:val="115"/>
        </w:rPr>
        <w:t xml:space="preserve"> </w:t>
      </w:r>
      <w:r>
        <w:rPr>
          <w:w w:val="115"/>
        </w:rPr>
        <w:t>was</w:t>
      </w:r>
      <w:r>
        <w:rPr>
          <w:spacing w:val="-23"/>
          <w:w w:val="115"/>
        </w:rPr>
        <w:t xml:space="preserve"> </w:t>
      </w:r>
      <w:r>
        <w:rPr>
          <w:w w:val="115"/>
        </w:rPr>
        <w:t>changed</w:t>
      </w:r>
    </w:p>
    <w:p>
      <w:pPr>
        <w:pStyle w:val="BodyText"/>
        <w:spacing w:line="189" w:lineRule="auto" w:before="14"/>
      </w:pPr>
      <w:r>
        <w:rPr>
          <w:w w:val="110"/>
        </w:rPr>
        <w:t xml:space="preserve">to </w:t>
      </w:r>
      <w:r>
        <w:rPr>
          <w:spacing w:val="-3"/>
          <w:w w:val="110"/>
        </w:rPr>
        <w:t xml:space="preserve">move  </w:t>
      </w:r>
      <w:r>
        <w:rPr>
          <w:w w:val="110"/>
        </w:rPr>
        <w:t>the stolen money to a recovery account.</w:t>
      </w:r>
      <w:r>
        <w:rPr>
          <w:spacing w:val="57"/>
          <w:w w:val="110"/>
        </w:rPr>
        <w:t xml:space="preserve"> </w:t>
      </w:r>
      <w:r>
        <w:rPr>
          <w:w w:val="110"/>
        </w:rPr>
        <w:t>This resulted in a hard fork    of the blockchain, with holders of the original cryptocurrency acquiring units in both</w:t>
      </w:r>
      <w:r>
        <w:rPr>
          <w:spacing w:val="-16"/>
          <w:w w:val="110"/>
        </w:rPr>
        <w:t xml:space="preserve"> </w:t>
      </w:r>
      <w:r>
        <w:rPr>
          <w:w w:val="110"/>
        </w:rPr>
        <w:t>the</w:t>
      </w:r>
      <w:r>
        <w:rPr>
          <w:spacing w:val="-16"/>
          <w:w w:val="110"/>
        </w:rPr>
        <w:t xml:space="preserve"> </w:t>
      </w:r>
      <w:r>
        <w:rPr>
          <w:w w:val="110"/>
        </w:rPr>
        <w:t>modi</w:t>
      </w:r>
      <w:r>
        <w:rPr>
          <w:rFonts w:ascii="Arial Unicode MS" w:hAnsi="Arial Unicode MS"/>
          <w:w w:val="110"/>
        </w:rPr>
        <w:t>fi</w:t>
      </w:r>
      <w:r>
        <w:rPr>
          <w:w w:val="110"/>
        </w:rPr>
        <w:t>ed</w:t>
      </w:r>
      <w:r>
        <w:rPr>
          <w:spacing w:val="-15"/>
          <w:w w:val="110"/>
        </w:rPr>
        <w:t xml:space="preserve"> </w:t>
      </w:r>
      <w:r>
        <w:rPr>
          <w:w w:val="110"/>
        </w:rPr>
        <w:t>currency</w:t>
      </w:r>
      <w:r>
        <w:rPr>
          <w:spacing w:val="-16"/>
          <w:w w:val="110"/>
        </w:rPr>
        <w:t xml:space="preserve"> </w:t>
      </w:r>
      <w:r>
        <w:rPr>
          <w:w w:val="110"/>
        </w:rPr>
        <w:t>and</w:t>
      </w:r>
      <w:r>
        <w:rPr>
          <w:spacing w:val="-15"/>
          <w:w w:val="110"/>
        </w:rPr>
        <w:t xml:space="preserve"> </w:t>
      </w:r>
      <w:r>
        <w:rPr>
          <w:w w:val="110"/>
        </w:rPr>
        <w:t>in</w:t>
      </w:r>
      <w:r>
        <w:rPr>
          <w:spacing w:val="-16"/>
          <w:w w:val="110"/>
        </w:rPr>
        <w:t xml:space="preserve"> </w:t>
      </w:r>
      <w:r>
        <w:rPr>
          <w:w w:val="110"/>
        </w:rPr>
        <w:t>‘Ethereum</w:t>
      </w:r>
      <w:r>
        <w:rPr>
          <w:spacing w:val="-15"/>
          <w:w w:val="110"/>
        </w:rPr>
        <w:t xml:space="preserve"> </w:t>
      </w:r>
      <w:r>
        <w:rPr>
          <w:w w:val="110"/>
        </w:rPr>
        <w:t>Classic’,</w:t>
      </w:r>
      <w:r>
        <w:rPr>
          <w:spacing w:val="-13"/>
          <w:w w:val="110"/>
        </w:rPr>
        <w:t xml:space="preserve"> </w:t>
      </w:r>
      <w:r>
        <w:rPr>
          <w:w w:val="110"/>
        </w:rPr>
        <w:t>as</w:t>
      </w:r>
      <w:r>
        <w:rPr>
          <w:spacing w:val="-16"/>
          <w:w w:val="110"/>
        </w:rPr>
        <w:t xml:space="preserve"> </w:t>
      </w:r>
      <w:r>
        <w:rPr>
          <w:w w:val="110"/>
        </w:rPr>
        <w:t>the</w:t>
      </w:r>
      <w:r>
        <w:rPr>
          <w:spacing w:val="-15"/>
          <w:w w:val="110"/>
        </w:rPr>
        <w:t xml:space="preserve"> </w:t>
      </w:r>
      <w:r>
        <w:rPr>
          <w:w w:val="110"/>
        </w:rPr>
        <w:t>unmodi</w:t>
      </w:r>
      <w:r>
        <w:rPr>
          <w:rFonts w:ascii="Arial Unicode MS" w:hAnsi="Arial Unicode MS"/>
          <w:w w:val="110"/>
        </w:rPr>
        <w:t>fi</w:t>
      </w:r>
      <w:r>
        <w:rPr>
          <w:w w:val="110"/>
        </w:rPr>
        <w:t>ed</w:t>
      </w:r>
      <w:r>
        <w:rPr>
          <w:spacing w:val="-16"/>
          <w:w w:val="110"/>
        </w:rPr>
        <w:t xml:space="preserve"> </w:t>
      </w:r>
      <w:r>
        <w:rPr>
          <w:w w:val="110"/>
        </w:rPr>
        <w:t>version became</w:t>
      </w:r>
      <w:r>
        <w:rPr>
          <w:spacing w:val="9"/>
          <w:w w:val="110"/>
        </w:rPr>
        <w:t xml:space="preserve"> </w:t>
      </w:r>
      <w:r>
        <w:rPr>
          <w:w w:val="110"/>
        </w:rPr>
        <w:t>known.</w:t>
      </w:r>
    </w:p>
    <w:p>
      <w:pPr>
        <w:pStyle w:val="BodyText"/>
        <w:spacing w:line="199" w:lineRule="auto" w:before="108"/>
        <w:ind w:firstLine="298"/>
      </w:pPr>
      <w:r>
        <w:rPr>
          <w:w w:val="110"/>
        </w:rPr>
        <w:t xml:space="preserve">A Danish study illustrates the further problems of using smart contracts in      a real-world application context.   There had been a proposal to use them to     pay parents who </w:t>
      </w:r>
      <w:r>
        <w:rPr>
          <w:spacing w:val="-3"/>
          <w:w w:val="110"/>
        </w:rPr>
        <w:t xml:space="preserve">have </w:t>
      </w:r>
      <w:r>
        <w:rPr>
          <w:w w:val="110"/>
        </w:rPr>
        <w:t xml:space="preserve">to take time </w:t>
      </w:r>
      <w:r>
        <w:rPr>
          <w:w w:val="90"/>
        </w:rPr>
        <w:t>o</w:t>
      </w:r>
      <w:r>
        <w:rPr>
          <w:rFonts w:ascii="Arial Unicode MS" w:hAnsi="Arial Unicode MS"/>
          <w:w w:val="90"/>
        </w:rPr>
        <w:t xml:space="preserve">ff </w:t>
      </w:r>
      <w:r>
        <w:rPr>
          <w:w w:val="110"/>
        </w:rPr>
        <w:t xml:space="preserve">work to care for sick children, which has complex legal rules that clerks often miss,  leading to appeals.   The idea was     to put hashes of the case documents on the Ethereum blockchain so that both parents and the appeals board can track them, in the hope that automating the execution of decisions would cut bureaucratic foot-dragging. But what about insiders,  hackers and mistakes?   Local governments tend to get hacked a lot   and end up paying ransomware. And who updates the contract when the </w:t>
      </w:r>
      <w:r>
        <w:rPr>
          <w:spacing w:val="-6"/>
          <w:w w:val="110"/>
        </w:rPr>
        <w:t xml:space="preserve">law </w:t>
      </w:r>
      <w:r>
        <w:rPr>
          <w:w w:val="110"/>
        </w:rPr>
        <w:t xml:space="preserve">changes, or a bug is discovered? Blockchains are </w:t>
      </w:r>
      <w:r>
        <w:rPr>
          <w:spacing w:val="-3"/>
          <w:w w:val="110"/>
        </w:rPr>
        <w:t xml:space="preserve">by </w:t>
      </w:r>
      <w:r>
        <w:rPr>
          <w:w w:val="110"/>
        </w:rPr>
        <w:t xml:space="preserve">design immutable, so </w:t>
      </w:r>
      <w:r>
        <w:rPr>
          <w:w w:val="90"/>
        </w:rPr>
        <w:t xml:space="preserve">can’t </w:t>
      </w:r>
      <w:r>
        <w:rPr>
          <w:spacing w:val="2"/>
          <w:w w:val="110"/>
        </w:rPr>
        <w:t xml:space="preserve">be </w:t>
      </w:r>
      <w:r>
        <w:rPr>
          <w:w w:val="110"/>
        </w:rPr>
        <w:t xml:space="preserve">patched. But the real deal-breaker was local government fear of losing control of the process. Two further issues include the fact that people often </w:t>
      </w:r>
      <w:r>
        <w:rPr>
          <w:spacing w:val="-3"/>
          <w:w w:val="110"/>
        </w:rPr>
        <w:t xml:space="preserve">have </w:t>
      </w:r>
      <w:r>
        <w:rPr>
          <w:w w:val="110"/>
        </w:rPr>
        <w:t>to bend the rules to get stu</w:t>
      </w:r>
      <w:r>
        <w:rPr>
          <w:rFonts w:ascii="Arial Unicode MS" w:hAnsi="Arial Unicode MS"/>
          <w:w w:val="110"/>
        </w:rPr>
        <w:t xml:space="preserve">ff </w:t>
      </w:r>
      <w:r>
        <w:rPr>
          <w:w w:val="110"/>
        </w:rPr>
        <w:t xml:space="preserve">done, and that programmers are more likely to write bugs   in an unfamiliar language such as Solidity rather than a familiar one such as Python or even Cobol </w:t>
      </w:r>
      <w:r>
        <w:rPr>
          <w:w w:val="90"/>
        </w:rPr>
        <w:t xml:space="preserve">– </w:t>
      </w:r>
      <w:r>
        <w:rPr>
          <w:w w:val="110"/>
        </w:rPr>
        <w:t>a known problem with new languages, which I</w:t>
      </w:r>
      <w:r>
        <w:rPr>
          <w:spacing w:val="-20"/>
          <w:w w:val="110"/>
        </w:rPr>
        <w:t xml:space="preserve"> </w:t>
      </w:r>
      <w:r>
        <w:rPr>
          <w:w w:val="110"/>
        </w:rPr>
        <w:t>discussed in section</w:t>
      </w:r>
      <w:r>
        <w:rPr>
          <w:spacing w:val="17"/>
          <w:w w:val="110"/>
        </w:rPr>
        <w:t xml:space="preserve"> </w:t>
      </w:r>
      <w:r>
        <w:rPr>
          <w:w w:val="110"/>
        </w:rPr>
        <w:t>7.3.1.2.</w:t>
      </w:r>
    </w:p>
    <w:p>
      <w:pPr>
        <w:pStyle w:val="BodyText"/>
        <w:spacing w:before="4"/>
        <w:ind w:left="0" w:right="0"/>
        <w:jc w:val="left"/>
        <w:rPr>
          <w:sz w:val="22"/>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O</w:t>
      </w:r>
      <w:r>
        <w:rPr>
          <w:rFonts w:ascii="Lucida Sans Unicode" w:hAnsi="Lucida Sans Unicode"/>
          <w:w w:val="125"/>
        </w:rPr>
        <w:t>ff</w:t>
      </w:r>
      <w:r>
        <w:rPr>
          <w:w w:val="125"/>
        </w:rPr>
        <w:t xml:space="preserve">-chain </w:t>
      </w:r>
      <w:r>
        <w:rPr>
          <w:spacing w:val="-3"/>
          <w:w w:val="125"/>
        </w:rPr>
        <w:t>payment</w:t>
      </w:r>
      <w:r>
        <w:rPr>
          <w:spacing w:val="17"/>
          <w:w w:val="125"/>
        </w:rPr>
        <w:t xml:space="preserve"> </w:t>
      </w:r>
      <w:r>
        <w:rPr>
          <w:w w:val="125"/>
        </w:rPr>
        <w:t>mechanisms</w:t>
      </w:r>
    </w:p>
    <w:p>
      <w:pPr>
        <w:pStyle w:val="BodyText"/>
        <w:spacing w:line="189" w:lineRule="auto" w:before="203"/>
      </w:pPr>
      <w:r>
        <w:rPr/>
      </w:r>
      <w:r>
        <w:rPr>
          <w:w w:val="110"/>
        </w:rPr>
        <w:t xml:space="preserve">A standard Bitcoin transaction can take six blocks,  or one hour,  to become   </w:t>
      </w:r>
      <w:r>
        <w:rPr>
          <w:rFonts w:ascii="Arial Unicode MS" w:hAnsi="Arial Unicode MS"/>
          <w:w w:val="110"/>
        </w:rPr>
        <w:t>fi</w:t>
      </w:r>
      <w:r>
        <w:rPr>
          <w:w w:val="110"/>
        </w:rPr>
        <w:t xml:space="preserve">nal, and even longer at times of congestion.  This may </w:t>
      </w:r>
      <w:r>
        <w:rPr>
          <w:spacing w:val="2"/>
          <w:w w:val="110"/>
        </w:rPr>
        <w:t xml:space="preserve">be </w:t>
      </w:r>
      <w:r>
        <w:rPr>
          <w:w w:val="110"/>
        </w:rPr>
        <w:t xml:space="preserve">fast enough for  paying ransoms or buying drugs online, but </w:t>
      </w:r>
      <w:r>
        <w:rPr/>
        <w:t xml:space="preserve">it’s </w:t>
      </w:r>
      <w:r>
        <w:rPr>
          <w:w w:val="110"/>
        </w:rPr>
        <w:t xml:space="preserve">unimpressive compared </w:t>
      </w:r>
      <w:r>
        <w:rPr>
          <w:spacing w:val="-3"/>
          <w:w w:val="110"/>
        </w:rPr>
        <w:t xml:space="preserve">with </w:t>
      </w:r>
      <w:r>
        <w:rPr>
          <w:w w:val="110"/>
        </w:rPr>
        <w:t xml:space="preserve">EMV. What’s more, </w:t>
      </w:r>
      <w:r>
        <w:rPr/>
        <w:t xml:space="preserve">Bitcoin’s </w:t>
      </w:r>
      <w:r>
        <w:rPr>
          <w:spacing w:val="18"/>
        </w:rPr>
        <w:t xml:space="preserve"> </w:t>
      </w:r>
      <w:r>
        <w:rPr>
          <w:w w:val="110"/>
        </w:rPr>
        <w:t xml:space="preserve">throughput of about 5 transactions per second </w:t>
      </w:r>
      <w:r>
        <w:rPr>
          <w:spacing w:val="-7"/>
          <w:w w:val="110"/>
        </w:rPr>
        <w:t>is</w:t>
      </w:r>
    </w:p>
    <w:p>
      <w:pPr>
        <w:spacing w:line="188" w:lineRule="exact" w:before="0"/>
        <w:ind w:left="960" w:right="0" w:firstLine="0"/>
        <w:jc w:val="left"/>
        <w:rPr>
          <w:rFonts w:ascii="Century"/>
          <w:sz w:val="16"/>
        </w:rPr>
      </w:pPr>
      <w:r>
        <w:rPr>
          <w:rFonts w:ascii="Bookman Old Style"/>
          <w:b w:val="0"/>
          <w:spacing w:val="2"/>
          <w:position w:val="6"/>
          <w:sz w:val="12"/>
        </w:rPr>
        <w:t>13</w:t>
      </w:r>
      <w:r>
        <w:rPr>
          <w:rFonts w:ascii="Century"/>
          <w:spacing w:val="2"/>
          <w:sz w:val="16"/>
        </w:rPr>
        <w:t>An</w:t>
      </w:r>
      <w:r>
        <w:rPr>
          <w:rFonts w:ascii="Century"/>
          <w:spacing w:val="5"/>
          <w:sz w:val="16"/>
        </w:rPr>
        <w:t xml:space="preserve"> </w:t>
      </w:r>
      <w:r>
        <w:rPr>
          <w:rFonts w:ascii="Century"/>
          <w:sz w:val="16"/>
        </w:rPr>
        <w:t>alternative</w:t>
      </w:r>
      <w:r>
        <w:rPr>
          <w:rFonts w:ascii="Century"/>
          <w:spacing w:val="5"/>
          <w:sz w:val="16"/>
        </w:rPr>
        <w:t xml:space="preserve"> </w:t>
      </w:r>
      <w:r>
        <w:rPr>
          <w:rFonts w:ascii="Century"/>
          <w:sz w:val="16"/>
        </w:rPr>
        <w:t>view</w:t>
      </w:r>
      <w:r>
        <w:rPr>
          <w:rFonts w:ascii="Century"/>
          <w:spacing w:val="5"/>
          <w:sz w:val="16"/>
        </w:rPr>
        <w:t xml:space="preserve"> </w:t>
      </w:r>
      <w:r>
        <w:rPr>
          <w:rFonts w:ascii="Century"/>
          <w:sz w:val="16"/>
        </w:rPr>
        <w:t>is</w:t>
      </w:r>
      <w:r>
        <w:rPr>
          <w:rFonts w:ascii="Century"/>
          <w:spacing w:val="5"/>
          <w:sz w:val="16"/>
        </w:rPr>
        <w:t xml:space="preserve"> </w:t>
      </w:r>
      <w:r>
        <w:rPr>
          <w:rFonts w:ascii="Century"/>
          <w:sz w:val="16"/>
        </w:rPr>
        <w:t>that</w:t>
      </w:r>
      <w:r>
        <w:rPr>
          <w:rFonts w:ascii="Century"/>
          <w:spacing w:val="5"/>
          <w:sz w:val="16"/>
        </w:rPr>
        <w:t xml:space="preserve"> </w:t>
      </w:r>
      <w:r>
        <w:rPr>
          <w:rFonts w:ascii="Century"/>
          <w:sz w:val="16"/>
        </w:rPr>
        <w:t>if</w:t>
      </w:r>
      <w:r>
        <w:rPr>
          <w:rFonts w:ascii="Century"/>
          <w:spacing w:val="6"/>
          <w:sz w:val="16"/>
        </w:rPr>
        <w:t xml:space="preserve"> </w:t>
      </w:r>
      <w:r>
        <w:rPr>
          <w:rFonts w:ascii="Century"/>
          <w:sz w:val="16"/>
        </w:rPr>
        <w:t>the</w:t>
      </w:r>
      <w:r>
        <w:rPr>
          <w:rFonts w:ascii="Century"/>
          <w:spacing w:val="5"/>
          <w:sz w:val="16"/>
        </w:rPr>
        <w:t xml:space="preserve"> </w:t>
      </w:r>
      <w:r>
        <w:rPr>
          <w:rFonts w:ascii="Century"/>
          <w:sz w:val="16"/>
        </w:rPr>
        <w:t>contract</w:t>
      </w:r>
      <w:r>
        <w:rPr>
          <w:rFonts w:ascii="Century"/>
          <w:spacing w:val="5"/>
          <w:sz w:val="16"/>
        </w:rPr>
        <w:t xml:space="preserve"> </w:t>
      </w:r>
      <w:r>
        <w:rPr>
          <w:rFonts w:ascii="Century"/>
          <w:sz w:val="16"/>
        </w:rPr>
        <w:t>was</w:t>
      </w:r>
      <w:r>
        <w:rPr>
          <w:rFonts w:ascii="Century"/>
          <w:spacing w:val="5"/>
          <w:sz w:val="16"/>
        </w:rPr>
        <w:t xml:space="preserve"> </w:t>
      </w:r>
      <w:r>
        <w:rPr>
          <w:rFonts w:ascii="Century"/>
          <w:sz w:val="16"/>
        </w:rPr>
        <w:t>to</w:t>
      </w:r>
      <w:r>
        <w:rPr>
          <w:rFonts w:ascii="Century"/>
          <w:spacing w:val="5"/>
          <w:sz w:val="16"/>
        </w:rPr>
        <w:t xml:space="preserve"> </w:t>
      </w:r>
      <w:r>
        <w:rPr>
          <w:rFonts w:ascii="Century"/>
          <w:sz w:val="16"/>
        </w:rPr>
        <w:t>accept</w:t>
      </w:r>
      <w:r>
        <w:rPr>
          <w:rFonts w:ascii="Century"/>
          <w:spacing w:val="6"/>
          <w:sz w:val="16"/>
        </w:rPr>
        <w:t xml:space="preserve"> </w:t>
      </w:r>
      <w:r>
        <w:rPr>
          <w:rFonts w:ascii="Century"/>
          <w:sz w:val="16"/>
        </w:rPr>
        <w:t>the</w:t>
      </w:r>
      <w:r>
        <w:rPr>
          <w:rFonts w:ascii="Century"/>
          <w:spacing w:val="5"/>
          <w:sz w:val="16"/>
        </w:rPr>
        <w:t xml:space="preserve"> </w:t>
      </w:r>
      <w:r>
        <w:rPr>
          <w:rFonts w:ascii="Century"/>
          <w:sz w:val="16"/>
        </w:rPr>
        <w:t>output</w:t>
      </w:r>
      <w:r>
        <w:rPr>
          <w:rFonts w:ascii="Century"/>
          <w:spacing w:val="5"/>
          <w:sz w:val="16"/>
        </w:rPr>
        <w:t xml:space="preserve"> </w:t>
      </w:r>
      <w:r>
        <w:rPr>
          <w:rFonts w:ascii="Century"/>
          <w:sz w:val="16"/>
        </w:rPr>
        <w:t>of</w:t>
      </w:r>
      <w:r>
        <w:rPr>
          <w:rFonts w:ascii="Century"/>
          <w:spacing w:val="5"/>
          <w:sz w:val="16"/>
        </w:rPr>
        <w:t xml:space="preserve"> </w:t>
      </w:r>
      <w:r>
        <w:rPr>
          <w:rFonts w:ascii="Century"/>
          <w:sz w:val="16"/>
        </w:rPr>
        <w:t>the</w:t>
      </w:r>
      <w:r>
        <w:rPr>
          <w:rFonts w:ascii="Century"/>
          <w:spacing w:val="5"/>
          <w:sz w:val="16"/>
        </w:rPr>
        <w:t xml:space="preserve"> </w:t>
      </w:r>
      <w:r>
        <w:rPr>
          <w:rFonts w:ascii="Century"/>
          <w:sz w:val="16"/>
        </w:rPr>
        <w:t>code,</w:t>
      </w:r>
      <w:r>
        <w:rPr>
          <w:rFonts w:ascii="Century"/>
          <w:spacing w:val="6"/>
          <w:sz w:val="16"/>
        </w:rPr>
        <w:t xml:space="preserve"> </w:t>
      </w:r>
      <w:r>
        <w:rPr>
          <w:rFonts w:ascii="Century"/>
          <w:sz w:val="16"/>
        </w:rPr>
        <w:t>then</w:t>
      </w:r>
      <w:r>
        <w:rPr>
          <w:rFonts w:ascii="Century"/>
          <w:spacing w:val="5"/>
          <w:sz w:val="16"/>
        </w:rPr>
        <w:t xml:space="preserve"> </w:t>
      </w:r>
      <w:r>
        <w:rPr>
          <w:rFonts w:ascii="Century"/>
          <w:sz w:val="16"/>
        </w:rPr>
        <w:t>the</w:t>
      </w:r>
    </w:p>
    <w:p>
      <w:pPr>
        <w:spacing w:line="192" w:lineRule="exact" w:before="0"/>
        <w:ind w:left="811" w:right="0" w:firstLine="0"/>
        <w:jc w:val="both"/>
        <w:rPr>
          <w:rFonts w:ascii="Century" w:hAnsi="Century"/>
          <w:sz w:val="16"/>
        </w:rPr>
      </w:pPr>
      <w:r>
        <w:rPr>
          <w:rFonts w:ascii="Cambria" w:hAnsi="Cambria"/>
          <w:sz w:val="16"/>
        </w:rPr>
        <w:t>ﬂ</w:t>
      </w:r>
      <w:r>
        <w:rPr>
          <w:rFonts w:ascii="Century" w:hAnsi="Century"/>
          <w:sz w:val="16"/>
        </w:rPr>
        <w:t>aw was in the users’ grasp of what the code did, and in that case nobody stole anything!</w:t>
      </w:r>
    </w:p>
    <w:p>
      <w:pPr>
        <w:spacing w:after="0" w:line="192" w:lineRule="exact"/>
        <w:jc w:val="both"/>
        <w:rPr>
          <w:rFonts w:ascii="Century" w:hAnsi="Century"/>
          <w:sz w:val="16"/>
        </w:rPr>
        <w:sectPr>
          <w:pgSz w:w="11900" w:h="16840"/>
          <w:pgMar w:header="1764" w:footer="1776"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before="49"/>
        <w:ind w:right="0"/>
      </w:pPr>
      <w:r>
        <w:rPr>
          <w:w w:val="105"/>
        </w:rPr>
        <w:t>no match for Visa’s 50,000.</w:t>
      </w:r>
    </w:p>
    <w:p>
      <w:pPr>
        <w:pStyle w:val="BodyText"/>
        <w:spacing w:line="196" w:lineRule="auto" w:before="62"/>
        <w:ind w:firstLine="298"/>
      </w:pPr>
      <w:r>
        <w:rPr>
          <w:w w:val="110"/>
        </w:rPr>
        <w:t>People</w:t>
      </w:r>
      <w:r>
        <w:rPr>
          <w:spacing w:val="-8"/>
          <w:w w:val="110"/>
        </w:rPr>
        <w:t xml:space="preserve"> </w:t>
      </w:r>
      <w:r>
        <w:rPr>
          <w:w w:val="110"/>
        </w:rPr>
        <w:t>are</w:t>
      </w:r>
      <w:r>
        <w:rPr>
          <w:spacing w:val="-7"/>
          <w:w w:val="110"/>
        </w:rPr>
        <w:t xml:space="preserve"> </w:t>
      </w:r>
      <w:r>
        <w:rPr>
          <w:w w:val="110"/>
        </w:rPr>
        <w:t>trying</w:t>
      </w:r>
      <w:r>
        <w:rPr>
          <w:spacing w:val="-7"/>
          <w:w w:val="110"/>
        </w:rPr>
        <w:t xml:space="preserve"> </w:t>
      </w:r>
      <w:r>
        <w:rPr>
          <w:w w:val="110"/>
        </w:rPr>
        <w:t>to</w:t>
      </w:r>
      <w:r>
        <w:rPr>
          <w:spacing w:val="-7"/>
          <w:w w:val="110"/>
        </w:rPr>
        <w:t xml:space="preserve"> </w:t>
      </w:r>
      <w:r>
        <w:rPr>
          <w:rFonts w:ascii="Arial Unicode MS" w:hAnsi="Arial Unicode MS"/>
          <w:w w:val="110"/>
        </w:rPr>
        <w:t>fi</w:t>
      </w:r>
      <w:r>
        <w:rPr>
          <w:w w:val="110"/>
        </w:rPr>
        <w:t>x</w:t>
      </w:r>
      <w:r>
        <w:rPr>
          <w:spacing w:val="-7"/>
          <w:w w:val="110"/>
        </w:rPr>
        <w:t xml:space="preserve"> </w:t>
      </w:r>
      <w:r>
        <w:rPr>
          <w:w w:val="110"/>
        </w:rPr>
        <w:t>this</w:t>
      </w:r>
      <w:r>
        <w:rPr>
          <w:spacing w:val="-7"/>
          <w:w w:val="110"/>
        </w:rPr>
        <w:t xml:space="preserve"> </w:t>
      </w:r>
      <w:r>
        <w:rPr>
          <w:w w:val="110"/>
        </w:rPr>
        <w:t>using</w:t>
      </w:r>
      <w:r>
        <w:rPr>
          <w:spacing w:val="-7"/>
          <w:w w:val="110"/>
        </w:rPr>
        <w:t xml:space="preserve"> </w:t>
      </w:r>
      <w:r>
        <w:rPr>
          <w:w w:val="110"/>
        </w:rPr>
        <w:t>side</w:t>
      </w:r>
      <w:r>
        <w:rPr>
          <w:spacing w:val="-7"/>
          <w:w w:val="110"/>
        </w:rPr>
        <w:t xml:space="preserve"> </w:t>
      </w:r>
      <w:r>
        <w:rPr>
          <w:w w:val="110"/>
        </w:rPr>
        <w:t>chains,</w:t>
      </w:r>
      <w:r>
        <w:rPr>
          <w:spacing w:val="-3"/>
          <w:w w:val="110"/>
        </w:rPr>
        <w:t xml:space="preserve"> </w:t>
      </w:r>
      <w:r>
        <w:rPr>
          <w:w w:val="110"/>
        </w:rPr>
        <w:t>an</w:t>
      </w:r>
      <w:r>
        <w:rPr>
          <w:spacing w:val="-7"/>
          <w:w w:val="110"/>
        </w:rPr>
        <w:t xml:space="preserve"> </w:t>
      </w:r>
      <w:r>
        <w:rPr>
          <w:w w:val="110"/>
        </w:rPr>
        <w:t>example</w:t>
      </w:r>
      <w:r>
        <w:rPr>
          <w:spacing w:val="-7"/>
          <w:w w:val="110"/>
        </w:rPr>
        <w:t xml:space="preserve"> </w:t>
      </w:r>
      <w:r>
        <w:rPr>
          <w:w w:val="110"/>
        </w:rPr>
        <w:t>of</w:t>
      </w:r>
      <w:r>
        <w:rPr>
          <w:spacing w:val="-7"/>
          <w:w w:val="110"/>
        </w:rPr>
        <w:t xml:space="preserve"> </w:t>
      </w:r>
      <w:r>
        <w:rPr>
          <w:w w:val="110"/>
        </w:rPr>
        <w:t>a</w:t>
      </w:r>
      <w:r>
        <w:rPr>
          <w:spacing w:val="-7"/>
          <w:w w:val="110"/>
        </w:rPr>
        <w:t xml:space="preserve"> </w:t>
      </w:r>
      <w:r>
        <w:rPr>
          <w:rFonts w:ascii="Palatino Linotype" w:hAnsi="Palatino Linotype"/>
          <w:i/>
          <w:w w:val="110"/>
        </w:rPr>
        <w:t>layer</w:t>
      </w:r>
      <w:r>
        <w:rPr>
          <w:rFonts w:ascii="Palatino Linotype" w:hAnsi="Palatino Linotype"/>
          <w:i/>
          <w:spacing w:val="2"/>
          <w:w w:val="110"/>
        </w:rPr>
        <w:t xml:space="preserve"> </w:t>
      </w:r>
      <w:r>
        <w:rPr>
          <w:rFonts w:ascii="Palatino Linotype" w:hAnsi="Palatino Linotype"/>
          <w:i/>
          <w:w w:val="110"/>
        </w:rPr>
        <w:t>2</w:t>
      </w:r>
      <w:r>
        <w:rPr>
          <w:rFonts w:ascii="Palatino Linotype" w:hAnsi="Palatino Linotype"/>
          <w:i/>
          <w:spacing w:val="2"/>
          <w:w w:val="110"/>
        </w:rPr>
        <w:t xml:space="preserve"> </w:t>
      </w:r>
      <w:r>
        <w:rPr>
          <w:rFonts w:ascii="Palatino Linotype" w:hAnsi="Palatino Linotype"/>
          <w:i/>
          <w:spacing w:val="-4"/>
          <w:w w:val="110"/>
        </w:rPr>
        <w:t>protocol</w:t>
      </w:r>
      <w:r>
        <w:rPr>
          <w:spacing w:val="-4"/>
          <w:w w:val="110"/>
        </w:rPr>
        <w:t xml:space="preserve">; </w:t>
      </w:r>
      <w:r>
        <w:rPr>
          <w:w w:val="110"/>
        </w:rPr>
        <w:t xml:space="preserve">such protocols do transactions outside, but tethered to, a </w:t>
      </w:r>
      <w:r>
        <w:rPr>
          <w:spacing w:val="-3"/>
          <w:w w:val="110"/>
        </w:rPr>
        <w:t xml:space="preserve">layer  </w:t>
      </w:r>
      <w:r>
        <w:rPr>
          <w:w w:val="110"/>
        </w:rPr>
        <w:t xml:space="preserve">1 protocol such   as Bitcoin or Ethereum.   Alice and Bob open a channel </w:t>
      </w:r>
      <w:r>
        <w:rPr>
          <w:spacing w:val="-3"/>
          <w:w w:val="110"/>
        </w:rPr>
        <w:t xml:space="preserve">by  </w:t>
      </w:r>
      <w:r>
        <w:rPr>
          <w:w w:val="110"/>
        </w:rPr>
        <w:t xml:space="preserve">locking coins on       a </w:t>
      </w:r>
      <w:r>
        <w:rPr>
          <w:spacing w:val="-3"/>
          <w:w w:val="110"/>
        </w:rPr>
        <w:t xml:space="preserve">layer </w:t>
      </w:r>
      <w:r>
        <w:rPr>
          <w:w w:val="110"/>
        </w:rPr>
        <w:t xml:space="preserve">1 blockchain,  and can now do rapid transactions between themselves.  The key idea is that they commit some cryptocurrency to each other using </w:t>
      </w:r>
      <w:r>
        <w:rPr>
          <w:spacing w:val="-12"/>
          <w:w w:val="110"/>
        </w:rPr>
        <w:t xml:space="preserve">a </w:t>
      </w:r>
      <w:r>
        <w:rPr>
          <w:rFonts w:ascii="Palatino Linotype" w:hAnsi="Palatino Linotype"/>
          <w:i/>
          <w:w w:val="110"/>
        </w:rPr>
        <w:t xml:space="preserve">hashed time-lock </w:t>
      </w:r>
      <w:r>
        <w:rPr>
          <w:rFonts w:ascii="Palatino Linotype" w:hAnsi="Palatino Linotype"/>
          <w:i/>
          <w:spacing w:val="-3"/>
          <w:w w:val="110"/>
        </w:rPr>
        <w:t xml:space="preserve">contract </w:t>
      </w:r>
      <w:r>
        <w:rPr>
          <w:w w:val="110"/>
        </w:rPr>
        <w:t xml:space="preserve">(HTLC) made of </w:t>
      </w:r>
      <w:r>
        <w:rPr>
          <w:spacing w:val="-4"/>
          <w:w w:val="110"/>
        </w:rPr>
        <w:t xml:space="preserve">two </w:t>
      </w:r>
      <w:r>
        <w:rPr>
          <w:w w:val="110"/>
        </w:rPr>
        <w:t xml:space="preserve">conditional transfers. In such a transfer, Bob sends Alice </w:t>
      </w:r>
      <w:r>
        <w:rPr>
          <w:rFonts w:ascii="Bookman Old Style" w:hAnsi="Bookman Old Style"/>
          <w:b w:val="0"/>
          <w:i/>
          <w:w w:val="110"/>
        </w:rPr>
        <w:t>h</w:t>
      </w:r>
      <w:r>
        <w:rPr>
          <w:w w:val="110"/>
        </w:rPr>
        <w:t>(</w:t>
      </w:r>
      <w:r>
        <w:rPr>
          <w:rFonts w:ascii="Bookman Old Style" w:hAnsi="Bookman Old Style"/>
          <w:b w:val="0"/>
          <w:i/>
          <w:w w:val="110"/>
        </w:rPr>
        <w:t>R</w:t>
      </w:r>
      <w:r>
        <w:rPr>
          <w:w w:val="110"/>
        </w:rPr>
        <w:t xml:space="preserve">), where </w:t>
      </w:r>
      <w:r>
        <w:rPr>
          <w:rFonts w:ascii="Bookman Old Style" w:hAnsi="Bookman Old Style"/>
          <w:b w:val="0"/>
          <w:i/>
          <w:w w:val="110"/>
        </w:rPr>
        <w:t xml:space="preserve">R </w:t>
      </w:r>
      <w:r>
        <w:rPr>
          <w:w w:val="110"/>
        </w:rPr>
        <w:t>is a random number, and Alice makes   a commitment in the blockchain’s scripting language to the e</w:t>
      </w:r>
      <w:r>
        <w:rPr>
          <w:rFonts w:ascii="Arial Unicode MS" w:hAnsi="Arial Unicode MS"/>
          <w:w w:val="110"/>
        </w:rPr>
        <w:t>ff</w:t>
      </w:r>
      <w:r>
        <w:rPr>
          <w:w w:val="110"/>
        </w:rPr>
        <w:t xml:space="preserve">ect that </w:t>
      </w:r>
      <w:r>
        <w:rPr/>
        <w:t xml:space="preserve">“if </w:t>
      </w:r>
      <w:r>
        <w:rPr>
          <w:spacing w:val="-6"/>
          <w:w w:val="110"/>
        </w:rPr>
        <w:t xml:space="preserve">you </w:t>
      </w:r>
      <w:r>
        <w:rPr>
          <w:w w:val="110"/>
        </w:rPr>
        <w:t>show</w:t>
      </w:r>
      <w:r>
        <w:rPr>
          <w:spacing w:val="-6"/>
          <w:w w:val="110"/>
        </w:rPr>
        <w:t xml:space="preserve"> </w:t>
      </w:r>
      <w:r>
        <w:rPr>
          <w:w w:val="110"/>
        </w:rPr>
        <w:t>me</w:t>
      </w:r>
      <w:r>
        <w:rPr>
          <w:spacing w:val="-5"/>
          <w:w w:val="110"/>
        </w:rPr>
        <w:t xml:space="preserve"> </w:t>
      </w:r>
      <w:r>
        <w:rPr>
          <w:rFonts w:ascii="Bookman Old Style" w:hAnsi="Bookman Old Style"/>
          <w:b w:val="0"/>
          <w:i/>
          <w:w w:val="110"/>
        </w:rPr>
        <w:t>R</w:t>
      </w:r>
      <w:r>
        <w:rPr>
          <w:rFonts w:ascii="Bookman Old Style" w:hAnsi="Bookman Old Style"/>
          <w:b w:val="0"/>
          <w:i/>
          <w:spacing w:val="-14"/>
          <w:w w:val="110"/>
        </w:rPr>
        <w:t xml:space="preserve"> </w:t>
      </w:r>
      <w:r>
        <w:rPr>
          <w:spacing w:val="-3"/>
          <w:w w:val="110"/>
        </w:rPr>
        <w:t>by</w:t>
      </w:r>
      <w:r>
        <w:rPr>
          <w:spacing w:val="-5"/>
          <w:w w:val="110"/>
        </w:rPr>
        <w:t xml:space="preserve"> </w:t>
      </w:r>
      <w:r>
        <w:rPr>
          <w:w w:val="110"/>
        </w:rPr>
        <w:t>time</w:t>
      </w:r>
      <w:r>
        <w:rPr>
          <w:spacing w:val="-6"/>
          <w:w w:val="110"/>
        </w:rPr>
        <w:t xml:space="preserve"> </w:t>
      </w:r>
      <w:r>
        <w:rPr>
          <w:rFonts w:ascii="Bookman Old Style" w:hAnsi="Bookman Old Style"/>
          <w:b w:val="0"/>
          <w:i/>
          <w:w w:val="110"/>
        </w:rPr>
        <w:t>t</w:t>
      </w:r>
      <w:r>
        <w:rPr>
          <w:rFonts w:ascii="Bookman Old Style" w:hAnsi="Bookman Old Style"/>
          <w:b w:val="0"/>
          <w:i/>
          <w:spacing w:val="-14"/>
          <w:w w:val="110"/>
        </w:rPr>
        <w:t xml:space="preserve"> </w:t>
      </w:r>
      <w:r>
        <w:rPr/>
        <w:t xml:space="preserve">I’ll </w:t>
      </w:r>
      <w:r>
        <w:rPr>
          <w:w w:val="110"/>
        </w:rPr>
        <w:t>give</w:t>
      </w:r>
      <w:r>
        <w:rPr>
          <w:spacing w:val="-5"/>
          <w:w w:val="110"/>
        </w:rPr>
        <w:t xml:space="preserve"> </w:t>
      </w:r>
      <w:r>
        <w:rPr>
          <w:w w:val="110"/>
        </w:rPr>
        <w:t>you</w:t>
      </w:r>
      <w:r>
        <w:rPr>
          <w:spacing w:val="-6"/>
          <w:w w:val="110"/>
        </w:rPr>
        <w:t xml:space="preserve"> </w:t>
      </w:r>
      <w:r>
        <w:rPr>
          <w:w w:val="110"/>
        </w:rPr>
        <w:t>this</w:t>
      </w:r>
      <w:r>
        <w:rPr>
          <w:spacing w:val="-5"/>
          <w:w w:val="110"/>
        </w:rPr>
        <w:t xml:space="preserve"> </w:t>
      </w:r>
      <w:r>
        <w:rPr>
          <w:w w:val="110"/>
        </w:rPr>
        <w:t>coin.”</w:t>
      </w:r>
      <w:r>
        <w:rPr>
          <w:spacing w:val="-6"/>
          <w:w w:val="110"/>
        </w:rPr>
        <w:t xml:space="preserve"> </w:t>
      </w:r>
      <w:r>
        <w:rPr>
          <w:w w:val="110"/>
        </w:rPr>
        <w:t>Bob</w:t>
      </w:r>
      <w:r>
        <w:rPr>
          <w:spacing w:val="-5"/>
          <w:w w:val="110"/>
        </w:rPr>
        <w:t xml:space="preserve"> </w:t>
      </w:r>
      <w:r>
        <w:rPr>
          <w:w w:val="110"/>
        </w:rPr>
        <w:t>makes</w:t>
      </w:r>
      <w:r>
        <w:rPr>
          <w:spacing w:val="-6"/>
          <w:w w:val="110"/>
        </w:rPr>
        <w:t xml:space="preserve"> </w:t>
      </w:r>
      <w:r>
        <w:rPr>
          <w:w w:val="110"/>
        </w:rPr>
        <w:t>a</w:t>
      </w:r>
      <w:r>
        <w:rPr>
          <w:spacing w:val="-5"/>
          <w:w w:val="110"/>
        </w:rPr>
        <w:t xml:space="preserve"> </w:t>
      </w:r>
      <w:r>
        <w:rPr>
          <w:w w:val="110"/>
        </w:rPr>
        <w:t>similar</w:t>
      </w:r>
      <w:r>
        <w:rPr>
          <w:spacing w:val="-5"/>
          <w:w w:val="110"/>
        </w:rPr>
        <w:t xml:space="preserve"> </w:t>
      </w:r>
      <w:r>
        <w:rPr>
          <w:w w:val="110"/>
        </w:rPr>
        <w:t>commitment. This opens a channel for them to trade signed transactions at speed, until they decide to settle up and close the</w:t>
      </w:r>
      <w:r>
        <w:rPr>
          <w:spacing w:val="17"/>
          <w:w w:val="110"/>
        </w:rPr>
        <w:t xml:space="preserve"> </w:t>
      </w:r>
      <w:r>
        <w:rPr>
          <w:w w:val="110"/>
        </w:rPr>
        <w:t>channel.</w:t>
      </w:r>
    </w:p>
    <w:p>
      <w:pPr>
        <w:pStyle w:val="BodyText"/>
        <w:spacing w:line="204" w:lineRule="auto" w:before="107"/>
        <w:ind w:firstLine="298"/>
      </w:pPr>
      <w:r>
        <w:rPr>
          <w:w w:val="115"/>
        </w:rPr>
        <w:t xml:space="preserve">Quite a bit more engineering is needed to turn this into a working payment system. </w:t>
      </w:r>
      <w:r>
        <w:rPr>
          <w:spacing w:val="-6"/>
          <w:w w:val="115"/>
        </w:rPr>
        <w:t xml:space="preserve">You </w:t>
      </w:r>
      <w:r>
        <w:rPr>
          <w:w w:val="115"/>
        </w:rPr>
        <w:t xml:space="preserve">need a dispute resolution mechanism in case Alice and Bob </w:t>
      </w:r>
      <w:r>
        <w:rPr>
          <w:spacing w:val="-3"/>
          <w:w w:val="115"/>
        </w:rPr>
        <w:t>dis</w:t>
      </w:r>
      <w:r>
        <w:rPr>
          <w:w w:val="115"/>
        </w:rPr>
        <w:t xml:space="preserve">agree how </w:t>
      </w:r>
      <w:r>
        <w:rPr>
          <w:spacing w:val="-3"/>
          <w:w w:val="115"/>
        </w:rPr>
        <w:t xml:space="preserve">much </w:t>
      </w:r>
      <w:r>
        <w:rPr>
          <w:w w:val="115"/>
        </w:rPr>
        <w:t xml:space="preserve">each of them should take from the proceeds. Then you </w:t>
      </w:r>
      <w:r>
        <w:rPr>
          <w:spacing w:val="-3"/>
          <w:w w:val="115"/>
        </w:rPr>
        <w:t xml:space="preserve">build </w:t>
      </w:r>
      <w:r>
        <w:rPr>
          <w:w w:val="115"/>
        </w:rPr>
        <w:t>mechanisms</w:t>
      </w:r>
      <w:r>
        <w:rPr>
          <w:spacing w:val="-14"/>
          <w:w w:val="115"/>
        </w:rPr>
        <w:t xml:space="preserve"> </w:t>
      </w:r>
      <w:r>
        <w:rPr>
          <w:w w:val="115"/>
        </w:rPr>
        <w:t>for</w:t>
      </w:r>
      <w:r>
        <w:rPr>
          <w:spacing w:val="-14"/>
          <w:w w:val="115"/>
        </w:rPr>
        <w:t xml:space="preserve"> </w:t>
      </w:r>
      <w:r>
        <w:rPr>
          <w:w w:val="115"/>
        </w:rPr>
        <w:t>Alice</w:t>
      </w:r>
      <w:r>
        <w:rPr>
          <w:spacing w:val="-13"/>
          <w:w w:val="115"/>
        </w:rPr>
        <w:t xml:space="preserve"> </w:t>
      </w:r>
      <w:r>
        <w:rPr>
          <w:w w:val="115"/>
        </w:rPr>
        <w:t>to</w:t>
      </w:r>
      <w:r>
        <w:rPr>
          <w:spacing w:val="-14"/>
          <w:w w:val="115"/>
        </w:rPr>
        <w:t xml:space="preserve"> </w:t>
      </w:r>
      <w:r>
        <w:rPr>
          <w:w w:val="115"/>
        </w:rPr>
        <w:t>pay</w:t>
      </w:r>
      <w:r>
        <w:rPr>
          <w:spacing w:val="-13"/>
          <w:w w:val="115"/>
        </w:rPr>
        <w:t xml:space="preserve"> </w:t>
      </w:r>
      <w:r>
        <w:rPr>
          <w:w w:val="115"/>
        </w:rPr>
        <w:t>Charlie</w:t>
      </w:r>
      <w:r>
        <w:rPr>
          <w:spacing w:val="-14"/>
          <w:w w:val="115"/>
        </w:rPr>
        <w:t xml:space="preserve"> </w:t>
      </w:r>
      <w:r>
        <w:rPr>
          <w:w w:val="115"/>
        </w:rPr>
        <w:t>via</w:t>
      </w:r>
      <w:r>
        <w:rPr>
          <w:spacing w:val="-13"/>
          <w:w w:val="115"/>
        </w:rPr>
        <w:t xml:space="preserve"> </w:t>
      </w:r>
      <w:r>
        <w:rPr>
          <w:w w:val="115"/>
        </w:rPr>
        <w:t>Bob,</w:t>
      </w:r>
      <w:r>
        <w:rPr>
          <w:spacing w:val="-12"/>
          <w:w w:val="115"/>
        </w:rPr>
        <w:t xml:space="preserve"> </w:t>
      </w:r>
      <w:r>
        <w:rPr>
          <w:w w:val="115"/>
        </w:rPr>
        <w:t>and</w:t>
      </w:r>
      <w:r>
        <w:rPr>
          <w:spacing w:val="-14"/>
          <w:w w:val="115"/>
        </w:rPr>
        <w:t xml:space="preserve"> </w:t>
      </w:r>
      <w:r>
        <w:rPr>
          <w:w w:val="115"/>
        </w:rPr>
        <w:t>routing</w:t>
      </w:r>
      <w:r>
        <w:rPr>
          <w:spacing w:val="-13"/>
          <w:w w:val="115"/>
        </w:rPr>
        <w:t xml:space="preserve"> </w:t>
      </w:r>
      <w:r>
        <w:rPr>
          <w:w w:val="115"/>
        </w:rPr>
        <w:t>algorithms</w:t>
      </w:r>
      <w:r>
        <w:rPr>
          <w:spacing w:val="-14"/>
          <w:w w:val="115"/>
        </w:rPr>
        <w:t xml:space="preserve"> </w:t>
      </w:r>
      <w:r>
        <w:rPr>
          <w:w w:val="115"/>
        </w:rPr>
        <w:t>so</w:t>
      </w:r>
      <w:r>
        <w:rPr>
          <w:spacing w:val="-13"/>
          <w:w w:val="115"/>
        </w:rPr>
        <w:t xml:space="preserve"> </w:t>
      </w:r>
      <w:r>
        <w:rPr>
          <w:w w:val="115"/>
        </w:rPr>
        <w:t>you</w:t>
      </w:r>
      <w:r>
        <w:rPr>
          <w:spacing w:val="-14"/>
          <w:w w:val="115"/>
        </w:rPr>
        <w:t xml:space="preserve"> </w:t>
      </w:r>
      <w:r>
        <w:rPr>
          <w:spacing w:val="-4"/>
          <w:w w:val="115"/>
        </w:rPr>
        <w:t xml:space="preserve">can </w:t>
      </w:r>
      <w:r>
        <w:rPr>
          <w:w w:val="115"/>
        </w:rPr>
        <w:t xml:space="preserve">get money to anybody. In theory this can </w:t>
      </w:r>
      <w:r>
        <w:rPr>
          <w:spacing w:val="2"/>
          <w:w w:val="115"/>
        </w:rPr>
        <w:t xml:space="preserve">be </w:t>
      </w:r>
      <w:r>
        <w:rPr>
          <w:w w:val="115"/>
        </w:rPr>
        <w:t>peer-to-peer but in practice such systems</w:t>
      </w:r>
      <w:r>
        <w:rPr>
          <w:spacing w:val="-5"/>
          <w:w w:val="115"/>
        </w:rPr>
        <w:t xml:space="preserve"> </w:t>
      </w:r>
      <w:r>
        <w:rPr>
          <w:w w:val="115"/>
        </w:rPr>
        <w:t>appear</w:t>
      </w:r>
      <w:r>
        <w:rPr>
          <w:spacing w:val="-5"/>
          <w:w w:val="115"/>
        </w:rPr>
        <w:t xml:space="preserve"> </w:t>
      </w:r>
      <w:r>
        <w:rPr>
          <w:w w:val="115"/>
        </w:rPr>
        <w:t>to</w:t>
      </w:r>
      <w:r>
        <w:rPr>
          <w:spacing w:val="-5"/>
          <w:w w:val="115"/>
        </w:rPr>
        <w:t xml:space="preserve"> </w:t>
      </w:r>
      <w:r>
        <w:rPr>
          <w:w w:val="115"/>
        </w:rPr>
        <w:t>organise</w:t>
      </w:r>
      <w:r>
        <w:rPr>
          <w:spacing w:val="-4"/>
          <w:w w:val="115"/>
        </w:rPr>
        <w:t xml:space="preserve"> </w:t>
      </w:r>
      <w:r>
        <w:rPr>
          <w:w w:val="115"/>
        </w:rPr>
        <w:t>themselves</w:t>
      </w:r>
      <w:r>
        <w:rPr>
          <w:spacing w:val="-5"/>
          <w:w w:val="115"/>
        </w:rPr>
        <w:t xml:space="preserve"> </w:t>
      </w:r>
      <w:r>
        <w:rPr>
          <w:w w:val="115"/>
        </w:rPr>
        <w:t>into</w:t>
      </w:r>
      <w:r>
        <w:rPr>
          <w:spacing w:val="-5"/>
          <w:w w:val="115"/>
        </w:rPr>
        <w:t xml:space="preserve"> </w:t>
      </w:r>
      <w:r>
        <w:rPr>
          <w:w w:val="115"/>
        </w:rPr>
        <w:t>hubs,</w:t>
      </w:r>
      <w:r>
        <w:rPr>
          <w:spacing w:val="-3"/>
          <w:w w:val="115"/>
        </w:rPr>
        <w:t xml:space="preserve"> </w:t>
      </w:r>
      <w:r>
        <w:rPr>
          <w:w w:val="115"/>
        </w:rPr>
        <w:t>with</w:t>
      </w:r>
      <w:r>
        <w:rPr>
          <w:spacing w:val="-5"/>
          <w:w w:val="115"/>
        </w:rPr>
        <w:t xml:space="preserve"> </w:t>
      </w:r>
      <w:r>
        <w:rPr>
          <w:w w:val="115"/>
        </w:rPr>
        <w:t>channels</w:t>
      </w:r>
      <w:r>
        <w:rPr>
          <w:spacing w:val="-5"/>
          <w:w w:val="115"/>
        </w:rPr>
        <w:t xml:space="preserve"> </w:t>
      </w:r>
      <w:r>
        <w:rPr>
          <w:w w:val="115"/>
        </w:rPr>
        <w:t>that</w:t>
      </w:r>
      <w:r>
        <w:rPr>
          <w:spacing w:val="-4"/>
          <w:w w:val="115"/>
        </w:rPr>
        <w:t xml:space="preserve"> </w:t>
      </w:r>
      <w:r>
        <w:rPr>
          <w:w w:val="115"/>
        </w:rPr>
        <w:t>are</w:t>
      </w:r>
      <w:r>
        <w:rPr>
          <w:spacing w:val="-5"/>
          <w:w w:val="115"/>
        </w:rPr>
        <w:t xml:space="preserve"> </w:t>
      </w:r>
      <w:r>
        <w:rPr>
          <w:w w:val="115"/>
        </w:rPr>
        <w:t xml:space="preserve">always open, like a banking network. Protocol security </w:t>
      </w:r>
      <w:r>
        <w:rPr>
          <w:spacing w:val="-3"/>
          <w:w w:val="115"/>
        </w:rPr>
        <w:t xml:space="preserve">involves </w:t>
      </w:r>
      <w:r>
        <w:rPr>
          <w:w w:val="115"/>
        </w:rPr>
        <w:t xml:space="preserve">ensuring that honest users must not lose money even if others collude. Costs include the need </w:t>
      </w:r>
      <w:r>
        <w:rPr>
          <w:spacing w:val="-4"/>
          <w:w w:val="115"/>
        </w:rPr>
        <w:t xml:space="preserve">for </w:t>
      </w:r>
      <w:r>
        <w:rPr>
          <w:w w:val="115"/>
        </w:rPr>
        <w:t xml:space="preserve">intermediate nodes to </w:t>
      </w:r>
      <w:r>
        <w:rPr>
          <w:spacing w:val="-3"/>
          <w:w w:val="115"/>
        </w:rPr>
        <w:t xml:space="preserve">have </w:t>
      </w:r>
      <w:r>
        <w:rPr>
          <w:w w:val="115"/>
        </w:rPr>
        <w:t>enough liquidity to forward transactions, and the need</w:t>
      </w:r>
      <w:r>
        <w:rPr>
          <w:spacing w:val="-20"/>
          <w:w w:val="115"/>
        </w:rPr>
        <w:t xml:space="preserve"> </w:t>
      </w:r>
      <w:r>
        <w:rPr>
          <w:w w:val="115"/>
        </w:rPr>
        <w:t>for</w:t>
      </w:r>
      <w:r>
        <w:rPr>
          <w:spacing w:val="-20"/>
          <w:w w:val="115"/>
        </w:rPr>
        <w:t xml:space="preserve"> </w:t>
      </w:r>
      <w:r>
        <w:rPr>
          <w:w w:val="115"/>
        </w:rPr>
        <w:t>all</w:t>
      </w:r>
      <w:r>
        <w:rPr>
          <w:spacing w:val="-20"/>
          <w:w w:val="115"/>
        </w:rPr>
        <w:t xml:space="preserve"> </w:t>
      </w:r>
      <w:r>
        <w:rPr>
          <w:w w:val="115"/>
        </w:rPr>
        <w:t>active</w:t>
      </w:r>
      <w:r>
        <w:rPr>
          <w:spacing w:val="-19"/>
          <w:w w:val="115"/>
        </w:rPr>
        <w:t xml:space="preserve"> </w:t>
      </w:r>
      <w:r>
        <w:rPr>
          <w:w w:val="115"/>
        </w:rPr>
        <w:t>players</w:t>
      </w:r>
      <w:r>
        <w:rPr>
          <w:spacing w:val="-19"/>
          <w:w w:val="115"/>
        </w:rPr>
        <w:t xml:space="preserve"> </w:t>
      </w:r>
      <w:r>
        <w:rPr>
          <w:w w:val="115"/>
        </w:rPr>
        <w:t>to</w:t>
      </w:r>
      <w:r>
        <w:rPr>
          <w:spacing w:val="-20"/>
          <w:w w:val="115"/>
        </w:rPr>
        <w:t xml:space="preserve"> </w:t>
      </w:r>
      <w:r>
        <w:rPr>
          <w:spacing w:val="2"/>
          <w:w w:val="115"/>
        </w:rPr>
        <w:t>be</w:t>
      </w:r>
      <w:r>
        <w:rPr>
          <w:spacing w:val="-19"/>
          <w:w w:val="115"/>
        </w:rPr>
        <w:t xml:space="preserve"> </w:t>
      </w:r>
      <w:r>
        <w:rPr>
          <w:w w:val="115"/>
        </w:rPr>
        <w:t>online</w:t>
      </w:r>
      <w:r>
        <w:rPr>
          <w:spacing w:val="-20"/>
          <w:w w:val="115"/>
        </w:rPr>
        <w:t xml:space="preserve"> </w:t>
      </w:r>
      <w:r>
        <w:rPr>
          <w:w w:val="90"/>
        </w:rPr>
        <w:t>–</w:t>
      </w:r>
      <w:r>
        <w:rPr>
          <w:spacing w:val="-7"/>
          <w:w w:val="90"/>
        </w:rPr>
        <w:t xml:space="preserve"> </w:t>
      </w:r>
      <w:r>
        <w:rPr>
          <w:w w:val="115"/>
        </w:rPr>
        <w:t>whose</w:t>
      </w:r>
      <w:r>
        <w:rPr>
          <w:spacing w:val="-19"/>
          <w:w w:val="115"/>
        </w:rPr>
        <w:t xml:space="preserve"> </w:t>
      </w:r>
      <w:r>
        <w:rPr>
          <w:w w:val="115"/>
        </w:rPr>
        <w:t>implications</w:t>
      </w:r>
      <w:r>
        <w:rPr>
          <w:spacing w:val="-20"/>
          <w:w w:val="115"/>
        </w:rPr>
        <w:t xml:space="preserve"> </w:t>
      </w:r>
      <w:r>
        <w:rPr>
          <w:w w:val="115"/>
        </w:rPr>
        <w:t>range</w:t>
      </w:r>
      <w:r>
        <w:rPr>
          <w:spacing w:val="-20"/>
          <w:w w:val="115"/>
        </w:rPr>
        <w:t xml:space="preserve"> </w:t>
      </w:r>
      <w:r>
        <w:rPr>
          <w:w w:val="115"/>
        </w:rPr>
        <w:t>from</w:t>
      </w:r>
      <w:r>
        <w:rPr>
          <w:spacing w:val="-20"/>
          <w:w w:val="115"/>
        </w:rPr>
        <w:t xml:space="preserve"> </w:t>
      </w:r>
      <w:r>
        <w:rPr>
          <w:w w:val="115"/>
        </w:rPr>
        <w:t>the</w:t>
      </w:r>
      <w:r>
        <w:rPr>
          <w:spacing w:val="-19"/>
          <w:w w:val="115"/>
        </w:rPr>
        <w:t xml:space="preserve"> </w:t>
      </w:r>
      <w:r>
        <w:rPr>
          <w:w w:val="115"/>
        </w:rPr>
        <w:t>theft risks</w:t>
      </w:r>
      <w:r>
        <w:rPr>
          <w:spacing w:val="-7"/>
          <w:w w:val="115"/>
        </w:rPr>
        <w:t xml:space="preserve"> </w:t>
      </w:r>
      <w:r>
        <w:rPr>
          <w:w w:val="115"/>
        </w:rPr>
        <w:t>of</w:t>
      </w:r>
      <w:r>
        <w:rPr>
          <w:spacing w:val="-7"/>
          <w:w w:val="115"/>
        </w:rPr>
        <w:t xml:space="preserve"> </w:t>
      </w:r>
      <w:r>
        <w:rPr>
          <w:w w:val="115"/>
        </w:rPr>
        <w:t>hot</w:t>
      </w:r>
      <w:r>
        <w:rPr>
          <w:spacing w:val="-6"/>
          <w:w w:val="115"/>
        </w:rPr>
        <w:t xml:space="preserve"> </w:t>
      </w:r>
      <w:r>
        <w:rPr>
          <w:w w:val="115"/>
        </w:rPr>
        <w:t>wallets,</w:t>
      </w:r>
      <w:r>
        <w:rPr>
          <w:spacing w:val="-6"/>
          <w:w w:val="115"/>
        </w:rPr>
        <w:t xml:space="preserve"> </w:t>
      </w:r>
      <w:r>
        <w:rPr>
          <w:w w:val="115"/>
        </w:rPr>
        <w:t>to</w:t>
      </w:r>
      <w:r>
        <w:rPr>
          <w:spacing w:val="-7"/>
          <w:w w:val="115"/>
        </w:rPr>
        <w:t xml:space="preserve"> </w:t>
      </w:r>
      <w:r>
        <w:rPr>
          <w:w w:val="115"/>
        </w:rPr>
        <w:t>the</w:t>
      </w:r>
      <w:r>
        <w:rPr>
          <w:spacing w:val="-6"/>
          <w:w w:val="115"/>
        </w:rPr>
        <w:t xml:space="preserve"> </w:t>
      </w:r>
      <w:r>
        <w:rPr>
          <w:w w:val="115"/>
        </w:rPr>
        <w:t>risk</w:t>
      </w:r>
      <w:r>
        <w:rPr>
          <w:spacing w:val="-7"/>
          <w:w w:val="115"/>
        </w:rPr>
        <w:t xml:space="preserve"> </w:t>
      </w:r>
      <w:r>
        <w:rPr>
          <w:w w:val="115"/>
        </w:rPr>
        <w:t>of</w:t>
      </w:r>
      <w:r>
        <w:rPr>
          <w:spacing w:val="-6"/>
          <w:w w:val="115"/>
        </w:rPr>
        <w:t xml:space="preserve"> </w:t>
      </w:r>
      <w:r>
        <w:rPr>
          <w:w w:val="115"/>
        </w:rPr>
        <w:t>miners</w:t>
      </w:r>
      <w:r>
        <w:rPr>
          <w:spacing w:val="-7"/>
          <w:w w:val="115"/>
        </w:rPr>
        <w:t xml:space="preserve"> </w:t>
      </w:r>
      <w:r>
        <w:rPr>
          <w:w w:val="115"/>
        </w:rPr>
        <w:t>front-running</w:t>
      </w:r>
      <w:r>
        <w:rPr>
          <w:spacing w:val="-6"/>
          <w:w w:val="115"/>
        </w:rPr>
        <w:t xml:space="preserve"> </w:t>
      </w:r>
      <w:r>
        <w:rPr>
          <w:w w:val="115"/>
        </w:rPr>
        <w:t>Bob</w:t>
      </w:r>
      <w:r>
        <w:rPr>
          <w:spacing w:val="-7"/>
          <w:w w:val="115"/>
        </w:rPr>
        <w:t xml:space="preserve"> </w:t>
      </w:r>
      <w:r>
        <w:rPr>
          <w:w w:val="115"/>
        </w:rPr>
        <w:t>when</w:t>
      </w:r>
      <w:r>
        <w:rPr>
          <w:spacing w:val="-7"/>
          <w:w w:val="115"/>
        </w:rPr>
        <w:t xml:space="preserve"> </w:t>
      </w:r>
      <w:r>
        <w:rPr>
          <w:w w:val="115"/>
        </w:rPr>
        <w:t>he</w:t>
      </w:r>
      <w:r>
        <w:rPr>
          <w:spacing w:val="-6"/>
          <w:w w:val="115"/>
        </w:rPr>
        <w:t xml:space="preserve"> </w:t>
      </w:r>
      <w:r>
        <w:rPr>
          <w:w w:val="115"/>
        </w:rPr>
        <w:t xml:space="preserve">broadcasts </w:t>
      </w:r>
      <w:r>
        <w:rPr>
          <w:rFonts w:ascii="Bookman Old Style" w:hAnsi="Bookman Old Style"/>
          <w:b w:val="0"/>
          <w:i/>
          <w:w w:val="115"/>
        </w:rPr>
        <w:t>R</w:t>
      </w:r>
      <w:r>
        <w:rPr>
          <w:w w:val="115"/>
        </w:rPr>
        <w:t>, to the risk of mass collapse following a network failure [831].  The</w:t>
      </w:r>
      <w:r>
        <w:rPr>
          <w:spacing w:val="16"/>
          <w:w w:val="115"/>
        </w:rPr>
        <w:t xml:space="preserve"> </w:t>
      </w:r>
      <w:r>
        <w:rPr>
          <w:w w:val="115"/>
        </w:rPr>
        <w:t>leading</w:t>
      </w:r>
    </w:p>
    <w:p>
      <w:pPr>
        <w:pStyle w:val="BodyText"/>
        <w:spacing w:line="255" w:lineRule="exact"/>
        <w:ind w:right="0"/>
      </w:pPr>
      <w:r>
        <w:rPr>
          <w:w w:val="115"/>
        </w:rPr>
        <w:t xml:space="preserve">such system in 2020 is the Lightning network, which makes payments </w:t>
      </w:r>
      <w:r>
        <w:rPr>
          <w:rFonts w:ascii="Arial Unicode MS" w:hAnsi="Arial Unicode MS"/>
          <w:w w:val="115"/>
        </w:rPr>
        <w:t>fi</w:t>
      </w:r>
      <w:r>
        <w:rPr>
          <w:w w:val="115"/>
        </w:rPr>
        <w:t>nal</w:t>
      </w:r>
      <w:r>
        <w:rPr>
          <w:spacing w:val="59"/>
          <w:w w:val="115"/>
        </w:rPr>
        <w:t xml:space="preserve"> </w:t>
      </w:r>
      <w:r>
        <w:rPr>
          <w:w w:val="115"/>
        </w:rPr>
        <w:t>in</w:t>
      </w:r>
    </w:p>
    <w:p>
      <w:pPr>
        <w:pStyle w:val="BodyText"/>
        <w:spacing w:line="204" w:lineRule="auto"/>
      </w:pPr>
      <w:r>
        <w:rPr>
          <w:w w:val="115"/>
        </w:rPr>
        <w:t xml:space="preserve">seconds, enables people with the right phone app to pay to a QR code as with </w:t>
      </w:r>
      <w:r>
        <w:rPr>
          <w:spacing w:val="-3"/>
          <w:w w:val="115"/>
        </w:rPr>
        <w:t xml:space="preserve">WeChat </w:t>
      </w:r>
      <w:r>
        <w:rPr>
          <w:spacing w:val="-8"/>
          <w:w w:val="115"/>
        </w:rPr>
        <w:t xml:space="preserve">Pay, </w:t>
      </w:r>
      <w:r>
        <w:rPr>
          <w:w w:val="115"/>
        </w:rPr>
        <w:t xml:space="preserve">and is now handling 1000 transactions per </w:t>
      </w:r>
      <w:r>
        <w:rPr>
          <w:spacing w:val="-6"/>
          <w:w w:val="115"/>
        </w:rPr>
        <w:t xml:space="preserve">day. </w:t>
      </w:r>
      <w:r>
        <w:rPr>
          <w:w w:val="115"/>
        </w:rPr>
        <w:t xml:space="preserve">The limit here appears to </w:t>
      </w:r>
      <w:r>
        <w:rPr>
          <w:spacing w:val="2"/>
          <w:w w:val="115"/>
        </w:rPr>
        <w:t xml:space="preserve">be </w:t>
      </w:r>
      <w:r>
        <w:rPr>
          <w:w w:val="115"/>
        </w:rPr>
        <w:t xml:space="preserve">liquidity: although Lightning chains themselves are trust-free, they tie up capacity at the nodes, and the recipient has to decide whether or not to accept them. So a malicious user can set up hundreds of payments, </w:t>
      </w:r>
      <w:r>
        <w:rPr>
          <w:spacing w:val="-3"/>
          <w:w w:val="115"/>
        </w:rPr>
        <w:t xml:space="preserve">leave them </w:t>
      </w:r>
      <w:r>
        <w:rPr>
          <w:w w:val="115"/>
        </w:rPr>
        <w:t xml:space="preserve">for hours and then cancel them at no cost. As Lightning’s total capitalisation appears to </w:t>
      </w:r>
      <w:r>
        <w:rPr>
          <w:spacing w:val="2"/>
          <w:w w:val="115"/>
        </w:rPr>
        <w:t xml:space="preserve">be </w:t>
      </w:r>
      <w:r>
        <w:rPr>
          <w:w w:val="115"/>
        </w:rPr>
        <w:t xml:space="preserve">only a few million dollars, this may </w:t>
      </w:r>
      <w:r>
        <w:rPr>
          <w:spacing w:val="-3"/>
          <w:w w:val="115"/>
        </w:rPr>
        <w:t xml:space="preserve">leave </w:t>
      </w:r>
      <w:r>
        <w:rPr>
          <w:w w:val="115"/>
        </w:rPr>
        <w:t xml:space="preserve">it somewhat fragile. </w:t>
      </w:r>
      <w:r>
        <w:rPr>
          <w:spacing w:val="-6"/>
          <w:w w:val="115"/>
        </w:rPr>
        <w:t xml:space="preserve">It </w:t>
      </w:r>
      <w:r>
        <w:rPr>
          <w:w w:val="115"/>
        </w:rPr>
        <w:t>also</w:t>
      </w:r>
      <w:r>
        <w:rPr>
          <w:spacing w:val="-10"/>
          <w:w w:val="115"/>
        </w:rPr>
        <w:t xml:space="preserve"> </w:t>
      </w:r>
      <w:r>
        <w:rPr>
          <w:w w:val="115"/>
        </w:rPr>
        <w:t>appears</w:t>
      </w:r>
      <w:r>
        <w:rPr>
          <w:spacing w:val="-10"/>
          <w:w w:val="115"/>
        </w:rPr>
        <w:t xml:space="preserve"> </w:t>
      </w:r>
      <w:r>
        <w:rPr>
          <w:w w:val="115"/>
        </w:rPr>
        <w:t>very</w:t>
      </w:r>
      <w:r>
        <w:rPr>
          <w:spacing w:val="-10"/>
          <w:w w:val="115"/>
        </w:rPr>
        <w:t xml:space="preserve"> </w:t>
      </w:r>
      <w:r>
        <w:rPr>
          <w:w w:val="115"/>
        </w:rPr>
        <w:t>possible</w:t>
      </w:r>
      <w:r>
        <w:rPr>
          <w:spacing w:val="-10"/>
          <w:w w:val="115"/>
        </w:rPr>
        <w:t xml:space="preserve"> </w:t>
      </w:r>
      <w:r>
        <w:rPr>
          <w:w w:val="115"/>
        </w:rPr>
        <w:t>that</w:t>
      </w:r>
      <w:r>
        <w:rPr>
          <w:spacing w:val="-10"/>
          <w:w w:val="115"/>
        </w:rPr>
        <w:t xml:space="preserve"> </w:t>
      </w:r>
      <w:r>
        <w:rPr>
          <w:w w:val="115"/>
        </w:rPr>
        <w:t>regulators</w:t>
      </w:r>
      <w:r>
        <w:rPr>
          <w:spacing w:val="-10"/>
          <w:w w:val="115"/>
        </w:rPr>
        <w:t xml:space="preserve"> </w:t>
      </w:r>
      <w:r>
        <w:rPr>
          <w:w w:val="115"/>
        </w:rPr>
        <w:t>will</w:t>
      </w:r>
      <w:r>
        <w:rPr>
          <w:spacing w:val="-10"/>
          <w:w w:val="115"/>
        </w:rPr>
        <w:t xml:space="preserve"> </w:t>
      </w:r>
      <w:r>
        <w:rPr>
          <w:w w:val="115"/>
        </w:rPr>
        <w:t>crack</w:t>
      </w:r>
      <w:r>
        <w:rPr>
          <w:spacing w:val="-10"/>
          <w:w w:val="115"/>
        </w:rPr>
        <w:t xml:space="preserve"> </w:t>
      </w:r>
      <w:r>
        <w:rPr>
          <w:w w:val="115"/>
        </w:rPr>
        <w:t>down</w:t>
      </w:r>
      <w:r>
        <w:rPr>
          <w:spacing w:val="-9"/>
          <w:w w:val="115"/>
        </w:rPr>
        <w:t xml:space="preserve"> </w:t>
      </w:r>
      <w:r>
        <w:rPr>
          <w:w w:val="115"/>
        </w:rPr>
        <w:t>on</w:t>
      </w:r>
      <w:r>
        <w:rPr>
          <w:spacing w:val="-10"/>
          <w:w w:val="115"/>
        </w:rPr>
        <w:t xml:space="preserve"> </w:t>
      </w:r>
      <w:r>
        <w:rPr>
          <w:w w:val="115"/>
        </w:rPr>
        <w:t>forwarding</w:t>
      </w:r>
      <w:r>
        <w:rPr>
          <w:spacing w:val="-10"/>
          <w:w w:val="115"/>
        </w:rPr>
        <w:t xml:space="preserve"> </w:t>
      </w:r>
      <w:r>
        <w:rPr>
          <w:w w:val="115"/>
        </w:rPr>
        <w:t>nodes.</w:t>
      </w:r>
    </w:p>
    <w:p>
      <w:pPr>
        <w:pStyle w:val="BodyText"/>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Exchanges, cryptocrime and</w:t>
      </w:r>
      <w:r>
        <w:rPr>
          <w:spacing w:val="19"/>
          <w:w w:val="130"/>
        </w:rPr>
        <w:t xml:space="preserve"> </w:t>
      </w:r>
      <w:r>
        <w:rPr>
          <w:w w:val="130"/>
        </w:rPr>
        <w:t>regulation</w:t>
      </w:r>
    </w:p>
    <w:p>
      <w:pPr>
        <w:pStyle w:val="BodyText"/>
        <w:spacing w:line="204" w:lineRule="auto" w:before="201"/>
      </w:pPr>
      <w:r>
        <w:rPr>
          <w:w w:val="115"/>
        </w:rPr>
        <w:t>Mining</w:t>
      </w:r>
      <w:r>
        <w:rPr>
          <w:spacing w:val="-17"/>
          <w:w w:val="115"/>
        </w:rPr>
        <w:t xml:space="preserve"> </w:t>
      </w:r>
      <w:r>
        <w:rPr>
          <w:w w:val="115"/>
        </w:rPr>
        <w:t>all</w:t>
      </w:r>
      <w:r>
        <w:rPr>
          <w:spacing w:val="-16"/>
          <w:w w:val="115"/>
        </w:rPr>
        <w:t xml:space="preserve"> </w:t>
      </w:r>
      <w:r>
        <w:rPr>
          <w:w w:val="115"/>
        </w:rPr>
        <w:t>your</w:t>
      </w:r>
      <w:r>
        <w:rPr>
          <w:spacing w:val="-17"/>
          <w:w w:val="115"/>
        </w:rPr>
        <w:t xml:space="preserve"> </w:t>
      </w:r>
      <w:r>
        <w:rPr>
          <w:w w:val="115"/>
        </w:rPr>
        <w:t>own</w:t>
      </w:r>
      <w:r>
        <w:rPr>
          <w:spacing w:val="-16"/>
          <w:w w:val="115"/>
        </w:rPr>
        <w:t xml:space="preserve"> </w:t>
      </w:r>
      <w:r>
        <w:rPr>
          <w:w w:val="115"/>
        </w:rPr>
        <w:t>coins</w:t>
      </w:r>
      <w:r>
        <w:rPr>
          <w:spacing w:val="-17"/>
          <w:w w:val="115"/>
        </w:rPr>
        <w:t xml:space="preserve"> </w:t>
      </w:r>
      <w:r>
        <w:rPr>
          <w:w w:val="115"/>
        </w:rPr>
        <w:t>is</w:t>
      </w:r>
      <w:r>
        <w:rPr>
          <w:spacing w:val="-16"/>
          <w:w w:val="115"/>
        </w:rPr>
        <w:t xml:space="preserve"> </w:t>
      </w:r>
      <w:r>
        <w:rPr>
          <w:w w:val="115"/>
        </w:rPr>
        <w:t>inconvenient,</w:t>
      </w:r>
      <w:r>
        <w:rPr>
          <w:spacing w:val="-15"/>
          <w:w w:val="115"/>
        </w:rPr>
        <w:t xml:space="preserve"> </w:t>
      </w:r>
      <w:r>
        <w:rPr>
          <w:w w:val="115"/>
        </w:rPr>
        <w:t>and</w:t>
      </w:r>
      <w:r>
        <w:rPr>
          <w:spacing w:val="-16"/>
          <w:w w:val="115"/>
        </w:rPr>
        <w:t xml:space="preserve"> </w:t>
      </w:r>
      <w:r>
        <w:rPr>
          <w:spacing w:val="-3"/>
          <w:w w:val="115"/>
        </w:rPr>
        <w:t>by</w:t>
      </w:r>
      <w:r>
        <w:rPr>
          <w:spacing w:val="-17"/>
          <w:w w:val="115"/>
        </w:rPr>
        <w:t xml:space="preserve"> </w:t>
      </w:r>
      <w:r>
        <w:rPr>
          <w:w w:val="115"/>
        </w:rPr>
        <w:t>2010</w:t>
      </w:r>
      <w:r>
        <w:rPr>
          <w:spacing w:val="-16"/>
          <w:w w:val="115"/>
        </w:rPr>
        <w:t xml:space="preserve"> </w:t>
      </w:r>
      <w:r>
        <w:rPr>
          <w:w w:val="115"/>
        </w:rPr>
        <w:t>entrepreneurs</w:t>
      </w:r>
      <w:r>
        <w:rPr>
          <w:spacing w:val="-16"/>
          <w:w w:val="115"/>
        </w:rPr>
        <w:t xml:space="preserve"> </w:t>
      </w:r>
      <w:r>
        <w:rPr>
          <w:w w:val="115"/>
        </w:rPr>
        <w:t>had</w:t>
      </w:r>
      <w:r>
        <w:rPr>
          <w:spacing w:val="-17"/>
          <w:w w:val="115"/>
        </w:rPr>
        <w:t xml:space="preserve"> </w:t>
      </w:r>
      <w:r>
        <w:rPr>
          <w:w w:val="115"/>
        </w:rPr>
        <w:t>set</w:t>
      </w:r>
      <w:r>
        <w:rPr>
          <w:spacing w:val="-16"/>
          <w:w w:val="115"/>
        </w:rPr>
        <w:t xml:space="preserve"> </w:t>
      </w:r>
      <w:r>
        <w:rPr>
          <w:w w:val="115"/>
        </w:rPr>
        <w:t xml:space="preserve">up exchanges that would trade Bitcoin for conventional </w:t>
      </w:r>
      <w:r>
        <w:rPr>
          <w:spacing w:val="-3"/>
          <w:w w:val="115"/>
        </w:rPr>
        <w:t xml:space="preserve">money. </w:t>
      </w:r>
      <w:r>
        <w:rPr>
          <w:w w:val="115"/>
        </w:rPr>
        <w:t xml:space="preserve">Most </w:t>
      </w:r>
      <w:r>
        <w:rPr>
          <w:spacing w:val="-3"/>
          <w:w w:val="115"/>
        </w:rPr>
        <w:t xml:space="preserve">went </w:t>
      </w:r>
      <w:r>
        <w:rPr>
          <w:w w:val="115"/>
        </w:rPr>
        <w:t>bust, often</w:t>
      </w:r>
      <w:r>
        <w:rPr>
          <w:spacing w:val="-21"/>
          <w:w w:val="115"/>
        </w:rPr>
        <w:t xml:space="preserve"> </w:t>
      </w:r>
      <w:r>
        <w:rPr>
          <w:w w:val="115"/>
        </w:rPr>
        <w:t>because</w:t>
      </w:r>
      <w:r>
        <w:rPr>
          <w:spacing w:val="-20"/>
          <w:w w:val="115"/>
        </w:rPr>
        <w:t xml:space="preserve"> </w:t>
      </w:r>
      <w:r>
        <w:rPr>
          <w:w w:val="115"/>
        </w:rPr>
        <w:t>they</w:t>
      </w:r>
      <w:r>
        <w:rPr>
          <w:spacing w:val="-20"/>
          <w:w w:val="115"/>
        </w:rPr>
        <w:t xml:space="preserve"> </w:t>
      </w:r>
      <w:r>
        <w:rPr>
          <w:w w:val="115"/>
        </w:rPr>
        <w:t>were</w:t>
      </w:r>
      <w:r>
        <w:rPr>
          <w:spacing w:val="-21"/>
          <w:w w:val="115"/>
        </w:rPr>
        <w:t xml:space="preserve"> </w:t>
      </w:r>
      <w:r>
        <w:rPr>
          <w:w w:val="115"/>
        </w:rPr>
        <w:t>hacked,</w:t>
      </w:r>
      <w:r>
        <w:rPr>
          <w:spacing w:val="-17"/>
          <w:w w:val="115"/>
        </w:rPr>
        <w:t xml:space="preserve"> </w:t>
      </w:r>
      <w:r>
        <w:rPr>
          <w:w w:val="115"/>
        </w:rPr>
        <w:t>or</w:t>
      </w:r>
      <w:r>
        <w:rPr>
          <w:spacing w:val="-21"/>
          <w:w w:val="115"/>
        </w:rPr>
        <w:t xml:space="preserve"> </w:t>
      </w:r>
      <w:r>
        <w:rPr>
          <w:w w:val="115"/>
        </w:rPr>
        <w:t>because</w:t>
      </w:r>
      <w:r>
        <w:rPr>
          <w:spacing w:val="-20"/>
          <w:w w:val="115"/>
        </w:rPr>
        <w:t xml:space="preserve"> </w:t>
      </w:r>
      <w:r>
        <w:rPr>
          <w:w w:val="115"/>
        </w:rPr>
        <w:t>insiders</w:t>
      </w:r>
      <w:r>
        <w:rPr>
          <w:spacing w:val="-20"/>
          <w:w w:val="115"/>
        </w:rPr>
        <w:t xml:space="preserve"> </w:t>
      </w:r>
      <w:r>
        <w:rPr>
          <w:w w:val="115"/>
        </w:rPr>
        <w:t>stole</w:t>
      </w:r>
      <w:r>
        <w:rPr>
          <w:spacing w:val="-21"/>
          <w:w w:val="115"/>
        </w:rPr>
        <w:t xml:space="preserve"> </w:t>
      </w:r>
      <w:r>
        <w:rPr>
          <w:w w:val="115"/>
        </w:rPr>
        <w:t>the</w:t>
      </w:r>
      <w:r>
        <w:rPr>
          <w:spacing w:val="-20"/>
          <w:w w:val="115"/>
        </w:rPr>
        <w:t xml:space="preserve"> </w:t>
      </w:r>
      <w:r>
        <w:rPr>
          <w:w w:val="115"/>
        </w:rPr>
        <w:t>money</w:t>
      </w:r>
      <w:r>
        <w:rPr>
          <w:spacing w:val="-20"/>
          <w:w w:val="115"/>
        </w:rPr>
        <w:t xml:space="preserve"> </w:t>
      </w:r>
      <w:r>
        <w:rPr>
          <w:w w:val="115"/>
        </w:rPr>
        <w:t>and</w:t>
      </w:r>
      <w:r>
        <w:rPr>
          <w:spacing w:val="-20"/>
          <w:w w:val="115"/>
        </w:rPr>
        <w:t xml:space="preserve"> </w:t>
      </w:r>
      <w:r>
        <w:rPr>
          <w:w w:val="115"/>
        </w:rPr>
        <w:t xml:space="preserve">claimed to </w:t>
      </w:r>
      <w:r>
        <w:rPr>
          <w:spacing w:val="-3"/>
          <w:w w:val="115"/>
        </w:rPr>
        <w:t xml:space="preserve">have </w:t>
      </w:r>
      <w:r>
        <w:rPr>
          <w:w w:val="115"/>
        </w:rPr>
        <w:t xml:space="preserve">been hacked. The leader </w:t>
      </w:r>
      <w:r>
        <w:rPr>
          <w:spacing w:val="-3"/>
          <w:w w:val="115"/>
        </w:rPr>
        <w:t xml:space="preserve">by </w:t>
      </w:r>
      <w:r>
        <w:rPr>
          <w:w w:val="115"/>
        </w:rPr>
        <w:t>2011 was Mt Gox in Japan which</w:t>
      </w:r>
      <w:r>
        <w:rPr>
          <w:spacing w:val="-17"/>
          <w:w w:val="115"/>
        </w:rPr>
        <w:t xml:space="preserve"> </w:t>
      </w:r>
      <w:r>
        <w:rPr>
          <w:w w:val="115"/>
        </w:rPr>
        <w:t>survived one</w:t>
      </w:r>
      <w:r>
        <w:rPr>
          <w:spacing w:val="13"/>
          <w:w w:val="115"/>
        </w:rPr>
        <w:t xml:space="preserve"> </w:t>
      </w:r>
      <w:r>
        <w:rPr>
          <w:w w:val="115"/>
        </w:rPr>
        <w:t>hack</w:t>
      </w:r>
      <w:r>
        <w:rPr>
          <w:spacing w:val="14"/>
          <w:w w:val="115"/>
        </w:rPr>
        <w:t xml:space="preserve"> </w:t>
      </w:r>
      <w:r>
        <w:rPr>
          <w:w w:val="115"/>
        </w:rPr>
        <w:t>in</w:t>
      </w:r>
      <w:r>
        <w:rPr>
          <w:spacing w:val="13"/>
          <w:w w:val="115"/>
        </w:rPr>
        <w:t xml:space="preserve"> </w:t>
      </w:r>
      <w:r>
        <w:rPr>
          <w:w w:val="115"/>
        </w:rPr>
        <w:t>2011</w:t>
      </w:r>
      <w:r>
        <w:rPr>
          <w:spacing w:val="14"/>
          <w:w w:val="115"/>
        </w:rPr>
        <w:t xml:space="preserve"> </w:t>
      </w:r>
      <w:r>
        <w:rPr>
          <w:w w:val="115"/>
        </w:rPr>
        <w:t>but</w:t>
      </w:r>
      <w:r>
        <w:rPr>
          <w:spacing w:val="14"/>
          <w:w w:val="115"/>
        </w:rPr>
        <w:t xml:space="preserve"> </w:t>
      </w:r>
      <w:r>
        <w:rPr>
          <w:spacing w:val="-3"/>
          <w:w w:val="115"/>
        </w:rPr>
        <w:t>went</w:t>
      </w:r>
      <w:r>
        <w:rPr>
          <w:spacing w:val="13"/>
          <w:w w:val="115"/>
        </w:rPr>
        <w:t xml:space="preserve"> </w:t>
      </w:r>
      <w:r>
        <w:rPr>
          <w:w w:val="115"/>
        </w:rPr>
        <w:t>bust</w:t>
      </w:r>
      <w:r>
        <w:rPr>
          <w:spacing w:val="14"/>
          <w:w w:val="115"/>
        </w:rPr>
        <w:t xml:space="preserve"> </w:t>
      </w:r>
      <w:r>
        <w:rPr>
          <w:w w:val="115"/>
        </w:rPr>
        <w:t>in</w:t>
      </w:r>
      <w:r>
        <w:rPr>
          <w:spacing w:val="14"/>
          <w:w w:val="115"/>
        </w:rPr>
        <w:t xml:space="preserve"> </w:t>
      </w:r>
      <w:r>
        <w:rPr>
          <w:w w:val="115"/>
        </w:rPr>
        <w:t>2014</w:t>
      </w:r>
      <w:r>
        <w:rPr>
          <w:spacing w:val="13"/>
          <w:w w:val="115"/>
        </w:rPr>
        <w:t xml:space="preserve"> </w:t>
      </w:r>
      <w:r>
        <w:rPr>
          <w:w w:val="115"/>
        </w:rPr>
        <w:t>claiming</w:t>
      </w:r>
      <w:r>
        <w:rPr>
          <w:spacing w:val="14"/>
          <w:w w:val="115"/>
        </w:rPr>
        <w:t xml:space="preserve"> </w:t>
      </w:r>
      <w:r>
        <w:rPr>
          <w:w w:val="115"/>
        </w:rPr>
        <w:t>that</w:t>
      </w:r>
      <w:r>
        <w:rPr>
          <w:spacing w:val="14"/>
          <w:w w:val="115"/>
        </w:rPr>
        <w:t xml:space="preserve"> </w:t>
      </w:r>
      <w:r>
        <w:rPr>
          <w:w w:val="115"/>
        </w:rPr>
        <w:t>it</w:t>
      </w:r>
      <w:r>
        <w:rPr>
          <w:spacing w:val="13"/>
          <w:w w:val="115"/>
        </w:rPr>
        <w:t xml:space="preserve"> </w:t>
      </w:r>
      <w:r>
        <w:rPr>
          <w:w w:val="115"/>
        </w:rPr>
        <w:t>had</w:t>
      </w:r>
      <w:r>
        <w:rPr>
          <w:spacing w:val="14"/>
          <w:w w:val="115"/>
        </w:rPr>
        <w:t xml:space="preserve"> </w:t>
      </w:r>
      <w:r>
        <w:rPr>
          <w:w w:val="115"/>
        </w:rPr>
        <w:t>been</w:t>
      </w:r>
      <w:r>
        <w:rPr>
          <w:spacing w:val="14"/>
          <w:w w:val="115"/>
        </w:rPr>
        <w:t xml:space="preserve"> </w:t>
      </w:r>
      <w:r>
        <w:rPr>
          <w:w w:val="115"/>
        </w:rPr>
        <w:t>hacked</w:t>
      </w:r>
      <w:r>
        <w:rPr>
          <w:spacing w:val="13"/>
          <w:w w:val="115"/>
        </w:rPr>
        <w:t xml:space="preserve"> </w:t>
      </w:r>
      <w:r>
        <w:rPr>
          <w:w w:val="115"/>
        </w:rPr>
        <w:t>for</w:t>
      </w:r>
    </w:p>
    <w:p>
      <w:pPr>
        <w:pStyle w:val="BodyText"/>
        <w:spacing w:line="204" w:lineRule="auto" w:before="5"/>
      </w:pPr>
      <w:r>
        <w:rPr>
          <w:w w:val="115"/>
        </w:rPr>
        <w:t>$460m. The court case continues; news coverage at the time reported that internal controls and software development processes were chaotic [1280].</w:t>
      </w:r>
    </w:p>
    <w:p>
      <w:pPr>
        <w:pStyle w:val="BodyText"/>
        <w:spacing w:line="204" w:lineRule="auto" w:before="91"/>
        <w:ind w:firstLine="298"/>
      </w:pPr>
      <w:r>
        <w:rPr>
          <w:w w:val="105"/>
        </w:rPr>
        <w:t xml:space="preserve">That was not all. One of Mt Gox’s innovations was to become a </w:t>
      </w:r>
      <w:r>
        <w:rPr>
          <w:rFonts w:ascii="Palatino Linotype" w:hAnsi="Palatino Linotype"/>
          <w:i/>
          <w:w w:val="105"/>
        </w:rPr>
        <w:t>custodial ex</w:t>
      </w:r>
      <w:r>
        <w:rPr>
          <w:rFonts w:ascii="Palatino Linotype" w:hAnsi="Palatino Linotype"/>
          <w:i/>
          <w:w w:val="105"/>
        </w:rPr>
        <w:t xml:space="preserve">change </w:t>
      </w:r>
      <w:r>
        <w:rPr>
          <w:spacing w:val="-3"/>
          <w:w w:val="105"/>
        </w:rPr>
        <w:t xml:space="preserve">over </w:t>
      </w:r>
      <w:r>
        <w:rPr>
          <w:w w:val="105"/>
        </w:rPr>
        <w:t xml:space="preserve">the course of 2013. Instead of keeping customer bitcoins in separate wallets, for which the exchange  might  or  might  not  </w:t>
      </w:r>
      <w:r>
        <w:rPr>
          <w:spacing w:val="-3"/>
          <w:w w:val="105"/>
        </w:rPr>
        <w:t xml:space="preserve">have  </w:t>
      </w:r>
      <w:r>
        <w:rPr>
          <w:w w:val="105"/>
        </w:rPr>
        <w:t>temporary  access  to  the private key after the customer entered the correct password,  Mt Gox started       to</w:t>
      </w:r>
      <w:r>
        <w:rPr>
          <w:spacing w:val="37"/>
          <w:w w:val="105"/>
        </w:rPr>
        <w:t xml:space="preserve"> </w:t>
      </w:r>
      <w:r>
        <w:rPr>
          <w:w w:val="105"/>
        </w:rPr>
        <w:t>keep</w:t>
      </w:r>
      <w:r>
        <w:rPr>
          <w:spacing w:val="38"/>
          <w:w w:val="105"/>
        </w:rPr>
        <w:t xml:space="preserve"> </w:t>
      </w:r>
      <w:r>
        <w:rPr>
          <w:w w:val="105"/>
        </w:rPr>
        <w:t>all</w:t>
      </w:r>
      <w:r>
        <w:rPr>
          <w:spacing w:val="37"/>
          <w:w w:val="105"/>
        </w:rPr>
        <w:t xml:space="preserve"> </w:t>
      </w:r>
      <w:r>
        <w:rPr>
          <w:w w:val="105"/>
        </w:rPr>
        <w:t>the</w:t>
      </w:r>
      <w:r>
        <w:rPr>
          <w:spacing w:val="38"/>
          <w:w w:val="105"/>
        </w:rPr>
        <w:t xml:space="preserve"> </w:t>
      </w:r>
      <w:r>
        <w:rPr>
          <w:w w:val="105"/>
        </w:rPr>
        <w:t>Bitcoin</w:t>
      </w:r>
      <w:r>
        <w:rPr>
          <w:spacing w:val="37"/>
          <w:w w:val="105"/>
        </w:rPr>
        <w:t xml:space="preserve"> </w:t>
      </w:r>
      <w:r>
        <w:rPr>
          <w:w w:val="105"/>
        </w:rPr>
        <w:t>in</w:t>
      </w:r>
      <w:r>
        <w:rPr>
          <w:spacing w:val="38"/>
          <w:w w:val="105"/>
        </w:rPr>
        <w:t xml:space="preserve"> </w:t>
      </w:r>
      <w:r>
        <w:rPr>
          <w:w w:val="105"/>
        </w:rPr>
        <w:t>its</w:t>
      </w:r>
      <w:r>
        <w:rPr>
          <w:spacing w:val="37"/>
          <w:w w:val="105"/>
        </w:rPr>
        <w:t xml:space="preserve"> </w:t>
      </w:r>
      <w:r>
        <w:rPr>
          <w:w w:val="105"/>
        </w:rPr>
        <w:t>own</w:t>
      </w:r>
      <w:r>
        <w:rPr>
          <w:spacing w:val="38"/>
          <w:w w:val="105"/>
        </w:rPr>
        <w:t xml:space="preserve"> </w:t>
      </w:r>
      <w:r>
        <w:rPr>
          <w:w w:val="105"/>
        </w:rPr>
        <w:t>wallets,</w:t>
      </w:r>
      <w:r>
        <w:rPr>
          <w:spacing w:val="39"/>
          <w:w w:val="105"/>
        </w:rPr>
        <w:t xml:space="preserve"> </w:t>
      </w:r>
      <w:r>
        <w:rPr>
          <w:w w:val="105"/>
        </w:rPr>
        <w:t>showing</w:t>
      </w:r>
      <w:r>
        <w:rPr>
          <w:spacing w:val="37"/>
          <w:w w:val="105"/>
        </w:rPr>
        <w:t xml:space="preserve"> </w:t>
      </w:r>
      <w:r>
        <w:rPr>
          <w:w w:val="105"/>
        </w:rPr>
        <w:t>customers</w:t>
      </w:r>
      <w:r>
        <w:rPr>
          <w:spacing w:val="38"/>
          <w:w w:val="105"/>
        </w:rPr>
        <w:t xml:space="preserve"> </w:t>
      </w:r>
      <w:r>
        <w:rPr>
          <w:w w:val="105"/>
        </w:rPr>
        <w:t>a</w:t>
      </w:r>
      <w:r>
        <w:rPr>
          <w:spacing w:val="37"/>
          <w:w w:val="105"/>
        </w:rPr>
        <w:t xml:space="preserve"> </w:t>
      </w:r>
      <w:r>
        <w:rPr>
          <w:w w:val="105"/>
        </w:rPr>
        <w:t>notional</w:t>
      </w:r>
      <w:r>
        <w:rPr>
          <w:spacing w:val="38"/>
          <w:w w:val="105"/>
        </w:rPr>
        <w:t xml:space="preserve"> </w:t>
      </w:r>
      <w:r>
        <w:rPr>
          <w:w w:val="105"/>
        </w:rPr>
        <w:t>account</w:t>
      </w:r>
    </w:p>
    <w:p>
      <w:pPr>
        <w:spacing w:after="0" w:line="204" w:lineRule="auto"/>
        <w:sectPr>
          <w:pgSz w:w="11900" w:h="16840"/>
          <w:pgMar w:header="1764" w:footer="1776" w:top="2020" w:bottom="1960" w:left="1680" w:right="1680"/>
        </w:sectPr>
      </w:pPr>
    </w:p>
    <w:p>
      <w:pPr>
        <w:pStyle w:val="BodyText"/>
        <w:ind w:left="0" w:right="0"/>
        <w:jc w:val="left"/>
      </w:pPr>
    </w:p>
    <w:p>
      <w:pPr>
        <w:pStyle w:val="BodyText"/>
        <w:spacing w:before="4"/>
        <w:ind w:left="0" w:right="0"/>
        <w:jc w:val="left"/>
        <w:rPr>
          <w:sz w:val="18"/>
        </w:rPr>
      </w:pPr>
    </w:p>
    <w:p>
      <w:pPr>
        <w:pStyle w:val="BodyText"/>
        <w:spacing w:line="182" w:lineRule="auto" w:before="1"/>
      </w:pPr>
      <w:r>
        <w:rPr>
          <w:w w:val="115"/>
        </w:rPr>
        <w:t xml:space="preserve">balance when they visited its website. It had made the transition </w:t>
      </w:r>
      <w:r>
        <w:rPr>
          <w:spacing w:val="-3"/>
          <w:w w:val="115"/>
        </w:rPr>
        <w:t xml:space="preserve">we </w:t>
      </w:r>
      <w:r>
        <w:rPr>
          <w:w w:val="115"/>
        </w:rPr>
        <w:t xml:space="preserve">saw </w:t>
      </w:r>
      <w:r>
        <w:rPr>
          <w:spacing w:val="-6"/>
          <w:w w:val="115"/>
        </w:rPr>
        <w:t xml:space="preserve">in </w:t>
      </w:r>
      <w:r>
        <w:rPr>
          <w:w w:val="115"/>
        </w:rPr>
        <w:t xml:space="preserve">eighteenth-century </w:t>
      </w:r>
      <w:r>
        <w:rPr>
          <w:rFonts w:ascii="Arial Unicode MS" w:hAnsi="Arial Unicode MS"/>
          <w:w w:val="115"/>
        </w:rPr>
        <w:t>fi</w:t>
      </w:r>
      <w:r>
        <w:rPr>
          <w:w w:val="115"/>
        </w:rPr>
        <w:t>nance from being a gold merchant to being a bank: rather than owning a speci</w:t>
      </w:r>
      <w:r>
        <w:rPr>
          <w:rFonts w:ascii="Arial Unicode MS" w:hAnsi="Arial Unicode MS"/>
          <w:w w:val="115"/>
        </w:rPr>
        <w:t>fi</w:t>
      </w:r>
      <w:r>
        <w:rPr>
          <w:w w:val="115"/>
        </w:rPr>
        <w:t xml:space="preserve">c bag of gold coins in the vault, the customer now </w:t>
      </w:r>
      <w:r>
        <w:rPr>
          <w:spacing w:val="-3"/>
          <w:w w:val="115"/>
        </w:rPr>
        <w:t xml:space="preserve">just </w:t>
      </w:r>
      <w:r>
        <w:rPr>
          <w:w w:val="115"/>
        </w:rPr>
        <w:t>had</w:t>
      </w:r>
      <w:r>
        <w:rPr>
          <w:spacing w:val="-14"/>
          <w:w w:val="115"/>
        </w:rPr>
        <w:t xml:space="preserve"> </w:t>
      </w:r>
      <w:r>
        <w:rPr>
          <w:w w:val="115"/>
        </w:rPr>
        <w:t>a</w:t>
      </w:r>
      <w:r>
        <w:rPr>
          <w:spacing w:val="-13"/>
          <w:w w:val="115"/>
        </w:rPr>
        <w:t xml:space="preserve"> </w:t>
      </w:r>
      <w:r>
        <w:rPr>
          <w:w w:val="115"/>
        </w:rPr>
        <w:t>claim</w:t>
      </w:r>
      <w:r>
        <w:rPr>
          <w:spacing w:val="-13"/>
          <w:w w:val="115"/>
        </w:rPr>
        <w:t xml:space="preserve"> </w:t>
      </w:r>
      <w:r>
        <w:rPr>
          <w:w w:val="115"/>
        </w:rPr>
        <w:t>on</w:t>
      </w:r>
      <w:r>
        <w:rPr>
          <w:spacing w:val="-13"/>
          <w:w w:val="115"/>
        </w:rPr>
        <w:t xml:space="preserve"> </w:t>
      </w:r>
      <w:r>
        <w:rPr>
          <w:w w:val="115"/>
        </w:rPr>
        <w:t>the</w:t>
      </w:r>
      <w:r>
        <w:rPr>
          <w:spacing w:val="-14"/>
          <w:w w:val="115"/>
        </w:rPr>
        <w:t xml:space="preserve"> </w:t>
      </w:r>
      <w:r>
        <w:rPr>
          <w:w w:val="115"/>
        </w:rPr>
        <w:t>bank’s</w:t>
      </w:r>
      <w:r>
        <w:rPr>
          <w:spacing w:val="-13"/>
          <w:w w:val="115"/>
        </w:rPr>
        <w:t xml:space="preserve"> </w:t>
      </w:r>
      <w:r>
        <w:rPr>
          <w:w w:val="115"/>
        </w:rPr>
        <w:t>whole</w:t>
      </w:r>
      <w:r>
        <w:rPr>
          <w:spacing w:val="-13"/>
          <w:w w:val="115"/>
        </w:rPr>
        <w:t xml:space="preserve"> </w:t>
      </w:r>
      <w:r>
        <w:rPr>
          <w:w w:val="115"/>
        </w:rPr>
        <w:t>assets.</w:t>
      </w:r>
      <w:r>
        <w:rPr>
          <w:spacing w:val="3"/>
          <w:w w:val="115"/>
        </w:rPr>
        <w:t xml:space="preserve"> </w:t>
      </w:r>
      <w:r>
        <w:rPr>
          <w:w w:val="115"/>
        </w:rPr>
        <w:t>Victims</w:t>
      </w:r>
      <w:r>
        <w:rPr>
          <w:spacing w:val="-13"/>
          <w:w w:val="115"/>
        </w:rPr>
        <w:t xml:space="preserve"> </w:t>
      </w:r>
      <w:r>
        <w:rPr>
          <w:w w:val="115"/>
        </w:rPr>
        <w:t>related</w:t>
      </w:r>
      <w:r>
        <w:rPr>
          <w:spacing w:val="-14"/>
          <w:w w:val="115"/>
        </w:rPr>
        <w:t xml:space="preserve"> </w:t>
      </w:r>
      <w:r>
        <w:rPr>
          <w:w w:val="115"/>
        </w:rPr>
        <w:t>how</w:t>
      </w:r>
      <w:r>
        <w:rPr>
          <w:spacing w:val="-12"/>
          <w:w w:val="115"/>
        </w:rPr>
        <w:t xml:space="preserve"> </w:t>
      </w:r>
      <w:r>
        <w:rPr>
          <w:w w:val="115"/>
        </w:rPr>
        <w:t>after</w:t>
      </w:r>
      <w:r>
        <w:rPr>
          <w:spacing w:val="-14"/>
          <w:w w:val="115"/>
        </w:rPr>
        <w:t xml:space="preserve"> </w:t>
      </w:r>
      <w:r>
        <w:rPr>
          <w:w w:val="115"/>
        </w:rPr>
        <w:t>their</w:t>
      </w:r>
      <w:r>
        <w:rPr>
          <w:spacing w:val="-13"/>
          <w:w w:val="115"/>
        </w:rPr>
        <w:t xml:space="preserve"> </w:t>
      </w:r>
      <w:r>
        <w:rPr>
          <w:w w:val="115"/>
        </w:rPr>
        <w:t>wallets were hosted, they started to see outgoing transactions they had not</w:t>
      </w:r>
      <w:r>
        <w:rPr>
          <w:spacing w:val="44"/>
          <w:w w:val="115"/>
        </w:rPr>
        <w:t xml:space="preserve"> </w:t>
      </w:r>
      <w:r>
        <w:rPr>
          <w:w w:val="115"/>
        </w:rPr>
        <w:t>authorised.</w:t>
      </w:r>
    </w:p>
    <w:p>
      <w:pPr>
        <w:pStyle w:val="BodyText"/>
        <w:spacing w:line="204" w:lineRule="auto" w:before="8"/>
      </w:pPr>
      <w:r>
        <w:rPr>
          <w:w w:val="110"/>
        </w:rPr>
        <w:t xml:space="preserve">Analysis after the collapse of Mt Gox revealed that many of these transactions  did not even appear on the blockchain. </w:t>
      </w:r>
      <w:r>
        <w:rPr>
          <w:spacing w:val="-5"/>
          <w:w w:val="110"/>
        </w:rPr>
        <w:t xml:space="preserve">From </w:t>
      </w:r>
      <w:r>
        <w:rPr>
          <w:w w:val="110"/>
        </w:rPr>
        <w:t>mid-2013, when you bought a bitcoin from them, all they did was to show you a web page saying that you had  a</w:t>
      </w:r>
      <w:r>
        <w:rPr>
          <w:spacing w:val="10"/>
          <w:w w:val="110"/>
        </w:rPr>
        <w:t xml:space="preserve"> </w:t>
      </w:r>
      <w:r>
        <w:rPr>
          <w:w w:val="110"/>
        </w:rPr>
        <w:t>balance</w:t>
      </w:r>
      <w:r>
        <w:rPr>
          <w:spacing w:val="10"/>
          <w:w w:val="110"/>
        </w:rPr>
        <w:t xml:space="preserve"> </w:t>
      </w:r>
      <w:r>
        <w:rPr>
          <w:w w:val="110"/>
        </w:rPr>
        <w:t>of</w:t>
      </w:r>
      <w:r>
        <w:rPr>
          <w:spacing w:val="10"/>
          <w:w w:val="110"/>
        </w:rPr>
        <w:t xml:space="preserve"> </w:t>
      </w:r>
      <w:r>
        <w:rPr>
          <w:w w:val="110"/>
        </w:rPr>
        <w:t>one</w:t>
      </w:r>
      <w:r>
        <w:rPr>
          <w:spacing w:val="10"/>
          <w:w w:val="110"/>
        </w:rPr>
        <w:t xml:space="preserve"> </w:t>
      </w:r>
      <w:r>
        <w:rPr>
          <w:w w:val="110"/>
        </w:rPr>
        <w:t>bitcoin.</w:t>
      </w:r>
      <w:r>
        <w:rPr>
          <w:spacing w:val="33"/>
          <w:w w:val="110"/>
        </w:rPr>
        <w:t xml:space="preserve"> </w:t>
      </w:r>
      <w:r>
        <w:rPr>
          <w:w w:val="110"/>
        </w:rPr>
        <w:t>(And</w:t>
      </w:r>
      <w:r>
        <w:rPr>
          <w:spacing w:val="10"/>
          <w:w w:val="110"/>
        </w:rPr>
        <w:t xml:space="preserve"> </w:t>
      </w:r>
      <w:r>
        <w:rPr>
          <w:w w:val="110"/>
        </w:rPr>
        <w:t>that’s</w:t>
      </w:r>
      <w:r>
        <w:rPr>
          <w:spacing w:val="11"/>
          <w:w w:val="110"/>
        </w:rPr>
        <w:t xml:space="preserve"> </w:t>
      </w:r>
      <w:r>
        <w:rPr>
          <w:w w:val="110"/>
        </w:rPr>
        <w:t>how</w:t>
      </w:r>
      <w:r>
        <w:rPr>
          <w:spacing w:val="10"/>
          <w:w w:val="110"/>
        </w:rPr>
        <w:t xml:space="preserve"> </w:t>
      </w:r>
      <w:r>
        <w:rPr>
          <w:w w:val="110"/>
        </w:rPr>
        <w:t>many</w:t>
      </w:r>
      <w:r>
        <w:rPr>
          <w:spacing w:val="10"/>
          <w:w w:val="110"/>
        </w:rPr>
        <w:t xml:space="preserve"> </w:t>
      </w:r>
      <w:r>
        <w:rPr>
          <w:w w:val="110"/>
        </w:rPr>
        <w:t>exchanges</w:t>
      </w:r>
      <w:r>
        <w:rPr>
          <w:spacing w:val="10"/>
          <w:w w:val="110"/>
        </w:rPr>
        <w:t xml:space="preserve"> </w:t>
      </w:r>
      <w:r>
        <w:rPr>
          <w:w w:val="110"/>
        </w:rPr>
        <w:t>work</w:t>
      </w:r>
      <w:r>
        <w:rPr>
          <w:spacing w:val="11"/>
          <w:w w:val="110"/>
        </w:rPr>
        <w:t xml:space="preserve"> </w:t>
      </w:r>
      <w:r>
        <w:rPr>
          <w:w w:val="110"/>
        </w:rPr>
        <w:t>to</w:t>
      </w:r>
      <w:r>
        <w:rPr>
          <w:spacing w:val="10"/>
          <w:w w:val="110"/>
        </w:rPr>
        <w:t xml:space="preserve"> </w:t>
      </w:r>
      <w:r>
        <w:rPr>
          <w:w w:val="110"/>
        </w:rPr>
        <w:t>this</w:t>
      </w:r>
      <w:r>
        <w:rPr>
          <w:spacing w:val="10"/>
          <w:w w:val="110"/>
        </w:rPr>
        <w:t xml:space="preserve"> </w:t>
      </w:r>
      <w:r>
        <w:rPr>
          <w:spacing w:val="-5"/>
          <w:w w:val="110"/>
        </w:rPr>
        <w:t>day.)</w:t>
      </w:r>
    </w:p>
    <w:p>
      <w:pPr>
        <w:pStyle w:val="BodyText"/>
        <w:spacing w:line="175" w:lineRule="auto" w:before="128"/>
        <w:ind w:firstLine="298"/>
      </w:pPr>
      <w:r>
        <w:rPr>
          <w:w w:val="115"/>
        </w:rPr>
        <w:t>The Bitcoin world has been full of scams,  and it looks like the majority  of victims of cryptocrime were ripped o</w:t>
      </w:r>
      <w:r>
        <w:rPr>
          <w:rFonts w:ascii="Arial Unicode MS" w:hAnsi="Arial Unicode MS"/>
          <w:w w:val="115"/>
        </w:rPr>
        <w:t xml:space="preserve">ff </w:t>
      </w:r>
      <w:r>
        <w:rPr>
          <w:spacing w:val="-3"/>
          <w:w w:val="115"/>
        </w:rPr>
        <w:t xml:space="preserve">by </w:t>
      </w:r>
      <w:r>
        <w:rPr>
          <w:w w:val="115"/>
        </w:rPr>
        <w:t xml:space="preserve">exchanges that </w:t>
      </w:r>
      <w:r>
        <w:rPr>
          <w:spacing w:val="-3"/>
          <w:w w:val="115"/>
        </w:rPr>
        <w:t xml:space="preserve">went </w:t>
      </w:r>
      <w:r>
        <w:rPr>
          <w:w w:val="115"/>
        </w:rPr>
        <w:t xml:space="preserve">bust, or got hacked, or that claimed to </w:t>
      </w:r>
      <w:r>
        <w:rPr>
          <w:spacing w:val="-3"/>
          <w:w w:val="115"/>
        </w:rPr>
        <w:t xml:space="preserve">have </w:t>
      </w:r>
      <w:r>
        <w:rPr>
          <w:w w:val="115"/>
        </w:rPr>
        <w:t xml:space="preserve">been hacked. Even in the </w:t>
      </w:r>
      <w:r>
        <w:rPr>
          <w:rFonts w:ascii="Arial Unicode MS" w:hAnsi="Arial Unicode MS"/>
          <w:w w:val="115"/>
        </w:rPr>
        <w:t>fi</w:t>
      </w:r>
      <w:r>
        <w:rPr>
          <w:w w:val="115"/>
        </w:rPr>
        <w:t>rst three years that exchanges</w:t>
      </w:r>
      <w:r>
        <w:rPr>
          <w:spacing w:val="-12"/>
          <w:w w:val="115"/>
        </w:rPr>
        <w:t xml:space="preserve"> </w:t>
      </w:r>
      <w:r>
        <w:rPr>
          <w:w w:val="115"/>
        </w:rPr>
        <w:t>existed,</w:t>
      </w:r>
      <w:r>
        <w:rPr>
          <w:spacing w:val="-11"/>
          <w:w w:val="115"/>
        </w:rPr>
        <w:t xml:space="preserve"> </w:t>
      </w:r>
      <w:r>
        <w:rPr>
          <w:w w:val="115"/>
        </w:rPr>
        <w:t>2010–13,</w:t>
      </w:r>
      <w:r>
        <w:rPr>
          <w:spacing w:val="-11"/>
          <w:w w:val="115"/>
        </w:rPr>
        <w:t xml:space="preserve"> </w:t>
      </w:r>
      <w:r>
        <w:rPr>
          <w:w w:val="115"/>
        </w:rPr>
        <w:t>18</w:t>
      </w:r>
      <w:r>
        <w:rPr>
          <w:spacing w:val="-11"/>
          <w:w w:val="115"/>
        </w:rPr>
        <w:t xml:space="preserve"> </w:t>
      </w:r>
      <w:r>
        <w:rPr>
          <w:w w:val="115"/>
        </w:rPr>
        <w:t>of</w:t>
      </w:r>
      <w:r>
        <w:rPr>
          <w:spacing w:val="-11"/>
          <w:w w:val="115"/>
        </w:rPr>
        <w:t xml:space="preserve"> </w:t>
      </w:r>
      <w:r>
        <w:rPr>
          <w:w w:val="115"/>
        </w:rPr>
        <w:t>the</w:t>
      </w:r>
      <w:r>
        <w:rPr>
          <w:spacing w:val="-11"/>
          <w:w w:val="115"/>
        </w:rPr>
        <w:t xml:space="preserve"> </w:t>
      </w:r>
      <w:r>
        <w:rPr>
          <w:w w:val="115"/>
        </w:rPr>
        <w:t>40</w:t>
      </w:r>
      <w:r>
        <w:rPr>
          <w:spacing w:val="-11"/>
          <w:w w:val="115"/>
        </w:rPr>
        <w:t xml:space="preserve"> </w:t>
      </w:r>
      <w:r>
        <w:rPr>
          <w:w w:val="115"/>
        </w:rPr>
        <w:t>exchanges</w:t>
      </w:r>
      <w:r>
        <w:rPr>
          <w:spacing w:val="-11"/>
          <w:w w:val="115"/>
        </w:rPr>
        <w:t xml:space="preserve"> </w:t>
      </w:r>
      <w:r>
        <w:rPr>
          <w:w w:val="115"/>
        </w:rPr>
        <w:t>collapsed</w:t>
      </w:r>
      <w:r>
        <w:rPr>
          <w:spacing w:val="-11"/>
          <w:w w:val="115"/>
        </w:rPr>
        <w:t xml:space="preserve"> </w:t>
      </w:r>
      <w:r>
        <w:rPr>
          <w:w w:val="115"/>
        </w:rPr>
        <w:t>[1339].</w:t>
      </w:r>
    </w:p>
    <w:p>
      <w:pPr>
        <w:pStyle w:val="BodyText"/>
        <w:spacing w:line="199" w:lineRule="auto" w:before="84"/>
        <w:ind w:firstLine="298"/>
      </w:pPr>
      <w:r>
        <w:rPr>
          <w:w w:val="110"/>
        </w:rPr>
        <w:t xml:space="preserve">A report </w:t>
      </w:r>
      <w:r>
        <w:rPr>
          <w:spacing w:val="-3"/>
          <w:w w:val="110"/>
        </w:rPr>
        <w:t xml:space="preserve">by </w:t>
      </w:r>
      <w:r>
        <w:rPr>
          <w:w w:val="110"/>
        </w:rPr>
        <w:t xml:space="preserve">Chainalysis, a Bitcoin analytics </w:t>
      </w:r>
      <w:r>
        <w:rPr>
          <w:rFonts w:ascii="Arial Unicode MS" w:hAnsi="Arial Unicode MS"/>
          <w:w w:val="110"/>
        </w:rPr>
        <w:t>fi</w:t>
      </w:r>
      <w:r>
        <w:rPr>
          <w:w w:val="110"/>
        </w:rPr>
        <w:t xml:space="preserve">rm, concluded that </w:t>
      </w:r>
      <w:r>
        <w:rPr>
          <w:spacing w:val="-3"/>
          <w:w w:val="110"/>
        </w:rPr>
        <w:t xml:space="preserve">exchanges </w:t>
      </w:r>
      <w:r>
        <w:rPr>
          <w:w w:val="110"/>
        </w:rPr>
        <w:t xml:space="preserve">lost about $1bn to hackers in 2018, with most of the thefts perpetrated </w:t>
      </w:r>
      <w:r>
        <w:rPr>
          <w:spacing w:val="-3"/>
          <w:w w:val="110"/>
        </w:rPr>
        <w:t xml:space="preserve">by </w:t>
      </w:r>
      <w:r>
        <w:rPr>
          <w:spacing w:val="-4"/>
          <w:w w:val="110"/>
        </w:rPr>
        <w:t xml:space="preserve">two </w:t>
      </w:r>
      <w:r>
        <w:rPr>
          <w:w w:val="110"/>
        </w:rPr>
        <w:t xml:space="preserve">crime gangs;  one of them has since been linked to North Korea.   In addition     to this,  turnover on underground markets where drugs and other illicit goods    are bought and sold was $600m, approximately double the </w:t>
      </w:r>
      <w:r>
        <w:rPr>
          <w:spacing w:val="-3"/>
          <w:w w:val="110"/>
        </w:rPr>
        <w:t xml:space="preserve">value </w:t>
      </w:r>
      <w:r>
        <w:rPr>
          <w:w w:val="110"/>
        </w:rPr>
        <w:t>for 2017 [400]. There’s also market manipulation. John Gri</w:t>
      </w:r>
      <w:r>
        <w:rPr>
          <w:rFonts w:ascii="Arial Unicode MS" w:hAnsi="Arial Unicode MS"/>
          <w:w w:val="110"/>
        </w:rPr>
        <w:t>ffi</w:t>
      </w:r>
      <w:r>
        <w:rPr>
          <w:w w:val="110"/>
        </w:rPr>
        <w:t xml:space="preserve">n and Amin Shams present evidence that Bitcoin’s price was supported </w:t>
      </w:r>
      <w:r>
        <w:rPr>
          <w:spacing w:val="-3"/>
          <w:w w:val="110"/>
        </w:rPr>
        <w:t xml:space="preserve">by </w:t>
      </w:r>
      <w:r>
        <w:rPr>
          <w:w w:val="110"/>
        </w:rPr>
        <w:t xml:space="preserve">insider trading involving </w:t>
      </w:r>
      <w:r>
        <w:rPr>
          <w:spacing w:val="-3"/>
          <w:w w:val="110"/>
        </w:rPr>
        <w:t xml:space="preserve">Tether, </w:t>
      </w:r>
      <w:r>
        <w:rPr>
          <w:w w:val="110"/>
        </w:rPr>
        <w:t xml:space="preserve">a digital currency pegged to the U.S. dollar, during the 2017 </w:t>
      </w:r>
      <w:r>
        <w:rPr>
          <w:spacing w:val="2"/>
          <w:w w:val="110"/>
        </w:rPr>
        <w:t xml:space="preserve">boom </w:t>
      </w:r>
      <w:r>
        <w:rPr>
          <w:w w:val="110"/>
        </w:rPr>
        <w:t xml:space="preserve">[822], raising the prospect that the market price of many cryptocurrencies may often </w:t>
      </w:r>
      <w:r>
        <w:rPr>
          <w:spacing w:val="-3"/>
          <w:w w:val="110"/>
        </w:rPr>
        <w:t xml:space="preserve">have  </w:t>
      </w:r>
      <w:r>
        <w:rPr>
          <w:spacing w:val="51"/>
          <w:w w:val="110"/>
        </w:rPr>
        <w:t xml:space="preserve"> </w:t>
      </w:r>
      <w:r>
        <w:rPr>
          <w:w w:val="110"/>
        </w:rPr>
        <w:t xml:space="preserve">been a result of unlawful manipulation. This has been borne out </w:t>
      </w:r>
      <w:r>
        <w:rPr>
          <w:spacing w:val="-3"/>
          <w:w w:val="110"/>
        </w:rPr>
        <w:t xml:space="preserve">by </w:t>
      </w:r>
      <w:r>
        <w:rPr>
          <w:w w:val="110"/>
        </w:rPr>
        <w:t xml:space="preserve">subsequent studies showing that </w:t>
      </w:r>
      <w:r>
        <w:rPr>
          <w:spacing w:val="-3"/>
          <w:w w:val="110"/>
        </w:rPr>
        <w:t xml:space="preserve">much </w:t>
      </w:r>
      <w:r>
        <w:rPr>
          <w:w w:val="110"/>
        </w:rPr>
        <w:t xml:space="preserve">of the spot trading is generated </w:t>
      </w:r>
      <w:r>
        <w:rPr>
          <w:spacing w:val="-3"/>
          <w:w w:val="110"/>
        </w:rPr>
        <w:t xml:space="preserve">by </w:t>
      </w:r>
      <w:r>
        <w:rPr>
          <w:w w:val="110"/>
        </w:rPr>
        <w:t>unregulated exchanges</w:t>
      </w:r>
      <w:r>
        <w:rPr>
          <w:spacing w:val="8"/>
          <w:w w:val="110"/>
        </w:rPr>
        <w:t xml:space="preserve"> </w:t>
      </w:r>
      <w:r>
        <w:rPr>
          <w:w w:val="110"/>
        </w:rPr>
        <w:t>[1615].</w:t>
      </w:r>
    </w:p>
    <w:p>
      <w:pPr>
        <w:pStyle w:val="BodyText"/>
        <w:spacing w:line="194" w:lineRule="auto" w:before="102"/>
        <w:ind w:firstLine="298"/>
      </w:pPr>
      <w:r>
        <w:rPr>
          <w:w w:val="110"/>
        </w:rPr>
        <w:t xml:space="preserve">Market manipulation aside, the largest single cryptocurrency scam to date appears to </w:t>
      </w:r>
      <w:r>
        <w:rPr>
          <w:spacing w:val="-3"/>
          <w:w w:val="110"/>
        </w:rPr>
        <w:t xml:space="preserve">have </w:t>
      </w:r>
      <w:r>
        <w:rPr>
          <w:w w:val="110"/>
        </w:rPr>
        <w:t xml:space="preserve">been a Ponzi scheme called </w:t>
      </w:r>
      <w:r>
        <w:rPr>
          <w:spacing w:val="-3"/>
          <w:w w:val="110"/>
        </w:rPr>
        <w:t xml:space="preserve">PlusToken, </w:t>
      </w:r>
      <w:r>
        <w:rPr>
          <w:w w:val="110"/>
        </w:rPr>
        <w:t xml:space="preserve">which netted some $3bn from Chinese nationals before the organisers were arrested in 2019 [864]. </w:t>
      </w:r>
      <w:r>
        <w:rPr>
          <w:spacing w:val="-4"/>
          <w:w w:val="110"/>
        </w:rPr>
        <w:t xml:space="preserve">But </w:t>
      </w:r>
      <w:r>
        <w:rPr>
          <w:w w:val="110"/>
        </w:rPr>
        <w:t>Bitcoin has a</w:t>
      </w:r>
      <w:r>
        <w:rPr>
          <w:rFonts w:ascii="Arial Unicode MS" w:hAnsi="Arial Unicode MS"/>
          <w:w w:val="110"/>
        </w:rPr>
        <w:t>ff</w:t>
      </w:r>
      <w:r>
        <w:rPr>
          <w:w w:val="110"/>
        </w:rPr>
        <w:t xml:space="preserve">ected many other crime types too. Ransomware </w:t>
      </w:r>
      <w:r>
        <w:rPr>
          <w:spacing w:val="-3"/>
          <w:w w:val="110"/>
        </w:rPr>
        <w:t xml:space="preserve">went </w:t>
      </w:r>
      <w:r>
        <w:rPr>
          <w:w w:val="110"/>
        </w:rPr>
        <w:t xml:space="preserve">up from about $2–3m a year to maybe $8m a year between 2001 and 2015, as Bitcoin suddenly made ransoms easy to collect [91]; this crime type is growing </w:t>
      </w:r>
      <w:r>
        <w:rPr>
          <w:spacing w:val="-4"/>
          <w:w w:val="110"/>
        </w:rPr>
        <w:t xml:space="preserve">steadily, </w:t>
      </w:r>
      <w:r>
        <w:rPr>
          <w:w w:val="110"/>
        </w:rPr>
        <w:t xml:space="preserve">although ransoms are also collected via gift cards [1190]. By 2018, bulletproof hosting sites, which provide services to cybercriminals, were moving to </w:t>
      </w:r>
      <w:r>
        <w:rPr>
          <w:spacing w:val="-3"/>
          <w:w w:val="110"/>
        </w:rPr>
        <w:t>cryp-</w:t>
      </w:r>
      <w:r>
        <w:rPr>
          <w:spacing w:val="51"/>
          <w:w w:val="110"/>
        </w:rPr>
        <w:t xml:space="preserve"> </w:t>
      </w:r>
      <w:r>
        <w:rPr>
          <w:w w:val="110"/>
        </w:rPr>
        <w:t>tocurrency as other payment mechanisms became more di</w:t>
      </w:r>
      <w:r>
        <w:rPr>
          <w:rFonts w:ascii="Arial Unicode MS" w:hAnsi="Arial Unicode MS"/>
          <w:w w:val="110"/>
        </w:rPr>
        <w:t>ffi</w:t>
      </w:r>
      <w:r>
        <w:rPr>
          <w:w w:val="110"/>
        </w:rPr>
        <w:t xml:space="preserve">cult [1452]. In </w:t>
      </w:r>
      <w:r>
        <w:rPr>
          <w:spacing w:val="-4"/>
          <w:w w:val="110"/>
        </w:rPr>
        <w:t xml:space="preserve">that </w:t>
      </w:r>
      <w:r>
        <w:rPr>
          <w:w w:val="110"/>
        </w:rPr>
        <w:t xml:space="preserve">year, the world’s largest darknet child pornography website, </w:t>
      </w:r>
      <w:r>
        <w:rPr>
          <w:spacing w:val="-3"/>
          <w:w w:val="110"/>
        </w:rPr>
        <w:t xml:space="preserve">Welcome </w:t>
      </w:r>
      <w:r>
        <w:rPr>
          <w:w w:val="110"/>
        </w:rPr>
        <w:t xml:space="preserve">to Video, was closed down after its operators were traced via </w:t>
      </w:r>
      <w:r>
        <w:rPr>
          <w:rFonts w:ascii="Arial Unicode MS" w:hAnsi="Arial Unicode MS"/>
          <w:w w:val="110"/>
        </w:rPr>
        <w:t>ﬂ</w:t>
      </w:r>
      <w:r>
        <w:rPr>
          <w:w w:val="110"/>
        </w:rPr>
        <w:t xml:space="preserve">ows of Bitcoin on the blockchain, so the pseudonymous nature of cryptocurrency has its limits [551].  In total, scams and other abuse add up to something like 3% of cryptocurrency transaction volume directly; and in addition to the visible cryptocurrency </w:t>
      </w:r>
      <w:r>
        <w:rPr>
          <w:spacing w:val="-5"/>
          <w:w w:val="110"/>
        </w:rPr>
        <w:t>ex</w:t>
      </w:r>
      <w:r>
        <w:rPr>
          <w:w w:val="110"/>
        </w:rPr>
        <w:t>changes, there are a number of over-the-counter brokers, some 100 of which</w:t>
      </w:r>
      <w:r>
        <w:rPr>
          <w:spacing w:val="28"/>
          <w:w w:val="110"/>
        </w:rPr>
        <w:t xml:space="preserve"> </w:t>
      </w:r>
      <w:r>
        <w:rPr>
          <w:spacing w:val="-3"/>
          <w:w w:val="110"/>
        </w:rPr>
        <w:t>have</w:t>
      </w:r>
    </w:p>
    <w:p>
      <w:pPr>
        <w:pStyle w:val="BodyText"/>
        <w:spacing w:line="170" w:lineRule="auto" w:before="8"/>
      </w:pPr>
      <w:r>
        <w:rPr>
          <w:w w:val="115"/>
        </w:rPr>
        <w:t>been identi</w:t>
      </w:r>
      <w:r>
        <w:rPr>
          <w:rFonts w:ascii="Arial Unicode MS" w:hAnsi="Arial Unicode MS"/>
          <w:w w:val="115"/>
        </w:rPr>
        <w:t>fi</w:t>
      </w:r>
      <w:r>
        <w:rPr>
          <w:w w:val="115"/>
        </w:rPr>
        <w:t xml:space="preserve">ed as </w:t>
      </w:r>
      <w:r>
        <w:rPr>
          <w:spacing w:val="-3"/>
          <w:w w:val="115"/>
        </w:rPr>
        <w:t xml:space="preserve">involved </w:t>
      </w:r>
      <w:r>
        <w:rPr>
          <w:w w:val="115"/>
        </w:rPr>
        <w:t>in money laundering [401]. The regular exchanges also</w:t>
      </w:r>
      <w:r>
        <w:rPr>
          <w:spacing w:val="-19"/>
          <w:w w:val="115"/>
        </w:rPr>
        <w:t xml:space="preserve"> </w:t>
      </w:r>
      <w:r>
        <w:rPr>
          <w:w w:val="115"/>
        </w:rPr>
        <w:t>make</w:t>
      </w:r>
      <w:r>
        <w:rPr>
          <w:spacing w:val="-19"/>
          <w:w w:val="115"/>
        </w:rPr>
        <w:t xml:space="preserve"> </w:t>
      </w:r>
      <w:r>
        <w:rPr>
          <w:w w:val="115"/>
        </w:rPr>
        <w:t>life</w:t>
      </w:r>
      <w:r>
        <w:rPr>
          <w:spacing w:val="-19"/>
          <w:w w:val="115"/>
        </w:rPr>
        <w:t xml:space="preserve"> </w:t>
      </w:r>
      <w:r>
        <w:rPr>
          <w:w w:val="115"/>
        </w:rPr>
        <w:t>di</w:t>
      </w:r>
      <w:r>
        <w:rPr>
          <w:rFonts w:ascii="Arial Unicode MS" w:hAnsi="Arial Unicode MS"/>
          <w:w w:val="115"/>
        </w:rPr>
        <w:t>ffi</w:t>
      </w:r>
      <w:r>
        <w:rPr>
          <w:w w:val="115"/>
        </w:rPr>
        <w:t>cult</w:t>
      </w:r>
      <w:r>
        <w:rPr>
          <w:spacing w:val="-18"/>
          <w:w w:val="115"/>
        </w:rPr>
        <w:t xml:space="preserve"> </w:t>
      </w:r>
      <w:r>
        <w:rPr>
          <w:w w:val="115"/>
        </w:rPr>
        <w:t>for</w:t>
      </w:r>
      <w:r>
        <w:rPr>
          <w:spacing w:val="-20"/>
          <w:w w:val="115"/>
        </w:rPr>
        <w:t xml:space="preserve"> </w:t>
      </w:r>
      <w:r>
        <w:rPr>
          <w:w w:val="115"/>
        </w:rPr>
        <w:t>law</w:t>
      </w:r>
      <w:r>
        <w:rPr>
          <w:spacing w:val="-19"/>
          <w:w w:val="115"/>
        </w:rPr>
        <w:t xml:space="preserve"> </w:t>
      </w:r>
      <w:r>
        <w:rPr>
          <w:w w:val="115"/>
        </w:rPr>
        <w:t>enforcement.</w:t>
      </w:r>
      <w:r>
        <w:rPr>
          <w:spacing w:val="5"/>
          <w:w w:val="115"/>
        </w:rPr>
        <w:t xml:space="preserve"> </w:t>
      </w:r>
      <w:r>
        <w:rPr>
          <w:w w:val="115"/>
        </w:rPr>
        <w:t>Crime</w:t>
      </w:r>
      <w:r>
        <w:rPr>
          <w:spacing w:val="-20"/>
          <w:w w:val="115"/>
        </w:rPr>
        <w:t xml:space="preserve"> </w:t>
      </w:r>
      <w:r>
        <w:rPr>
          <w:w w:val="115"/>
        </w:rPr>
        <w:t>gangs</w:t>
      </w:r>
      <w:r>
        <w:rPr>
          <w:spacing w:val="-18"/>
          <w:w w:val="115"/>
        </w:rPr>
        <w:t xml:space="preserve"> </w:t>
      </w:r>
      <w:r>
        <w:rPr>
          <w:w w:val="115"/>
        </w:rPr>
        <w:t>may</w:t>
      </w:r>
      <w:r>
        <w:rPr>
          <w:spacing w:val="-19"/>
          <w:w w:val="115"/>
        </w:rPr>
        <w:t xml:space="preserve"> </w:t>
      </w:r>
      <w:r>
        <w:rPr>
          <w:w w:val="115"/>
        </w:rPr>
        <w:t>turn</w:t>
      </w:r>
      <w:r>
        <w:rPr>
          <w:spacing w:val="-19"/>
          <w:w w:val="115"/>
        </w:rPr>
        <w:t xml:space="preserve"> </w:t>
      </w:r>
      <w:r>
        <w:rPr>
          <w:w w:val="115"/>
        </w:rPr>
        <w:t>proceeds</w:t>
      </w:r>
      <w:r>
        <w:rPr>
          <w:spacing w:val="-19"/>
          <w:w w:val="115"/>
        </w:rPr>
        <w:t xml:space="preserve"> </w:t>
      </w:r>
      <w:r>
        <w:rPr>
          <w:w w:val="115"/>
        </w:rPr>
        <w:t>into Bitcoin</w:t>
      </w:r>
      <w:r>
        <w:rPr>
          <w:spacing w:val="-6"/>
          <w:w w:val="115"/>
        </w:rPr>
        <w:t xml:space="preserve"> </w:t>
      </w:r>
      <w:r>
        <w:rPr>
          <w:w w:val="115"/>
        </w:rPr>
        <w:t>through</w:t>
      </w:r>
      <w:r>
        <w:rPr>
          <w:spacing w:val="-6"/>
          <w:w w:val="115"/>
        </w:rPr>
        <w:t xml:space="preserve"> </w:t>
      </w:r>
      <w:r>
        <w:rPr>
          <w:w w:val="115"/>
        </w:rPr>
        <w:t>one</w:t>
      </w:r>
      <w:r>
        <w:rPr>
          <w:spacing w:val="-6"/>
          <w:w w:val="115"/>
        </w:rPr>
        <w:t xml:space="preserve"> </w:t>
      </w:r>
      <w:r>
        <w:rPr>
          <w:w w:val="115"/>
        </w:rPr>
        <w:t>channel,</w:t>
      </w:r>
      <w:r>
        <w:rPr>
          <w:spacing w:val="-4"/>
          <w:w w:val="115"/>
        </w:rPr>
        <w:t xml:space="preserve"> </w:t>
      </w:r>
      <w:r>
        <w:rPr>
          <w:w w:val="115"/>
        </w:rPr>
        <w:t>switch</w:t>
      </w:r>
      <w:r>
        <w:rPr>
          <w:spacing w:val="-6"/>
          <w:w w:val="115"/>
        </w:rPr>
        <w:t xml:space="preserve"> </w:t>
      </w:r>
      <w:r>
        <w:rPr>
          <w:w w:val="115"/>
        </w:rPr>
        <w:t>it</w:t>
      </w:r>
      <w:r>
        <w:rPr>
          <w:spacing w:val="-6"/>
          <w:w w:val="115"/>
        </w:rPr>
        <w:t xml:space="preserve"> </w:t>
      </w:r>
      <w:r>
        <w:rPr>
          <w:w w:val="115"/>
        </w:rPr>
        <w:t>into</w:t>
      </w:r>
      <w:r>
        <w:rPr>
          <w:spacing w:val="-5"/>
          <w:w w:val="115"/>
        </w:rPr>
        <w:t xml:space="preserve"> </w:t>
      </w:r>
      <w:r>
        <w:rPr>
          <w:w w:val="115"/>
        </w:rPr>
        <w:t>a</w:t>
      </w:r>
      <w:r>
        <w:rPr>
          <w:spacing w:val="-6"/>
          <w:w w:val="115"/>
        </w:rPr>
        <w:t xml:space="preserve"> </w:t>
      </w:r>
      <w:r>
        <w:rPr>
          <w:w w:val="115"/>
        </w:rPr>
        <w:t>di</w:t>
      </w:r>
      <w:r>
        <w:rPr>
          <w:rFonts w:ascii="Arial Unicode MS" w:hAnsi="Arial Unicode MS"/>
          <w:w w:val="115"/>
        </w:rPr>
        <w:t>ff</w:t>
      </w:r>
      <w:r>
        <w:rPr>
          <w:w w:val="115"/>
        </w:rPr>
        <w:t>erent</w:t>
      </w:r>
      <w:r>
        <w:rPr>
          <w:spacing w:val="-6"/>
          <w:w w:val="115"/>
        </w:rPr>
        <w:t xml:space="preserve"> </w:t>
      </w:r>
      <w:r>
        <w:rPr>
          <w:w w:val="115"/>
        </w:rPr>
        <w:t>coin</w:t>
      </w:r>
      <w:r>
        <w:rPr>
          <w:spacing w:val="-6"/>
          <w:w w:val="115"/>
        </w:rPr>
        <w:t xml:space="preserve"> </w:t>
      </w:r>
      <w:r>
        <w:rPr>
          <w:w w:val="115"/>
        </w:rPr>
        <w:t>in</w:t>
      </w:r>
      <w:r>
        <w:rPr>
          <w:spacing w:val="-5"/>
          <w:w w:val="115"/>
        </w:rPr>
        <w:t xml:space="preserve"> </w:t>
      </w:r>
      <w:r>
        <w:rPr>
          <w:w w:val="115"/>
        </w:rPr>
        <w:t>a</w:t>
      </w:r>
      <w:r>
        <w:rPr>
          <w:spacing w:val="-6"/>
          <w:w w:val="115"/>
        </w:rPr>
        <w:t xml:space="preserve"> </w:t>
      </w:r>
      <w:r>
        <w:rPr>
          <w:w w:val="115"/>
        </w:rPr>
        <w:t>second</w:t>
      </w:r>
      <w:r>
        <w:rPr>
          <w:spacing w:val="-6"/>
          <w:w w:val="115"/>
        </w:rPr>
        <w:t xml:space="preserve"> </w:t>
      </w:r>
      <w:r>
        <w:rPr>
          <w:spacing w:val="-3"/>
          <w:w w:val="115"/>
        </w:rPr>
        <w:t xml:space="preserve">country, </w:t>
      </w:r>
      <w:r>
        <w:rPr>
          <w:w w:val="115"/>
        </w:rPr>
        <w:t>and</w:t>
      </w:r>
      <w:r>
        <w:rPr>
          <w:spacing w:val="10"/>
          <w:w w:val="115"/>
        </w:rPr>
        <w:t xml:space="preserve"> </w:t>
      </w:r>
      <w:r>
        <w:rPr>
          <w:w w:val="115"/>
        </w:rPr>
        <w:t>then</w:t>
      </w:r>
      <w:r>
        <w:rPr>
          <w:spacing w:val="11"/>
          <w:w w:val="115"/>
        </w:rPr>
        <w:t xml:space="preserve"> </w:t>
      </w:r>
      <w:r>
        <w:rPr>
          <w:w w:val="115"/>
        </w:rPr>
        <w:t>send</w:t>
      </w:r>
      <w:r>
        <w:rPr>
          <w:spacing w:val="11"/>
          <w:w w:val="115"/>
        </w:rPr>
        <w:t xml:space="preserve"> </w:t>
      </w:r>
      <w:r>
        <w:rPr>
          <w:w w:val="115"/>
        </w:rPr>
        <w:t>it</w:t>
      </w:r>
      <w:r>
        <w:rPr>
          <w:spacing w:val="11"/>
          <w:w w:val="115"/>
        </w:rPr>
        <w:t xml:space="preserve"> </w:t>
      </w:r>
      <w:r>
        <w:rPr>
          <w:w w:val="115"/>
        </w:rPr>
        <w:t>to</w:t>
      </w:r>
      <w:r>
        <w:rPr>
          <w:spacing w:val="10"/>
          <w:w w:val="115"/>
        </w:rPr>
        <w:t xml:space="preserve"> </w:t>
      </w:r>
      <w:r>
        <w:rPr>
          <w:w w:val="115"/>
        </w:rPr>
        <w:t>a</w:t>
      </w:r>
      <w:r>
        <w:rPr>
          <w:spacing w:val="11"/>
          <w:w w:val="115"/>
        </w:rPr>
        <w:t xml:space="preserve"> </w:t>
      </w:r>
      <w:r>
        <w:rPr>
          <w:w w:val="115"/>
        </w:rPr>
        <w:t>third</w:t>
      </w:r>
      <w:r>
        <w:rPr>
          <w:spacing w:val="11"/>
          <w:w w:val="115"/>
        </w:rPr>
        <w:t xml:space="preserve"> </w:t>
      </w:r>
      <w:r>
        <w:rPr>
          <w:w w:val="115"/>
        </w:rPr>
        <w:t>country</w:t>
      </w:r>
      <w:r>
        <w:rPr>
          <w:spacing w:val="11"/>
          <w:w w:val="115"/>
        </w:rPr>
        <w:t xml:space="preserve"> </w:t>
      </w:r>
      <w:r>
        <w:rPr>
          <w:w w:val="115"/>
        </w:rPr>
        <w:t>where</w:t>
      </w:r>
      <w:r>
        <w:rPr>
          <w:spacing w:val="10"/>
          <w:w w:val="115"/>
        </w:rPr>
        <w:t xml:space="preserve"> </w:t>
      </w:r>
      <w:r>
        <w:rPr>
          <w:w w:val="115"/>
        </w:rPr>
        <w:t>they</w:t>
      </w:r>
      <w:r>
        <w:rPr>
          <w:spacing w:val="11"/>
          <w:w w:val="115"/>
        </w:rPr>
        <w:t xml:space="preserve"> </w:t>
      </w:r>
      <w:r>
        <w:rPr>
          <w:w w:val="115"/>
        </w:rPr>
        <w:t>get</w:t>
      </w:r>
      <w:r>
        <w:rPr>
          <w:spacing w:val="11"/>
          <w:w w:val="115"/>
        </w:rPr>
        <w:t xml:space="preserve"> </w:t>
      </w:r>
      <w:r>
        <w:rPr>
          <w:w w:val="115"/>
        </w:rPr>
        <w:t>it</w:t>
      </w:r>
      <w:r>
        <w:rPr>
          <w:spacing w:val="11"/>
          <w:w w:val="115"/>
        </w:rPr>
        <w:t xml:space="preserve"> </w:t>
      </w:r>
      <w:r>
        <w:rPr>
          <w:w w:val="115"/>
        </w:rPr>
        <w:t>out</w:t>
      </w:r>
      <w:r>
        <w:rPr>
          <w:spacing w:val="10"/>
          <w:w w:val="115"/>
        </w:rPr>
        <w:t xml:space="preserve"> </w:t>
      </w:r>
      <w:r>
        <w:rPr>
          <w:w w:val="115"/>
        </w:rPr>
        <w:t>via</w:t>
      </w:r>
      <w:r>
        <w:rPr>
          <w:spacing w:val="11"/>
          <w:w w:val="115"/>
        </w:rPr>
        <w:t xml:space="preserve"> </w:t>
      </w:r>
      <w:r>
        <w:rPr>
          <w:w w:val="115"/>
        </w:rPr>
        <w:t>bank</w:t>
      </w:r>
      <w:r>
        <w:rPr>
          <w:spacing w:val="11"/>
          <w:w w:val="115"/>
        </w:rPr>
        <w:t xml:space="preserve"> </w:t>
      </w:r>
      <w:r>
        <w:rPr>
          <w:w w:val="115"/>
        </w:rPr>
        <w:t>transfer.</w:t>
      </w:r>
    </w:p>
    <w:p>
      <w:pPr>
        <w:pStyle w:val="BodyText"/>
        <w:spacing w:line="204" w:lineRule="auto" w:before="114"/>
        <w:ind w:firstLine="298"/>
      </w:pPr>
      <w:r>
        <w:rPr>
          <w:w w:val="105"/>
        </w:rPr>
        <w:t>However, although Bitcoin uses pseudonyms, the blockchain contains a permanent record of all transactions. As we’ve discussed in a number of contexts</w:t>
      </w:r>
    </w:p>
    <w:p>
      <w:pPr>
        <w:pStyle w:val="ListParagraph"/>
        <w:numPr>
          <w:ilvl w:val="0"/>
          <w:numId w:val="2"/>
        </w:numPr>
        <w:tabs>
          <w:tab w:pos="982" w:val="left" w:leader="none"/>
        </w:tabs>
        <w:spacing w:line="204" w:lineRule="auto" w:before="2" w:after="0"/>
        <w:ind w:left="811" w:right="863" w:firstLine="0"/>
        <w:jc w:val="both"/>
        <w:rPr>
          <w:sz w:val="20"/>
        </w:rPr>
      </w:pPr>
      <w:r>
        <w:rPr>
          <w:w w:val="110"/>
          <w:sz w:val="20"/>
        </w:rPr>
        <w:t xml:space="preserve">from our chapter on inference control to the section on </w:t>
      </w:r>
      <w:r>
        <w:rPr>
          <w:spacing w:val="-6"/>
          <w:w w:val="110"/>
          <w:sz w:val="20"/>
        </w:rPr>
        <w:t xml:space="preserve">Tor </w:t>
      </w:r>
      <w:r>
        <w:rPr>
          <w:w w:val="110"/>
          <w:sz w:val="20"/>
        </w:rPr>
        <w:t xml:space="preserve">in this chapter </w:t>
      </w:r>
      <w:r>
        <w:rPr>
          <w:w w:val="90"/>
          <w:sz w:val="20"/>
        </w:rPr>
        <w:t xml:space="preserve">– </w:t>
      </w:r>
      <w:r>
        <w:rPr>
          <w:w w:val="110"/>
          <w:sz w:val="20"/>
        </w:rPr>
        <w:t>anonymity is hard.</w:t>
      </w:r>
      <w:r>
        <w:rPr>
          <w:spacing w:val="27"/>
          <w:w w:val="110"/>
          <w:sz w:val="20"/>
        </w:rPr>
        <w:t xml:space="preserve"> </w:t>
      </w:r>
      <w:r>
        <w:rPr>
          <w:w w:val="110"/>
          <w:sz w:val="20"/>
        </w:rPr>
        <w:t xml:space="preserve">Real-world transactions and data </w:t>
      </w:r>
      <w:r>
        <w:rPr>
          <w:spacing w:val="-3"/>
          <w:w w:val="110"/>
          <w:sz w:val="20"/>
        </w:rPr>
        <w:t xml:space="preserve">have </w:t>
      </w:r>
      <w:r>
        <w:rPr>
          <w:w w:val="110"/>
          <w:sz w:val="20"/>
        </w:rPr>
        <w:t>context and allow</w:t>
      </w:r>
    </w:p>
    <w:p>
      <w:pPr>
        <w:spacing w:after="0" w:line="204" w:lineRule="auto"/>
        <w:jc w:val="both"/>
        <w:rPr>
          <w:sz w:val="20"/>
        </w:rPr>
        <w:sectPr>
          <w:pgSz w:w="11900" w:h="16840"/>
          <w:pgMar w:header="1764" w:footer="1776" w:top="2020" w:bottom="1960" w:left="1680" w:right="1680"/>
        </w:sectPr>
      </w:pPr>
    </w:p>
    <w:p>
      <w:pPr>
        <w:pStyle w:val="BodyText"/>
        <w:ind w:left="0" w:right="0"/>
        <w:jc w:val="left"/>
      </w:pPr>
    </w:p>
    <w:p>
      <w:pPr>
        <w:pStyle w:val="BodyText"/>
        <w:spacing w:before="6"/>
        <w:ind w:left="0" w:right="0"/>
        <w:jc w:val="left"/>
        <w:rPr>
          <w:sz w:val="17"/>
        </w:rPr>
      </w:pPr>
    </w:p>
    <w:p>
      <w:pPr>
        <w:pStyle w:val="BodyText"/>
        <w:spacing w:line="196" w:lineRule="auto" w:before="1"/>
      </w:pPr>
      <w:r>
        <w:rPr>
          <w:w w:val="115"/>
        </w:rPr>
        <w:t>inferences</w:t>
      </w:r>
      <w:r>
        <w:rPr>
          <w:spacing w:val="-6"/>
          <w:w w:val="115"/>
        </w:rPr>
        <w:t xml:space="preserve"> </w:t>
      </w:r>
      <w:r>
        <w:rPr>
          <w:w w:val="115"/>
        </w:rPr>
        <w:t>to</w:t>
      </w:r>
      <w:r>
        <w:rPr>
          <w:spacing w:val="-6"/>
          <w:w w:val="115"/>
        </w:rPr>
        <w:t xml:space="preserve"> </w:t>
      </w:r>
      <w:r>
        <w:rPr>
          <w:spacing w:val="2"/>
          <w:w w:val="115"/>
        </w:rPr>
        <w:t>be</w:t>
      </w:r>
      <w:r>
        <w:rPr>
          <w:spacing w:val="-5"/>
          <w:w w:val="115"/>
        </w:rPr>
        <w:t xml:space="preserve"> </w:t>
      </w:r>
      <w:r>
        <w:rPr>
          <w:w w:val="115"/>
        </w:rPr>
        <w:t>made.</w:t>
      </w:r>
      <w:r>
        <w:rPr>
          <w:spacing w:val="19"/>
          <w:w w:val="115"/>
        </w:rPr>
        <w:t xml:space="preserve"> </w:t>
      </w:r>
      <w:r>
        <w:rPr>
          <w:w w:val="115"/>
        </w:rPr>
        <w:t>Bitcoin</w:t>
      </w:r>
      <w:r>
        <w:rPr>
          <w:spacing w:val="-6"/>
          <w:w w:val="115"/>
        </w:rPr>
        <w:t xml:space="preserve"> </w:t>
      </w:r>
      <w:r>
        <w:rPr>
          <w:w w:val="115"/>
        </w:rPr>
        <w:t>users</w:t>
      </w:r>
      <w:r>
        <w:rPr>
          <w:spacing w:val="-5"/>
          <w:w w:val="115"/>
        </w:rPr>
        <w:t xml:space="preserve"> </w:t>
      </w:r>
      <w:r>
        <w:rPr>
          <w:spacing w:val="-3"/>
          <w:w w:val="115"/>
        </w:rPr>
        <w:t>have</w:t>
      </w:r>
      <w:r>
        <w:rPr>
          <w:spacing w:val="-6"/>
          <w:w w:val="115"/>
        </w:rPr>
        <w:t xml:space="preserve"> </w:t>
      </w:r>
      <w:r>
        <w:rPr>
          <w:w w:val="115"/>
        </w:rPr>
        <w:t>tried</w:t>
      </w:r>
      <w:r>
        <w:rPr>
          <w:spacing w:val="-6"/>
          <w:w w:val="115"/>
        </w:rPr>
        <w:t xml:space="preserve"> </w:t>
      </w:r>
      <w:r>
        <w:rPr>
          <w:w w:val="115"/>
        </w:rPr>
        <w:t>all</w:t>
      </w:r>
      <w:r>
        <w:rPr>
          <w:spacing w:val="-5"/>
          <w:w w:val="115"/>
        </w:rPr>
        <w:t xml:space="preserve"> </w:t>
      </w:r>
      <w:r>
        <w:rPr>
          <w:w w:val="115"/>
        </w:rPr>
        <w:t>sorts</w:t>
      </w:r>
      <w:r>
        <w:rPr>
          <w:spacing w:val="-6"/>
          <w:w w:val="115"/>
        </w:rPr>
        <w:t xml:space="preserve"> </w:t>
      </w:r>
      <w:r>
        <w:rPr>
          <w:w w:val="115"/>
        </w:rPr>
        <w:t>of</w:t>
      </w:r>
      <w:r>
        <w:rPr>
          <w:spacing w:val="-5"/>
          <w:w w:val="115"/>
        </w:rPr>
        <w:t xml:space="preserve"> </w:t>
      </w:r>
      <w:r>
        <w:rPr>
          <w:w w:val="115"/>
        </w:rPr>
        <w:t>tricks</w:t>
      </w:r>
      <w:r>
        <w:rPr>
          <w:spacing w:val="-6"/>
          <w:w w:val="115"/>
        </w:rPr>
        <w:t xml:space="preserve"> </w:t>
      </w:r>
      <w:r>
        <w:rPr>
          <w:w w:val="115"/>
        </w:rPr>
        <w:t>to</w:t>
      </w:r>
      <w:r>
        <w:rPr>
          <w:spacing w:val="-6"/>
          <w:w w:val="115"/>
        </w:rPr>
        <w:t xml:space="preserve"> </w:t>
      </w:r>
      <w:r>
        <w:rPr>
          <w:w w:val="115"/>
        </w:rPr>
        <w:t>make</w:t>
      </w:r>
      <w:r>
        <w:rPr>
          <w:spacing w:val="-5"/>
          <w:w w:val="115"/>
        </w:rPr>
        <w:t xml:space="preserve"> </w:t>
      </w:r>
      <w:r>
        <w:rPr>
          <w:w w:val="115"/>
        </w:rPr>
        <w:t xml:space="preserve">transactions more anonymous, for example </w:t>
      </w:r>
      <w:r>
        <w:rPr>
          <w:spacing w:val="-3"/>
          <w:w w:val="115"/>
        </w:rPr>
        <w:t xml:space="preserve">by </w:t>
      </w:r>
      <w:r>
        <w:rPr>
          <w:w w:val="115"/>
        </w:rPr>
        <w:t>splitting payments into many</w:t>
      </w:r>
      <w:r>
        <w:rPr>
          <w:spacing w:val="-35"/>
          <w:w w:val="115"/>
        </w:rPr>
        <w:t xml:space="preserve"> </w:t>
      </w:r>
      <w:r>
        <w:rPr>
          <w:w w:val="115"/>
        </w:rPr>
        <w:t xml:space="preserve">smaller ones, mixing them up, and then recombining them </w:t>
      </w:r>
      <w:r>
        <w:rPr>
          <w:w w:val="90"/>
        </w:rPr>
        <w:t xml:space="preserve">– </w:t>
      </w:r>
      <w:r>
        <w:rPr>
          <w:w w:val="115"/>
        </w:rPr>
        <w:t xml:space="preserve">a so-called </w:t>
      </w:r>
      <w:r>
        <w:rPr>
          <w:w w:val="90"/>
        </w:rPr>
        <w:t xml:space="preserve">‘tumbler’ </w:t>
      </w:r>
      <w:r>
        <w:rPr>
          <w:w w:val="115"/>
        </w:rPr>
        <w:t xml:space="preserve">or </w:t>
      </w:r>
      <w:r>
        <w:rPr>
          <w:w w:val="90"/>
        </w:rPr>
        <w:t>‘mixer’.</w:t>
      </w:r>
      <w:r>
        <w:rPr>
          <w:spacing w:val="20"/>
          <w:w w:val="90"/>
        </w:rPr>
        <w:t xml:space="preserve"> </w:t>
      </w:r>
      <w:r>
        <w:rPr>
          <w:spacing w:val="-3"/>
          <w:w w:val="115"/>
        </w:rPr>
        <w:t>However,</w:t>
      </w:r>
      <w:r>
        <w:rPr>
          <w:spacing w:val="-13"/>
          <w:w w:val="115"/>
        </w:rPr>
        <w:t xml:space="preserve"> </w:t>
      </w:r>
      <w:r>
        <w:rPr>
          <w:w w:val="115"/>
        </w:rPr>
        <w:t>if</w:t>
      </w:r>
      <w:r>
        <w:rPr>
          <w:spacing w:val="-13"/>
          <w:w w:val="115"/>
        </w:rPr>
        <w:t xml:space="preserve"> </w:t>
      </w:r>
      <w:r>
        <w:rPr>
          <w:w w:val="115"/>
        </w:rPr>
        <w:t>you</w:t>
      </w:r>
      <w:r>
        <w:rPr>
          <w:spacing w:val="-14"/>
          <w:w w:val="115"/>
        </w:rPr>
        <w:t xml:space="preserve"> </w:t>
      </w:r>
      <w:r>
        <w:rPr>
          <w:w w:val="115"/>
        </w:rPr>
        <w:t>do</w:t>
      </w:r>
      <w:r>
        <w:rPr>
          <w:spacing w:val="-14"/>
          <w:w w:val="115"/>
        </w:rPr>
        <w:t xml:space="preserve"> </w:t>
      </w:r>
      <w:r>
        <w:rPr>
          <w:w w:val="115"/>
        </w:rPr>
        <w:t>that,</w:t>
      </w:r>
      <w:r>
        <w:rPr>
          <w:spacing w:val="-13"/>
          <w:w w:val="115"/>
        </w:rPr>
        <w:t xml:space="preserve"> </w:t>
      </w:r>
      <w:r>
        <w:rPr>
          <w:w w:val="115"/>
        </w:rPr>
        <w:t>you</w:t>
      </w:r>
      <w:r>
        <w:rPr>
          <w:spacing w:val="-14"/>
          <w:w w:val="115"/>
        </w:rPr>
        <w:t xml:space="preserve"> </w:t>
      </w:r>
      <w:r>
        <w:rPr>
          <w:w w:val="115"/>
        </w:rPr>
        <w:t>taint</w:t>
      </w:r>
      <w:r>
        <w:rPr>
          <w:spacing w:val="-13"/>
          <w:w w:val="115"/>
        </w:rPr>
        <w:t xml:space="preserve"> </w:t>
      </w:r>
      <w:r>
        <w:rPr>
          <w:w w:val="115"/>
        </w:rPr>
        <w:t>your</w:t>
      </w:r>
      <w:r>
        <w:rPr>
          <w:spacing w:val="-15"/>
          <w:w w:val="115"/>
        </w:rPr>
        <w:t xml:space="preserve"> </w:t>
      </w:r>
      <w:r>
        <w:rPr>
          <w:w w:val="115"/>
        </w:rPr>
        <w:t>bitcoins</w:t>
      </w:r>
      <w:r>
        <w:rPr>
          <w:spacing w:val="-14"/>
          <w:w w:val="115"/>
        </w:rPr>
        <w:t xml:space="preserve"> </w:t>
      </w:r>
      <w:r>
        <w:rPr>
          <w:w w:val="115"/>
        </w:rPr>
        <w:t>with</w:t>
      </w:r>
      <w:r>
        <w:rPr>
          <w:spacing w:val="-14"/>
          <w:w w:val="115"/>
        </w:rPr>
        <w:t xml:space="preserve"> </w:t>
      </w:r>
      <w:r>
        <w:rPr>
          <w:w w:val="115"/>
        </w:rPr>
        <w:t>attempted</w:t>
      </w:r>
      <w:r>
        <w:rPr>
          <w:spacing w:val="-14"/>
          <w:w w:val="115"/>
        </w:rPr>
        <w:t xml:space="preserve"> </w:t>
      </w:r>
      <w:r>
        <w:rPr>
          <w:w w:val="115"/>
        </w:rPr>
        <w:t xml:space="preserve">money laundering; and in total, perhaps 10% of Bitcoin </w:t>
      </w:r>
      <w:r>
        <w:rPr>
          <w:spacing w:val="-3"/>
          <w:w w:val="115"/>
        </w:rPr>
        <w:t xml:space="preserve">have </w:t>
      </w:r>
      <w:r>
        <w:rPr>
          <w:w w:val="115"/>
        </w:rPr>
        <w:t xml:space="preserve">been stolen, or passed though a money-laundering service, at least once. </w:t>
      </w:r>
      <w:r>
        <w:rPr>
          <w:spacing w:val="-5"/>
          <w:w w:val="115"/>
        </w:rPr>
        <w:t xml:space="preserve">(For </w:t>
      </w:r>
      <w:r>
        <w:rPr>
          <w:w w:val="115"/>
        </w:rPr>
        <w:t xml:space="preserve">an analysis, see [116].) As an example, an Ohio man was indicted in 2020 for operating just such </w:t>
      </w:r>
      <w:r>
        <w:rPr>
          <w:spacing w:val="-14"/>
          <w:w w:val="115"/>
        </w:rPr>
        <w:t xml:space="preserve">a </w:t>
      </w:r>
      <w:r>
        <w:rPr>
          <w:w w:val="115"/>
        </w:rPr>
        <w:t xml:space="preserve">mixer that laundered $300m [553]. There are also cryptocurrencies that </w:t>
      </w:r>
      <w:r>
        <w:rPr>
          <w:spacing w:val="-4"/>
          <w:w w:val="115"/>
        </w:rPr>
        <w:t>o</w:t>
      </w:r>
      <w:r>
        <w:rPr>
          <w:rFonts w:ascii="Arial Unicode MS" w:hAnsi="Arial Unicode MS"/>
          <w:spacing w:val="-4"/>
          <w:w w:val="115"/>
        </w:rPr>
        <w:t>ff</w:t>
      </w:r>
      <w:r>
        <w:rPr>
          <w:spacing w:val="-4"/>
          <w:w w:val="115"/>
        </w:rPr>
        <w:t xml:space="preserve">er </w:t>
      </w:r>
      <w:r>
        <w:rPr>
          <w:w w:val="115"/>
        </w:rPr>
        <w:t xml:space="preserve">more privacy using further cryptographic techniques, notably Zcash and </w:t>
      </w:r>
      <w:r>
        <w:rPr>
          <w:spacing w:val="-4"/>
          <w:w w:val="115"/>
        </w:rPr>
        <w:t>Mon</w:t>
      </w:r>
      <w:r>
        <w:rPr>
          <w:w w:val="115"/>
        </w:rPr>
        <w:t xml:space="preserve">ero. </w:t>
      </w:r>
      <w:r>
        <w:rPr>
          <w:spacing w:val="-3"/>
          <w:w w:val="115"/>
        </w:rPr>
        <w:t xml:space="preserve">At </w:t>
      </w:r>
      <w:r>
        <w:rPr>
          <w:w w:val="115"/>
        </w:rPr>
        <w:t>present, Monero o</w:t>
      </w:r>
      <w:r>
        <w:rPr>
          <w:rFonts w:ascii="Arial Unicode MS" w:hAnsi="Arial Unicode MS"/>
          <w:w w:val="115"/>
        </w:rPr>
        <w:t>ff</w:t>
      </w:r>
      <w:r>
        <w:rPr>
          <w:w w:val="115"/>
        </w:rPr>
        <w:t xml:space="preserve">ers the strongest privacy and is designed so that coins can </w:t>
      </w:r>
      <w:r>
        <w:rPr>
          <w:spacing w:val="2"/>
          <w:w w:val="115"/>
        </w:rPr>
        <w:t xml:space="preserve">be </w:t>
      </w:r>
      <w:r>
        <w:rPr>
          <w:w w:val="115"/>
        </w:rPr>
        <w:t xml:space="preserve">mined using software; </w:t>
      </w:r>
      <w:r>
        <w:rPr>
          <w:spacing w:val="-3"/>
          <w:w w:val="115"/>
        </w:rPr>
        <w:t xml:space="preserve">over </w:t>
      </w:r>
      <w:r>
        <w:rPr>
          <w:w w:val="115"/>
        </w:rPr>
        <w:t xml:space="preserve">4% of its coins </w:t>
      </w:r>
      <w:r>
        <w:rPr>
          <w:spacing w:val="-3"/>
          <w:w w:val="115"/>
        </w:rPr>
        <w:t xml:space="preserve">have </w:t>
      </w:r>
      <w:r>
        <w:rPr>
          <w:w w:val="115"/>
        </w:rPr>
        <w:t xml:space="preserve">been mined </w:t>
      </w:r>
      <w:r>
        <w:rPr>
          <w:spacing w:val="-3"/>
          <w:w w:val="115"/>
        </w:rPr>
        <w:t>by</w:t>
      </w:r>
      <w:r>
        <w:rPr>
          <w:spacing w:val="53"/>
          <w:w w:val="115"/>
        </w:rPr>
        <w:t xml:space="preserve"> </w:t>
      </w:r>
      <w:r>
        <w:rPr>
          <w:w w:val="115"/>
        </w:rPr>
        <w:t xml:space="preserve">malware running on other </w:t>
      </w:r>
      <w:r>
        <w:rPr>
          <w:w w:val="90"/>
        </w:rPr>
        <w:t xml:space="preserve">people’s </w:t>
      </w:r>
      <w:r>
        <w:rPr>
          <w:w w:val="115"/>
        </w:rPr>
        <w:t>machines</w:t>
      </w:r>
      <w:r>
        <w:rPr>
          <w:spacing w:val="-14"/>
          <w:w w:val="115"/>
        </w:rPr>
        <w:t xml:space="preserve"> </w:t>
      </w:r>
      <w:r>
        <w:rPr>
          <w:w w:val="115"/>
        </w:rPr>
        <w:t>[1529].</w:t>
      </w:r>
    </w:p>
    <w:p>
      <w:pPr>
        <w:pStyle w:val="BodyText"/>
        <w:spacing w:line="194" w:lineRule="auto" w:before="69"/>
        <w:ind w:firstLine="298"/>
      </w:pPr>
      <w:r>
        <w:rPr>
          <w:w w:val="110"/>
        </w:rPr>
        <w:t xml:space="preserve">Governments </w:t>
      </w:r>
      <w:r>
        <w:rPr>
          <w:spacing w:val="-3"/>
          <w:w w:val="110"/>
        </w:rPr>
        <w:t xml:space="preserve">have </w:t>
      </w:r>
      <w:r>
        <w:rPr>
          <w:w w:val="110"/>
        </w:rPr>
        <w:t xml:space="preserve">been trying to push back using </w:t>
      </w:r>
      <w:r>
        <w:rPr>
          <w:rFonts w:ascii="Arial Unicode MS" w:hAnsi="Arial Unicode MS"/>
          <w:w w:val="110"/>
        </w:rPr>
        <w:t>fi</w:t>
      </w:r>
      <w:r>
        <w:rPr>
          <w:w w:val="110"/>
        </w:rPr>
        <w:t xml:space="preserve">nancial regulation. The  US Treasury’s Financial Crimes Enforcement Network (FinCEN) drives antimoney-laundering (AML) and know-your-customer (KYC) regulations </w:t>
      </w:r>
      <w:r>
        <w:rPr>
          <w:spacing w:val="-4"/>
          <w:w w:val="110"/>
        </w:rPr>
        <w:t>world</w:t>
      </w:r>
      <w:r>
        <w:rPr>
          <w:w w:val="110"/>
        </w:rPr>
        <w:t xml:space="preserve">wide, which get incorporated into local law, for example via the </w:t>
      </w:r>
      <w:r>
        <w:rPr>
          <w:w w:val="105"/>
        </w:rPr>
        <w:t xml:space="preserve">EU’s </w:t>
      </w:r>
      <w:r>
        <w:rPr>
          <w:w w:val="110"/>
        </w:rPr>
        <w:t xml:space="preserve">5th Antimoney-laundering Directive. Some governments go further. </w:t>
      </w:r>
      <w:r>
        <w:rPr>
          <w:spacing w:val="-6"/>
          <w:w w:val="110"/>
        </w:rPr>
        <w:t xml:space="preserve">For </w:t>
      </w:r>
      <w:r>
        <w:rPr>
          <w:w w:val="110"/>
        </w:rPr>
        <w:t xml:space="preserve">example, </w:t>
      </w:r>
      <w:r>
        <w:rPr>
          <w:spacing w:val="-3"/>
          <w:w w:val="110"/>
        </w:rPr>
        <w:t>Ger-</w:t>
      </w:r>
      <w:r>
        <w:rPr>
          <w:spacing w:val="51"/>
          <w:w w:val="110"/>
        </w:rPr>
        <w:t xml:space="preserve"> </w:t>
      </w:r>
      <w:r>
        <w:rPr>
          <w:w w:val="110"/>
        </w:rPr>
        <w:t xml:space="preserve">many’s regulator BaFin has used existing </w:t>
      </w:r>
      <w:r>
        <w:rPr>
          <w:rFonts w:ascii="Arial Unicode MS" w:hAnsi="Arial Unicode MS"/>
          <w:w w:val="110"/>
        </w:rPr>
        <w:t>fi</w:t>
      </w:r>
      <w:r>
        <w:rPr>
          <w:w w:val="110"/>
        </w:rPr>
        <w:t xml:space="preserve">nancial regulations to insist that </w:t>
      </w:r>
      <w:r>
        <w:rPr>
          <w:spacing w:val="-5"/>
          <w:w w:val="110"/>
        </w:rPr>
        <w:t xml:space="preserve">all </w:t>
      </w:r>
      <w:r>
        <w:rPr>
          <w:w w:val="110"/>
        </w:rPr>
        <w:t xml:space="preserve">exchanges get licenses; as </w:t>
      </w:r>
      <w:r>
        <w:rPr>
          <w:rFonts w:ascii="SimSun" w:hAnsi="SimSun"/>
          <w:w w:val="110"/>
        </w:rPr>
        <w:t>localbitcoins.com</w:t>
      </w:r>
      <w:r>
        <w:rPr>
          <w:w w:val="110"/>
        </w:rPr>
        <w:t xml:space="preserve">, a peer-to-peer exchange that enables individuals to buy and sell cryptocurrency from each other for </w:t>
      </w:r>
      <w:r>
        <w:rPr>
          <w:spacing w:val="-3"/>
          <w:w w:val="110"/>
        </w:rPr>
        <w:t xml:space="preserve">cash, </w:t>
      </w:r>
      <w:r>
        <w:rPr>
          <w:w w:val="110"/>
        </w:rPr>
        <w:t xml:space="preserve">didn’t apply for one, it is blocked there. But at the time of writing, the biggest push comes from a FinCEN advisory in 2019 that required cryptocurrency exchanges to implement the ‘travel </w:t>
      </w:r>
      <w:r>
        <w:rPr>
          <w:w w:val="105"/>
        </w:rPr>
        <w:t xml:space="preserve">rule’ </w:t>
      </w:r>
      <w:r>
        <w:rPr>
          <w:w w:val="110"/>
        </w:rPr>
        <w:t xml:space="preserve">whereby anyone handling a transaction </w:t>
      </w:r>
      <w:r>
        <w:rPr>
          <w:spacing w:val="-3"/>
          <w:w w:val="110"/>
        </w:rPr>
        <w:t xml:space="preserve">over </w:t>
      </w:r>
      <w:r>
        <w:rPr>
          <w:w w:val="110"/>
        </w:rPr>
        <w:t xml:space="preserve">$10,000 has to identify both sender and recipient and </w:t>
      </w:r>
      <w:r>
        <w:rPr>
          <w:rFonts w:ascii="Arial Unicode MS" w:hAnsi="Arial Unicode MS"/>
          <w:w w:val="110"/>
        </w:rPr>
        <w:t>fi</w:t>
      </w:r>
      <w:r>
        <w:rPr>
          <w:w w:val="110"/>
        </w:rPr>
        <w:t xml:space="preserve">le a suspicious activity report if relevant. The exchanges were given until June 2020 to come up with a solution; at least one individual exchanging sums </w:t>
      </w:r>
      <w:r>
        <w:rPr>
          <w:spacing w:val="-3"/>
          <w:w w:val="110"/>
        </w:rPr>
        <w:t xml:space="preserve">over </w:t>
      </w:r>
      <w:r>
        <w:rPr>
          <w:w w:val="110"/>
        </w:rPr>
        <w:t xml:space="preserve">$10,000 has been </w:t>
      </w:r>
      <w:r>
        <w:rPr>
          <w:rFonts w:ascii="Arial Unicode MS" w:hAnsi="Arial Unicode MS"/>
          <w:w w:val="110"/>
        </w:rPr>
        <w:t>fi</w:t>
      </w:r>
      <w:r>
        <w:rPr>
          <w:w w:val="110"/>
        </w:rPr>
        <w:t>ned</w:t>
      </w:r>
      <w:r>
        <w:rPr>
          <w:spacing w:val="8"/>
          <w:w w:val="110"/>
        </w:rPr>
        <w:t xml:space="preserve"> </w:t>
      </w:r>
      <w:r>
        <w:rPr>
          <w:w w:val="110"/>
        </w:rPr>
        <w:t>[688].</w:t>
      </w:r>
    </w:p>
    <w:p>
      <w:pPr>
        <w:pStyle w:val="BodyText"/>
        <w:spacing w:line="204" w:lineRule="auto" w:before="84"/>
        <w:ind w:firstLine="298"/>
      </w:pPr>
      <w:r>
        <w:rPr>
          <w:spacing w:val="-3"/>
          <w:w w:val="110"/>
        </w:rPr>
        <w:t xml:space="preserve">Further </w:t>
      </w:r>
      <w:r>
        <w:rPr>
          <w:w w:val="110"/>
        </w:rPr>
        <w:t xml:space="preserve">regulation is on the agenda in Europe too. Mt Gox largely </w:t>
      </w:r>
      <w:r>
        <w:rPr>
          <w:spacing w:val="-4"/>
          <w:w w:val="110"/>
        </w:rPr>
        <w:t xml:space="preserve">had </w:t>
      </w:r>
      <w:r>
        <w:rPr>
          <w:w w:val="110"/>
        </w:rPr>
        <w:t xml:space="preserve">Japanese clients while most Chinese appear to use Binance and many people      in the UK and the USA use Coinbase.  When one British or American </w:t>
      </w:r>
      <w:r>
        <w:rPr>
          <w:spacing w:val="-3"/>
          <w:w w:val="110"/>
        </w:rPr>
        <w:t xml:space="preserve">user </w:t>
      </w:r>
      <w:r>
        <w:rPr>
          <w:spacing w:val="51"/>
          <w:w w:val="110"/>
        </w:rPr>
        <w:t xml:space="preserve"> </w:t>
      </w:r>
      <w:r>
        <w:rPr>
          <w:w w:val="110"/>
        </w:rPr>
        <w:t xml:space="preserve">sends Bitcoin to another, there’s a fair chance that the transaction never </w:t>
      </w:r>
      <w:r>
        <w:rPr>
          <w:spacing w:val="-3"/>
          <w:w w:val="110"/>
        </w:rPr>
        <w:t>goes</w:t>
      </w:r>
      <w:r>
        <w:rPr>
          <w:spacing w:val="51"/>
          <w:w w:val="110"/>
        </w:rPr>
        <w:t xml:space="preserve"> </w:t>
      </w:r>
      <w:r>
        <w:rPr>
          <w:w w:val="110"/>
        </w:rPr>
        <w:t xml:space="preserve">near the blockchain: if they’re both Coinbase customers, then Coinbase can simply adjust the balances displayed in their Bitcoin wallet webpages. </w:t>
      </w:r>
      <w:r>
        <w:rPr>
          <w:spacing w:val="-3"/>
          <w:w w:val="110"/>
        </w:rPr>
        <w:t xml:space="preserve">This </w:t>
      </w:r>
      <w:r>
        <w:rPr>
          <w:w w:val="110"/>
        </w:rPr>
        <w:t xml:space="preserve">immediately raises the question of why the exchanges are not regulated </w:t>
      </w:r>
      <w:r>
        <w:rPr>
          <w:spacing w:val="-5"/>
          <w:w w:val="110"/>
        </w:rPr>
        <w:t xml:space="preserve">like      </w:t>
      </w:r>
      <w:r>
        <w:rPr>
          <w:w w:val="110"/>
        </w:rPr>
        <w:t xml:space="preserve">any other money service business. In the EU,  the  E-money Directive </w:t>
      </w:r>
      <w:r>
        <w:rPr>
          <w:spacing w:val="-5"/>
          <w:w w:val="110"/>
        </w:rPr>
        <w:t xml:space="preserve">might  </w:t>
      </w:r>
      <w:r>
        <w:rPr>
          <w:w w:val="110"/>
        </w:rPr>
        <w:t xml:space="preserve">seem to </w:t>
      </w:r>
      <w:r>
        <w:rPr>
          <w:spacing w:val="-3"/>
          <w:w w:val="110"/>
        </w:rPr>
        <w:t xml:space="preserve">apply,  </w:t>
      </w:r>
      <w:r>
        <w:rPr>
          <w:w w:val="110"/>
        </w:rPr>
        <w:t xml:space="preserve">yet regulators in the UK and Germany only enforce it in respect  of the traditional currency balances that customers </w:t>
      </w:r>
      <w:r>
        <w:rPr>
          <w:spacing w:val="-3"/>
          <w:w w:val="110"/>
        </w:rPr>
        <w:t xml:space="preserve">have  </w:t>
      </w:r>
      <w:r>
        <w:rPr>
          <w:w w:val="110"/>
        </w:rPr>
        <w:t xml:space="preserve">with the exchanges;    the exchanges argued that as transaction demand is </w:t>
      </w:r>
      <w:r>
        <w:rPr>
          <w:spacing w:val="-3"/>
          <w:w w:val="110"/>
        </w:rPr>
        <w:t xml:space="preserve">much </w:t>
      </w:r>
      <w:r>
        <w:rPr>
          <w:w w:val="110"/>
        </w:rPr>
        <w:t xml:space="preserve">less than investment demand, virtual currencies should </w:t>
      </w:r>
      <w:r>
        <w:rPr>
          <w:spacing w:val="2"/>
          <w:w w:val="110"/>
        </w:rPr>
        <w:t xml:space="preserve">be </w:t>
      </w:r>
      <w:r>
        <w:rPr>
          <w:w w:val="110"/>
        </w:rPr>
        <w:t xml:space="preserve">treated as assets rather than as </w:t>
      </w:r>
      <w:r>
        <w:rPr>
          <w:spacing w:val="-4"/>
          <w:w w:val="110"/>
        </w:rPr>
        <w:t xml:space="preserve">payment </w:t>
      </w:r>
      <w:r>
        <w:rPr>
          <w:w w:val="110"/>
        </w:rPr>
        <w:t xml:space="preserve">mechanisms. But in that case, why does the regulator not require the exchanges  to operate under the same rules as stockbrokers, so that a </w:t>
      </w:r>
      <w:r>
        <w:rPr>
          <w:w w:val="105"/>
        </w:rPr>
        <w:t xml:space="preserve">customer’s </w:t>
      </w:r>
      <w:r>
        <w:rPr>
          <w:w w:val="110"/>
        </w:rPr>
        <w:t xml:space="preserve">bitcoins </w:t>
      </w:r>
      <w:r>
        <w:rPr>
          <w:w w:val="105"/>
        </w:rPr>
        <w:t xml:space="preserve">can’t </w:t>
      </w:r>
      <w:r>
        <w:rPr>
          <w:spacing w:val="2"/>
          <w:w w:val="110"/>
        </w:rPr>
        <w:t xml:space="preserve">be </w:t>
      </w:r>
      <w:r>
        <w:rPr>
          <w:w w:val="110"/>
        </w:rPr>
        <w:t>used for transactions, but merely sold back to market with the proceeds being</w:t>
      </w:r>
      <w:r>
        <w:rPr>
          <w:spacing w:val="13"/>
          <w:w w:val="110"/>
        </w:rPr>
        <w:t xml:space="preserve"> </w:t>
      </w:r>
      <w:r>
        <w:rPr>
          <w:w w:val="110"/>
        </w:rPr>
        <w:t>sent</w:t>
      </w:r>
      <w:r>
        <w:rPr>
          <w:spacing w:val="14"/>
          <w:w w:val="110"/>
        </w:rPr>
        <w:t xml:space="preserve"> </w:t>
      </w:r>
      <w:r>
        <w:rPr>
          <w:w w:val="110"/>
        </w:rPr>
        <w:t>to</w:t>
      </w:r>
      <w:r>
        <w:rPr>
          <w:spacing w:val="13"/>
          <w:w w:val="110"/>
        </w:rPr>
        <w:t xml:space="preserve"> </w:t>
      </w:r>
      <w:r>
        <w:rPr>
          <w:w w:val="110"/>
        </w:rPr>
        <w:t>the</w:t>
      </w:r>
      <w:r>
        <w:rPr>
          <w:spacing w:val="14"/>
          <w:w w:val="110"/>
        </w:rPr>
        <w:t xml:space="preserve"> </w:t>
      </w:r>
      <w:r>
        <w:rPr>
          <w:w w:val="110"/>
        </w:rPr>
        <w:t>bank</w:t>
      </w:r>
      <w:r>
        <w:rPr>
          <w:spacing w:val="13"/>
          <w:w w:val="110"/>
        </w:rPr>
        <w:t xml:space="preserve"> </w:t>
      </w:r>
      <w:r>
        <w:rPr>
          <w:w w:val="110"/>
        </w:rPr>
        <w:t>account</w:t>
      </w:r>
      <w:r>
        <w:rPr>
          <w:spacing w:val="14"/>
          <w:w w:val="110"/>
        </w:rPr>
        <w:t xml:space="preserve"> </w:t>
      </w:r>
      <w:r>
        <w:rPr>
          <w:w w:val="110"/>
        </w:rPr>
        <w:t>used</w:t>
      </w:r>
      <w:r>
        <w:rPr>
          <w:spacing w:val="13"/>
          <w:w w:val="110"/>
        </w:rPr>
        <w:t xml:space="preserve"> </w:t>
      </w:r>
      <w:r>
        <w:rPr>
          <w:w w:val="110"/>
        </w:rPr>
        <w:t>to</w:t>
      </w:r>
      <w:r>
        <w:rPr>
          <w:spacing w:val="14"/>
          <w:w w:val="110"/>
        </w:rPr>
        <w:t xml:space="preserve"> </w:t>
      </w:r>
      <w:r>
        <w:rPr>
          <w:w w:val="110"/>
        </w:rPr>
        <w:t>purchase</w:t>
      </w:r>
      <w:r>
        <w:rPr>
          <w:spacing w:val="14"/>
          <w:w w:val="110"/>
        </w:rPr>
        <w:t xml:space="preserve"> </w:t>
      </w:r>
      <w:r>
        <w:rPr>
          <w:w w:val="110"/>
        </w:rPr>
        <w:t>them?</w:t>
      </w:r>
    </w:p>
    <w:p>
      <w:pPr>
        <w:pStyle w:val="BodyText"/>
        <w:spacing w:line="204" w:lineRule="auto" w:before="115"/>
        <w:ind w:firstLine="298"/>
      </w:pPr>
      <w:r>
        <w:rPr>
          <w:w w:val="110"/>
        </w:rPr>
        <w:t xml:space="preserve">In an analysis that colleagues and I produced of exchange operations </w:t>
      </w:r>
      <w:r>
        <w:rPr>
          <w:spacing w:val="-4"/>
          <w:w w:val="110"/>
        </w:rPr>
        <w:t xml:space="preserve">and       </w:t>
      </w:r>
      <w:r>
        <w:rPr>
          <w:w w:val="110"/>
        </w:rPr>
        <w:t xml:space="preserve">of the mechanics of tracing stolen Bitcoin, </w:t>
      </w:r>
      <w:r>
        <w:rPr>
          <w:spacing w:val="-3"/>
          <w:w w:val="110"/>
        </w:rPr>
        <w:t xml:space="preserve">we </w:t>
      </w:r>
      <w:r>
        <w:rPr>
          <w:w w:val="110"/>
        </w:rPr>
        <w:t xml:space="preserve">also recommended applying </w:t>
      </w:r>
      <w:r>
        <w:rPr>
          <w:spacing w:val="-4"/>
          <w:w w:val="110"/>
        </w:rPr>
        <w:t xml:space="preserve">the </w:t>
      </w:r>
      <w:r>
        <w:rPr>
          <w:spacing w:val="-3"/>
          <w:w w:val="110"/>
        </w:rPr>
        <w:t xml:space="preserve">Payment </w:t>
      </w:r>
      <w:r>
        <w:rPr>
          <w:w w:val="110"/>
        </w:rPr>
        <w:t>Services Directive, which would give exchange customers consumer protection comparable to that with banks [116]. It is notable, for example, that while</w:t>
      </w:r>
      <w:r>
        <w:rPr>
          <w:spacing w:val="22"/>
          <w:w w:val="110"/>
        </w:rPr>
        <w:t xml:space="preserve"> </w:t>
      </w:r>
      <w:r>
        <w:rPr>
          <w:w w:val="110"/>
        </w:rPr>
        <w:t>banks</w:t>
      </w:r>
      <w:r>
        <w:rPr>
          <w:spacing w:val="22"/>
          <w:w w:val="110"/>
        </w:rPr>
        <w:t xml:space="preserve"> </w:t>
      </w:r>
      <w:r>
        <w:rPr>
          <w:spacing w:val="-3"/>
          <w:w w:val="110"/>
        </w:rPr>
        <w:t>have</w:t>
      </w:r>
      <w:r>
        <w:rPr>
          <w:spacing w:val="22"/>
          <w:w w:val="110"/>
        </w:rPr>
        <w:t xml:space="preserve"> </w:t>
      </w:r>
      <w:r>
        <w:rPr>
          <w:w w:val="110"/>
        </w:rPr>
        <w:t>shown</w:t>
      </w:r>
      <w:r>
        <w:rPr>
          <w:spacing w:val="23"/>
          <w:w w:val="110"/>
        </w:rPr>
        <w:t xml:space="preserve"> </w:t>
      </w:r>
      <w:r>
        <w:rPr>
          <w:w w:val="110"/>
        </w:rPr>
        <w:t>a</w:t>
      </w:r>
      <w:r>
        <w:rPr>
          <w:spacing w:val="22"/>
          <w:w w:val="110"/>
        </w:rPr>
        <w:t xml:space="preserve"> </w:t>
      </w:r>
      <w:r>
        <w:rPr>
          <w:w w:val="110"/>
        </w:rPr>
        <w:t>lot</w:t>
      </w:r>
      <w:r>
        <w:rPr>
          <w:spacing w:val="22"/>
          <w:w w:val="110"/>
        </w:rPr>
        <w:t xml:space="preserve"> </w:t>
      </w:r>
      <w:r>
        <w:rPr>
          <w:w w:val="110"/>
        </w:rPr>
        <w:t>of</w:t>
      </w:r>
      <w:r>
        <w:rPr>
          <w:spacing w:val="23"/>
          <w:w w:val="110"/>
        </w:rPr>
        <w:t xml:space="preserve"> </w:t>
      </w:r>
      <w:r>
        <w:rPr>
          <w:w w:val="110"/>
        </w:rPr>
        <w:t>interest</w:t>
      </w:r>
      <w:r>
        <w:rPr>
          <w:spacing w:val="22"/>
          <w:w w:val="110"/>
        </w:rPr>
        <w:t xml:space="preserve"> </w:t>
      </w:r>
      <w:r>
        <w:rPr>
          <w:w w:val="110"/>
        </w:rPr>
        <w:t>in</w:t>
      </w:r>
      <w:r>
        <w:rPr>
          <w:spacing w:val="22"/>
          <w:w w:val="110"/>
        </w:rPr>
        <w:t xml:space="preserve"> </w:t>
      </w:r>
      <w:r>
        <w:rPr>
          <w:w w:val="110"/>
        </w:rPr>
        <w:t>how</w:t>
      </w:r>
      <w:r>
        <w:rPr>
          <w:spacing w:val="22"/>
          <w:w w:val="110"/>
        </w:rPr>
        <w:t xml:space="preserve"> </w:t>
      </w:r>
      <w:r>
        <w:rPr>
          <w:w w:val="110"/>
        </w:rPr>
        <w:t>to</w:t>
      </w:r>
      <w:r>
        <w:rPr>
          <w:spacing w:val="23"/>
          <w:w w:val="110"/>
        </w:rPr>
        <w:t xml:space="preserve"> </w:t>
      </w:r>
      <w:r>
        <w:rPr>
          <w:w w:val="110"/>
        </w:rPr>
        <w:t>block</w:t>
      </w:r>
      <w:r>
        <w:rPr>
          <w:spacing w:val="22"/>
          <w:w w:val="110"/>
        </w:rPr>
        <w:t xml:space="preserve"> </w:t>
      </w:r>
      <w:r>
        <w:rPr>
          <w:w w:val="110"/>
        </w:rPr>
        <w:t>SIM</w:t>
      </w:r>
      <w:r>
        <w:rPr>
          <w:spacing w:val="22"/>
          <w:w w:val="110"/>
        </w:rPr>
        <w:t xml:space="preserve"> </w:t>
      </w:r>
      <w:r>
        <w:rPr>
          <w:w w:val="110"/>
        </w:rPr>
        <w:t>swap</w:t>
      </w:r>
      <w:r>
        <w:rPr>
          <w:spacing w:val="23"/>
          <w:w w:val="110"/>
        </w:rPr>
        <w:t xml:space="preserve"> </w:t>
      </w:r>
      <w:r>
        <w:rPr>
          <w:w w:val="110"/>
        </w:rPr>
        <w:t>attacks</w:t>
      </w:r>
      <w:r>
        <w:rPr>
          <w:spacing w:val="22"/>
          <w:w w:val="110"/>
        </w:rPr>
        <w:t xml:space="preserve"> </w:t>
      </w:r>
      <w:r>
        <w:rPr>
          <w:w w:val="110"/>
        </w:rPr>
        <w:t>on</w:t>
      </w:r>
    </w:p>
    <w:p>
      <w:pPr>
        <w:spacing w:after="0" w:line="204" w:lineRule="auto"/>
        <w:sectPr>
          <w:pgSz w:w="11900" w:h="16840"/>
          <w:pgMar w:header="1764" w:footer="1776" w:top="2020" w:bottom="1960" w:left="1680" w:right="1680"/>
        </w:sectPr>
      </w:pPr>
    </w:p>
    <w:p>
      <w:pPr>
        <w:pStyle w:val="BodyText"/>
        <w:ind w:left="0" w:right="0"/>
        <w:jc w:val="left"/>
      </w:pPr>
    </w:p>
    <w:p>
      <w:pPr>
        <w:pStyle w:val="BodyText"/>
        <w:spacing w:before="10"/>
        <w:ind w:left="0" w:right="0"/>
        <w:jc w:val="left"/>
        <w:rPr>
          <w:sz w:val="17"/>
        </w:rPr>
      </w:pPr>
    </w:p>
    <w:p>
      <w:pPr>
        <w:pStyle w:val="BodyText"/>
        <w:spacing w:line="192" w:lineRule="auto" w:before="1"/>
      </w:pPr>
      <w:r>
        <w:rPr>
          <w:w w:val="110"/>
        </w:rPr>
        <w:t xml:space="preserve">their customers’ phones, most cryptocurrency exchanges have shown no interest at all </w:t>
      </w:r>
      <w:r>
        <w:rPr>
          <w:w w:val="90"/>
        </w:rPr>
        <w:t xml:space="preserve">– </w:t>
      </w:r>
      <w:r>
        <w:rPr>
          <w:w w:val="110"/>
        </w:rPr>
        <w:t>despite the fact that exchange credentials are one of the main targets of the SIM swap gangs [1449]. Consumer protection in the world of cryptocurrency is un</w:t>
      </w:r>
      <w:r>
        <w:rPr>
          <w:rFonts w:ascii="Arial Unicode MS" w:hAnsi="Arial Unicode MS"/>
          <w:w w:val="110"/>
        </w:rPr>
        <w:t>fi</w:t>
      </w:r>
      <w:r>
        <w:rPr>
          <w:w w:val="110"/>
        </w:rPr>
        <w:t>nished business, and regulatory agencies in Europe and elsewhere are working on it.</w:t>
      </w:r>
    </w:p>
    <w:p>
      <w:pPr>
        <w:pStyle w:val="BodyText"/>
        <w:spacing w:before="7"/>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Permissioned</w:t>
      </w:r>
      <w:r>
        <w:rPr>
          <w:spacing w:val="11"/>
          <w:w w:val="125"/>
        </w:rPr>
        <w:t xml:space="preserve"> </w:t>
      </w:r>
      <w:r>
        <w:rPr>
          <w:w w:val="125"/>
        </w:rPr>
        <w:t>blockchains</w:t>
      </w:r>
    </w:p>
    <w:p>
      <w:pPr>
        <w:pStyle w:val="BodyText"/>
        <w:spacing w:line="204" w:lineRule="auto" w:before="201"/>
      </w:pPr>
      <w:r>
        <w:rPr>
          <w:w w:val="110"/>
        </w:rPr>
        <w:t xml:space="preserve">The hype around cryptocurrencies and blockchains piqued commercial interest, and from about 2015, CEOs coming back from </w:t>
      </w:r>
      <w:r>
        <w:rPr>
          <w:spacing w:val="-3"/>
          <w:w w:val="110"/>
        </w:rPr>
        <w:t xml:space="preserve">Davos </w:t>
      </w:r>
      <w:r>
        <w:rPr>
          <w:w w:val="110"/>
        </w:rPr>
        <w:t xml:space="preserve">told their IT departments they needed a blockchain. The CIOs then had to explore whether blockchains could </w:t>
      </w:r>
      <w:r>
        <w:rPr>
          <w:spacing w:val="2"/>
          <w:w w:val="110"/>
        </w:rPr>
        <w:t xml:space="preserve">be </w:t>
      </w:r>
      <w:r>
        <w:rPr>
          <w:w w:val="110"/>
        </w:rPr>
        <w:t xml:space="preserve">created that could do useful work, without Bitcoin’s environmental waste, illegal content and illegal actors. This led to initiatives such as Hyperledger and the Enterprise Ethereum Alliance, with corporate supporters </w:t>
      </w:r>
      <w:r>
        <w:rPr>
          <w:spacing w:val="-4"/>
          <w:w w:val="110"/>
        </w:rPr>
        <w:t>devel</w:t>
      </w:r>
      <w:r>
        <w:rPr>
          <w:w w:val="110"/>
        </w:rPr>
        <w:t xml:space="preserve">oping a </w:t>
      </w:r>
      <w:r>
        <w:rPr>
          <w:spacing w:val="-3"/>
          <w:w w:val="110"/>
        </w:rPr>
        <w:t xml:space="preserve">variety </w:t>
      </w:r>
      <w:r>
        <w:rPr>
          <w:w w:val="110"/>
        </w:rPr>
        <w:t xml:space="preserve">of blockchain tools and standards. Many </w:t>
      </w:r>
      <w:r>
        <w:rPr>
          <w:spacing w:val="-3"/>
          <w:w w:val="110"/>
        </w:rPr>
        <w:t xml:space="preserve">involve </w:t>
      </w:r>
      <w:r>
        <w:rPr>
          <w:w w:val="110"/>
        </w:rPr>
        <w:t xml:space="preserve">a </w:t>
      </w:r>
      <w:r>
        <w:rPr>
          <w:rFonts w:ascii="Palatino Linotype" w:hAnsi="Palatino Linotype"/>
          <w:i/>
          <w:w w:val="110"/>
        </w:rPr>
        <w:t xml:space="preserve">permissioned </w:t>
      </w:r>
      <w:r>
        <w:rPr>
          <w:rFonts w:ascii="Palatino Linotype" w:hAnsi="Palatino Linotype"/>
          <w:i/>
          <w:w w:val="110"/>
        </w:rPr>
        <w:t xml:space="preserve">blockchain </w:t>
      </w:r>
      <w:r>
        <w:rPr>
          <w:w w:val="110"/>
        </w:rPr>
        <w:t xml:space="preserve">fabric that is based on Byzantine fault tolerance rather than proofof-work and can still support smart contracts.  A number of them use SGX as  part of their consensus mechanism, such as Intel’s own proof of elapsed time (PoET) proposal. There are many other proposed consensus mechanisms; for </w:t>
      </w:r>
      <w:r>
        <w:rPr>
          <w:spacing w:val="-12"/>
          <w:w w:val="110"/>
        </w:rPr>
        <w:t xml:space="preserve">a </w:t>
      </w:r>
      <w:r>
        <w:rPr>
          <w:spacing w:val="-4"/>
          <w:w w:val="110"/>
        </w:rPr>
        <w:t xml:space="preserve">survey, </w:t>
      </w:r>
      <w:r>
        <w:rPr>
          <w:w w:val="110"/>
        </w:rPr>
        <w:t>see Bano et al</w:t>
      </w:r>
      <w:r>
        <w:rPr>
          <w:spacing w:val="48"/>
          <w:w w:val="110"/>
        </w:rPr>
        <w:t xml:space="preserve"> </w:t>
      </w:r>
      <w:r>
        <w:rPr>
          <w:w w:val="110"/>
        </w:rPr>
        <w:t>[165].</w:t>
      </w:r>
    </w:p>
    <w:p>
      <w:pPr>
        <w:pStyle w:val="BodyText"/>
        <w:spacing w:line="196" w:lineRule="auto" w:before="97"/>
        <w:ind w:firstLine="298"/>
      </w:pPr>
      <w:r>
        <w:rPr>
          <w:w w:val="110"/>
        </w:rPr>
        <w:t xml:space="preserve">As an application example, JP Morgan worked on a system from 2015 that would enable participating banks to enter mortgages on a blockchain,  so </w:t>
      </w:r>
      <w:r>
        <w:rPr>
          <w:spacing w:val="-3"/>
          <w:w w:val="110"/>
        </w:rPr>
        <w:t xml:space="preserve">that   </w:t>
      </w:r>
      <w:r>
        <w:rPr>
          <w:spacing w:val="51"/>
          <w:w w:val="110"/>
        </w:rPr>
        <w:t xml:space="preserve"> </w:t>
      </w:r>
      <w:r>
        <w:rPr>
          <w:w w:val="110"/>
        </w:rPr>
        <w:t xml:space="preserve">its scripting language would allow traders to create futures and options of </w:t>
      </w:r>
      <w:r>
        <w:rPr>
          <w:spacing w:val="-3"/>
          <w:w w:val="110"/>
        </w:rPr>
        <w:t>arbi-</w:t>
      </w:r>
      <w:r>
        <w:rPr>
          <w:spacing w:val="51"/>
          <w:w w:val="110"/>
        </w:rPr>
        <w:t xml:space="preserve"> </w:t>
      </w:r>
      <w:r>
        <w:rPr>
          <w:w w:val="110"/>
        </w:rPr>
        <w:t xml:space="preserve">trary </w:t>
      </w:r>
      <w:r>
        <w:rPr>
          <w:spacing w:val="-3"/>
          <w:w w:val="110"/>
        </w:rPr>
        <w:t xml:space="preserve">complexity. </w:t>
      </w:r>
      <w:r>
        <w:rPr>
          <w:w w:val="110"/>
        </w:rPr>
        <w:t>They explored a number of design tradeo</w:t>
      </w:r>
      <w:r>
        <w:rPr>
          <w:rFonts w:ascii="Arial Unicode MS" w:hAnsi="Arial Unicode MS"/>
          <w:w w:val="110"/>
        </w:rPr>
        <w:t>ff</w:t>
      </w:r>
      <w:r>
        <w:rPr>
          <w:w w:val="110"/>
        </w:rPr>
        <w:t xml:space="preserve">s, such as </w:t>
      </w:r>
      <w:r>
        <w:rPr>
          <w:spacing w:val="-3"/>
          <w:w w:val="110"/>
        </w:rPr>
        <w:t xml:space="preserve">between </w:t>
      </w:r>
      <w:r>
        <w:rPr>
          <w:w w:val="110"/>
        </w:rPr>
        <w:t xml:space="preserve">low latency and security in adversarial settings,  and how transaction </w:t>
      </w:r>
      <w:r>
        <w:rPr>
          <w:spacing w:val="-4"/>
          <w:w w:val="110"/>
        </w:rPr>
        <w:t xml:space="preserve">privacy  </w:t>
      </w:r>
      <w:r>
        <w:rPr>
          <w:spacing w:val="49"/>
          <w:w w:val="110"/>
        </w:rPr>
        <w:t xml:space="preserve"> </w:t>
      </w:r>
      <w:r>
        <w:rPr>
          <w:w w:val="110"/>
        </w:rPr>
        <w:t xml:space="preserve">can </w:t>
      </w:r>
      <w:r>
        <w:rPr>
          <w:spacing w:val="2"/>
          <w:w w:val="110"/>
        </w:rPr>
        <w:t xml:space="preserve">be </w:t>
      </w:r>
      <w:r>
        <w:rPr>
          <w:w w:val="110"/>
        </w:rPr>
        <w:t xml:space="preserve">extended to keep business logic private as well as the names of individual participants [1421]. One conclusion was that for the </w:t>
      </w:r>
      <w:r>
        <w:rPr>
          <w:spacing w:val="-3"/>
          <w:w w:val="110"/>
        </w:rPr>
        <w:t xml:space="preserve">vast </w:t>
      </w:r>
      <w:r>
        <w:rPr>
          <w:w w:val="110"/>
        </w:rPr>
        <w:t xml:space="preserve">majority </w:t>
      </w:r>
      <w:r>
        <w:rPr>
          <w:spacing w:val="-6"/>
          <w:w w:val="110"/>
        </w:rPr>
        <w:t xml:space="preserve">of </w:t>
      </w:r>
      <w:r>
        <w:rPr>
          <w:w w:val="110"/>
        </w:rPr>
        <w:t xml:space="preserve">applications, you don’t need a blockchain; a forward-secure sealed log will do. And where a blockchain might help, you can’t use a public one. Above all, blockchain apps must talk to legacy systems and must </w:t>
      </w:r>
      <w:r>
        <w:rPr>
          <w:spacing w:val="2"/>
          <w:w w:val="110"/>
        </w:rPr>
        <w:t xml:space="preserve">be </w:t>
      </w:r>
      <w:r>
        <w:rPr>
          <w:w w:val="110"/>
        </w:rPr>
        <w:t xml:space="preserve">no more likely to create application security mistakes or usability hazards. There </w:t>
      </w:r>
      <w:r>
        <w:rPr>
          <w:spacing w:val="-3"/>
          <w:w w:val="110"/>
        </w:rPr>
        <w:t xml:space="preserve">have </w:t>
      </w:r>
      <w:r>
        <w:rPr>
          <w:w w:val="110"/>
        </w:rPr>
        <w:t>been enough screw-ups: for example, Argentina published its o</w:t>
      </w:r>
      <w:r>
        <w:rPr>
          <w:rFonts w:ascii="Arial Unicode MS" w:hAnsi="Arial Unicode MS"/>
          <w:w w:val="110"/>
        </w:rPr>
        <w:t>ffi</w:t>
      </w:r>
      <w:r>
        <w:rPr>
          <w:w w:val="110"/>
        </w:rPr>
        <w:t>cial gazette (Boletin O</w:t>
      </w:r>
      <w:r>
        <w:rPr>
          <w:rFonts w:ascii="Arial Unicode MS" w:hAnsi="Arial Unicode MS"/>
          <w:w w:val="110"/>
        </w:rPr>
        <w:t>ffi</w:t>
      </w:r>
      <w:r>
        <w:rPr>
          <w:w w:val="110"/>
        </w:rPr>
        <w:t xml:space="preserve">cial) on a blockchain, and decreed it to </w:t>
      </w:r>
      <w:r>
        <w:rPr>
          <w:spacing w:val="2"/>
          <w:w w:val="110"/>
        </w:rPr>
        <w:t xml:space="preserve">be </w:t>
      </w:r>
      <w:r>
        <w:rPr>
          <w:w w:val="110"/>
        </w:rPr>
        <w:t>legally valid, whereupon someone hacked   it to publish fake news about the coronavirus [499]. Such real-world experience appears</w:t>
      </w:r>
      <w:r>
        <w:rPr>
          <w:spacing w:val="14"/>
          <w:w w:val="110"/>
        </w:rPr>
        <w:t xml:space="preserve"> </w:t>
      </w:r>
      <w:r>
        <w:rPr>
          <w:w w:val="110"/>
        </w:rPr>
        <w:t>to</w:t>
      </w:r>
      <w:r>
        <w:rPr>
          <w:spacing w:val="15"/>
          <w:w w:val="110"/>
        </w:rPr>
        <w:t xml:space="preserve"> </w:t>
      </w:r>
      <w:r>
        <w:rPr>
          <w:spacing w:val="2"/>
          <w:w w:val="110"/>
        </w:rPr>
        <w:t>be</w:t>
      </w:r>
      <w:r>
        <w:rPr>
          <w:spacing w:val="14"/>
          <w:w w:val="110"/>
        </w:rPr>
        <w:t xml:space="preserve"> </w:t>
      </w:r>
      <w:r>
        <w:rPr>
          <w:w w:val="110"/>
        </w:rPr>
        <w:t>taming</w:t>
      </w:r>
      <w:r>
        <w:rPr>
          <w:spacing w:val="15"/>
          <w:w w:val="110"/>
        </w:rPr>
        <w:t xml:space="preserve"> </w:t>
      </w:r>
      <w:r>
        <w:rPr>
          <w:w w:val="110"/>
        </w:rPr>
        <w:t>the</w:t>
      </w:r>
      <w:r>
        <w:rPr>
          <w:spacing w:val="14"/>
          <w:w w:val="110"/>
        </w:rPr>
        <w:t xml:space="preserve"> </w:t>
      </w:r>
      <w:r>
        <w:rPr>
          <w:w w:val="110"/>
        </w:rPr>
        <w:t>initial</w:t>
      </w:r>
      <w:r>
        <w:rPr>
          <w:spacing w:val="15"/>
          <w:w w:val="110"/>
        </w:rPr>
        <w:t xml:space="preserve"> </w:t>
      </w:r>
      <w:r>
        <w:rPr>
          <w:w w:val="110"/>
        </w:rPr>
        <w:t>exuberance</w:t>
      </w:r>
      <w:r>
        <w:rPr>
          <w:spacing w:val="15"/>
          <w:w w:val="110"/>
        </w:rPr>
        <w:t xml:space="preserve"> </w:t>
      </w:r>
      <w:r>
        <w:rPr>
          <w:w w:val="110"/>
        </w:rPr>
        <w:t>of</w:t>
      </w:r>
      <w:r>
        <w:rPr>
          <w:spacing w:val="14"/>
          <w:w w:val="110"/>
        </w:rPr>
        <w:t xml:space="preserve"> </w:t>
      </w:r>
      <w:r>
        <w:rPr>
          <w:w w:val="110"/>
        </w:rPr>
        <w:t>the</w:t>
      </w:r>
      <w:r>
        <w:rPr>
          <w:spacing w:val="15"/>
          <w:w w:val="110"/>
        </w:rPr>
        <w:t xml:space="preserve"> </w:t>
      </w:r>
      <w:r>
        <w:rPr>
          <w:w w:val="110"/>
        </w:rPr>
        <w:t>bubble.</w:t>
      </w:r>
    </w:p>
    <w:p>
      <w:pPr>
        <w:pStyle w:val="BodyText"/>
        <w:spacing w:line="182" w:lineRule="auto" w:before="140"/>
        <w:ind w:firstLine="298"/>
      </w:pPr>
      <w:r>
        <w:rPr>
          <w:w w:val="115"/>
        </w:rPr>
        <w:t xml:space="preserve">Perhaps the most controversial project is Libra, a Facebook proposal to create a payment system with its </w:t>
      </w:r>
      <w:r>
        <w:rPr>
          <w:spacing w:val="-3"/>
          <w:w w:val="115"/>
        </w:rPr>
        <w:t xml:space="preserve">value </w:t>
      </w:r>
      <w:r>
        <w:rPr>
          <w:w w:val="115"/>
        </w:rPr>
        <w:t xml:space="preserve">pegged against a basket of currencies. This was supposed to </w:t>
      </w:r>
      <w:r>
        <w:rPr>
          <w:spacing w:val="2"/>
          <w:w w:val="115"/>
        </w:rPr>
        <w:t xml:space="preserve">be </w:t>
      </w:r>
      <w:r>
        <w:rPr>
          <w:w w:val="115"/>
        </w:rPr>
        <w:t xml:space="preserve">run </w:t>
      </w:r>
      <w:r>
        <w:rPr>
          <w:spacing w:val="-3"/>
          <w:w w:val="115"/>
        </w:rPr>
        <w:t xml:space="preserve">by </w:t>
      </w:r>
      <w:r>
        <w:rPr>
          <w:w w:val="115"/>
        </w:rPr>
        <w:t xml:space="preserve">a consortium of </w:t>
      </w:r>
      <w:r>
        <w:rPr>
          <w:rFonts w:ascii="Arial Unicode MS" w:hAnsi="Arial Unicode MS"/>
          <w:w w:val="115"/>
        </w:rPr>
        <w:t>fi</w:t>
      </w:r>
      <w:r>
        <w:rPr>
          <w:w w:val="115"/>
        </w:rPr>
        <w:t>nancial, tech and other</w:t>
      </w:r>
      <w:r>
        <w:rPr>
          <w:spacing w:val="-35"/>
          <w:w w:val="115"/>
        </w:rPr>
        <w:t xml:space="preserve"> </w:t>
      </w:r>
      <w:r>
        <w:rPr>
          <w:rFonts w:ascii="Arial Unicode MS" w:hAnsi="Arial Unicode MS"/>
          <w:w w:val="115"/>
        </w:rPr>
        <w:t>fi</w:t>
      </w:r>
      <w:r>
        <w:rPr>
          <w:w w:val="115"/>
        </w:rPr>
        <w:t>rms, but</w:t>
      </w:r>
      <w:r>
        <w:rPr>
          <w:spacing w:val="35"/>
          <w:w w:val="115"/>
        </w:rPr>
        <w:t xml:space="preserve"> </w:t>
      </w:r>
      <w:r>
        <w:rPr>
          <w:w w:val="115"/>
        </w:rPr>
        <w:t>has</w:t>
      </w:r>
      <w:r>
        <w:rPr>
          <w:spacing w:val="36"/>
          <w:w w:val="115"/>
        </w:rPr>
        <w:t xml:space="preserve"> </w:t>
      </w:r>
      <w:r>
        <w:rPr>
          <w:w w:val="115"/>
        </w:rPr>
        <w:t>run</w:t>
      </w:r>
      <w:r>
        <w:rPr>
          <w:spacing w:val="36"/>
          <w:w w:val="115"/>
        </w:rPr>
        <w:t xml:space="preserve"> </w:t>
      </w:r>
      <w:r>
        <w:rPr>
          <w:w w:val="115"/>
        </w:rPr>
        <w:t>into</w:t>
      </w:r>
      <w:r>
        <w:rPr>
          <w:spacing w:val="36"/>
          <w:w w:val="115"/>
        </w:rPr>
        <w:t xml:space="preserve"> </w:t>
      </w:r>
      <w:r>
        <w:rPr>
          <w:w w:val="115"/>
        </w:rPr>
        <w:t>signi</w:t>
      </w:r>
      <w:r>
        <w:rPr>
          <w:rFonts w:ascii="Arial Unicode MS" w:hAnsi="Arial Unicode MS"/>
          <w:w w:val="115"/>
        </w:rPr>
        <w:t>fi</w:t>
      </w:r>
      <w:r>
        <w:rPr>
          <w:w w:val="115"/>
        </w:rPr>
        <w:t>cant</w:t>
      </w:r>
      <w:r>
        <w:rPr>
          <w:spacing w:val="35"/>
          <w:w w:val="115"/>
        </w:rPr>
        <w:t xml:space="preserve"> </w:t>
      </w:r>
      <w:r>
        <w:rPr>
          <w:w w:val="115"/>
        </w:rPr>
        <w:t>opposition</w:t>
      </w:r>
      <w:r>
        <w:rPr>
          <w:spacing w:val="35"/>
          <w:w w:val="115"/>
        </w:rPr>
        <w:t xml:space="preserve"> </w:t>
      </w:r>
      <w:r>
        <w:rPr>
          <w:w w:val="115"/>
        </w:rPr>
        <w:t>from</w:t>
      </w:r>
      <w:r>
        <w:rPr>
          <w:spacing w:val="36"/>
          <w:w w:val="115"/>
        </w:rPr>
        <w:t xml:space="preserve"> </w:t>
      </w:r>
      <w:r>
        <w:rPr>
          <w:w w:val="115"/>
        </w:rPr>
        <w:t>central</w:t>
      </w:r>
      <w:r>
        <w:rPr>
          <w:spacing w:val="36"/>
          <w:w w:val="115"/>
        </w:rPr>
        <w:t xml:space="preserve"> </w:t>
      </w:r>
      <w:r>
        <w:rPr>
          <w:w w:val="115"/>
        </w:rPr>
        <w:t>banks,</w:t>
      </w:r>
      <w:r>
        <w:rPr>
          <w:spacing w:val="44"/>
          <w:w w:val="115"/>
        </w:rPr>
        <w:t xml:space="preserve"> </w:t>
      </w:r>
      <w:r>
        <w:rPr>
          <w:w w:val="115"/>
        </w:rPr>
        <w:t>resulting</w:t>
      </w:r>
      <w:r>
        <w:rPr>
          <w:spacing w:val="36"/>
          <w:w w:val="115"/>
        </w:rPr>
        <w:t xml:space="preserve"> </w:t>
      </w:r>
      <w:r>
        <w:rPr>
          <w:w w:val="115"/>
        </w:rPr>
        <w:t>in</w:t>
      </w:r>
      <w:r>
        <w:rPr>
          <w:spacing w:val="36"/>
          <w:w w:val="115"/>
        </w:rPr>
        <w:t xml:space="preserve"> </w:t>
      </w:r>
      <w:r>
        <w:rPr>
          <w:w w:val="115"/>
        </w:rPr>
        <w:t>key</w:t>
      </w:r>
    </w:p>
    <w:p>
      <w:pPr>
        <w:pStyle w:val="BodyText"/>
        <w:spacing w:line="261" w:lineRule="exact"/>
        <w:ind w:right="0"/>
      </w:pPr>
      <w:r>
        <w:rPr>
          <w:rFonts w:ascii="Arial Unicode MS" w:hAnsi="Arial Unicode MS"/>
          <w:w w:val="115"/>
        </w:rPr>
        <w:t>fi</w:t>
      </w:r>
      <w:r>
        <w:rPr>
          <w:w w:val="115"/>
        </w:rPr>
        <w:t xml:space="preserve">nancial players such as Visa, MasterCard and </w:t>
      </w:r>
      <w:r>
        <w:rPr>
          <w:spacing w:val="-3"/>
          <w:w w:val="115"/>
        </w:rPr>
        <w:t xml:space="preserve">PayPal </w:t>
      </w:r>
      <w:r>
        <w:rPr>
          <w:w w:val="115"/>
        </w:rPr>
        <w:t>pulling</w:t>
      </w:r>
      <w:r>
        <w:rPr>
          <w:spacing w:val="55"/>
          <w:w w:val="115"/>
        </w:rPr>
        <w:t xml:space="preserve"> </w:t>
      </w:r>
      <w:r>
        <w:rPr>
          <w:w w:val="115"/>
        </w:rPr>
        <w:t>out.</w:t>
      </w:r>
    </w:p>
    <w:p>
      <w:pPr>
        <w:pStyle w:val="BodyText"/>
        <w:spacing w:before="4"/>
        <w:ind w:left="0" w:right="0"/>
        <w:jc w:val="left"/>
        <w:rPr>
          <w:sz w:val="26"/>
        </w:rPr>
      </w:pPr>
    </w:p>
    <w:p>
      <w:pPr>
        <w:pStyle w:val="Heading1"/>
        <w:numPr>
          <w:ilvl w:val="1"/>
          <w:numId w:val="1"/>
        </w:numPr>
        <w:tabs>
          <w:tab w:pos="1706" w:val="left" w:leader="none"/>
          <w:tab w:pos="1707" w:val="left" w:leader="none"/>
        </w:tabs>
        <w:spacing w:line="240" w:lineRule="auto" w:before="1" w:after="0"/>
        <w:ind w:left="1706" w:right="0" w:hanging="896"/>
        <w:jc w:val="left"/>
      </w:pPr>
      <w:r>
        <w:rPr>
          <w:w w:val="135"/>
        </w:rPr>
        <w:t>Crypto dreams that</w:t>
      </w:r>
      <w:r>
        <w:rPr>
          <w:spacing w:val="25"/>
          <w:w w:val="135"/>
        </w:rPr>
        <w:t xml:space="preserve"> </w:t>
      </w:r>
      <w:r>
        <w:rPr>
          <w:w w:val="135"/>
        </w:rPr>
        <w:t>failed</w:t>
      </w:r>
    </w:p>
    <w:p>
      <w:pPr>
        <w:pStyle w:val="BodyText"/>
        <w:spacing w:before="1"/>
        <w:ind w:left="0" w:right="0"/>
        <w:jc w:val="left"/>
        <w:rPr>
          <w:sz w:val="18"/>
        </w:rPr>
      </w:pPr>
    </w:p>
    <w:p>
      <w:pPr>
        <w:pStyle w:val="BodyText"/>
        <w:spacing w:line="204" w:lineRule="auto"/>
        <w:ind w:right="817"/>
      </w:pPr>
      <w:r>
        <w:rPr>
          <w:w w:val="110"/>
        </w:rPr>
        <w:t xml:space="preserve">A number of people </w:t>
      </w:r>
      <w:r>
        <w:rPr>
          <w:spacing w:val="-3"/>
          <w:w w:val="110"/>
        </w:rPr>
        <w:t xml:space="preserve">have </w:t>
      </w:r>
      <w:r>
        <w:rPr>
          <w:w w:val="110"/>
        </w:rPr>
        <w:t>proposed electronic voting systems based on</w:t>
      </w:r>
      <w:r>
        <w:rPr>
          <w:spacing w:val="-30"/>
          <w:w w:val="110"/>
        </w:rPr>
        <w:t xml:space="preserve"> </w:t>
      </w:r>
      <w:r>
        <w:rPr>
          <w:w w:val="110"/>
        </w:rPr>
        <w:t xml:space="preserve">blockchains because they’re supposedly immutable and you can build functionality on them using crypto. These proposals follow </w:t>
      </w:r>
      <w:r>
        <w:rPr>
          <w:spacing w:val="-3"/>
          <w:w w:val="110"/>
        </w:rPr>
        <w:t xml:space="preserve">over </w:t>
      </w:r>
      <w:r>
        <w:rPr>
          <w:w w:val="110"/>
        </w:rPr>
        <w:t>thirty years of research into the possible use of cryptography in electronic elections to provide a system that</w:t>
      </w:r>
      <w:r>
        <w:rPr>
          <w:spacing w:val="-21"/>
          <w:w w:val="110"/>
        </w:rPr>
        <w:t xml:space="preserve"> </w:t>
      </w:r>
      <w:r>
        <w:rPr>
          <w:w w:val="110"/>
        </w:rPr>
        <w:t>is</w:t>
      </w:r>
    </w:p>
    <w:p>
      <w:pPr>
        <w:spacing w:after="0" w:line="204" w:lineRule="auto"/>
        <w:sectPr>
          <w:headerReference w:type="default" r:id="rId21"/>
          <w:footerReference w:type="default" r:id="rId22"/>
          <w:pgSz w:w="11900" w:h="16840"/>
          <w:pgMar w:header="1764" w:footer="1776"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simultaneously anonymous and provably accurate. In fact, during the Bitcoin boom of 2017–8, a common student project proposal was ‘solving world peace by putting elections on the blockchain’.</w:t>
      </w:r>
    </w:p>
    <w:p>
      <w:pPr>
        <w:pStyle w:val="BodyText"/>
        <w:spacing w:line="196" w:lineRule="auto" w:before="108"/>
        <w:ind w:firstLine="298"/>
      </w:pPr>
      <w:r>
        <w:rPr>
          <w:w w:val="115"/>
        </w:rPr>
        <w:t xml:space="preserve">Election systems claiming to use a blockchain </w:t>
      </w:r>
      <w:r>
        <w:rPr>
          <w:spacing w:val="-3"/>
          <w:w w:val="115"/>
        </w:rPr>
        <w:t xml:space="preserve">have </w:t>
      </w:r>
      <w:r>
        <w:rPr>
          <w:w w:val="115"/>
        </w:rPr>
        <w:t>now been deployed in both Russia and America, with less than impressive results. In 2018 a system for three wards in the city of Moscow used an Ethereum blockchain for vote tallying,</w:t>
      </w:r>
      <w:r>
        <w:rPr>
          <w:spacing w:val="-10"/>
          <w:w w:val="115"/>
        </w:rPr>
        <w:t xml:space="preserve"> </w:t>
      </w:r>
      <w:r>
        <w:rPr>
          <w:w w:val="115"/>
        </w:rPr>
        <w:t>but</w:t>
      </w:r>
      <w:r>
        <w:rPr>
          <w:spacing w:val="-11"/>
          <w:w w:val="115"/>
        </w:rPr>
        <w:t xml:space="preserve"> </w:t>
      </w:r>
      <w:r>
        <w:rPr>
          <w:w w:val="115"/>
        </w:rPr>
        <w:t>the</w:t>
      </w:r>
      <w:r>
        <w:rPr>
          <w:spacing w:val="-12"/>
          <w:w w:val="115"/>
        </w:rPr>
        <w:t xml:space="preserve"> </w:t>
      </w:r>
      <w:r>
        <w:rPr>
          <w:w w:val="115"/>
        </w:rPr>
        <w:t>link</w:t>
      </w:r>
      <w:r>
        <w:rPr>
          <w:spacing w:val="-11"/>
          <w:w w:val="115"/>
        </w:rPr>
        <w:t xml:space="preserve"> </w:t>
      </w:r>
      <w:r>
        <w:rPr>
          <w:w w:val="115"/>
        </w:rPr>
        <w:t>between</w:t>
      </w:r>
      <w:r>
        <w:rPr>
          <w:spacing w:val="-11"/>
          <w:w w:val="115"/>
        </w:rPr>
        <w:t xml:space="preserve"> </w:t>
      </w:r>
      <w:r>
        <w:rPr>
          <w:w w:val="115"/>
        </w:rPr>
        <w:t>vote</w:t>
      </w:r>
      <w:r>
        <w:rPr>
          <w:spacing w:val="-11"/>
          <w:w w:val="115"/>
        </w:rPr>
        <w:t xml:space="preserve"> </w:t>
      </w:r>
      <w:r>
        <w:rPr>
          <w:w w:val="115"/>
        </w:rPr>
        <w:t>tallying</w:t>
      </w:r>
      <w:r>
        <w:rPr>
          <w:spacing w:val="-12"/>
          <w:w w:val="115"/>
        </w:rPr>
        <w:t xml:space="preserve"> </w:t>
      </w:r>
      <w:r>
        <w:rPr>
          <w:w w:val="115"/>
        </w:rPr>
        <w:t>and</w:t>
      </w:r>
      <w:r>
        <w:rPr>
          <w:spacing w:val="-11"/>
          <w:w w:val="115"/>
        </w:rPr>
        <w:t xml:space="preserve"> </w:t>
      </w:r>
      <w:r>
        <w:rPr>
          <w:w w:val="115"/>
        </w:rPr>
        <w:t>the</w:t>
      </w:r>
      <w:r>
        <w:rPr>
          <w:spacing w:val="-11"/>
          <w:w w:val="115"/>
        </w:rPr>
        <w:t xml:space="preserve"> </w:t>
      </w:r>
      <w:r>
        <w:rPr>
          <w:w w:val="115"/>
        </w:rPr>
        <w:t>blockchain</w:t>
      </w:r>
      <w:r>
        <w:rPr>
          <w:spacing w:val="-11"/>
          <w:w w:val="115"/>
        </w:rPr>
        <w:t xml:space="preserve"> </w:t>
      </w:r>
      <w:r>
        <w:rPr>
          <w:w w:val="115"/>
        </w:rPr>
        <w:t>was</w:t>
      </w:r>
      <w:r>
        <w:rPr>
          <w:spacing w:val="-12"/>
          <w:w w:val="115"/>
        </w:rPr>
        <w:t xml:space="preserve"> </w:t>
      </w:r>
      <w:r>
        <w:rPr>
          <w:w w:val="115"/>
        </w:rPr>
        <w:t>broken</w:t>
      </w:r>
      <w:r>
        <w:rPr>
          <w:spacing w:val="-11"/>
          <w:w w:val="115"/>
        </w:rPr>
        <w:t xml:space="preserve"> </w:t>
      </w:r>
      <w:r>
        <w:rPr>
          <w:w w:val="115"/>
        </w:rPr>
        <w:t xml:space="preserve">when </w:t>
      </w:r>
      <w:r>
        <w:rPr>
          <w:spacing w:val="-4"/>
          <w:w w:val="115"/>
        </w:rPr>
        <w:t>two</w:t>
      </w:r>
      <w:r>
        <w:rPr>
          <w:spacing w:val="-27"/>
          <w:w w:val="115"/>
        </w:rPr>
        <w:t xml:space="preserve"> </w:t>
      </w:r>
      <w:r>
        <w:rPr>
          <w:w w:val="115"/>
        </w:rPr>
        <w:t>crypto</w:t>
      </w:r>
      <w:r>
        <w:rPr>
          <w:spacing w:val="-27"/>
          <w:w w:val="115"/>
        </w:rPr>
        <w:t xml:space="preserve"> </w:t>
      </w:r>
      <w:r>
        <w:rPr>
          <w:w w:val="115"/>
        </w:rPr>
        <w:t>vulnerabilities</w:t>
      </w:r>
      <w:r>
        <w:rPr>
          <w:spacing w:val="-27"/>
          <w:w w:val="115"/>
        </w:rPr>
        <w:t xml:space="preserve"> </w:t>
      </w:r>
      <w:r>
        <w:rPr>
          <w:w w:val="115"/>
        </w:rPr>
        <w:t>were</w:t>
      </w:r>
      <w:r>
        <w:rPr>
          <w:spacing w:val="-27"/>
          <w:w w:val="115"/>
        </w:rPr>
        <w:t xml:space="preserve"> </w:t>
      </w:r>
      <w:r>
        <w:rPr>
          <w:rFonts w:ascii="Arial Unicode MS" w:hAnsi="Arial Unicode MS"/>
          <w:w w:val="115"/>
        </w:rPr>
        <w:t>fi</w:t>
      </w:r>
      <w:r>
        <w:rPr>
          <w:w w:val="115"/>
        </w:rPr>
        <w:t>xed</w:t>
      </w:r>
      <w:r>
        <w:rPr>
          <w:spacing w:val="-27"/>
          <w:w w:val="115"/>
        </w:rPr>
        <w:t xml:space="preserve"> </w:t>
      </w:r>
      <w:r>
        <w:rPr>
          <w:w w:val="115"/>
        </w:rPr>
        <w:t>just</w:t>
      </w:r>
      <w:r>
        <w:rPr>
          <w:spacing w:val="-27"/>
          <w:w w:val="115"/>
        </w:rPr>
        <w:t xml:space="preserve"> </w:t>
      </w:r>
      <w:r>
        <w:rPr>
          <w:w w:val="115"/>
        </w:rPr>
        <w:t>before</w:t>
      </w:r>
      <w:r>
        <w:rPr>
          <w:spacing w:val="-27"/>
          <w:w w:val="115"/>
        </w:rPr>
        <w:t xml:space="preserve"> </w:t>
      </w:r>
      <w:r>
        <w:rPr>
          <w:w w:val="115"/>
        </w:rPr>
        <w:t>the</w:t>
      </w:r>
      <w:r>
        <w:rPr>
          <w:spacing w:val="-27"/>
          <w:w w:val="115"/>
        </w:rPr>
        <w:t xml:space="preserve"> </w:t>
      </w:r>
      <w:r>
        <w:rPr>
          <w:w w:val="115"/>
        </w:rPr>
        <w:t>election</w:t>
      </w:r>
      <w:r>
        <w:rPr>
          <w:spacing w:val="-27"/>
          <w:w w:val="115"/>
        </w:rPr>
        <w:t xml:space="preserve"> </w:t>
      </w:r>
      <w:r>
        <w:rPr>
          <w:w w:val="90"/>
        </w:rPr>
        <w:t>–</w:t>
      </w:r>
      <w:r>
        <w:rPr>
          <w:spacing w:val="-14"/>
          <w:w w:val="90"/>
        </w:rPr>
        <w:t xml:space="preserve"> </w:t>
      </w:r>
      <w:r>
        <w:rPr>
          <w:w w:val="115"/>
        </w:rPr>
        <w:t>and</w:t>
      </w:r>
      <w:r>
        <w:rPr>
          <w:spacing w:val="-27"/>
          <w:w w:val="115"/>
        </w:rPr>
        <w:t xml:space="preserve"> </w:t>
      </w:r>
      <w:r>
        <w:rPr>
          <w:w w:val="115"/>
        </w:rPr>
        <w:t>the</w:t>
      </w:r>
      <w:r>
        <w:rPr>
          <w:spacing w:val="-27"/>
          <w:w w:val="115"/>
        </w:rPr>
        <w:t xml:space="preserve"> </w:t>
      </w:r>
      <w:r>
        <w:rPr>
          <w:w w:val="115"/>
        </w:rPr>
        <w:t>blockchain</w:t>
      </w:r>
    </w:p>
    <w:p>
      <w:pPr>
        <w:pStyle w:val="BodyText"/>
        <w:spacing w:line="228" w:lineRule="exact"/>
        <w:ind w:right="0"/>
      </w:pPr>
      <w:r>
        <w:rPr>
          <w:w w:val="115"/>
        </w:rPr>
        <w:t>vanished</w:t>
      </w:r>
      <w:r>
        <w:rPr>
          <w:spacing w:val="-11"/>
          <w:w w:val="115"/>
        </w:rPr>
        <w:t xml:space="preserve"> </w:t>
      </w:r>
      <w:r>
        <w:rPr>
          <w:w w:val="115"/>
        </w:rPr>
        <w:t>just</w:t>
      </w:r>
      <w:r>
        <w:rPr>
          <w:spacing w:val="-11"/>
          <w:w w:val="115"/>
        </w:rPr>
        <w:t xml:space="preserve"> </w:t>
      </w:r>
      <w:r>
        <w:rPr>
          <w:w w:val="115"/>
        </w:rPr>
        <w:t>afterwards</w:t>
      </w:r>
      <w:r>
        <w:rPr>
          <w:spacing w:val="-12"/>
          <w:w w:val="115"/>
        </w:rPr>
        <w:t xml:space="preserve"> </w:t>
      </w:r>
      <w:r>
        <w:rPr>
          <w:w w:val="115"/>
        </w:rPr>
        <w:t>[782].</w:t>
      </w:r>
      <w:r>
        <w:rPr>
          <w:spacing w:val="9"/>
          <w:w w:val="115"/>
        </w:rPr>
        <w:t xml:space="preserve"> </w:t>
      </w:r>
      <w:r>
        <w:rPr>
          <w:w w:val="115"/>
        </w:rPr>
        <w:t>Also</w:t>
      </w:r>
      <w:r>
        <w:rPr>
          <w:spacing w:val="-11"/>
          <w:w w:val="115"/>
        </w:rPr>
        <w:t xml:space="preserve"> </w:t>
      </w:r>
      <w:r>
        <w:rPr>
          <w:w w:val="115"/>
        </w:rPr>
        <w:t>in</w:t>
      </w:r>
      <w:r>
        <w:rPr>
          <w:spacing w:val="-11"/>
          <w:w w:val="115"/>
        </w:rPr>
        <w:t xml:space="preserve"> </w:t>
      </w:r>
      <w:r>
        <w:rPr>
          <w:w w:val="115"/>
        </w:rPr>
        <w:t>2018,</w:t>
      </w:r>
      <w:r>
        <w:rPr>
          <w:spacing w:val="-10"/>
          <w:w w:val="115"/>
        </w:rPr>
        <w:t xml:space="preserve"> </w:t>
      </w:r>
      <w:r>
        <w:rPr>
          <w:spacing w:val="-5"/>
          <w:w w:val="115"/>
        </w:rPr>
        <w:t>West</w:t>
      </w:r>
      <w:r>
        <w:rPr>
          <w:spacing w:val="-12"/>
          <w:w w:val="115"/>
        </w:rPr>
        <w:t xml:space="preserve"> </w:t>
      </w:r>
      <w:r>
        <w:rPr>
          <w:w w:val="115"/>
        </w:rPr>
        <w:t>Virginia</w:t>
      </w:r>
      <w:r>
        <w:rPr>
          <w:spacing w:val="-11"/>
          <w:w w:val="115"/>
        </w:rPr>
        <w:t xml:space="preserve"> </w:t>
      </w:r>
      <w:r>
        <w:rPr>
          <w:w w:val="115"/>
        </w:rPr>
        <w:t>became</w:t>
      </w:r>
      <w:r>
        <w:rPr>
          <w:spacing w:val="-11"/>
          <w:w w:val="115"/>
        </w:rPr>
        <w:t xml:space="preserve"> </w:t>
      </w:r>
      <w:r>
        <w:rPr>
          <w:w w:val="115"/>
        </w:rPr>
        <w:t>the</w:t>
      </w:r>
      <w:r>
        <w:rPr>
          <w:spacing w:val="-11"/>
          <w:w w:val="115"/>
        </w:rPr>
        <w:t xml:space="preserve"> </w:t>
      </w:r>
      <w:r>
        <w:rPr>
          <w:rFonts w:ascii="Arial Unicode MS" w:hAnsi="Arial Unicode MS"/>
          <w:w w:val="115"/>
        </w:rPr>
        <w:t>fi</w:t>
      </w:r>
      <w:r>
        <w:rPr>
          <w:w w:val="115"/>
        </w:rPr>
        <w:t>rst</w:t>
      </w:r>
      <w:r>
        <w:rPr>
          <w:spacing w:val="-11"/>
          <w:w w:val="115"/>
        </w:rPr>
        <w:t xml:space="preserve"> </w:t>
      </w:r>
      <w:r>
        <w:rPr>
          <w:w w:val="115"/>
        </w:rPr>
        <w:t>US</w:t>
      </w:r>
    </w:p>
    <w:p>
      <w:pPr>
        <w:pStyle w:val="BodyText"/>
        <w:spacing w:line="204" w:lineRule="auto"/>
      </w:pPr>
      <w:r>
        <w:rPr>
          <w:w w:val="115"/>
        </w:rPr>
        <w:t>state</w:t>
      </w:r>
      <w:r>
        <w:rPr>
          <w:spacing w:val="-15"/>
          <w:w w:val="115"/>
        </w:rPr>
        <w:t xml:space="preserve"> </w:t>
      </w:r>
      <w:r>
        <w:rPr>
          <w:w w:val="115"/>
        </w:rPr>
        <w:t>to</w:t>
      </w:r>
      <w:r>
        <w:rPr>
          <w:spacing w:val="-14"/>
          <w:w w:val="115"/>
        </w:rPr>
        <w:t xml:space="preserve"> </w:t>
      </w:r>
      <w:r>
        <w:rPr>
          <w:w w:val="115"/>
        </w:rPr>
        <w:t>allow</w:t>
      </w:r>
      <w:r>
        <w:rPr>
          <w:spacing w:val="-15"/>
          <w:w w:val="115"/>
        </w:rPr>
        <w:t xml:space="preserve"> </w:t>
      </w:r>
      <w:r>
        <w:rPr>
          <w:w w:val="115"/>
        </w:rPr>
        <w:t>some</w:t>
      </w:r>
      <w:r>
        <w:rPr>
          <w:spacing w:val="-14"/>
          <w:w w:val="115"/>
        </w:rPr>
        <w:t xml:space="preserve"> </w:t>
      </w:r>
      <w:r>
        <w:rPr>
          <w:w w:val="115"/>
        </w:rPr>
        <w:t>voters</w:t>
      </w:r>
      <w:r>
        <w:rPr>
          <w:spacing w:val="-15"/>
          <w:w w:val="115"/>
        </w:rPr>
        <w:t xml:space="preserve"> </w:t>
      </w:r>
      <w:r>
        <w:rPr>
          <w:w w:val="115"/>
        </w:rPr>
        <w:t>to</w:t>
      </w:r>
      <w:r>
        <w:rPr>
          <w:spacing w:val="-14"/>
          <w:w w:val="115"/>
        </w:rPr>
        <w:t xml:space="preserve"> </w:t>
      </w:r>
      <w:r>
        <w:rPr>
          <w:w w:val="115"/>
        </w:rPr>
        <w:t>cast</w:t>
      </w:r>
      <w:r>
        <w:rPr>
          <w:spacing w:val="-15"/>
          <w:w w:val="115"/>
        </w:rPr>
        <w:t xml:space="preserve"> </w:t>
      </w:r>
      <w:r>
        <w:rPr>
          <w:w w:val="115"/>
        </w:rPr>
        <w:t>their</w:t>
      </w:r>
      <w:r>
        <w:rPr>
          <w:spacing w:val="-14"/>
          <w:w w:val="115"/>
        </w:rPr>
        <w:t xml:space="preserve"> </w:t>
      </w:r>
      <w:r>
        <w:rPr>
          <w:w w:val="115"/>
        </w:rPr>
        <w:t>ballot</w:t>
      </w:r>
      <w:r>
        <w:rPr>
          <w:spacing w:val="-15"/>
          <w:w w:val="115"/>
        </w:rPr>
        <w:t xml:space="preserve"> </w:t>
      </w:r>
      <w:r>
        <w:rPr>
          <w:w w:val="115"/>
        </w:rPr>
        <w:t>using</w:t>
      </w:r>
      <w:r>
        <w:rPr>
          <w:spacing w:val="-14"/>
          <w:w w:val="115"/>
        </w:rPr>
        <w:t xml:space="preserve"> </w:t>
      </w:r>
      <w:r>
        <w:rPr>
          <w:w w:val="115"/>
        </w:rPr>
        <w:t>a</w:t>
      </w:r>
      <w:r>
        <w:rPr>
          <w:spacing w:val="-14"/>
          <w:w w:val="115"/>
        </w:rPr>
        <w:t xml:space="preserve"> </w:t>
      </w:r>
      <w:r>
        <w:rPr>
          <w:w w:val="115"/>
        </w:rPr>
        <w:t>mobile</w:t>
      </w:r>
      <w:r>
        <w:rPr>
          <w:spacing w:val="-15"/>
          <w:w w:val="115"/>
        </w:rPr>
        <w:t xml:space="preserve"> </w:t>
      </w:r>
      <w:r>
        <w:rPr>
          <w:w w:val="115"/>
        </w:rPr>
        <w:t>phone</w:t>
      </w:r>
      <w:r>
        <w:rPr>
          <w:spacing w:val="-14"/>
          <w:w w:val="115"/>
        </w:rPr>
        <w:t xml:space="preserve"> </w:t>
      </w:r>
      <w:r>
        <w:rPr>
          <w:w w:val="115"/>
        </w:rPr>
        <w:t>app.</w:t>
      </w:r>
      <w:r>
        <w:rPr>
          <w:spacing w:val="15"/>
          <w:w w:val="115"/>
        </w:rPr>
        <w:t xml:space="preserve"> </w:t>
      </w:r>
      <w:r>
        <w:rPr>
          <w:w w:val="115"/>
        </w:rPr>
        <w:t>Michael Specter,</w:t>
      </w:r>
      <w:r>
        <w:rPr>
          <w:spacing w:val="-11"/>
          <w:w w:val="115"/>
        </w:rPr>
        <w:t xml:space="preserve"> </w:t>
      </w:r>
      <w:r>
        <w:rPr>
          <w:w w:val="115"/>
        </w:rPr>
        <w:t>James</w:t>
      </w:r>
      <w:r>
        <w:rPr>
          <w:spacing w:val="-14"/>
          <w:w w:val="115"/>
        </w:rPr>
        <w:t xml:space="preserve"> </w:t>
      </w:r>
      <w:r>
        <w:rPr>
          <w:w w:val="115"/>
        </w:rPr>
        <w:t>Koppel</w:t>
      </w:r>
      <w:r>
        <w:rPr>
          <w:spacing w:val="-13"/>
          <w:w w:val="115"/>
        </w:rPr>
        <w:t xml:space="preserve"> </w:t>
      </w:r>
      <w:r>
        <w:rPr>
          <w:w w:val="115"/>
        </w:rPr>
        <w:t>and</w:t>
      </w:r>
      <w:r>
        <w:rPr>
          <w:spacing w:val="-13"/>
          <w:w w:val="115"/>
        </w:rPr>
        <w:t xml:space="preserve"> </w:t>
      </w:r>
      <w:r>
        <w:rPr>
          <w:w w:val="115"/>
        </w:rPr>
        <w:t>Danny</w:t>
      </w:r>
      <w:r>
        <w:rPr>
          <w:spacing w:val="-14"/>
          <w:w w:val="115"/>
        </w:rPr>
        <w:t xml:space="preserve"> </w:t>
      </w:r>
      <w:r>
        <w:rPr>
          <w:spacing w:val="-3"/>
          <w:w w:val="115"/>
        </w:rPr>
        <w:t>Weitzner</w:t>
      </w:r>
      <w:r>
        <w:rPr>
          <w:spacing w:val="-13"/>
          <w:w w:val="115"/>
        </w:rPr>
        <w:t xml:space="preserve"> </w:t>
      </w:r>
      <w:r>
        <w:rPr>
          <w:w w:val="115"/>
        </w:rPr>
        <w:t>from</w:t>
      </w:r>
      <w:r>
        <w:rPr>
          <w:spacing w:val="-14"/>
          <w:w w:val="115"/>
        </w:rPr>
        <w:t xml:space="preserve"> </w:t>
      </w:r>
      <w:r>
        <w:rPr>
          <w:w w:val="115"/>
        </w:rPr>
        <w:t>MIT</w:t>
      </w:r>
      <w:r>
        <w:rPr>
          <w:spacing w:val="-13"/>
          <w:w w:val="115"/>
        </w:rPr>
        <w:t xml:space="preserve"> </w:t>
      </w:r>
      <w:r>
        <w:rPr>
          <w:w w:val="115"/>
        </w:rPr>
        <w:t>reverse</w:t>
      </w:r>
      <w:r>
        <w:rPr>
          <w:spacing w:val="-13"/>
          <w:w w:val="115"/>
        </w:rPr>
        <w:t xml:space="preserve"> </w:t>
      </w:r>
      <w:r>
        <w:rPr>
          <w:w w:val="115"/>
        </w:rPr>
        <w:t>engineered</w:t>
      </w:r>
      <w:r>
        <w:rPr>
          <w:spacing w:val="-14"/>
          <w:w w:val="115"/>
        </w:rPr>
        <w:t xml:space="preserve"> </w:t>
      </w:r>
      <w:r>
        <w:rPr>
          <w:w w:val="115"/>
        </w:rPr>
        <w:t>it</w:t>
      </w:r>
      <w:r>
        <w:rPr>
          <w:spacing w:val="-13"/>
          <w:w w:val="115"/>
        </w:rPr>
        <w:t xml:space="preserve"> </w:t>
      </w:r>
      <w:r>
        <w:rPr>
          <w:w w:val="115"/>
        </w:rPr>
        <w:t>and found</w:t>
      </w:r>
      <w:r>
        <w:rPr>
          <w:spacing w:val="-19"/>
          <w:w w:val="115"/>
        </w:rPr>
        <w:t xml:space="preserve"> </w:t>
      </w:r>
      <w:r>
        <w:rPr>
          <w:w w:val="115"/>
        </w:rPr>
        <w:t>a</w:t>
      </w:r>
      <w:r>
        <w:rPr>
          <w:spacing w:val="-18"/>
          <w:w w:val="115"/>
        </w:rPr>
        <w:t xml:space="preserve"> </w:t>
      </w:r>
      <w:r>
        <w:rPr>
          <w:w w:val="115"/>
        </w:rPr>
        <w:t>number</w:t>
      </w:r>
      <w:r>
        <w:rPr>
          <w:spacing w:val="-19"/>
          <w:w w:val="115"/>
        </w:rPr>
        <w:t xml:space="preserve"> </w:t>
      </w:r>
      <w:r>
        <w:rPr>
          <w:w w:val="115"/>
        </w:rPr>
        <w:t>of</w:t>
      </w:r>
      <w:r>
        <w:rPr>
          <w:spacing w:val="-18"/>
          <w:w w:val="115"/>
        </w:rPr>
        <w:t xml:space="preserve"> </w:t>
      </w:r>
      <w:r>
        <w:rPr>
          <w:w w:val="115"/>
        </w:rPr>
        <w:t>vulnerabilities</w:t>
      </w:r>
      <w:r>
        <w:rPr>
          <w:spacing w:val="-19"/>
          <w:w w:val="115"/>
        </w:rPr>
        <w:t xml:space="preserve"> </w:t>
      </w:r>
      <w:r>
        <w:rPr>
          <w:w w:val="115"/>
        </w:rPr>
        <w:t>that</w:t>
      </w:r>
      <w:r>
        <w:rPr>
          <w:spacing w:val="-18"/>
          <w:w w:val="115"/>
        </w:rPr>
        <w:t xml:space="preserve"> </w:t>
      </w:r>
      <w:r>
        <w:rPr>
          <w:w w:val="115"/>
        </w:rPr>
        <w:t>would</w:t>
      </w:r>
      <w:r>
        <w:rPr>
          <w:spacing w:val="-18"/>
          <w:w w:val="115"/>
        </w:rPr>
        <w:t xml:space="preserve"> </w:t>
      </w:r>
      <w:r>
        <w:rPr>
          <w:w w:val="115"/>
        </w:rPr>
        <w:t>let</w:t>
      </w:r>
      <w:r>
        <w:rPr>
          <w:spacing w:val="-19"/>
          <w:w w:val="115"/>
        </w:rPr>
        <w:t xml:space="preserve"> </w:t>
      </w:r>
      <w:r>
        <w:rPr>
          <w:w w:val="115"/>
        </w:rPr>
        <w:t>an</w:t>
      </w:r>
      <w:r>
        <w:rPr>
          <w:spacing w:val="-18"/>
          <w:w w:val="115"/>
        </w:rPr>
        <w:t xml:space="preserve"> </w:t>
      </w:r>
      <w:r>
        <w:rPr>
          <w:w w:val="115"/>
        </w:rPr>
        <w:t>attacker</w:t>
      </w:r>
      <w:r>
        <w:rPr>
          <w:spacing w:val="-19"/>
          <w:w w:val="115"/>
        </w:rPr>
        <w:t xml:space="preserve"> </w:t>
      </w:r>
      <w:r>
        <w:rPr>
          <w:w w:val="115"/>
        </w:rPr>
        <w:t>expose</w:t>
      </w:r>
      <w:r>
        <w:rPr>
          <w:spacing w:val="-18"/>
          <w:w w:val="115"/>
        </w:rPr>
        <w:t xml:space="preserve"> </w:t>
      </w:r>
      <w:r>
        <w:rPr>
          <w:w w:val="115"/>
        </w:rPr>
        <w:t>or</w:t>
      </w:r>
      <w:r>
        <w:rPr>
          <w:spacing w:val="-18"/>
          <w:w w:val="115"/>
        </w:rPr>
        <w:t xml:space="preserve"> </w:t>
      </w:r>
      <w:r>
        <w:rPr>
          <w:w w:val="115"/>
        </w:rPr>
        <w:t>alter</w:t>
      </w:r>
      <w:r>
        <w:rPr>
          <w:spacing w:val="-19"/>
          <w:w w:val="115"/>
        </w:rPr>
        <w:t xml:space="preserve"> </w:t>
      </w:r>
      <w:r>
        <w:rPr>
          <w:w w:val="115"/>
        </w:rPr>
        <w:t>votes, despite</w:t>
      </w:r>
      <w:r>
        <w:rPr>
          <w:spacing w:val="-17"/>
          <w:w w:val="115"/>
        </w:rPr>
        <w:t xml:space="preserve"> </w:t>
      </w:r>
      <w:r>
        <w:rPr>
          <w:w w:val="115"/>
        </w:rPr>
        <w:t>the</w:t>
      </w:r>
      <w:r>
        <w:rPr>
          <w:spacing w:val="-16"/>
          <w:w w:val="115"/>
        </w:rPr>
        <w:t xml:space="preserve"> </w:t>
      </w:r>
      <w:r>
        <w:rPr>
          <w:w w:val="90"/>
        </w:rPr>
        <w:t>app’s</w:t>
      </w:r>
      <w:r>
        <w:rPr>
          <w:spacing w:val="-3"/>
          <w:w w:val="90"/>
        </w:rPr>
        <w:t xml:space="preserve"> </w:t>
      </w:r>
      <w:r>
        <w:rPr>
          <w:w w:val="115"/>
        </w:rPr>
        <w:t>use</w:t>
      </w:r>
      <w:r>
        <w:rPr>
          <w:spacing w:val="-16"/>
          <w:w w:val="115"/>
        </w:rPr>
        <w:t xml:space="preserve"> </w:t>
      </w:r>
      <w:r>
        <w:rPr>
          <w:w w:val="115"/>
        </w:rPr>
        <w:t>of</w:t>
      </w:r>
      <w:r>
        <w:rPr>
          <w:spacing w:val="-16"/>
          <w:w w:val="115"/>
        </w:rPr>
        <w:t xml:space="preserve"> </w:t>
      </w:r>
      <w:r>
        <w:rPr>
          <w:w w:val="115"/>
        </w:rPr>
        <w:t>a</w:t>
      </w:r>
      <w:r>
        <w:rPr>
          <w:spacing w:val="-16"/>
          <w:w w:val="115"/>
        </w:rPr>
        <w:t xml:space="preserve"> </w:t>
      </w:r>
      <w:r>
        <w:rPr>
          <w:w w:val="115"/>
        </w:rPr>
        <w:t>blockchain,</w:t>
      </w:r>
      <w:r>
        <w:rPr>
          <w:spacing w:val="-15"/>
          <w:w w:val="115"/>
        </w:rPr>
        <w:t xml:space="preserve"> </w:t>
      </w:r>
      <w:r>
        <w:rPr>
          <w:w w:val="115"/>
        </w:rPr>
        <w:t>which</w:t>
      </w:r>
      <w:r>
        <w:rPr>
          <w:spacing w:val="-16"/>
          <w:w w:val="115"/>
        </w:rPr>
        <w:t xml:space="preserve"> </w:t>
      </w:r>
      <w:r>
        <w:rPr>
          <w:w w:val="115"/>
        </w:rPr>
        <w:t>was</w:t>
      </w:r>
      <w:r>
        <w:rPr>
          <w:spacing w:val="-16"/>
          <w:w w:val="115"/>
        </w:rPr>
        <w:t xml:space="preserve"> </w:t>
      </w:r>
      <w:r>
        <w:rPr>
          <w:w w:val="115"/>
        </w:rPr>
        <w:t>irrelevant</w:t>
      </w:r>
      <w:r>
        <w:rPr>
          <w:spacing w:val="-16"/>
          <w:w w:val="115"/>
        </w:rPr>
        <w:t xml:space="preserve"> </w:t>
      </w:r>
      <w:r>
        <w:rPr>
          <w:w w:val="115"/>
        </w:rPr>
        <w:t>to</w:t>
      </w:r>
      <w:r>
        <w:rPr>
          <w:spacing w:val="-17"/>
          <w:w w:val="115"/>
        </w:rPr>
        <w:t xml:space="preserve"> </w:t>
      </w:r>
      <w:r>
        <w:rPr>
          <w:w w:val="115"/>
        </w:rPr>
        <w:t>the</w:t>
      </w:r>
      <w:r>
        <w:rPr>
          <w:spacing w:val="-16"/>
          <w:w w:val="115"/>
        </w:rPr>
        <w:t xml:space="preserve"> </w:t>
      </w:r>
      <w:r>
        <w:rPr>
          <w:w w:val="115"/>
        </w:rPr>
        <w:t>attacks</w:t>
      </w:r>
      <w:r>
        <w:rPr>
          <w:spacing w:val="-16"/>
          <w:w w:val="115"/>
        </w:rPr>
        <w:t xml:space="preserve"> </w:t>
      </w:r>
      <w:r>
        <w:rPr>
          <w:w w:val="115"/>
        </w:rPr>
        <w:t xml:space="preserve">[1810]. According to the researchers, an attacker could create a tainted paper trail, making a reliable audit impossible </w:t>
      </w:r>
      <w:r>
        <w:rPr>
          <w:w w:val="90"/>
        </w:rPr>
        <w:t xml:space="preserve">– </w:t>
      </w:r>
      <w:r>
        <w:rPr>
          <w:w w:val="115"/>
        </w:rPr>
        <w:t>despite the selling points of blockchains including transparency and</w:t>
      </w:r>
      <w:r>
        <w:rPr>
          <w:spacing w:val="17"/>
          <w:w w:val="115"/>
        </w:rPr>
        <w:t xml:space="preserve"> </w:t>
      </w:r>
      <w:r>
        <w:rPr>
          <w:w w:val="115"/>
        </w:rPr>
        <w:t>accountability.</w:t>
      </w:r>
    </w:p>
    <w:p>
      <w:pPr>
        <w:pStyle w:val="BodyText"/>
        <w:spacing w:line="196" w:lineRule="auto" w:before="107"/>
        <w:ind w:firstLine="298"/>
      </w:pPr>
      <w:r>
        <w:rPr>
          <w:w w:val="105"/>
        </w:rPr>
        <w:t xml:space="preserve">The idea </w:t>
      </w:r>
      <w:r>
        <w:rPr>
          <w:w w:val="115"/>
        </w:rPr>
        <w:t xml:space="preserve">that </w:t>
      </w:r>
      <w:r>
        <w:rPr>
          <w:w w:val="105"/>
        </w:rPr>
        <w:t xml:space="preserve">blockchains can solve the problems of elections makes the experienced security engineer despair. </w:t>
      </w:r>
      <w:r>
        <w:rPr>
          <w:spacing w:val="-6"/>
          <w:w w:val="105"/>
        </w:rPr>
        <w:t xml:space="preserve">You </w:t>
      </w:r>
      <w:r>
        <w:rPr>
          <w:w w:val="105"/>
        </w:rPr>
        <w:t xml:space="preserve">can’t </w:t>
      </w:r>
      <w:r>
        <w:rPr>
          <w:rFonts w:ascii="Arial Unicode MS" w:hAnsi="Arial Unicode MS"/>
          <w:w w:val="105"/>
        </w:rPr>
        <w:t>fi</w:t>
      </w:r>
      <w:r>
        <w:rPr>
          <w:w w:val="105"/>
        </w:rPr>
        <w:t xml:space="preserve">x elections with this </w:t>
      </w:r>
      <w:r>
        <w:rPr>
          <w:spacing w:val="-3"/>
          <w:w w:val="105"/>
        </w:rPr>
        <w:t xml:space="preserve">technology, </w:t>
      </w:r>
      <w:r>
        <w:rPr>
          <w:w w:val="105"/>
        </w:rPr>
        <w:t xml:space="preserve">because </w:t>
      </w:r>
      <w:r>
        <w:rPr>
          <w:w w:val="115"/>
        </w:rPr>
        <w:t xml:space="preserve">it </w:t>
      </w:r>
      <w:r>
        <w:rPr>
          <w:w w:val="105"/>
        </w:rPr>
        <w:t xml:space="preserve">doesn’t tackle how they’re stolen. Parties in power are </w:t>
      </w:r>
      <w:r>
        <w:rPr>
          <w:spacing w:val="-3"/>
          <w:w w:val="105"/>
        </w:rPr>
        <w:t xml:space="preserve">constantly </w:t>
      </w:r>
      <w:r>
        <w:rPr>
          <w:w w:val="105"/>
        </w:rPr>
        <w:t xml:space="preserve">changing the rules and subverting the technology </w:t>
      </w:r>
      <w:r>
        <w:rPr>
          <w:w w:val="115"/>
        </w:rPr>
        <w:t xml:space="preserve">at </w:t>
      </w:r>
      <w:r>
        <w:rPr>
          <w:w w:val="105"/>
        </w:rPr>
        <w:t xml:space="preserve">all levels in the stack, from   voter registration through campaign  funding  and  advertising  rules  through  </w:t>
      </w:r>
      <w:r>
        <w:rPr>
          <w:spacing w:val="-5"/>
          <w:w w:val="105"/>
        </w:rPr>
        <w:t xml:space="preserve">me </w:t>
      </w:r>
      <w:r>
        <w:rPr>
          <w:w w:val="105"/>
        </w:rPr>
        <w:t xml:space="preserve">dia censorship, voter intimidation and voting schemes </w:t>
      </w:r>
      <w:r>
        <w:rPr>
          <w:w w:val="115"/>
        </w:rPr>
        <w:t xml:space="preserve">that </w:t>
      </w:r>
      <w:r>
        <w:rPr>
          <w:w w:val="105"/>
        </w:rPr>
        <w:t xml:space="preserve">can  </w:t>
      </w:r>
      <w:r>
        <w:rPr>
          <w:spacing w:val="2"/>
          <w:w w:val="105"/>
        </w:rPr>
        <w:t xml:space="preserve">be  </w:t>
      </w:r>
      <w:r>
        <w:rPr>
          <w:w w:val="105"/>
        </w:rPr>
        <w:t xml:space="preserve">manipulated. </w:t>
      </w:r>
      <w:r>
        <w:rPr>
          <w:spacing w:val="-4"/>
        </w:rPr>
        <w:t xml:space="preserve">We’ll </w:t>
      </w:r>
      <w:r>
        <w:rPr>
          <w:w w:val="105"/>
        </w:rPr>
        <w:t xml:space="preserve">discuss this </w:t>
      </w:r>
      <w:r>
        <w:rPr>
          <w:w w:val="115"/>
        </w:rPr>
        <w:t xml:space="preserve">at </w:t>
      </w:r>
      <w:r>
        <w:rPr>
          <w:w w:val="105"/>
        </w:rPr>
        <w:t>greater length in section</w:t>
      </w:r>
      <w:r>
        <w:rPr>
          <w:spacing w:val="17"/>
          <w:w w:val="105"/>
        </w:rPr>
        <w:t xml:space="preserve"> </w:t>
      </w:r>
      <w:r>
        <w:rPr>
          <w:w w:val="105"/>
        </w:rPr>
        <w:t>25.5.</w:t>
      </w:r>
    </w:p>
    <w:p>
      <w:pPr>
        <w:pStyle w:val="BodyText"/>
        <w:spacing w:before="6"/>
        <w:ind w:left="0" w:right="0"/>
        <w:jc w:val="left"/>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Summary</w:t>
      </w:r>
    </w:p>
    <w:p>
      <w:pPr>
        <w:pStyle w:val="BodyText"/>
        <w:spacing w:before="2"/>
        <w:ind w:left="0" w:right="0"/>
        <w:jc w:val="left"/>
        <w:rPr>
          <w:sz w:val="18"/>
        </w:rPr>
      </w:pPr>
    </w:p>
    <w:p>
      <w:pPr>
        <w:pStyle w:val="BodyText"/>
        <w:spacing w:line="204" w:lineRule="auto"/>
      </w:pPr>
      <w:r>
        <w:rPr>
          <w:w w:val="115"/>
        </w:rPr>
        <w:t xml:space="preserve">Starting in the 1980s, many people </w:t>
      </w:r>
      <w:r>
        <w:rPr>
          <w:spacing w:val="-3"/>
          <w:w w:val="115"/>
        </w:rPr>
        <w:t xml:space="preserve">have </w:t>
      </w:r>
      <w:r>
        <w:rPr>
          <w:w w:val="115"/>
        </w:rPr>
        <w:t xml:space="preserve">tried to use cryptography as a trusted platform for some aspect of system </w:t>
      </w:r>
      <w:r>
        <w:rPr>
          <w:spacing w:val="-3"/>
          <w:w w:val="115"/>
        </w:rPr>
        <w:t xml:space="preserve">security. </w:t>
      </w:r>
      <w:r>
        <w:rPr>
          <w:w w:val="115"/>
        </w:rPr>
        <w:t xml:space="preserve">The original killer app for </w:t>
      </w:r>
      <w:r>
        <w:rPr>
          <w:spacing w:val="-4"/>
          <w:w w:val="115"/>
        </w:rPr>
        <w:t>com</w:t>
      </w:r>
      <w:r>
        <w:rPr>
          <w:w w:val="115"/>
        </w:rPr>
        <w:t xml:space="preserve">mercial cryptography was the protection of PINs in </w:t>
      </w:r>
      <w:r>
        <w:rPr>
          <w:spacing w:val="-5"/>
          <w:w w:val="115"/>
        </w:rPr>
        <w:t xml:space="preserve">ATMs </w:t>
      </w:r>
      <w:r>
        <w:rPr>
          <w:w w:val="115"/>
        </w:rPr>
        <w:t xml:space="preserve">and then of card payments more generally, as </w:t>
      </w:r>
      <w:r>
        <w:rPr>
          <w:spacing w:val="-3"/>
          <w:w w:val="115"/>
        </w:rPr>
        <w:t xml:space="preserve">we </w:t>
      </w:r>
      <w:r>
        <w:rPr>
          <w:w w:val="115"/>
        </w:rPr>
        <w:t xml:space="preserve">described in Chapter 12. Many cryptography researchers (including me) then started to hope that </w:t>
      </w:r>
      <w:r>
        <w:rPr>
          <w:spacing w:val="-3"/>
          <w:w w:val="115"/>
        </w:rPr>
        <w:t xml:space="preserve">we </w:t>
      </w:r>
      <w:r>
        <w:rPr>
          <w:w w:val="115"/>
        </w:rPr>
        <w:t xml:space="preserve">could solve other </w:t>
      </w:r>
      <w:r>
        <w:rPr>
          <w:spacing w:val="-3"/>
          <w:w w:val="115"/>
        </w:rPr>
        <w:t>eco</w:t>
      </w:r>
      <w:r>
        <w:rPr>
          <w:w w:val="115"/>
        </w:rPr>
        <w:t>nomic and social problems with cryptography. Anonymous communications would</w:t>
      </w:r>
      <w:r>
        <w:rPr>
          <w:spacing w:val="-11"/>
          <w:w w:val="115"/>
        </w:rPr>
        <w:t xml:space="preserve"> </w:t>
      </w:r>
      <w:r>
        <w:rPr>
          <w:w w:val="115"/>
        </w:rPr>
        <w:t>stop</w:t>
      </w:r>
      <w:r>
        <w:rPr>
          <w:spacing w:val="-10"/>
          <w:w w:val="115"/>
        </w:rPr>
        <w:t xml:space="preserve"> </w:t>
      </w:r>
      <w:r>
        <w:rPr>
          <w:w w:val="115"/>
        </w:rPr>
        <w:t>censorship;</w:t>
      </w:r>
      <w:r>
        <w:rPr>
          <w:spacing w:val="-10"/>
          <w:w w:val="115"/>
        </w:rPr>
        <w:t xml:space="preserve"> </w:t>
      </w:r>
      <w:r>
        <w:rPr>
          <w:w w:val="115"/>
        </w:rPr>
        <w:t>anonymous</w:t>
      </w:r>
      <w:r>
        <w:rPr>
          <w:spacing w:val="-10"/>
          <w:w w:val="115"/>
        </w:rPr>
        <w:t xml:space="preserve"> </w:t>
      </w:r>
      <w:r>
        <w:rPr>
          <w:w w:val="115"/>
        </w:rPr>
        <w:t>digital</w:t>
      </w:r>
      <w:r>
        <w:rPr>
          <w:spacing w:val="-10"/>
          <w:w w:val="115"/>
        </w:rPr>
        <w:t xml:space="preserve"> </w:t>
      </w:r>
      <w:r>
        <w:rPr>
          <w:w w:val="115"/>
        </w:rPr>
        <w:t>cash</w:t>
      </w:r>
      <w:r>
        <w:rPr>
          <w:spacing w:val="-11"/>
          <w:w w:val="115"/>
        </w:rPr>
        <w:t xml:space="preserve"> </w:t>
      </w:r>
      <w:r>
        <w:rPr>
          <w:w w:val="115"/>
        </w:rPr>
        <w:t>would</w:t>
      </w:r>
      <w:r>
        <w:rPr>
          <w:spacing w:val="-10"/>
          <w:w w:val="115"/>
        </w:rPr>
        <w:t xml:space="preserve"> </w:t>
      </w:r>
      <w:r>
        <w:rPr>
          <w:w w:val="115"/>
        </w:rPr>
        <w:t>protect</w:t>
      </w:r>
      <w:r>
        <w:rPr>
          <w:spacing w:val="-10"/>
          <w:w w:val="115"/>
        </w:rPr>
        <w:t xml:space="preserve"> </w:t>
      </w:r>
      <w:r>
        <w:rPr>
          <w:w w:val="115"/>
        </w:rPr>
        <w:t>our</w:t>
      </w:r>
      <w:r>
        <w:rPr>
          <w:spacing w:val="-11"/>
          <w:w w:val="115"/>
        </w:rPr>
        <w:t xml:space="preserve"> </w:t>
      </w:r>
      <w:r>
        <w:rPr>
          <w:w w:val="115"/>
        </w:rPr>
        <w:t>privacy;</w:t>
      </w:r>
      <w:r>
        <w:rPr>
          <w:spacing w:val="-9"/>
          <w:w w:val="115"/>
        </w:rPr>
        <w:t xml:space="preserve"> </w:t>
      </w:r>
      <w:r>
        <w:rPr>
          <w:w w:val="115"/>
        </w:rPr>
        <w:t>digital</w:t>
      </w:r>
      <w:r>
        <w:rPr>
          <w:spacing w:val="-18"/>
          <w:w w:val="115"/>
        </w:rPr>
        <w:t xml:space="preserve"> </w:t>
      </w:r>
      <w:r>
        <w:rPr>
          <w:w w:val="115"/>
        </w:rPr>
        <w:t>voting</w:t>
      </w:r>
      <w:r>
        <w:rPr>
          <w:spacing w:val="-17"/>
          <w:w w:val="115"/>
        </w:rPr>
        <w:t xml:space="preserve"> </w:t>
      </w:r>
      <w:r>
        <w:rPr>
          <w:w w:val="115"/>
        </w:rPr>
        <w:t>would</w:t>
      </w:r>
      <w:r>
        <w:rPr>
          <w:spacing w:val="-18"/>
          <w:w w:val="115"/>
        </w:rPr>
        <w:t xml:space="preserve"> </w:t>
      </w:r>
      <w:r>
        <w:rPr>
          <w:w w:val="115"/>
        </w:rPr>
        <w:t>make</w:t>
      </w:r>
      <w:r>
        <w:rPr>
          <w:spacing w:val="-17"/>
          <w:w w:val="115"/>
        </w:rPr>
        <w:t xml:space="preserve"> </w:t>
      </w:r>
      <w:r>
        <w:rPr>
          <w:w w:val="115"/>
        </w:rPr>
        <w:t>elections</w:t>
      </w:r>
      <w:r>
        <w:rPr>
          <w:spacing w:val="-18"/>
          <w:w w:val="115"/>
        </w:rPr>
        <w:t xml:space="preserve"> </w:t>
      </w:r>
      <w:r>
        <w:rPr>
          <w:w w:val="115"/>
        </w:rPr>
        <w:t>harder</w:t>
      </w:r>
      <w:r>
        <w:rPr>
          <w:spacing w:val="-18"/>
          <w:w w:val="115"/>
        </w:rPr>
        <w:t xml:space="preserve"> </w:t>
      </w:r>
      <w:r>
        <w:rPr>
          <w:w w:val="115"/>
        </w:rPr>
        <w:t>to</w:t>
      </w:r>
      <w:r>
        <w:rPr>
          <w:spacing w:val="-18"/>
          <w:w w:val="115"/>
        </w:rPr>
        <w:t xml:space="preserve"> </w:t>
      </w:r>
      <w:r>
        <w:rPr>
          <w:w w:val="115"/>
        </w:rPr>
        <w:t>rig;</w:t>
      </w:r>
      <w:r>
        <w:rPr>
          <w:spacing w:val="-13"/>
          <w:w w:val="115"/>
        </w:rPr>
        <w:t xml:space="preserve"> </w:t>
      </w:r>
      <w:r>
        <w:rPr>
          <w:w w:val="115"/>
        </w:rPr>
        <w:t>threshold</w:t>
      </w:r>
      <w:r>
        <w:rPr>
          <w:spacing w:val="-19"/>
          <w:w w:val="115"/>
        </w:rPr>
        <w:t xml:space="preserve"> </w:t>
      </w:r>
      <w:r>
        <w:rPr>
          <w:w w:val="115"/>
        </w:rPr>
        <w:t>signatures</w:t>
      </w:r>
      <w:r>
        <w:rPr>
          <w:spacing w:val="-17"/>
          <w:w w:val="115"/>
        </w:rPr>
        <w:t xml:space="preserve"> </w:t>
      </w:r>
      <w:r>
        <w:rPr>
          <w:w w:val="115"/>
        </w:rPr>
        <w:t>would</w:t>
      </w:r>
      <w:r>
        <w:rPr>
          <w:spacing w:val="-18"/>
          <w:w w:val="115"/>
        </w:rPr>
        <w:t xml:space="preserve"> </w:t>
      </w:r>
      <w:r>
        <w:rPr>
          <w:w w:val="115"/>
        </w:rPr>
        <w:t>help</w:t>
      </w:r>
      <w:r>
        <w:rPr>
          <w:spacing w:val="-18"/>
          <w:w w:val="115"/>
        </w:rPr>
        <w:t xml:space="preserve"> </w:t>
      </w:r>
      <w:r>
        <w:rPr>
          <w:w w:val="115"/>
        </w:rPr>
        <w:t xml:space="preserve">us build robust internal control systems; and electronic auctions would push </w:t>
      </w:r>
      <w:r>
        <w:rPr>
          <w:spacing w:val="-5"/>
          <w:w w:val="115"/>
        </w:rPr>
        <w:t xml:space="preserve">back </w:t>
      </w:r>
      <w:r>
        <w:rPr>
          <w:w w:val="115"/>
        </w:rPr>
        <w:t>on corruption. The research papers at the Crypto and Eurocrypt conferences</w:t>
      </w:r>
      <w:r>
        <w:rPr>
          <w:spacing w:val="-4"/>
          <w:w w:val="115"/>
        </w:rPr>
        <w:t xml:space="preserve"> </w:t>
      </w:r>
      <w:r>
        <w:rPr>
          <w:w w:val="115"/>
        </w:rPr>
        <w:t>of</w:t>
      </w:r>
    </w:p>
    <w:p>
      <w:pPr>
        <w:pStyle w:val="BodyText"/>
        <w:spacing w:line="182" w:lineRule="auto" w:before="28"/>
      </w:pPr>
      <w:r>
        <w:rPr>
          <w:w w:val="110"/>
        </w:rPr>
        <w:t xml:space="preserve">the period are brimming with ideas like these. A generation later, and with </w:t>
      </w:r>
      <w:r>
        <w:rPr>
          <w:spacing w:val="-14"/>
          <w:w w:val="110"/>
        </w:rPr>
        <w:t xml:space="preserve">a </w:t>
      </w:r>
      <w:r>
        <w:rPr>
          <w:w w:val="110"/>
        </w:rPr>
        <w:t>techlash of scepticism about the e</w:t>
      </w:r>
      <w:r>
        <w:rPr>
          <w:rFonts w:ascii="Arial Unicode MS" w:hAnsi="Arial Unicode MS"/>
          <w:w w:val="110"/>
        </w:rPr>
        <w:t>ff</w:t>
      </w:r>
      <w:r>
        <w:rPr>
          <w:w w:val="110"/>
        </w:rPr>
        <w:t xml:space="preserve">ects of globalised </w:t>
      </w:r>
      <w:r>
        <w:rPr>
          <w:spacing w:val="-3"/>
          <w:w w:val="110"/>
        </w:rPr>
        <w:t xml:space="preserve">technology, </w:t>
      </w:r>
      <w:r>
        <w:rPr>
          <w:w w:val="110"/>
        </w:rPr>
        <w:t xml:space="preserve">it may </w:t>
      </w:r>
      <w:r>
        <w:rPr>
          <w:spacing w:val="2"/>
          <w:w w:val="110"/>
        </w:rPr>
        <w:t xml:space="preserve">be </w:t>
      </w:r>
      <w:r>
        <w:rPr>
          <w:spacing w:val="-3"/>
          <w:w w:val="110"/>
        </w:rPr>
        <w:t xml:space="preserve">time </w:t>
      </w:r>
      <w:r>
        <w:rPr>
          <w:w w:val="110"/>
        </w:rPr>
        <w:t>to take</w:t>
      </w:r>
      <w:r>
        <w:rPr>
          <w:spacing w:val="18"/>
          <w:w w:val="110"/>
        </w:rPr>
        <w:t xml:space="preserve"> </w:t>
      </w:r>
      <w:r>
        <w:rPr>
          <w:w w:val="110"/>
        </w:rPr>
        <w:t>stock.</w:t>
      </w:r>
    </w:p>
    <w:p>
      <w:pPr>
        <w:pStyle w:val="BodyText"/>
        <w:spacing w:before="77"/>
        <w:ind w:left="1110" w:right="0"/>
      </w:pPr>
      <w:r>
        <w:rPr>
          <w:w w:val="115"/>
        </w:rPr>
        <w:t>Our</w:t>
      </w:r>
      <w:r>
        <w:rPr>
          <w:spacing w:val="-7"/>
          <w:w w:val="115"/>
        </w:rPr>
        <w:t xml:space="preserve"> </w:t>
      </w:r>
      <w:r>
        <w:rPr>
          <w:w w:val="115"/>
        </w:rPr>
        <w:t>case</w:t>
      </w:r>
      <w:r>
        <w:rPr>
          <w:spacing w:val="-6"/>
          <w:w w:val="115"/>
        </w:rPr>
        <w:t xml:space="preserve"> </w:t>
      </w:r>
      <w:r>
        <w:rPr>
          <w:w w:val="115"/>
        </w:rPr>
        <w:t>studies</w:t>
      </w:r>
      <w:r>
        <w:rPr>
          <w:spacing w:val="-7"/>
          <w:w w:val="115"/>
        </w:rPr>
        <w:t xml:space="preserve"> </w:t>
      </w:r>
      <w:r>
        <w:rPr>
          <w:w w:val="115"/>
        </w:rPr>
        <w:t>teach</w:t>
      </w:r>
      <w:r>
        <w:rPr>
          <w:spacing w:val="-6"/>
          <w:w w:val="115"/>
        </w:rPr>
        <w:t xml:space="preserve"> </w:t>
      </w:r>
      <w:r>
        <w:rPr>
          <w:w w:val="115"/>
        </w:rPr>
        <w:t>a</w:t>
      </w:r>
      <w:r>
        <w:rPr>
          <w:spacing w:val="-6"/>
          <w:w w:val="115"/>
        </w:rPr>
        <w:t xml:space="preserve"> </w:t>
      </w:r>
      <w:r>
        <w:rPr>
          <w:w w:val="115"/>
        </w:rPr>
        <w:t>technical</w:t>
      </w:r>
      <w:r>
        <w:rPr>
          <w:spacing w:val="-7"/>
          <w:w w:val="115"/>
        </w:rPr>
        <w:t xml:space="preserve"> </w:t>
      </w:r>
      <w:r>
        <w:rPr>
          <w:w w:val="115"/>
        </w:rPr>
        <w:t>point,</w:t>
      </w:r>
      <w:r>
        <w:rPr>
          <w:spacing w:val="-5"/>
          <w:w w:val="115"/>
        </w:rPr>
        <w:t xml:space="preserve"> </w:t>
      </w:r>
      <w:r>
        <w:rPr>
          <w:w w:val="115"/>
        </w:rPr>
        <w:t>an</w:t>
      </w:r>
      <w:r>
        <w:rPr>
          <w:spacing w:val="-7"/>
          <w:w w:val="115"/>
        </w:rPr>
        <w:t xml:space="preserve"> </w:t>
      </w:r>
      <w:r>
        <w:rPr>
          <w:w w:val="115"/>
        </w:rPr>
        <w:t>economic</w:t>
      </w:r>
      <w:r>
        <w:rPr>
          <w:spacing w:val="-6"/>
          <w:w w:val="115"/>
        </w:rPr>
        <w:t xml:space="preserve"> </w:t>
      </w:r>
      <w:r>
        <w:rPr>
          <w:w w:val="115"/>
        </w:rPr>
        <w:t>one,</w:t>
      </w:r>
      <w:r>
        <w:rPr>
          <w:spacing w:val="-6"/>
          <w:w w:val="115"/>
        </w:rPr>
        <w:t xml:space="preserve"> </w:t>
      </w:r>
      <w:r>
        <w:rPr>
          <w:w w:val="115"/>
        </w:rPr>
        <w:t>and</w:t>
      </w:r>
      <w:r>
        <w:rPr>
          <w:spacing w:val="-6"/>
          <w:w w:val="115"/>
        </w:rPr>
        <w:t xml:space="preserve"> </w:t>
      </w:r>
      <w:r>
        <w:rPr>
          <w:w w:val="115"/>
        </w:rPr>
        <w:t>a</w:t>
      </w:r>
      <w:r>
        <w:rPr>
          <w:spacing w:val="-6"/>
          <w:w w:val="115"/>
        </w:rPr>
        <w:t xml:space="preserve"> </w:t>
      </w:r>
      <w:r>
        <w:rPr>
          <w:w w:val="115"/>
        </w:rPr>
        <w:t>policy</w:t>
      </w:r>
      <w:r>
        <w:rPr>
          <w:spacing w:val="-7"/>
          <w:w w:val="115"/>
        </w:rPr>
        <w:t xml:space="preserve"> </w:t>
      </w:r>
      <w:r>
        <w:rPr>
          <w:w w:val="115"/>
        </w:rPr>
        <w:t>one.</w:t>
      </w:r>
    </w:p>
    <w:p>
      <w:pPr>
        <w:pStyle w:val="BodyText"/>
        <w:spacing w:line="204" w:lineRule="auto" w:before="89"/>
        <w:ind w:firstLine="298"/>
      </w:pPr>
      <w:r>
        <w:rPr>
          <w:w w:val="110"/>
        </w:rPr>
        <w:t xml:space="preserve">The technical point is that cryptographic systems aren’t magic; they </w:t>
      </w:r>
      <w:r>
        <w:rPr>
          <w:spacing w:val="-3"/>
          <w:w w:val="110"/>
        </w:rPr>
        <w:t xml:space="preserve">have </w:t>
      </w:r>
      <w:r>
        <w:rPr>
          <w:w w:val="110"/>
        </w:rPr>
        <w:t xml:space="preserve">bugs and </w:t>
      </w:r>
      <w:r>
        <w:rPr>
          <w:spacing w:val="-3"/>
          <w:w w:val="110"/>
        </w:rPr>
        <w:t xml:space="preserve">have </w:t>
      </w:r>
      <w:r>
        <w:rPr>
          <w:w w:val="110"/>
        </w:rPr>
        <w:t xml:space="preserve">to </w:t>
      </w:r>
      <w:r>
        <w:rPr>
          <w:spacing w:val="2"/>
          <w:w w:val="110"/>
        </w:rPr>
        <w:t xml:space="preserve">be </w:t>
      </w:r>
      <w:r>
        <w:rPr>
          <w:w w:val="110"/>
        </w:rPr>
        <w:t xml:space="preserve">patched like anything else. Even the simplest applications, like FDE, get complex as they mature as products, and </w:t>
      </w:r>
      <w:r>
        <w:rPr>
          <w:spacing w:val="-3"/>
          <w:w w:val="110"/>
        </w:rPr>
        <w:t xml:space="preserve">vary </w:t>
      </w:r>
      <w:r>
        <w:rPr>
          <w:w w:val="110"/>
        </w:rPr>
        <w:t xml:space="preserve">widely in implementation </w:t>
      </w:r>
      <w:r>
        <w:rPr>
          <w:spacing w:val="-3"/>
          <w:w w:val="110"/>
        </w:rPr>
        <w:t xml:space="preserve">quality. </w:t>
      </w:r>
      <w:r>
        <w:rPr>
          <w:w w:val="110"/>
        </w:rPr>
        <w:t>HSMs are another example of cryptosystems that acquired  ever more features until the features broke them, and now require other components  to  block  targeted  attacks.   SGX  runs  on  processors  so  complex</w:t>
      </w:r>
      <w:r>
        <w:rPr>
          <w:spacing w:val="-7"/>
          <w:w w:val="110"/>
        </w:rPr>
        <w:t xml:space="preserve"> </w:t>
      </w:r>
      <w:r>
        <w:rPr>
          <w:spacing w:val="-3"/>
          <w:w w:val="110"/>
        </w:rPr>
        <w:t>that</w:t>
      </w:r>
    </w:p>
    <w:p>
      <w:pPr>
        <w:spacing w:after="0" w:line="204" w:lineRule="auto"/>
        <w:sectPr>
          <w:headerReference w:type="default" r:id="rId23"/>
          <w:footerReference w:type="default" r:id="rId24"/>
          <w:pgSz w:w="11900" w:h="16840"/>
          <w:pgMar w:header="1764" w:footer="1776"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t>it’s</w:t>
      </w:r>
      <w:r>
        <w:rPr>
          <w:spacing w:val="-13"/>
        </w:rPr>
        <w:t xml:space="preserve"> </w:t>
      </w:r>
      <w:r>
        <w:rPr>
          <w:w w:val="115"/>
        </w:rPr>
        <w:t>vulnerable</w:t>
      </w:r>
      <w:r>
        <w:rPr>
          <w:spacing w:val="-21"/>
          <w:w w:val="115"/>
        </w:rPr>
        <w:t xml:space="preserve"> </w:t>
      </w:r>
      <w:r>
        <w:rPr>
          <w:w w:val="115"/>
        </w:rPr>
        <w:t>to</w:t>
      </w:r>
      <w:r>
        <w:rPr>
          <w:spacing w:val="-20"/>
          <w:w w:val="115"/>
        </w:rPr>
        <w:t xml:space="preserve"> </w:t>
      </w:r>
      <w:r>
        <w:rPr>
          <w:w w:val="115"/>
        </w:rPr>
        <w:t>multiple</w:t>
      </w:r>
      <w:r>
        <w:rPr>
          <w:spacing w:val="-21"/>
          <w:w w:val="115"/>
        </w:rPr>
        <w:t xml:space="preserve"> </w:t>
      </w:r>
      <w:r>
        <w:rPr>
          <w:w w:val="115"/>
        </w:rPr>
        <w:t>side-channel</w:t>
      </w:r>
      <w:r>
        <w:rPr>
          <w:spacing w:val="-20"/>
          <w:w w:val="115"/>
        </w:rPr>
        <w:t xml:space="preserve"> </w:t>
      </w:r>
      <w:r>
        <w:rPr>
          <w:w w:val="115"/>
        </w:rPr>
        <w:t>attacks,</w:t>
      </w:r>
      <w:r>
        <w:rPr>
          <w:spacing w:val="-21"/>
          <w:w w:val="115"/>
        </w:rPr>
        <w:t xml:space="preserve"> </w:t>
      </w:r>
      <w:r>
        <w:rPr>
          <w:w w:val="115"/>
        </w:rPr>
        <w:t>and</w:t>
      </w:r>
      <w:r>
        <w:rPr>
          <w:spacing w:val="-20"/>
          <w:w w:val="115"/>
        </w:rPr>
        <w:t xml:space="preserve"> </w:t>
      </w:r>
      <w:r>
        <w:rPr>
          <w:w w:val="115"/>
        </w:rPr>
        <w:t>Intel</w:t>
      </w:r>
      <w:r>
        <w:rPr>
          <w:spacing w:val="-21"/>
          <w:w w:val="115"/>
        </w:rPr>
        <w:t xml:space="preserve"> </w:t>
      </w:r>
      <w:r>
        <w:rPr/>
        <w:t>doesn’t</w:t>
      </w:r>
      <w:r>
        <w:rPr>
          <w:spacing w:val="-12"/>
        </w:rPr>
        <w:t xml:space="preserve"> </w:t>
      </w:r>
      <w:r>
        <w:rPr>
          <w:w w:val="115"/>
        </w:rPr>
        <w:t>even</w:t>
      </w:r>
      <w:r>
        <w:rPr>
          <w:spacing w:val="-21"/>
          <w:w w:val="115"/>
        </w:rPr>
        <w:t xml:space="preserve"> </w:t>
      </w:r>
      <w:r>
        <w:rPr>
          <w:w w:val="115"/>
        </w:rPr>
        <w:t xml:space="preserve">consider some of them to </w:t>
      </w:r>
      <w:r>
        <w:rPr>
          <w:spacing w:val="2"/>
          <w:w w:val="115"/>
        </w:rPr>
        <w:t xml:space="preserve">be </w:t>
      </w:r>
      <w:r>
        <w:rPr>
          <w:w w:val="115"/>
        </w:rPr>
        <w:t xml:space="preserve">within its threat model: if a capable motivated </w:t>
      </w:r>
      <w:r>
        <w:rPr>
          <w:spacing w:val="-3"/>
          <w:w w:val="115"/>
        </w:rPr>
        <w:t xml:space="preserve">opponent </w:t>
      </w:r>
      <w:r>
        <w:rPr>
          <w:w w:val="115"/>
        </w:rPr>
        <w:t>can</w:t>
      </w:r>
      <w:r>
        <w:rPr>
          <w:spacing w:val="-18"/>
          <w:w w:val="115"/>
        </w:rPr>
        <w:t xml:space="preserve"> </w:t>
      </w:r>
      <w:r>
        <w:rPr>
          <w:w w:val="115"/>
        </w:rPr>
        <w:t>run</w:t>
      </w:r>
      <w:r>
        <w:rPr>
          <w:spacing w:val="-17"/>
          <w:w w:val="115"/>
        </w:rPr>
        <w:t xml:space="preserve"> </w:t>
      </w:r>
      <w:r>
        <w:rPr>
          <w:w w:val="115"/>
        </w:rPr>
        <w:t>their</w:t>
      </w:r>
      <w:r>
        <w:rPr>
          <w:spacing w:val="-17"/>
          <w:w w:val="115"/>
        </w:rPr>
        <w:t xml:space="preserve"> </w:t>
      </w:r>
      <w:r>
        <w:rPr>
          <w:w w:val="115"/>
        </w:rPr>
        <w:t>code</w:t>
      </w:r>
      <w:r>
        <w:rPr>
          <w:spacing w:val="-17"/>
          <w:w w:val="115"/>
        </w:rPr>
        <w:t xml:space="preserve"> </w:t>
      </w:r>
      <w:r>
        <w:rPr>
          <w:w w:val="115"/>
        </w:rPr>
        <w:t>on</w:t>
      </w:r>
      <w:r>
        <w:rPr>
          <w:spacing w:val="-17"/>
          <w:w w:val="115"/>
        </w:rPr>
        <w:t xml:space="preserve"> </w:t>
      </w:r>
      <w:r>
        <w:rPr>
          <w:w w:val="115"/>
        </w:rPr>
        <w:t>the</w:t>
      </w:r>
      <w:r>
        <w:rPr>
          <w:spacing w:val="-18"/>
          <w:w w:val="115"/>
        </w:rPr>
        <w:t xml:space="preserve"> </w:t>
      </w:r>
      <w:r>
        <w:rPr>
          <w:w w:val="115"/>
        </w:rPr>
        <w:t>same</w:t>
      </w:r>
      <w:r>
        <w:rPr>
          <w:spacing w:val="-17"/>
          <w:w w:val="115"/>
        </w:rPr>
        <w:t xml:space="preserve"> </w:t>
      </w:r>
      <w:r>
        <w:rPr>
          <w:w w:val="115"/>
        </w:rPr>
        <w:t>machine</w:t>
      </w:r>
      <w:r>
        <w:rPr>
          <w:spacing w:val="-17"/>
          <w:w w:val="115"/>
        </w:rPr>
        <w:t xml:space="preserve"> </w:t>
      </w:r>
      <w:r>
        <w:rPr>
          <w:w w:val="115"/>
        </w:rPr>
        <w:t>as</w:t>
      </w:r>
      <w:r>
        <w:rPr>
          <w:spacing w:val="-17"/>
          <w:w w:val="115"/>
        </w:rPr>
        <w:t xml:space="preserve"> </w:t>
      </w:r>
      <w:r>
        <w:rPr>
          <w:w w:val="115"/>
        </w:rPr>
        <w:t>you,</w:t>
      </w:r>
      <w:r>
        <w:rPr>
          <w:spacing w:val="-15"/>
          <w:w w:val="115"/>
        </w:rPr>
        <w:t xml:space="preserve"> </w:t>
      </w:r>
      <w:r>
        <w:rPr/>
        <w:t>you’re</w:t>
      </w:r>
      <w:r>
        <w:rPr>
          <w:spacing w:val="-9"/>
        </w:rPr>
        <w:t xml:space="preserve"> </w:t>
      </w:r>
      <w:r>
        <w:rPr>
          <w:w w:val="115"/>
        </w:rPr>
        <w:t>basically</w:t>
      </w:r>
      <w:r>
        <w:rPr>
          <w:spacing w:val="-17"/>
          <w:w w:val="115"/>
        </w:rPr>
        <w:t xml:space="preserve"> </w:t>
      </w:r>
      <w:r>
        <w:rPr>
          <w:w w:val="115"/>
        </w:rPr>
        <w:t>toast.</w:t>
      </w:r>
      <w:r>
        <w:rPr>
          <w:spacing w:val="8"/>
          <w:w w:val="115"/>
        </w:rPr>
        <w:t xml:space="preserve"> </w:t>
      </w:r>
      <w:r>
        <w:rPr>
          <w:w w:val="115"/>
        </w:rPr>
        <w:t>Much</w:t>
      </w:r>
      <w:r>
        <w:rPr>
          <w:spacing w:val="-17"/>
          <w:w w:val="115"/>
        </w:rPr>
        <w:t xml:space="preserve"> </w:t>
      </w:r>
      <w:r>
        <w:rPr>
          <w:w w:val="115"/>
        </w:rPr>
        <w:t>the same</w:t>
      </w:r>
      <w:r>
        <w:rPr>
          <w:spacing w:val="-14"/>
          <w:w w:val="115"/>
        </w:rPr>
        <w:t xml:space="preserve"> </w:t>
      </w:r>
      <w:r>
        <w:rPr>
          <w:w w:val="115"/>
        </w:rPr>
        <w:t>holds</w:t>
      </w:r>
      <w:r>
        <w:rPr>
          <w:spacing w:val="-13"/>
          <w:w w:val="115"/>
        </w:rPr>
        <w:t xml:space="preserve"> </w:t>
      </w:r>
      <w:r>
        <w:rPr>
          <w:w w:val="115"/>
        </w:rPr>
        <w:t>for</w:t>
      </w:r>
      <w:r>
        <w:rPr>
          <w:spacing w:val="-13"/>
          <w:w w:val="115"/>
        </w:rPr>
        <w:t xml:space="preserve"> </w:t>
      </w:r>
      <w:r>
        <w:rPr>
          <w:w w:val="115"/>
        </w:rPr>
        <w:t>blockchains,</w:t>
      </w:r>
      <w:r>
        <w:rPr>
          <w:spacing w:val="-14"/>
          <w:w w:val="115"/>
        </w:rPr>
        <w:t xml:space="preserve"> </w:t>
      </w:r>
      <w:r>
        <w:rPr>
          <w:w w:val="115"/>
        </w:rPr>
        <w:t>which</w:t>
      </w:r>
      <w:r>
        <w:rPr>
          <w:spacing w:val="-13"/>
          <w:w w:val="115"/>
        </w:rPr>
        <w:t xml:space="preserve"> </w:t>
      </w:r>
      <w:r>
        <w:rPr>
          <w:spacing w:val="-3"/>
          <w:w w:val="115"/>
        </w:rPr>
        <w:t>have</w:t>
      </w:r>
      <w:r>
        <w:rPr>
          <w:spacing w:val="-13"/>
          <w:w w:val="115"/>
        </w:rPr>
        <w:t xml:space="preserve"> </w:t>
      </w:r>
      <w:r>
        <w:rPr>
          <w:w w:val="115"/>
        </w:rPr>
        <w:t>developed</w:t>
      </w:r>
      <w:r>
        <w:rPr>
          <w:spacing w:val="-13"/>
          <w:w w:val="115"/>
        </w:rPr>
        <w:t xml:space="preserve"> </w:t>
      </w:r>
      <w:r>
        <w:rPr>
          <w:w w:val="115"/>
        </w:rPr>
        <w:t>the</w:t>
      </w:r>
      <w:r>
        <w:rPr>
          <w:spacing w:val="-14"/>
          <w:w w:val="115"/>
        </w:rPr>
        <w:t xml:space="preserve"> </w:t>
      </w:r>
      <w:r>
        <w:rPr>
          <w:w w:val="115"/>
        </w:rPr>
        <w:t>most</w:t>
      </w:r>
      <w:r>
        <w:rPr>
          <w:spacing w:val="-13"/>
          <w:w w:val="115"/>
        </w:rPr>
        <w:t xml:space="preserve"> </w:t>
      </w:r>
      <w:r>
        <w:rPr>
          <w:w w:val="115"/>
        </w:rPr>
        <w:t>complex</w:t>
      </w:r>
      <w:r>
        <w:rPr>
          <w:spacing w:val="-13"/>
          <w:w w:val="115"/>
        </w:rPr>
        <w:t xml:space="preserve"> </w:t>
      </w:r>
      <w:r>
        <w:rPr>
          <w:w w:val="115"/>
        </w:rPr>
        <w:t xml:space="preserve">ecosystem of all. Even the basic assumption that rational miners are not motivated to rewrite history starts to fail when applications create the necessary </w:t>
      </w:r>
      <w:r>
        <w:rPr>
          <w:spacing w:val="-3"/>
          <w:w w:val="115"/>
        </w:rPr>
        <w:t xml:space="preserve">incentives. </w:t>
      </w:r>
      <w:r>
        <w:rPr>
          <w:w w:val="115"/>
        </w:rPr>
        <w:t>Again, a cryptocurrency can go on acquiring features until they break it, and smart contracts can help the process</w:t>
      </w:r>
      <w:r>
        <w:rPr>
          <w:spacing w:val="36"/>
          <w:w w:val="115"/>
        </w:rPr>
        <w:t xml:space="preserve"> </w:t>
      </w:r>
      <w:r>
        <w:rPr>
          <w:w w:val="115"/>
        </w:rPr>
        <w:t>along.</w:t>
      </w:r>
    </w:p>
    <w:p>
      <w:pPr>
        <w:pStyle w:val="BodyText"/>
        <w:spacing w:line="192" w:lineRule="auto" w:before="117"/>
        <w:ind w:firstLine="298"/>
      </w:pPr>
      <w:r>
        <w:rPr>
          <w:w w:val="115"/>
        </w:rPr>
        <w:t xml:space="preserve">The economic point is that the advanced crypto mechanisms </w:t>
      </w:r>
      <w:r>
        <w:rPr>
          <w:spacing w:val="-3"/>
          <w:w w:val="105"/>
        </w:rPr>
        <w:t xml:space="preserve">we’ve </w:t>
      </w:r>
      <w:r>
        <w:rPr>
          <w:w w:val="115"/>
        </w:rPr>
        <w:t>seen deployed</w:t>
      </w:r>
      <w:r>
        <w:rPr>
          <w:spacing w:val="-26"/>
          <w:w w:val="115"/>
        </w:rPr>
        <w:t xml:space="preserve"> </w:t>
      </w:r>
      <w:r>
        <w:rPr>
          <w:w w:val="115"/>
        </w:rPr>
        <w:t>all</w:t>
      </w:r>
      <w:r>
        <w:rPr>
          <w:spacing w:val="-26"/>
          <w:w w:val="115"/>
        </w:rPr>
        <w:t xml:space="preserve"> </w:t>
      </w:r>
      <w:r>
        <w:rPr>
          <w:w w:val="115"/>
        </w:rPr>
        <w:t>come</w:t>
      </w:r>
      <w:r>
        <w:rPr>
          <w:spacing w:val="-25"/>
          <w:w w:val="115"/>
        </w:rPr>
        <w:t xml:space="preserve"> </w:t>
      </w:r>
      <w:r>
        <w:rPr>
          <w:w w:val="115"/>
        </w:rPr>
        <w:t>with</w:t>
      </w:r>
      <w:r>
        <w:rPr>
          <w:spacing w:val="-26"/>
          <w:w w:val="115"/>
        </w:rPr>
        <w:t xml:space="preserve"> </w:t>
      </w:r>
      <w:r>
        <w:rPr>
          <w:w w:val="115"/>
        </w:rPr>
        <w:t>a</w:t>
      </w:r>
      <w:r>
        <w:rPr>
          <w:spacing w:val="-26"/>
          <w:w w:val="115"/>
        </w:rPr>
        <w:t xml:space="preserve"> </w:t>
      </w:r>
      <w:r>
        <w:rPr>
          <w:w w:val="115"/>
        </w:rPr>
        <w:t>signi</w:t>
      </w:r>
      <w:r>
        <w:rPr>
          <w:rFonts w:ascii="Arial Unicode MS" w:hAnsi="Arial Unicode MS"/>
          <w:w w:val="115"/>
        </w:rPr>
        <w:t>fi</w:t>
      </w:r>
      <w:r>
        <w:rPr>
          <w:w w:val="115"/>
        </w:rPr>
        <w:t>cant</w:t>
      </w:r>
      <w:r>
        <w:rPr>
          <w:spacing w:val="-25"/>
          <w:w w:val="115"/>
        </w:rPr>
        <w:t xml:space="preserve"> </w:t>
      </w:r>
      <w:r>
        <w:rPr>
          <w:w w:val="115"/>
        </w:rPr>
        <w:t>cost.</w:t>
      </w:r>
      <w:r>
        <w:rPr>
          <w:spacing w:val="3"/>
          <w:w w:val="115"/>
        </w:rPr>
        <w:t xml:space="preserve"> </w:t>
      </w:r>
      <w:r>
        <w:rPr>
          <w:w w:val="115"/>
        </w:rPr>
        <w:t>HSMs</w:t>
      </w:r>
      <w:r>
        <w:rPr>
          <w:spacing w:val="-26"/>
          <w:w w:val="115"/>
        </w:rPr>
        <w:t xml:space="preserve"> </w:t>
      </w:r>
      <w:r>
        <w:rPr>
          <w:w w:val="115"/>
        </w:rPr>
        <w:t>cost</w:t>
      </w:r>
      <w:r>
        <w:rPr>
          <w:spacing w:val="-25"/>
          <w:w w:val="115"/>
        </w:rPr>
        <w:t xml:space="preserve"> </w:t>
      </w:r>
      <w:r>
        <w:rPr>
          <w:w w:val="115"/>
        </w:rPr>
        <w:t>more</w:t>
      </w:r>
      <w:r>
        <w:rPr>
          <w:spacing w:val="-26"/>
          <w:w w:val="115"/>
        </w:rPr>
        <w:t xml:space="preserve"> </w:t>
      </w:r>
      <w:r>
        <w:rPr>
          <w:w w:val="115"/>
        </w:rPr>
        <w:t>than</w:t>
      </w:r>
      <w:r>
        <w:rPr>
          <w:spacing w:val="-25"/>
          <w:w w:val="115"/>
        </w:rPr>
        <w:t xml:space="preserve"> </w:t>
      </w:r>
      <w:r>
        <w:rPr>
          <w:w w:val="115"/>
        </w:rPr>
        <w:t>servers.</w:t>
      </w:r>
      <w:r>
        <w:rPr>
          <w:spacing w:val="3"/>
          <w:w w:val="115"/>
        </w:rPr>
        <w:t xml:space="preserve"> </w:t>
      </w:r>
      <w:r>
        <w:rPr>
          <w:w w:val="115"/>
        </w:rPr>
        <w:t>SGX</w:t>
      </w:r>
      <w:r>
        <w:rPr>
          <w:spacing w:val="-26"/>
          <w:w w:val="115"/>
        </w:rPr>
        <w:t xml:space="preserve"> </w:t>
      </w:r>
      <w:r>
        <w:rPr>
          <w:w w:val="115"/>
        </w:rPr>
        <w:t xml:space="preserve">has memory limits and a real performance overhead on context switching. Bitcoin miners emit as </w:t>
      </w:r>
      <w:r>
        <w:rPr>
          <w:spacing w:val="-3"/>
          <w:w w:val="115"/>
        </w:rPr>
        <w:t xml:space="preserve">much </w:t>
      </w:r>
      <w:r>
        <w:rPr>
          <w:w w:val="115"/>
        </w:rPr>
        <w:t>CO</w:t>
      </w:r>
      <w:r>
        <w:rPr>
          <w:rFonts w:ascii="Bauhaus 93" w:hAnsi="Bauhaus 93"/>
          <w:w w:val="115"/>
          <w:sz w:val="14"/>
        </w:rPr>
        <w:t xml:space="preserve">2 </w:t>
      </w:r>
      <w:r>
        <w:rPr>
          <w:w w:val="115"/>
        </w:rPr>
        <w:t xml:space="preserve">as New Zealand. Smart contracts may </w:t>
      </w:r>
      <w:r>
        <w:rPr>
          <w:spacing w:val="2"/>
          <w:w w:val="115"/>
        </w:rPr>
        <w:t xml:space="preserve">be </w:t>
      </w:r>
      <w:r>
        <w:rPr>
          <w:w w:val="115"/>
        </w:rPr>
        <w:t>able to do some</w:t>
      </w:r>
      <w:r>
        <w:rPr>
          <w:spacing w:val="-14"/>
          <w:w w:val="115"/>
        </w:rPr>
        <w:t xml:space="preserve"> </w:t>
      </w:r>
      <w:r>
        <w:rPr>
          <w:w w:val="115"/>
        </w:rPr>
        <w:t>clever</w:t>
      </w:r>
      <w:r>
        <w:rPr>
          <w:spacing w:val="-13"/>
          <w:w w:val="115"/>
        </w:rPr>
        <w:t xml:space="preserve"> </w:t>
      </w:r>
      <w:r>
        <w:rPr>
          <w:w w:val="115"/>
        </w:rPr>
        <w:t>things</w:t>
      </w:r>
      <w:r>
        <w:rPr>
          <w:spacing w:val="-13"/>
          <w:w w:val="115"/>
        </w:rPr>
        <w:t xml:space="preserve"> </w:t>
      </w:r>
      <w:r>
        <w:rPr>
          <w:w w:val="115"/>
        </w:rPr>
        <w:t>but</w:t>
      </w:r>
      <w:r>
        <w:rPr>
          <w:spacing w:val="-13"/>
          <w:w w:val="115"/>
        </w:rPr>
        <w:t xml:space="preserve"> </w:t>
      </w:r>
      <w:r>
        <w:rPr>
          <w:w w:val="115"/>
        </w:rPr>
        <w:t>in</w:t>
      </w:r>
      <w:r>
        <w:rPr>
          <w:spacing w:val="-13"/>
          <w:w w:val="115"/>
        </w:rPr>
        <w:t xml:space="preserve"> </w:t>
      </w:r>
      <w:r>
        <w:rPr>
          <w:w w:val="115"/>
        </w:rPr>
        <w:t>practice</w:t>
      </w:r>
      <w:r>
        <w:rPr>
          <w:spacing w:val="-14"/>
          <w:w w:val="115"/>
        </w:rPr>
        <w:t xml:space="preserve"> </w:t>
      </w:r>
      <w:r>
        <w:rPr>
          <w:w w:val="115"/>
        </w:rPr>
        <w:t>are</w:t>
      </w:r>
      <w:r>
        <w:rPr>
          <w:spacing w:val="-13"/>
          <w:w w:val="115"/>
        </w:rPr>
        <w:t xml:space="preserve"> </w:t>
      </w:r>
      <w:r>
        <w:rPr>
          <w:w w:val="115"/>
        </w:rPr>
        <w:t>very</w:t>
      </w:r>
      <w:r>
        <w:rPr>
          <w:spacing w:val="-13"/>
          <w:w w:val="115"/>
        </w:rPr>
        <w:t xml:space="preserve"> </w:t>
      </w:r>
      <w:r>
        <w:rPr>
          <w:w w:val="115"/>
        </w:rPr>
        <w:t>restricted</w:t>
      </w:r>
      <w:r>
        <w:rPr>
          <w:spacing w:val="-13"/>
          <w:w w:val="115"/>
        </w:rPr>
        <w:t xml:space="preserve"> </w:t>
      </w:r>
      <w:r>
        <w:rPr>
          <w:w w:val="115"/>
        </w:rPr>
        <w:t>in</w:t>
      </w:r>
      <w:r>
        <w:rPr>
          <w:spacing w:val="-13"/>
          <w:w w:val="115"/>
        </w:rPr>
        <w:t xml:space="preserve"> </w:t>
      </w:r>
      <w:r>
        <w:rPr>
          <w:w w:val="115"/>
        </w:rPr>
        <w:t>size</w:t>
      </w:r>
      <w:r>
        <w:rPr>
          <w:spacing w:val="-13"/>
          <w:w w:val="115"/>
        </w:rPr>
        <w:t xml:space="preserve"> </w:t>
      </w:r>
      <w:r>
        <w:rPr>
          <w:w w:val="115"/>
        </w:rPr>
        <w:t>and</w:t>
      </w:r>
      <w:r>
        <w:rPr>
          <w:spacing w:val="-14"/>
          <w:w w:val="115"/>
        </w:rPr>
        <w:t xml:space="preserve"> </w:t>
      </w:r>
      <w:r>
        <w:rPr>
          <w:w w:val="115"/>
        </w:rPr>
        <w:t>scope</w:t>
      </w:r>
      <w:r>
        <w:rPr>
          <w:spacing w:val="-13"/>
          <w:w w:val="115"/>
        </w:rPr>
        <w:t xml:space="preserve"> </w:t>
      </w:r>
      <w:r>
        <w:rPr>
          <w:w w:val="115"/>
        </w:rPr>
        <w:t xml:space="preserve">compared with other software. There is a </w:t>
      </w:r>
      <w:r>
        <w:rPr>
          <w:rFonts w:ascii="Arial Unicode MS" w:hAnsi="Arial Unicode MS"/>
          <w:w w:val="115"/>
        </w:rPr>
        <w:t>fi</w:t>
      </w:r>
      <w:r>
        <w:rPr>
          <w:w w:val="115"/>
        </w:rPr>
        <w:t>ne calculation about whether the cost is worth it;</w:t>
      </w:r>
      <w:r>
        <w:rPr>
          <w:spacing w:val="-4"/>
          <w:w w:val="115"/>
        </w:rPr>
        <w:t xml:space="preserve"> </w:t>
      </w:r>
      <w:r>
        <w:rPr>
          <w:w w:val="115"/>
        </w:rPr>
        <w:t>and</w:t>
      </w:r>
      <w:r>
        <w:rPr>
          <w:spacing w:val="-5"/>
          <w:w w:val="115"/>
        </w:rPr>
        <w:t xml:space="preserve"> </w:t>
      </w:r>
      <w:r>
        <w:rPr>
          <w:w w:val="115"/>
        </w:rPr>
        <w:t>this</w:t>
      </w:r>
      <w:r>
        <w:rPr>
          <w:spacing w:val="-5"/>
          <w:w w:val="115"/>
        </w:rPr>
        <w:t xml:space="preserve"> </w:t>
      </w:r>
      <w:r>
        <w:rPr>
          <w:w w:val="115"/>
        </w:rPr>
        <w:t>calculation</w:t>
      </w:r>
      <w:r>
        <w:rPr>
          <w:spacing w:val="-6"/>
          <w:w w:val="115"/>
        </w:rPr>
        <w:t xml:space="preserve"> </w:t>
      </w:r>
      <w:r>
        <w:rPr>
          <w:w w:val="115"/>
        </w:rPr>
        <w:t>may</w:t>
      </w:r>
      <w:r>
        <w:rPr>
          <w:spacing w:val="-5"/>
          <w:w w:val="115"/>
        </w:rPr>
        <w:t xml:space="preserve"> </w:t>
      </w:r>
      <w:r>
        <w:rPr>
          <w:w w:val="115"/>
        </w:rPr>
        <w:t>become</w:t>
      </w:r>
      <w:r>
        <w:rPr>
          <w:spacing w:val="-5"/>
          <w:w w:val="115"/>
        </w:rPr>
        <w:t xml:space="preserve"> </w:t>
      </w:r>
      <w:r>
        <w:rPr>
          <w:w w:val="115"/>
        </w:rPr>
        <w:t>more</w:t>
      </w:r>
      <w:r>
        <w:rPr>
          <w:spacing w:val="-5"/>
          <w:w w:val="115"/>
        </w:rPr>
        <w:t xml:space="preserve"> </w:t>
      </w:r>
      <w:r>
        <w:rPr>
          <w:w w:val="115"/>
        </w:rPr>
        <w:t>adverse</w:t>
      </w:r>
      <w:r>
        <w:rPr>
          <w:spacing w:val="-5"/>
          <w:w w:val="115"/>
        </w:rPr>
        <w:t xml:space="preserve"> </w:t>
      </w:r>
      <w:r>
        <w:rPr>
          <w:spacing w:val="-3"/>
          <w:w w:val="115"/>
        </w:rPr>
        <w:t>over</w:t>
      </w:r>
      <w:r>
        <w:rPr>
          <w:spacing w:val="-6"/>
          <w:w w:val="115"/>
        </w:rPr>
        <w:t xml:space="preserve"> </w:t>
      </w:r>
      <w:r>
        <w:rPr>
          <w:w w:val="115"/>
        </w:rPr>
        <w:t>time</w:t>
      </w:r>
      <w:r>
        <w:rPr>
          <w:spacing w:val="-5"/>
          <w:w w:val="115"/>
        </w:rPr>
        <w:t xml:space="preserve"> </w:t>
      </w:r>
      <w:r>
        <w:rPr>
          <w:w w:val="115"/>
        </w:rPr>
        <w:t>as</w:t>
      </w:r>
      <w:r>
        <w:rPr>
          <w:spacing w:val="-5"/>
          <w:w w:val="115"/>
        </w:rPr>
        <w:t xml:space="preserve"> </w:t>
      </w:r>
      <w:r>
        <w:rPr>
          <w:w w:val="115"/>
        </w:rPr>
        <w:t>the</w:t>
      </w:r>
      <w:r>
        <w:rPr>
          <w:spacing w:val="-5"/>
          <w:w w:val="115"/>
        </w:rPr>
        <w:t xml:space="preserve"> </w:t>
      </w:r>
      <w:r>
        <w:rPr>
          <w:w w:val="115"/>
        </w:rPr>
        <w:t>maintenance costs mount and the system gets into technical</w:t>
      </w:r>
      <w:r>
        <w:rPr>
          <w:spacing w:val="50"/>
          <w:w w:val="115"/>
        </w:rPr>
        <w:t xml:space="preserve"> </w:t>
      </w:r>
      <w:r>
        <w:rPr>
          <w:w w:val="115"/>
        </w:rPr>
        <w:t>debt.</w:t>
      </w:r>
    </w:p>
    <w:p>
      <w:pPr>
        <w:pStyle w:val="BodyText"/>
        <w:spacing w:line="204" w:lineRule="auto" w:before="99"/>
        <w:ind w:firstLine="298"/>
      </w:pPr>
      <w:r>
        <w:rPr>
          <w:w w:val="115"/>
        </w:rPr>
        <w:t>The policy point is that advanced cryptographic mechanisms all get</w:t>
      </w:r>
      <w:r>
        <w:rPr>
          <w:spacing w:val="-27"/>
          <w:w w:val="115"/>
        </w:rPr>
        <w:t xml:space="preserve"> </w:t>
      </w:r>
      <w:r>
        <w:rPr>
          <w:w w:val="115"/>
        </w:rPr>
        <w:t>tangled up</w:t>
      </w:r>
      <w:r>
        <w:rPr>
          <w:spacing w:val="-16"/>
          <w:w w:val="115"/>
        </w:rPr>
        <w:t xml:space="preserve"> </w:t>
      </w:r>
      <w:r>
        <w:rPr>
          <w:w w:val="115"/>
        </w:rPr>
        <w:t>with</w:t>
      </w:r>
      <w:r>
        <w:rPr>
          <w:spacing w:val="-16"/>
          <w:w w:val="115"/>
        </w:rPr>
        <w:t xml:space="preserve"> </w:t>
      </w:r>
      <w:r>
        <w:rPr>
          <w:spacing w:val="-3"/>
          <w:w w:val="115"/>
        </w:rPr>
        <w:t>liability.</w:t>
      </w:r>
      <w:r>
        <w:rPr>
          <w:spacing w:val="15"/>
          <w:w w:val="115"/>
        </w:rPr>
        <w:t xml:space="preserve"> </w:t>
      </w:r>
      <w:r>
        <w:rPr>
          <w:w w:val="115"/>
        </w:rPr>
        <w:t>If</w:t>
      </w:r>
      <w:r>
        <w:rPr>
          <w:spacing w:val="-16"/>
          <w:w w:val="115"/>
        </w:rPr>
        <w:t xml:space="preserve"> </w:t>
      </w:r>
      <w:r>
        <w:rPr>
          <w:w w:val="115"/>
        </w:rPr>
        <w:t>successful</w:t>
      </w:r>
      <w:r>
        <w:rPr>
          <w:spacing w:val="-15"/>
          <w:w w:val="115"/>
        </w:rPr>
        <w:t xml:space="preserve"> </w:t>
      </w:r>
      <w:r>
        <w:rPr>
          <w:w w:val="115"/>
        </w:rPr>
        <w:t>they</w:t>
      </w:r>
      <w:r>
        <w:rPr>
          <w:spacing w:val="-16"/>
          <w:w w:val="115"/>
        </w:rPr>
        <w:t xml:space="preserve"> </w:t>
      </w:r>
      <w:r>
        <w:rPr>
          <w:w w:val="115"/>
        </w:rPr>
        <w:t>seem</w:t>
      </w:r>
      <w:r>
        <w:rPr>
          <w:spacing w:val="-15"/>
          <w:w w:val="115"/>
        </w:rPr>
        <w:t xml:space="preserve"> </w:t>
      </w:r>
      <w:r>
        <w:rPr>
          <w:w w:val="115"/>
        </w:rPr>
        <w:t>to</w:t>
      </w:r>
      <w:r>
        <w:rPr>
          <w:spacing w:val="-16"/>
          <w:w w:val="115"/>
        </w:rPr>
        <w:t xml:space="preserve"> </w:t>
      </w:r>
      <w:r>
        <w:rPr>
          <w:w w:val="115"/>
        </w:rPr>
        <w:t>acquire,</w:t>
      </w:r>
      <w:r>
        <w:rPr>
          <w:spacing w:val="-13"/>
          <w:w w:val="115"/>
        </w:rPr>
        <w:t xml:space="preserve"> </w:t>
      </w:r>
      <w:r>
        <w:rPr>
          <w:w w:val="115"/>
        </w:rPr>
        <w:t>as</w:t>
      </w:r>
      <w:r>
        <w:rPr>
          <w:spacing w:val="-15"/>
          <w:w w:val="115"/>
        </w:rPr>
        <w:t xml:space="preserve"> </w:t>
      </w:r>
      <w:r>
        <w:rPr>
          <w:w w:val="115"/>
        </w:rPr>
        <w:t>part</w:t>
      </w:r>
      <w:r>
        <w:rPr>
          <w:spacing w:val="-16"/>
          <w:w w:val="115"/>
        </w:rPr>
        <w:t xml:space="preserve"> </w:t>
      </w:r>
      <w:r>
        <w:rPr>
          <w:w w:val="115"/>
        </w:rPr>
        <w:t>of</w:t>
      </w:r>
      <w:r>
        <w:rPr>
          <w:spacing w:val="-15"/>
          <w:w w:val="115"/>
        </w:rPr>
        <w:t xml:space="preserve"> </w:t>
      </w:r>
      <w:r>
        <w:rPr>
          <w:w w:val="115"/>
        </w:rPr>
        <w:t>their</w:t>
      </w:r>
      <w:r>
        <w:rPr>
          <w:spacing w:val="-16"/>
          <w:w w:val="115"/>
        </w:rPr>
        <w:t xml:space="preserve"> </w:t>
      </w:r>
      <w:r>
        <w:rPr>
          <w:w w:val="115"/>
        </w:rPr>
        <w:t>core</w:t>
      </w:r>
      <w:r>
        <w:rPr>
          <w:spacing w:val="-15"/>
          <w:w w:val="115"/>
        </w:rPr>
        <w:t xml:space="preserve"> </w:t>
      </w:r>
      <w:r>
        <w:rPr>
          <w:w w:val="115"/>
        </w:rPr>
        <w:t xml:space="preserve">purpose, either the desire to satisfy some regulation or the desire to </w:t>
      </w:r>
      <w:r>
        <w:rPr>
          <w:spacing w:val="-3"/>
          <w:w w:val="115"/>
        </w:rPr>
        <w:t xml:space="preserve">avoid </w:t>
      </w:r>
      <w:r>
        <w:rPr>
          <w:w w:val="115"/>
        </w:rPr>
        <w:t xml:space="preserve">regulation. </w:t>
      </w:r>
      <w:r>
        <w:rPr>
          <w:spacing w:val="-6"/>
          <w:w w:val="115"/>
        </w:rPr>
        <w:t xml:space="preserve">So </w:t>
      </w:r>
      <w:r>
        <w:rPr>
          <w:w w:val="115"/>
        </w:rPr>
        <w:t>the</w:t>
      </w:r>
      <w:r>
        <w:rPr>
          <w:spacing w:val="-8"/>
          <w:w w:val="115"/>
        </w:rPr>
        <w:t xml:space="preserve"> </w:t>
      </w:r>
      <w:r>
        <w:rPr>
          <w:w w:val="115"/>
        </w:rPr>
        <w:t>decision</w:t>
      </w:r>
      <w:r>
        <w:rPr>
          <w:spacing w:val="-7"/>
          <w:w w:val="115"/>
        </w:rPr>
        <w:t xml:space="preserve"> </w:t>
      </w:r>
      <w:r>
        <w:rPr>
          <w:w w:val="115"/>
        </w:rPr>
        <w:t>to</w:t>
      </w:r>
      <w:r>
        <w:rPr>
          <w:spacing w:val="-8"/>
          <w:w w:val="115"/>
        </w:rPr>
        <w:t xml:space="preserve"> </w:t>
      </w:r>
      <w:r>
        <w:rPr>
          <w:w w:val="115"/>
        </w:rPr>
        <w:t>deploy</w:t>
      </w:r>
      <w:r>
        <w:rPr>
          <w:spacing w:val="-7"/>
          <w:w w:val="115"/>
        </w:rPr>
        <w:t xml:space="preserve"> </w:t>
      </w:r>
      <w:r>
        <w:rPr>
          <w:w w:val="115"/>
        </w:rPr>
        <w:t>them,</w:t>
      </w:r>
      <w:r>
        <w:rPr>
          <w:spacing w:val="-6"/>
          <w:w w:val="115"/>
        </w:rPr>
        <w:t xml:space="preserve"> </w:t>
      </w:r>
      <w:r>
        <w:rPr>
          <w:w w:val="115"/>
        </w:rPr>
        <w:t>or</w:t>
      </w:r>
      <w:r>
        <w:rPr>
          <w:spacing w:val="-7"/>
          <w:w w:val="115"/>
        </w:rPr>
        <w:t xml:space="preserve"> </w:t>
      </w:r>
      <w:r>
        <w:rPr>
          <w:w w:val="115"/>
        </w:rPr>
        <w:t>maintain</w:t>
      </w:r>
      <w:r>
        <w:rPr>
          <w:spacing w:val="-8"/>
          <w:w w:val="115"/>
        </w:rPr>
        <w:t xml:space="preserve"> </w:t>
      </w:r>
      <w:r>
        <w:rPr>
          <w:w w:val="115"/>
        </w:rPr>
        <w:t>them,</w:t>
      </w:r>
      <w:r>
        <w:rPr>
          <w:spacing w:val="-5"/>
          <w:w w:val="115"/>
        </w:rPr>
        <w:t xml:space="preserve"> </w:t>
      </w:r>
      <w:r>
        <w:rPr>
          <w:w w:val="115"/>
        </w:rPr>
        <w:t>may</w:t>
      </w:r>
      <w:r>
        <w:rPr>
          <w:spacing w:val="-8"/>
          <w:w w:val="115"/>
        </w:rPr>
        <w:t xml:space="preserve"> </w:t>
      </w:r>
      <w:r>
        <w:rPr>
          <w:spacing w:val="-3"/>
          <w:w w:val="115"/>
        </w:rPr>
        <w:t>involve</w:t>
      </w:r>
      <w:r>
        <w:rPr>
          <w:spacing w:val="-7"/>
          <w:w w:val="115"/>
        </w:rPr>
        <w:t xml:space="preserve"> </w:t>
      </w:r>
      <w:r>
        <w:rPr>
          <w:w w:val="115"/>
        </w:rPr>
        <w:t>subtle</w:t>
      </w:r>
      <w:r>
        <w:rPr>
          <w:spacing w:val="-7"/>
          <w:w w:val="115"/>
        </w:rPr>
        <w:t xml:space="preserve"> </w:t>
      </w:r>
      <w:r>
        <w:rPr>
          <w:w w:val="115"/>
        </w:rPr>
        <w:t>externalities.</w:t>
      </w:r>
    </w:p>
    <w:p>
      <w:pPr>
        <w:pStyle w:val="BodyText"/>
        <w:spacing w:line="204" w:lineRule="auto" w:before="104"/>
        <w:ind w:firstLine="298"/>
      </w:pPr>
      <w:r>
        <w:rPr>
          <w:w w:val="115"/>
        </w:rPr>
        <w:t>Hardware</w:t>
      </w:r>
      <w:r>
        <w:rPr>
          <w:spacing w:val="-10"/>
          <w:w w:val="115"/>
        </w:rPr>
        <w:t xml:space="preserve"> </w:t>
      </w:r>
      <w:r>
        <w:rPr>
          <w:w w:val="115"/>
        </w:rPr>
        <w:t>security</w:t>
      </w:r>
      <w:r>
        <w:rPr>
          <w:spacing w:val="-10"/>
          <w:w w:val="115"/>
        </w:rPr>
        <w:t xml:space="preserve"> </w:t>
      </w:r>
      <w:r>
        <w:rPr>
          <w:w w:val="115"/>
        </w:rPr>
        <w:t>modules</w:t>
      </w:r>
      <w:r>
        <w:rPr>
          <w:spacing w:val="-10"/>
          <w:w w:val="115"/>
        </w:rPr>
        <w:t xml:space="preserve"> </w:t>
      </w:r>
      <w:r>
        <w:rPr>
          <w:w w:val="115"/>
        </w:rPr>
        <w:t>are</w:t>
      </w:r>
      <w:r>
        <w:rPr>
          <w:spacing w:val="-9"/>
          <w:w w:val="115"/>
        </w:rPr>
        <w:t xml:space="preserve"> </w:t>
      </w:r>
      <w:r>
        <w:rPr>
          <w:w w:val="115"/>
        </w:rPr>
        <w:t>mandatory</w:t>
      </w:r>
      <w:r>
        <w:rPr>
          <w:spacing w:val="-10"/>
          <w:w w:val="115"/>
        </w:rPr>
        <w:t xml:space="preserve"> </w:t>
      </w:r>
      <w:r>
        <w:rPr>
          <w:w w:val="115"/>
        </w:rPr>
        <w:t>in</w:t>
      </w:r>
      <w:r>
        <w:rPr>
          <w:spacing w:val="-10"/>
          <w:w w:val="115"/>
        </w:rPr>
        <w:t xml:space="preserve"> </w:t>
      </w:r>
      <w:r>
        <w:rPr>
          <w:w w:val="115"/>
        </w:rPr>
        <w:t>card</w:t>
      </w:r>
      <w:r>
        <w:rPr>
          <w:spacing w:val="-10"/>
          <w:w w:val="115"/>
        </w:rPr>
        <w:t xml:space="preserve"> </w:t>
      </w:r>
      <w:r>
        <w:rPr>
          <w:w w:val="115"/>
        </w:rPr>
        <w:t>payment</w:t>
      </w:r>
      <w:r>
        <w:rPr>
          <w:spacing w:val="-9"/>
          <w:w w:val="115"/>
        </w:rPr>
        <w:t xml:space="preserve"> </w:t>
      </w:r>
      <w:r>
        <w:rPr>
          <w:w w:val="115"/>
        </w:rPr>
        <w:t>systems</w:t>
      </w:r>
      <w:r>
        <w:rPr>
          <w:spacing w:val="-10"/>
          <w:w w:val="115"/>
        </w:rPr>
        <w:t xml:space="preserve"> </w:t>
      </w:r>
      <w:r>
        <w:rPr>
          <w:w w:val="115"/>
        </w:rPr>
        <w:t xml:space="preserve">because of card scheme rules based, ultimately, on </w:t>
      </w:r>
      <w:r>
        <w:rPr>
          <w:w w:val="90"/>
        </w:rPr>
        <w:t xml:space="preserve">banks’ </w:t>
      </w:r>
      <w:r>
        <w:rPr>
          <w:w w:val="115"/>
        </w:rPr>
        <w:t xml:space="preserve">desire to not </w:t>
      </w:r>
      <w:r>
        <w:rPr>
          <w:spacing w:val="2"/>
          <w:w w:val="115"/>
        </w:rPr>
        <w:t xml:space="preserve">be </w:t>
      </w:r>
      <w:r>
        <w:rPr>
          <w:w w:val="115"/>
        </w:rPr>
        <w:t xml:space="preserve">liable </w:t>
      </w:r>
      <w:r>
        <w:rPr>
          <w:spacing w:val="-4"/>
          <w:w w:val="115"/>
        </w:rPr>
        <w:t xml:space="preserve">for </w:t>
      </w:r>
      <w:r>
        <w:rPr>
          <w:w w:val="115"/>
        </w:rPr>
        <w:t xml:space="preserve">fraud. SGX is seen as a </w:t>
      </w:r>
      <w:r>
        <w:rPr>
          <w:spacing w:val="-4"/>
          <w:w w:val="115"/>
        </w:rPr>
        <w:t xml:space="preserve">way </w:t>
      </w:r>
      <w:r>
        <w:rPr>
          <w:w w:val="115"/>
        </w:rPr>
        <w:t>to assure customers of cloud computing services that</w:t>
      </w:r>
      <w:r>
        <w:rPr>
          <w:spacing w:val="-8"/>
          <w:w w:val="115"/>
        </w:rPr>
        <w:t xml:space="preserve"> </w:t>
      </w:r>
      <w:r>
        <w:rPr>
          <w:w w:val="115"/>
        </w:rPr>
        <w:t>they</w:t>
      </w:r>
      <w:r>
        <w:rPr>
          <w:spacing w:val="-8"/>
          <w:w w:val="115"/>
        </w:rPr>
        <w:t xml:space="preserve"> </w:t>
      </w:r>
      <w:r>
        <w:rPr>
          <w:w w:val="115"/>
        </w:rPr>
        <w:t>protect</w:t>
      </w:r>
      <w:r>
        <w:rPr>
          <w:spacing w:val="-8"/>
          <w:w w:val="115"/>
        </w:rPr>
        <w:t xml:space="preserve"> </w:t>
      </w:r>
      <w:r>
        <w:rPr>
          <w:w w:val="115"/>
        </w:rPr>
        <w:t>their</w:t>
      </w:r>
      <w:r>
        <w:rPr>
          <w:spacing w:val="-8"/>
          <w:w w:val="115"/>
        </w:rPr>
        <w:t xml:space="preserve"> </w:t>
      </w:r>
      <w:r>
        <w:rPr>
          <w:w w:val="115"/>
        </w:rPr>
        <w:t>most</w:t>
      </w:r>
      <w:r>
        <w:rPr>
          <w:spacing w:val="-8"/>
          <w:w w:val="115"/>
        </w:rPr>
        <w:t xml:space="preserve"> </w:t>
      </w:r>
      <w:r>
        <w:rPr>
          <w:w w:val="115"/>
        </w:rPr>
        <w:t>valuable</w:t>
      </w:r>
      <w:r>
        <w:rPr>
          <w:spacing w:val="-8"/>
          <w:w w:val="115"/>
        </w:rPr>
        <w:t xml:space="preserve"> </w:t>
      </w:r>
      <w:r>
        <w:rPr>
          <w:w w:val="115"/>
        </w:rPr>
        <w:t>assets</w:t>
      </w:r>
      <w:r>
        <w:rPr>
          <w:spacing w:val="-8"/>
          <w:w w:val="115"/>
        </w:rPr>
        <w:t xml:space="preserve"> </w:t>
      </w:r>
      <w:r>
        <w:rPr>
          <w:w w:val="115"/>
        </w:rPr>
        <w:t>against</w:t>
      </w:r>
      <w:r>
        <w:rPr>
          <w:spacing w:val="-8"/>
          <w:w w:val="115"/>
        </w:rPr>
        <w:t xml:space="preserve"> </w:t>
      </w:r>
      <w:r>
        <w:rPr>
          <w:w w:val="115"/>
        </w:rPr>
        <w:t>rogue</w:t>
      </w:r>
      <w:r>
        <w:rPr>
          <w:spacing w:val="-8"/>
          <w:w w:val="115"/>
        </w:rPr>
        <w:t xml:space="preserve"> </w:t>
      </w:r>
      <w:r>
        <w:rPr>
          <w:w w:val="115"/>
        </w:rPr>
        <w:t>sysadmins</w:t>
      </w:r>
      <w:r>
        <w:rPr>
          <w:spacing w:val="-8"/>
          <w:w w:val="115"/>
        </w:rPr>
        <w:t xml:space="preserve"> </w:t>
      </w:r>
      <w:r>
        <w:rPr>
          <w:w w:val="115"/>
        </w:rPr>
        <w:t>and</w:t>
      </w:r>
      <w:r>
        <w:rPr>
          <w:spacing w:val="-8"/>
          <w:w w:val="115"/>
        </w:rPr>
        <w:t xml:space="preserve"> </w:t>
      </w:r>
      <w:r>
        <w:rPr>
          <w:w w:val="115"/>
        </w:rPr>
        <w:t xml:space="preserve">against intelligence agencies. Bitcoin and its many clones </w:t>
      </w:r>
      <w:r>
        <w:rPr>
          <w:spacing w:val="-3"/>
          <w:w w:val="115"/>
        </w:rPr>
        <w:t xml:space="preserve">have </w:t>
      </w:r>
      <w:r>
        <w:rPr>
          <w:w w:val="115"/>
        </w:rPr>
        <w:t xml:space="preserve">become a </w:t>
      </w:r>
      <w:r>
        <w:rPr>
          <w:spacing w:val="-3"/>
          <w:w w:val="115"/>
        </w:rPr>
        <w:t xml:space="preserve">mechanism </w:t>
      </w:r>
      <w:r>
        <w:rPr>
          <w:w w:val="115"/>
        </w:rPr>
        <w:t xml:space="preserve">for circumventing everything from securities and payment law to anti-moneylaundering regulations. Real systems get built for strategic reasons, and </w:t>
      </w:r>
      <w:r>
        <w:rPr>
          <w:spacing w:val="-4"/>
          <w:w w:val="115"/>
        </w:rPr>
        <w:t xml:space="preserve">that </w:t>
      </w:r>
      <w:r>
        <w:rPr>
          <w:w w:val="115"/>
        </w:rPr>
        <w:t xml:space="preserve">tends to mean creating or entrenching power for their creators </w:t>
      </w:r>
      <w:r>
        <w:rPr>
          <w:w w:val="90"/>
        </w:rPr>
        <w:t xml:space="preserve">– </w:t>
      </w:r>
      <w:r>
        <w:rPr>
          <w:spacing w:val="2"/>
          <w:w w:val="115"/>
        </w:rPr>
        <w:t xml:space="preserve">be </w:t>
      </w:r>
      <w:r>
        <w:rPr>
          <w:w w:val="115"/>
        </w:rPr>
        <w:t xml:space="preserve">it </w:t>
      </w:r>
      <w:r>
        <w:rPr>
          <w:spacing w:val="-3"/>
          <w:w w:val="115"/>
        </w:rPr>
        <w:t xml:space="preserve">market </w:t>
      </w:r>
      <w:r>
        <w:rPr>
          <w:w w:val="115"/>
        </w:rPr>
        <w:t>power or political</w:t>
      </w:r>
      <w:r>
        <w:rPr>
          <w:spacing w:val="16"/>
          <w:w w:val="115"/>
        </w:rPr>
        <w:t xml:space="preserve"> </w:t>
      </w:r>
      <w:r>
        <w:rPr>
          <w:w w:val="115"/>
        </w:rPr>
        <w:t>power.</w:t>
      </w:r>
    </w:p>
    <w:p>
      <w:pPr>
        <w:pStyle w:val="BodyText"/>
        <w:spacing w:line="199" w:lineRule="auto" w:before="112"/>
        <w:ind w:firstLine="298"/>
      </w:pPr>
      <w:r>
        <w:rPr>
          <w:w w:val="115"/>
        </w:rPr>
        <w:t xml:space="preserve">As for cryptocurrencies, they </w:t>
      </w:r>
      <w:r>
        <w:rPr>
          <w:spacing w:val="-3"/>
          <w:w w:val="115"/>
        </w:rPr>
        <w:t xml:space="preserve">have </w:t>
      </w:r>
      <w:r>
        <w:rPr>
          <w:w w:val="115"/>
        </w:rPr>
        <w:t xml:space="preserve">so far had extreme </w:t>
      </w:r>
      <w:r>
        <w:rPr>
          <w:spacing w:val="-3"/>
          <w:w w:val="115"/>
        </w:rPr>
        <w:t xml:space="preserve">volatility, </w:t>
      </w:r>
      <w:r>
        <w:rPr>
          <w:w w:val="115"/>
        </w:rPr>
        <w:t xml:space="preserve">limited </w:t>
      </w:r>
      <w:r>
        <w:rPr>
          <w:spacing w:val="-3"/>
          <w:w w:val="115"/>
        </w:rPr>
        <w:t xml:space="preserve">capacity, </w:t>
      </w:r>
      <w:r>
        <w:rPr>
          <w:w w:val="115"/>
        </w:rPr>
        <w:t>unpredictable transaction costs, no governance, and limited trans</w:t>
      </w:r>
      <w:r>
        <w:rPr>
          <w:spacing w:val="-3"/>
          <w:w w:val="115"/>
        </w:rPr>
        <w:t>parency.</w:t>
      </w:r>
      <w:r>
        <w:rPr>
          <w:spacing w:val="4"/>
          <w:w w:val="115"/>
        </w:rPr>
        <w:t xml:space="preserve"> </w:t>
      </w:r>
      <w:r>
        <w:rPr>
          <w:w w:val="115"/>
        </w:rPr>
        <w:t>The</w:t>
      </w:r>
      <w:r>
        <w:rPr>
          <w:spacing w:val="-16"/>
          <w:w w:val="115"/>
        </w:rPr>
        <w:t xml:space="preserve"> </w:t>
      </w:r>
      <w:r>
        <w:rPr>
          <w:w w:val="115"/>
        </w:rPr>
        <w:t>proof-of-work</w:t>
      </w:r>
      <w:r>
        <w:rPr>
          <w:spacing w:val="-16"/>
          <w:w w:val="115"/>
        </w:rPr>
        <w:t xml:space="preserve"> </w:t>
      </w:r>
      <w:r>
        <w:rPr>
          <w:w w:val="115"/>
        </w:rPr>
        <w:t>mechanisms</w:t>
      </w:r>
      <w:r>
        <w:rPr>
          <w:spacing w:val="-15"/>
          <w:w w:val="115"/>
        </w:rPr>
        <w:t xml:space="preserve"> </w:t>
      </w:r>
      <w:r>
        <w:rPr>
          <w:w w:val="115"/>
        </w:rPr>
        <w:t>used</w:t>
      </w:r>
      <w:r>
        <w:rPr>
          <w:spacing w:val="-16"/>
          <w:w w:val="115"/>
        </w:rPr>
        <w:t xml:space="preserve"> </w:t>
      </w:r>
      <w:r>
        <w:rPr>
          <w:spacing w:val="-3"/>
          <w:w w:val="115"/>
        </w:rPr>
        <w:t>by</w:t>
      </w:r>
      <w:r>
        <w:rPr>
          <w:spacing w:val="-16"/>
          <w:w w:val="115"/>
        </w:rPr>
        <w:t xml:space="preserve"> </w:t>
      </w:r>
      <w:r>
        <w:rPr>
          <w:w w:val="115"/>
        </w:rPr>
        <w:t>most</w:t>
      </w:r>
      <w:r>
        <w:rPr>
          <w:spacing w:val="-16"/>
          <w:w w:val="115"/>
        </w:rPr>
        <w:t xml:space="preserve"> </w:t>
      </w:r>
      <w:r>
        <w:rPr>
          <w:w w:val="115"/>
        </w:rPr>
        <w:t>of</w:t>
      </w:r>
      <w:r>
        <w:rPr>
          <w:spacing w:val="-16"/>
          <w:w w:val="115"/>
        </w:rPr>
        <w:t xml:space="preserve"> </w:t>
      </w:r>
      <w:r>
        <w:rPr>
          <w:w w:val="115"/>
        </w:rPr>
        <w:t>them</w:t>
      </w:r>
      <w:r>
        <w:rPr>
          <w:spacing w:val="-16"/>
          <w:w w:val="115"/>
        </w:rPr>
        <w:t xml:space="preserve"> </w:t>
      </w:r>
      <w:r>
        <w:rPr>
          <w:w w:val="115"/>
        </w:rPr>
        <w:t>cause</w:t>
      </w:r>
      <w:r>
        <w:rPr>
          <w:spacing w:val="-15"/>
          <w:w w:val="115"/>
        </w:rPr>
        <w:t xml:space="preserve"> </w:t>
      </w:r>
      <w:r>
        <w:rPr>
          <w:w w:val="115"/>
        </w:rPr>
        <w:t>CO</w:t>
      </w:r>
      <w:r>
        <w:rPr>
          <w:rFonts w:ascii="Bauhaus 93" w:hAnsi="Bauhaus 93"/>
          <w:w w:val="115"/>
          <w:sz w:val="14"/>
        </w:rPr>
        <w:t>2</w:t>
      </w:r>
      <w:r>
        <w:rPr>
          <w:rFonts w:ascii="Bauhaus 93" w:hAnsi="Bauhaus 93"/>
          <w:spacing w:val="11"/>
          <w:w w:val="115"/>
          <w:sz w:val="14"/>
        </w:rPr>
        <w:t xml:space="preserve"> </w:t>
      </w:r>
      <w:r>
        <w:rPr>
          <w:w w:val="115"/>
        </w:rPr>
        <w:t>emissions</w:t>
      </w:r>
      <w:r>
        <w:rPr>
          <w:spacing w:val="-10"/>
          <w:w w:val="115"/>
        </w:rPr>
        <w:t xml:space="preserve"> </w:t>
      </w:r>
      <w:r>
        <w:rPr>
          <w:w w:val="115"/>
        </w:rPr>
        <w:t>that</w:t>
      </w:r>
      <w:r>
        <w:rPr>
          <w:spacing w:val="-8"/>
          <w:w w:val="115"/>
        </w:rPr>
        <w:t xml:space="preserve"> </w:t>
      </w:r>
      <w:r>
        <w:rPr>
          <w:w w:val="115"/>
        </w:rPr>
        <w:t>reasonable</w:t>
      </w:r>
      <w:r>
        <w:rPr>
          <w:spacing w:val="-9"/>
          <w:w w:val="115"/>
        </w:rPr>
        <w:t xml:space="preserve"> </w:t>
      </w:r>
      <w:r>
        <w:rPr>
          <w:w w:val="115"/>
        </w:rPr>
        <w:t>people</w:t>
      </w:r>
      <w:r>
        <w:rPr>
          <w:spacing w:val="-9"/>
          <w:w w:val="115"/>
        </w:rPr>
        <w:t xml:space="preserve"> </w:t>
      </w:r>
      <w:r>
        <w:rPr>
          <w:w w:val="115"/>
        </w:rPr>
        <w:t>might</w:t>
      </w:r>
      <w:r>
        <w:rPr>
          <w:spacing w:val="-10"/>
          <w:w w:val="115"/>
        </w:rPr>
        <w:t xml:space="preserve"> </w:t>
      </w:r>
      <w:r>
        <w:rPr>
          <w:w w:val="115"/>
        </w:rPr>
        <w:t>consider</w:t>
      </w:r>
      <w:r>
        <w:rPr>
          <w:spacing w:val="-8"/>
          <w:w w:val="115"/>
        </w:rPr>
        <w:t xml:space="preserve"> </w:t>
      </w:r>
      <w:r>
        <w:rPr>
          <w:w w:val="115"/>
        </w:rPr>
        <w:t>unacceptable,</w:t>
      </w:r>
      <w:r>
        <w:rPr>
          <w:spacing w:val="-6"/>
          <w:w w:val="115"/>
        </w:rPr>
        <w:t xml:space="preserve"> </w:t>
      </w:r>
      <w:r>
        <w:rPr>
          <w:w w:val="115"/>
        </w:rPr>
        <w:t>and</w:t>
      </w:r>
      <w:r>
        <w:rPr>
          <w:spacing w:val="-8"/>
          <w:w w:val="115"/>
        </w:rPr>
        <w:t xml:space="preserve"> </w:t>
      </w:r>
      <w:r>
        <w:rPr>
          <w:w w:val="115"/>
        </w:rPr>
        <w:t>their</w:t>
      </w:r>
      <w:r>
        <w:rPr>
          <w:spacing w:val="-10"/>
          <w:w w:val="115"/>
        </w:rPr>
        <w:t xml:space="preserve"> </w:t>
      </w:r>
      <w:r>
        <w:rPr>
          <w:w w:val="115"/>
        </w:rPr>
        <w:t>use</w:t>
      </w:r>
      <w:r>
        <w:rPr>
          <w:spacing w:val="-9"/>
          <w:w w:val="115"/>
        </w:rPr>
        <w:t xml:space="preserve"> </w:t>
      </w:r>
      <w:r>
        <w:rPr>
          <w:w w:val="115"/>
        </w:rPr>
        <w:t>in</w:t>
      </w:r>
      <w:r>
        <w:rPr>
          <w:spacing w:val="-9"/>
          <w:w w:val="115"/>
        </w:rPr>
        <w:t xml:space="preserve"> </w:t>
      </w:r>
      <w:r>
        <w:rPr>
          <w:w w:val="115"/>
        </w:rPr>
        <w:t xml:space="preserve">practice is entangled with all sorts of criminality. While the law should defend the right of private </w:t>
      </w:r>
      <w:r>
        <w:rPr>
          <w:rFonts w:ascii="Arial Unicode MS" w:hAnsi="Arial Unicode MS"/>
          <w:w w:val="115"/>
        </w:rPr>
        <w:t>fi</w:t>
      </w:r>
      <w:r>
        <w:rPr>
          <w:w w:val="115"/>
        </w:rPr>
        <w:t xml:space="preserve">rms and individuals to create </w:t>
      </w:r>
      <w:r>
        <w:rPr>
          <w:spacing w:val="-3"/>
          <w:w w:val="115"/>
        </w:rPr>
        <w:t xml:space="preserve">value </w:t>
      </w:r>
      <w:r>
        <w:rPr>
          <w:w w:val="115"/>
        </w:rPr>
        <w:t xml:space="preserve">tokens such as coupons and air miles, once these start being used as currency and institutions </w:t>
      </w:r>
      <w:r>
        <w:rPr>
          <w:spacing w:val="-3"/>
          <w:w w:val="115"/>
        </w:rPr>
        <w:t>emerge</w:t>
      </w:r>
      <w:r>
        <w:rPr>
          <w:spacing w:val="53"/>
          <w:w w:val="115"/>
        </w:rPr>
        <w:t xml:space="preserve"> </w:t>
      </w:r>
      <w:r>
        <w:rPr>
          <w:w w:val="115"/>
        </w:rPr>
        <w:t>that behave like banks, it is reasonable for the lawgiver to treat them as such. It is also reasonable for the lawgiver to think about carbon taxes, or to require organisations that use blockchains to account for the CO</w:t>
      </w:r>
      <w:r>
        <w:rPr>
          <w:rFonts w:ascii="Bauhaus 93" w:hAnsi="Bauhaus 93"/>
          <w:w w:val="115"/>
          <w:sz w:val="14"/>
        </w:rPr>
        <w:t xml:space="preserve">2 </w:t>
      </w:r>
      <w:r>
        <w:rPr>
          <w:w w:val="115"/>
        </w:rPr>
        <w:t>they</w:t>
      </w:r>
      <w:r>
        <w:rPr>
          <w:spacing w:val="32"/>
          <w:w w:val="115"/>
        </w:rPr>
        <w:t xml:space="preserve"> </w:t>
      </w:r>
      <w:r>
        <w:rPr>
          <w:w w:val="115"/>
        </w:rPr>
        <w:t>produce.</w:t>
      </w:r>
    </w:p>
    <w:p>
      <w:pPr>
        <w:pStyle w:val="BodyText"/>
        <w:spacing w:line="204" w:lineRule="auto" w:before="104"/>
        <w:ind w:right="820" w:firstLine="298"/>
      </w:pPr>
      <w:r>
        <w:rPr>
          <w:w w:val="105"/>
        </w:rPr>
        <w:t xml:space="preserve">If </w:t>
      </w:r>
      <w:r>
        <w:rPr>
          <w:spacing w:val="-3"/>
          <w:w w:val="105"/>
        </w:rPr>
        <w:t xml:space="preserve">we  </w:t>
      </w:r>
      <w:r>
        <w:rPr>
          <w:w w:val="105"/>
        </w:rPr>
        <w:t xml:space="preserve">had to sum up the experience of forty years of trying to apply the magic    of mathematics to solve real-world problems, it would probably </w:t>
      </w:r>
      <w:r>
        <w:rPr>
          <w:spacing w:val="2"/>
          <w:w w:val="105"/>
        </w:rPr>
        <w:t xml:space="preserve">be </w:t>
      </w:r>
      <w:r>
        <w:rPr>
          <w:spacing w:val="-6"/>
          <w:w w:val="105"/>
        </w:rPr>
        <w:t xml:space="preserve">TANSTAAFL: </w:t>
      </w:r>
      <w:r>
        <w:rPr>
          <w:w w:val="105"/>
        </w:rPr>
        <w:t>there</w:t>
      </w:r>
      <w:r>
        <w:rPr>
          <w:spacing w:val="12"/>
          <w:w w:val="105"/>
        </w:rPr>
        <w:t xml:space="preserve"> </w:t>
      </w:r>
      <w:r>
        <w:rPr>
          <w:w w:val="105"/>
        </w:rPr>
        <w:t>ain’t</w:t>
      </w:r>
      <w:r>
        <w:rPr>
          <w:spacing w:val="13"/>
          <w:w w:val="105"/>
        </w:rPr>
        <w:t xml:space="preserve"> </w:t>
      </w:r>
      <w:r>
        <w:rPr>
          <w:w w:val="105"/>
        </w:rPr>
        <w:t>no</w:t>
      </w:r>
      <w:r>
        <w:rPr>
          <w:spacing w:val="13"/>
          <w:w w:val="105"/>
        </w:rPr>
        <w:t xml:space="preserve"> </w:t>
      </w:r>
      <w:r>
        <w:rPr>
          <w:w w:val="105"/>
        </w:rPr>
        <w:t>such</w:t>
      </w:r>
      <w:r>
        <w:rPr>
          <w:spacing w:val="13"/>
          <w:w w:val="105"/>
        </w:rPr>
        <w:t xml:space="preserve"> </w:t>
      </w:r>
      <w:r>
        <w:rPr>
          <w:w w:val="105"/>
        </w:rPr>
        <w:t>thing</w:t>
      </w:r>
      <w:r>
        <w:rPr>
          <w:spacing w:val="13"/>
          <w:w w:val="105"/>
        </w:rPr>
        <w:t xml:space="preserve"> </w:t>
      </w:r>
      <w:r>
        <w:rPr>
          <w:w w:val="105"/>
        </w:rPr>
        <w:t>as</w:t>
      </w:r>
      <w:r>
        <w:rPr>
          <w:spacing w:val="13"/>
          <w:w w:val="105"/>
        </w:rPr>
        <w:t xml:space="preserve"> </w:t>
      </w:r>
      <w:r>
        <w:rPr>
          <w:w w:val="105"/>
        </w:rPr>
        <w:t>a</w:t>
      </w:r>
      <w:r>
        <w:rPr>
          <w:spacing w:val="13"/>
          <w:w w:val="105"/>
        </w:rPr>
        <w:t xml:space="preserve"> </w:t>
      </w:r>
      <w:r>
        <w:rPr>
          <w:w w:val="105"/>
        </w:rPr>
        <w:t>free</w:t>
      </w:r>
      <w:r>
        <w:rPr>
          <w:spacing w:val="13"/>
          <w:w w:val="105"/>
        </w:rPr>
        <w:t xml:space="preserve"> </w:t>
      </w:r>
      <w:r>
        <w:rPr>
          <w:w w:val="105"/>
        </w:rPr>
        <w:t>lunch.</w:t>
      </w:r>
    </w:p>
    <w:p>
      <w:pPr>
        <w:spacing w:after="0" w:line="204" w:lineRule="auto"/>
        <w:sectPr>
          <w:pgSz w:w="11900" w:h="16840"/>
          <w:pgMar w:header="1764" w:footer="1776" w:top="2020" w:bottom="1960" w:left="1680" w:right="1680"/>
        </w:sectPr>
      </w:pPr>
    </w:p>
    <w:p>
      <w:pPr>
        <w:pStyle w:val="BodyText"/>
        <w:spacing w:before="2"/>
        <w:ind w:left="0" w:right="0"/>
        <w:jc w:val="left"/>
        <w:rPr>
          <w:sz w:val="26"/>
        </w:rPr>
      </w:pPr>
    </w:p>
    <w:p>
      <w:pPr>
        <w:pStyle w:val="Heading1"/>
        <w:spacing w:before="42"/>
        <w:ind w:left="811" w:firstLine="0"/>
        <w:jc w:val="both"/>
      </w:pPr>
      <w:r>
        <w:rPr>
          <w:w w:val="130"/>
        </w:rPr>
        <w:t>Research Problems</w:t>
      </w:r>
    </w:p>
    <w:p>
      <w:pPr>
        <w:pStyle w:val="BodyText"/>
        <w:spacing w:before="2"/>
        <w:ind w:left="0" w:right="0"/>
        <w:jc w:val="left"/>
        <w:rPr>
          <w:sz w:val="18"/>
        </w:rPr>
      </w:pPr>
    </w:p>
    <w:p>
      <w:pPr>
        <w:pStyle w:val="BodyText"/>
        <w:spacing w:line="204" w:lineRule="auto"/>
      </w:pPr>
      <w:r>
        <w:rPr>
          <w:w w:val="115"/>
        </w:rPr>
        <w:t xml:space="preserve">There are deep problems around decentralisation that cross the boundary </w:t>
      </w:r>
      <w:r>
        <w:rPr>
          <w:spacing w:val="-4"/>
          <w:w w:val="115"/>
        </w:rPr>
        <w:t>be</w:t>
      </w:r>
      <w:r>
        <w:rPr>
          <w:spacing w:val="-3"/>
          <w:w w:val="115"/>
        </w:rPr>
        <w:t xml:space="preserve">tween </w:t>
      </w:r>
      <w:r>
        <w:rPr>
          <w:w w:val="115"/>
        </w:rPr>
        <w:t xml:space="preserve">cryptography and system </w:t>
      </w:r>
      <w:r>
        <w:rPr>
          <w:spacing w:val="-3"/>
          <w:w w:val="115"/>
        </w:rPr>
        <w:t xml:space="preserve">security. </w:t>
      </w:r>
      <w:r>
        <w:rPr>
          <w:w w:val="115"/>
        </w:rPr>
        <w:t>Decentralised protocols tend to fossilise;</w:t>
      </w:r>
      <w:r>
        <w:rPr>
          <w:spacing w:val="-11"/>
          <w:w w:val="115"/>
        </w:rPr>
        <w:t xml:space="preserve"> </w:t>
      </w:r>
      <w:r>
        <w:rPr>
          <w:w w:val="105"/>
        </w:rPr>
        <w:t>we’re</w:t>
      </w:r>
      <w:r>
        <w:rPr>
          <w:spacing w:val="-7"/>
          <w:w w:val="105"/>
        </w:rPr>
        <w:t xml:space="preserve"> </w:t>
      </w:r>
      <w:r>
        <w:rPr>
          <w:w w:val="115"/>
        </w:rPr>
        <w:t>still</w:t>
      </w:r>
      <w:r>
        <w:rPr>
          <w:spacing w:val="-13"/>
          <w:w w:val="115"/>
        </w:rPr>
        <w:t xml:space="preserve"> </w:t>
      </w:r>
      <w:r>
        <w:rPr>
          <w:w w:val="115"/>
        </w:rPr>
        <w:t>using</w:t>
      </w:r>
      <w:r>
        <w:rPr>
          <w:spacing w:val="-13"/>
          <w:w w:val="115"/>
        </w:rPr>
        <w:t xml:space="preserve"> </w:t>
      </w:r>
      <w:r>
        <w:rPr>
          <w:w w:val="115"/>
        </w:rPr>
        <w:t>email,</w:t>
      </w:r>
      <w:r>
        <w:rPr>
          <w:spacing w:val="-11"/>
          <w:w w:val="115"/>
        </w:rPr>
        <w:t xml:space="preserve"> </w:t>
      </w:r>
      <w:r>
        <w:rPr>
          <w:w w:val="115"/>
        </w:rPr>
        <w:t>DNS</w:t>
      </w:r>
      <w:r>
        <w:rPr>
          <w:spacing w:val="-12"/>
          <w:w w:val="115"/>
        </w:rPr>
        <w:t xml:space="preserve"> </w:t>
      </w:r>
      <w:r>
        <w:rPr>
          <w:w w:val="115"/>
        </w:rPr>
        <w:t>and</w:t>
      </w:r>
      <w:r>
        <w:rPr>
          <w:spacing w:val="-13"/>
          <w:w w:val="115"/>
        </w:rPr>
        <w:t xml:space="preserve"> </w:t>
      </w:r>
      <w:r>
        <w:rPr>
          <w:w w:val="115"/>
        </w:rPr>
        <w:t>BGP</w:t>
      </w:r>
      <w:r>
        <w:rPr>
          <w:spacing w:val="-12"/>
          <w:w w:val="115"/>
        </w:rPr>
        <w:t xml:space="preserve"> </w:t>
      </w:r>
      <w:r>
        <w:rPr>
          <w:w w:val="115"/>
        </w:rPr>
        <w:t>mechanisms</w:t>
      </w:r>
      <w:r>
        <w:rPr>
          <w:spacing w:val="-13"/>
          <w:w w:val="115"/>
        </w:rPr>
        <w:t xml:space="preserve"> </w:t>
      </w:r>
      <w:r>
        <w:rPr>
          <w:w w:val="115"/>
        </w:rPr>
        <w:t>from</w:t>
      </w:r>
      <w:r>
        <w:rPr>
          <w:spacing w:val="-12"/>
          <w:w w:val="115"/>
        </w:rPr>
        <w:t xml:space="preserve"> </w:t>
      </w:r>
      <w:r>
        <w:rPr>
          <w:w w:val="115"/>
        </w:rPr>
        <w:t>the</w:t>
      </w:r>
      <w:r>
        <w:rPr>
          <w:spacing w:val="-13"/>
          <w:w w:val="115"/>
        </w:rPr>
        <w:t xml:space="preserve"> </w:t>
      </w:r>
      <w:r>
        <w:rPr>
          <w:w w:val="115"/>
        </w:rPr>
        <w:t>early</w:t>
      </w:r>
      <w:r>
        <w:rPr>
          <w:spacing w:val="-13"/>
          <w:w w:val="115"/>
        </w:rPr>
        <w:t xml:space="preserve"> </w:t>
      </w:r>
      <w:r>
        <w:rPr>
          <w:w w:val="115"/>
        </w:rPr>
        <w:t>1990s</w:t>
      </w:r>
    </w:p>
    <w:p>
      <w:pPr>
        <w:pStyle w:val="BodyText"/>
        <w:spacing w:line="165" w:lineRule="auto" w:before="7"/>
      </w:pPr>
      <w:r>
        <w:rPr>
          <w:w w:val="115"/>
        </w:rPr>
        <w:t>because of the di</w:t>
      </w:r>
      <w:r>
        <w:rPr>
          <w:rFonts w:ascii="Arial Unicode MS" w:hAnsi="Arial Unicode MS"/>
          <w:w w:val="115"/>
        </w:rPr>
        <w:t>ffi</w:t>
      </w:r>
      <w:r>
        <w:rPr>
          <w:w w:val="115"/>
        </w:rPr>
        <w:t>culty of changing anything. End-to-end crypto could not be layered on top of SMTP email, despite the e</w:t>
      </w:r>
      <w:r>
        <w:rPr>
          <w:rFonts w:ascii="Arial Unicode MS" w:hAnsi="Arial Unicode MS"/>
          <w:w w:val="115"/>
        </w:rPr>
        <w:t>ff</w:t>
      </w:r>
      <w:r>
        <w:rPr>
          <w:w w:val="115"/>
        </w:rPr>
        <w:t xml:space="preserve">orts of PGP, but needed to wait for a new platform like Signal that could impose it by </w:t>
      </w:r>
      <w:r>
        <w:rPr>
          <w:rFonts w:ascii="Arial Unicode MS" w:hAnsi="Arial Unicode MS"/>
          <w:w w:val="115"/>
        </w:rPr>
        <w:t>fi</w:t>
      </w:r>
      <w:r>
        <w:rPr>
          <w:w w:val="115"/>
        </w:rPr>
        <w:t>at.</w:t>
      </w:r>
    </w:p>
    <w:p>
      <w:pPr>
        <w:pStyle w:val="BodyText"/>
        <w:spacing w:line="201" w:lineRule="auto" w:before="93"/>
        <w:ind w:firstLine="298"/>
      </w:pPr>
      <w:r>
        <w:rPr>
          <w:w w:val="115"/>
        </w:rPr>
        <w:t xml:space="preserve">Bitcoin provides another example. The original cypherpunks ideal was a fully decentralised payment system providing a means of exchange and a </w:t>
      </w:r>
      <w:r>
        <w:rPr>
          <w:spacing w:val="-3"/>
          <w:w w:val="115"/>
        </w:rPr>
        <w:t xml:space="preserve">store </w:t>
      </w:r>
      <w:r>
        <w:rPr>
          <w:w w:val="115"/>
        </w:rPr>
        <w:t xml:space="preserve">of </w:t>
      </w:r>
      <w:r>
        <w:rPr>
          <w:spacing w:val="-3"/>
          <w:w w:val="115"/>
        </w:rPr>
        <w:t xml:space="preserve">value </w:t>
      </w:r>
      <w:r>
        <w:rPr>
          <w:w w:val="115"/>
        </w:rPr>
        <w:t xml:space="preserve">without the </w:t>
      </w:r>
      <w:r>
        <w:rPr>
          <w:spacing w:val="-3"/>
          <w:w w:val="115"/>
        </w:rPr>
        <w:t xml:space="preserve">involvement </w:t>
      </w:r>
      <w:r>
        <w:rPr>
          <w:w w:val="115"/>
        </w:rPr>
        <w:t xml:space="preserve">of governments or other dominant players such as banks. </w:t>
      </w:r>
      <w:r>
        <w:rPr>
          <w:spacing w:val="-6"/>
          <w:w w:val="115"/>
        </w:rPr>
        <w:t xml:space="preserve">Yet </w:t>
      </w:r>
      <w:r>
        <w:rPr>
          <w:w w:val="115"/>
        </w:rPr>
        <w:t xml:space="preserve">the production of mining rigs has become a </w:t>
      </w:r>
      <w:r>
        <w:rPr>
          <w:spacing w:val="-4"/>
          <w:w w:val="115"/>
        </w:rPr>
        <w:t xml:space="preserve">monopoly, </w:t>
      </w:r>
      <w:r>
        <w:rPr>
          <w:w w:val="115"/>
        </w:rPr>
        <w:t>controlled</w:t>
      </w:r>
      <w:r>
        <w:rPr>
          <w:spacing w:val="-23"/>
          <w:w w:val="115"/>
        </w:rPr>
        <w:t xml:space="preserve"> </w:t>
      </w:r>
      <w:r>
        <w:rPr>
          <w:spacing w:val="-3"/>
          <w:w w:val="115"/>
        </w:rPr>
        <w:t>by</w:t>
      </w:r>
      <w:r>
        <w:rPr>
          <w:spacing w:val="-22"/>
          <w:w w:val="115"/>
        </w:rPr>
        <w:t xml:space="preserve"> </w:t>
      </w:r>
      <w:r>
        <w:rPr>
          <w:w w:val="115"/>
        </w:rPr>
        <w:t>Bitmain,</w:t>
      </w:r>
      <w:r>
        <w:rPr>
          <w:spacing w:val="-19"/>
          <w:w w:val="115"/>
        </w:rPr>
        <w:t xml:space="preserve"> </w:t>
      </w:r>
      <w:r>
        <w:rPr>
          <w:w w:val="115"/>
        </w:rPr>
        <w:t>while</w:t>
      </w:r>
      <w:r>
        <w:rPr>
          <w:spacing w:val="-22"/>
          <w:w w:val="115"/>
        </w:rPr>
        <w:t xml:space="preserve"> </w:t>
      </w:r>
      <w:r>
        <w:rPr>
          <w:w w:val="115"/>
        </w:rPr>
        <w:t>the</w:t>
      </w:r>
      <w:r>
        <w:rPr>
          <w:spacing w:val="-22"/>
          <w:w w:val="115"/>
        </w:rPr>
        <w:t xml:space="preserve"> </w:t>
      </w:r>
      <w:r>
        <w:rPr>
          <w:w w:val="115"/>
        </w:rPr>
        <w:t>ASICs</w:t>
      </w:r>
      <w:r>
        <w:rPr>
          <w:spacing w:val="-23"/>
          <w:w w:val="115"/>
        </w:rPr>
        <w:t xml:space="preserve"> </w:t>
      </w:r>
      <w:r>
        <w:rPr>
          <w:w w:val="115"/>
        </w:rPr>
        <w:t>all</w:t>
      </w:r>
      <w:r>
        <w:rPr>
          <w:spacing w:val="-22"/>
          <w:w w:val="115"/>
        </w:rPr>
        <w:t xml:space="preserve"> </w:t>
      </w:r>
      <w:r>
        <w:rPr>
          <w:w w:val="115"/>
        </w:rPr>
        <w:t>come</w:t>
      </w:r>
      <w:r>
        <w:rPr>
          <w:spacing w:val="-22"/>
          <w:w w:val="115"/>
        </w:rPr>
        <w:t xml:space="preserve"> </w:t>
      </w:r>
      <w:r>
        <w:rPr>
          <w:w w:val="115"/>
        </w:rPr>
        <w:t>from</w:t>
      </w:r>
      <w:r>
        <w:rPr>
          <w:spacing w:val="-22"/>
          <w:w w:val="115"/>
        </w:rPr>
        <w:t xml:space="preserve"> </w:t>
      </w:r>
      <w:r>
        <w:rPr>
          <w:w w:val="115"/>
        </w:rPr>
        <w:t>TSMC.</w:t>
      </w:r>
      <w:r>
        <w:rPr>
          <w:spacing w:val="-23"/>
          <w:w w:val="115"/>
        </w:rPr>
        <w:t xml:space="preserve"> </w:t>
      </w:r>
      <w:r>
        <w:rPr>
          <w:w w:val="115"/>
        </w:rPr>
        <w:t>The</w:t>
      </w:r>
      <w:r>
        <w:rPr>
          <w:spacing w:val="-22"/>
          <w:w w:val="115"/>
        </w:rPr>
        <w:t xml:space="preserve"> </w:t>
      </w:r>
      <w:r>
        <w:rPr>
          <w:w w:val="115"/>
        </w:rPr>
        <w:t>great</w:t>
      </w:r>
      <w:r>
        <w:rPr>
          <w:spacing w:val="-22"/>
          <w:w w:val="115"/>
        </w:rPr>
        <w:t xml:space="preserve"> </w:t>
      </w:r>
      <w:r>
        <w:rPr>
          <w:w w:val="115"/>
        </w:rPr>
        <w:t xml:space="preserve">majority of Bitcoin users rely on custodial exchanges to hold their cryptocurrency, and these exchanges do most of the trading </w:t>
      </w:r>
      <w:r>
        <w:rPr>
          <w:w w:val="90"/>
        </w:rPr>
        <w:t xml:space="preserve">– </w:t>
      </w:r>
      <w:r>
        <w:rPr>
          <w:w w:val="115"/>
        </w:rPr>
        <w:t xml:space="preserve">DEXs are only 0.01% of it. The custodial exchanges </w:t>
      </w:r>
      <w:r>
        <w:rPr>
          <w:spacing w:val="-3"/>
          <w:w w:val="115"/>
        </w:rPr>
        <w:t xml:space="preserve">have </w:t>
      </w:r>
      <w:r>
        <w:rPr>
          <w:w w:val="115"/>
        </w:rPr>
        <w:t>in e</w:t>
      </w:r>
      <w:r>
        <w:rPr>
          <w:rFonts w:ascii="Arial Unicode MS" w:hAnsi="Arial Unicode MS"/>
          <w:w w:val="115"/>
        </w:rPr>
        <w:t>ff</w:t>
      </w:r>
      <w:r>
        <w:rPr>
          <w:w w:val="115"/>
        </w:rPr>
        <w:t>ect become unregulated</w:t>
      </w:r>
      <w:r>
        <w:rPr>
          <w:spacing w:val="18"/>
          <w:w w:val="115"/>
        </w:rPr>
        <w:t xml:space="preserve"> </w:t>
      </w:r>
      <w:r>
        <w:rPr>
          <w:w w:val="115"/>
        </w:rPr>
        <w:t>banks.</w:t>
      </w:r>
    </w:p>
    <w:p>
      <w:pPr>
        <w:pStyle w:val="BodyText"/>
        <w:spacing w:line="194" w:lineRule="auto" w:before="78"/>
        <w:ind w:firstLine="298"/>
      </w:pPr>
      <w:r>
        <w:rPr>
          <w:w w:val="115"/>
        </w:rPr>
        <w:t>In</w:t>
      </w:r>
      <w:r>
        <w:rPr>
          <w:spacing w:val="-6"/>
          <w:w w:val="115"/>
        </w:rPr>
        <w:t xml:space="preserve"> </w:t>
      </w:r>
      <w:r>
        <w:rPr>
          <w:w w:val="115"/>
        </w:rPr>
        <w:t>systems</w:t>
      </w:r>
      <w:r>
        <w:rPr>
          <w:spacing w:val="-6"/>
          <w:w w:val="115"/>
        </w:rPr>
        <w:t xml:space="preserve"> </w:t>
      </w:r>
      <w:r>
        <w:rPr>
          <w:w w:val="115"/>
        </w:rPr>
        <w:t>such</w:t>
      </w:r>
      <w:r>
        <w:rPr>
          <w:spacing w:val="-5"/>
          <w:w w:val="115"/>
        </w:rPr>
        <w:t xml:space="preserve"> </w:t>
      </w:r>
      <w:r>
        <w:rPr>
          <w:w w:val="115"/>
        </w:rPr>
        <w:t>as</w:t>
      </w:r>
      <w:r>
        <w:rPr>
          <w:spacing w:val="-6"/>
          <w:w w:val="115"/>
        </w:rPr>
        <w:t xml:space="preserve"> </w:t>
      </w:r>
      <w:r>
        <w:rPr>
          <w:w w:val="115"/>
        </w:rPr>
        <w:t>Signal,</w:t>
      </w:r>
      <w:r>
        <w:rPr>
          <w:spacing w:val="-5"/>
          <w:w w:val="115"/>
        </w:rPr>
        <w:t xml:space="preserve"> </w:t>
      </w:r>
      <w:r>
        <w:rPr>
          <w:spacing w:val="-6"/>
          <w:w w:val="115"/>
        </w:rPr>
        <w:t>Tor</w:t>
      </w:r>
      <w:r>
        <w:rPr>
          <w:spacing w:val="-5"/>
          <w:w w:val="115"/>
        </w:rPr>
        <w:t xml:space="preserve"> </w:t>
      </w:r>
      <w:r>
        <w:rPr>
          <w:w w:val="115"/>
        </w:rPr>
        <w:t>and</w:t>
      </w:r>
      <w:r>
        <w:rPr>
          <w:spacing w:val="-6"/>
          <w:w w:val="115"/>
        </w:rPr>
        <w:t xml:space="preserve"> </w:t>
      </w:r>
      <w:r>
        <w:rPr>
          <w:w w:val="115"/>
        </w:rPr>
        <w:t>Bitcoin,</w:t>
      </w:r>
      <w:r>
        <w:rPr>
          <w:spacing w:val="-4"/>
          <w:w w:val="115"/>
        </w:rPr>
        <w:t xml:space="preserve"> </w:t>
      </w:r>
      <w:r>
        <w:rPr>
          <w:w w:val="115"/>
        </w:rPr>
        <w:t>the</w:t>
      </w:r>
      <w:r>
        <w:rPr>
          <w:spacing w:val="-5"/>
          <w:w w:val="115"/>
        </w:rPr>
        <w:t xml:space="preserve"> </w:t>
      </w:r>
      <w:r>
        <w:rPr>
          <w:w w:val="115"/>
        </w:rPr>
        <w:t>real</w:t>
      </w:r>
      <w:r>
        <w:rPr>
          <w:spacing w:val="-6"/>
          <w:w w:val="115"/>
        </w:rPr>
        <w:t xml:space="preserve"> </w:t>
      </w:r>
      <w:r>
        <w:rPr>
          <w:w w:val="115"/>
        </w:rPr>
        <w:t>consensus</w:t>
      </w:r>
      <w:r>
        <w:rPr>
          <w:spacing w:val="-5"/>
          <w:w w:val="115"/>
        </w:rPr>
        <w:t xml:space="preserve"> </w:t>
      </w:r>
      <w:r>
        <w:rPr>
          <w:w w:val="115"/>
        </w:rPr>
        <w:t>is</w:t>
      </w:r>
      <w:r>
        <w:rPr>
          <w:spacing w:val="-6"/>
          <w:w w:val="115"/>
        </w:rPr>
        <w:t xml:space="preserve"> </w:t>
      </w:r>
      <w:r>
        <w:rPr>
          <w:w w:val="115"/>
        </w:rPr>
        <w:t>not</w:t>
      </w:r>
      <w:r>
        <w:rPr>
          <w:spacing w:val="-6"/>
          <w:w w:val="115"/>
        </w:rPr>
        <w:t xml:space="preserve"> </w:t>
      </w:r>
      <w:r>
        <w:rPr>
          <w:w w:val="115"/>
        </w:rPr>
        <w:t>cryptographic</w:t>
      </w:r>
      <w:r>
        <w:rPr>
          <w:spacing w:val="-14"/>
          <w:w w:val="115"/>
        </w:rPr>
        <w:t xml:space="preserve"> </w:t>
      </w:r>
      <w:r>
        <w:rPr>
          <w:w w:val="115"/>
        </w:rPr>
        <w:t>but</w:t>
      </w:r>
      <w:r>
        <w:rPr>
          <w:spacing w:val="-14"/>
          <w:w w:val="115"/>
        </w:rPr>
        <w:t xml:space="preserve"> </w:t>
      </w:r>
      <w:r>
        <w:rPr>
          <w:w w:val="115"/>
        </w:rPr>
        <w:t>social;</w:t>
      </w:r>
      <w:r>
        <w:rPr>
          <w:spacing w:val="-12"/>
          <w:w w:val="115"/>
        </w:rPr>
        <w:t xml:space="preserve"> </w:t>
      </w:r>
      <w:r>
        <w:rPr/>
        <w:t>it’s</w:t>
      </w:r>
      <w:r>
        <w:rPr>
          <w:spacing w:val="-6"/>
        </w:rPr>
        <w:t xml:space="preserve"> </w:t>
      </w:r>
      <w:r>
        <w:rPr>
          <w:w w:val="115"/>
        </w:rPr>
        <w:t>the</w:t>
      </w:r>
      <w:r>
        <w:rPr>
          <w:spacing w:val="-13"/>
          <w:w w:val="115"/>
        </w:rPr>
        <w:t xml:space="preserve"> </w:t>
      </w:r>
      <w:r>
        <w:rPr>
          <w:w w:val="115"/>
        </w:rPr>
        <w:t>consensus</w:t>
      </w:r>
      <w:r>
        <w:rPr>
          <w:spacing w:val="-14"/>
          <w:w w:val="115"/>
        </w:rPr>
        <w:t xml:space="preserve"> </w:t>
      </w:r>
      <w:r>
        <w:rPr>
          <w:w w:val="115"/>
        </w:rPr>
        <w:t>of</w:t>
      </w:r>
      <w:r>
        <w:rPr>
          <w:spacing w:val="-13"/>
          <w:w w:val="115"/>
        </w:rPr>
        <w:t xml:space="preserve"> </w:t>
      </w:r>
      <w:r>
        <w:rPr>
          <w:w w:val="115"/>
        </w:rPr>
        <w:t>the</w:t>
      </w:r>
      <w:r>
        <w:rPr>
          <w:spacing w:val="-13"/>
          <w:w w:val="115"/>
        </w:rPr>
        <w:t xml:space="preserve"> </w:t>
      </w:r>
      <w:r>
        <w:rPr>
          <w:w w:val="115"/>
        </w:rPr>
        <w:t>developers.</w:t>
      </w:r>
      <w:r>
        <w:rPr>
          <w:spacing w:val="6"/>
          <w:w w:val="115"/>
        </w:rPr>
        <w:t xml:space="preserve"> </w:t>
      </w:r>
      <w:r>
        <w:rPr>
          <w:w w:val="115"/>
        </w:rPr>
        <w:t>In</w:t>
      </w:r>
      <w:r>
        <w:rPr>
          <w:spacing w:val="-14"/>
          <w:w w:val="115"/>
        </w:rPr>
        <w:t xml:space="preserve"> </w:t>
      </w:r>
      <w:r>
        <w:rPr>
          <w:spacing w:val="-6"/>
          <w:w w:val="115"/>
        </w:rPr>
        <w:t>Tor</w:t>
      </w:r>
      <w:r>
        <w:rPr>
          <w:spacing w:val="-13"/>
          <w:w w:val="115"/>
        </w:rPr>
        <w:t xml:space="preserve"> </w:t>
      </w:r>
      <w:r>
        <w:rPr>
          <w:w w:val="115"/>
        </w:rPr>
        <w:t>this</w:t>
      </w:r>
      <w:r>
        <w:rPr>
          <w:spacing w:val="-14"/>
          <w:w w:val="115"/>
        </w:rPr>
        <w:t xml:space="preserve"> </w:t>
      </w:r>
      <w:r>
        <w:rPr>
          <w:w w:val="115"/>
        </w:rPr>
        <w:t>is</w:t>
      </w:r>
      <w:r>
        <w:rPr>
          <w:spacing w:val="-13"/>
          <w:w w:val="115"/>
        </w:rPr>
        <w:t xml:space="preserve"> </w:t>
      </w:r>
      <w:r>
        <w:rPr>
          <w:w w:val="115"/>
        </w:rPr>
        <w:t>a</w:t>
      </w:r>
      <w:r>
        <w:rPr>
          <w:spacing w:val="-14"/>
          <w:w w:val="115"/>
        </w:rPr>
        <w:t xml:space="preserve"> </w:t>
      </w:r>
      <w:r>
        <w:rPr>
          <w:w w:val="115"/>
        </w:rPr>
        <w:t>community while in the world of cryptocurrency there are competing developer teams working</w:t>
      </w:r>
      <w:r>
        <w:rPr>
          <w:spacing w:val="-9"/>
          <w:w w:val="115"/>
        </w:rPr>
        <w:t xml:space="preserve"> </w:t>
      </w:r>
      <w:r>
        <w:rPr>
          <w:w w:val="115"/>
        </w:rPr>
        <w:t>for</w:t>
      </w:r>
      <w:r>
        <w:rPr>
          <w:spacing w:val="-9"/>
          <w:w w:val="115"/>
        </w:rPr>
        <w:t xml:space="preserve"> </w:t>
      </w:r>
      <w:r>
        <w:rPr>
          <w:w w:val="115"/>
        </w:rPr>
        <w:t>pro</w:t>
      </w:r>
      <w:r>
        <w:rPr>
          <w:rFonts w:ascii="Arial Unicode MS" w:hAnsi="Arial Unicode MS"/>
          <w:w w:val="115"/>
        </w:rPr>
        <w:t>fi</w:t>
      </w:r>
      <w:r>
        <w:rPr>
          <w:w w:val="115"/>
        </w:rPr>
        <w:t>t.</w:t>
      </w:r>
      <w:r>
        <w:rPr>
          <w:spacing w:val="14"/>
          <w:w w:val="115"/>
        </w:rPr>
        <w:t xml:space="preserve"> </w:t>
      </w:r>
      <w:r>
        <w:rPr>
          <w:w w:val="115"/>
        </w:rPr>
        <w:t>The</w:t>
      </w:r>
      <w:r>
        <w:rPr>
          <w:spacing w:val="-9"/>
          <w:w w:val="115"/>
        </w:rPr>
        <w:t xml:space="preserve"> </w:t>
      </w:r>
      <w:r>
        <w:rPr>
          <w:w w:val="115"/>
        </w:rPr>
        <w:t>security</w:t>
      </w:r>
      <w:r>
        <w:rPr>
          <w:spacing w:val="-9"/>
          <w:w w:val="115"/>
        </w:rPr>
        <w:t xml:space="preserve"> </w:t>
      </w:r>
      <w:r>
        <w:rPr>
          <w:w w:val="115"/>
        </w:rPr>
        <w:t>economics</w:t>
      </w:r>
      <w:r>
        <w:rPr>
          <w:spacing w:val="-9"/>
          <w:w w:val="115"/>
        </w:rPr>
        <w:t xml:space="preserve"> </w:t>
      </w:r>
      <w:r>
        <w:rPr>
          <w:w w:val="115"/>
        </w:rPr>
        <w:t>may</w:t>
      </w:r>
      <w:r>
        <w:rPr>
          <w:spacing w:val="-9"/>
          <w:w w:val="115"/>
        </w:rPr>
        <w:t xml:space="preserve"> </w:t>
      </w:r>
      <w:r>
        <w:rPr>
          <w:spacing w:val="2"/>
          <w:w w:val="115"/>
        </w:rPr>
        <w:t>be</w:t>
      </w:r>
      <w:r>
        <w:rPr>
          <w:spacing w:val="-9"/>
          <w:w w:val="115"/>
        </w:rPr>
        <w:t xml:space="preserve"> </w:t>
      </w:r>
      <w:r>
        <w:rPr>
          <w:w w:val="115"/>
        </w:rPr>
        <w:t>expected</w:t>
      </w:r>
      <w:r>
        <w:rPr>
          <w:spacing w:val="-9"/>
          <w:w w:val="115"/>
        </w:rPr>
        <w:t xml:space="preserve"> </w:t>
      </w:r>
      <w:r>
        <w:rPr>
          <w:spacing w:val="2"/>
          <w:w w:val="115"/>
        </w:rPr>
        <w:t>be</w:t>
      </w:r>
      <w:r>
        <w:rPr>
          <w:spacing w:val="-9"/>
          <w:w w:val="115"/>
        </w:rPr>
        <w:t xml:space="preserve"> </w:t>
      </w:r>
      <w:r>
        <w:rPr>
          <w:w w:val="115"/>
        </w:rPr>
        <w:t>more</w:t>
      </w:r>
      <w:r>
        <w:rPr>
          <w:spacing w:val="-9"/>
          <w:w w:val="115"/>
        </w:rPr>
        <w:t xml:space="preserve"> </w:t>
      </w:r>
      <w:r>
        <w:rPr>
          <w:w w:val="115"/>
        </w:rPr>
        <w:t xml:space="preserve">important than the cryptography, and </w:t>
      </w:r>
      <w:r>
        <w:rPr>
          <w:spacing w:val="-3"/>
        </w:rPr>
        <w:t xml:space="preserve">we’ve </w:t>
      </w:r>
      <w:r>
        <w:rPr>
          <w:w w:val="115"/>
        </w:rPr>
        <w:t>already seen how smart contracts can create application-layer incentives that could break the underlying consensus</w:t>
      </w:r>
      <w:r>
        <w:rPr>
          <w:spacing w:val="-8"/>
          <w:w w:val="115"/>
        </w:rPr>
        <w:t xml:space="preserve"> </w:t>
      </w:r>
      <w:r>
        <w:rPr>
          <w:w w:val="115"/>
        </w:rPr>
        <w:t>layer.</w:t>
      </w:r>
    </w:p>
    <w:p>
      <w:pPr>
        <w:pStyle w:val="BodyText"/>
        <w:spacing w:line="194" w:lineRule="auto" w:before="117"/>
        <w:ind w:firstLine="298"/>
      </w:pPr>
      <w:r>
        <w:rPr>
          <w:w w:val="115"/>
        </w:rPr>
        <w:t xml:space="preserve">What about the dependability of smart contracts in general? The computer science approach to the API security problem has been to try to adapt formalmethods tools to </w:t>
      </w:r>
      <w:r>
        <w:rPr>
          <w:spacing w:val="-3"/>
          <w:w w:val="115"/>
        </w:rPr>
        <w:t xml:space="preserve">prove </w:t>
      </w:r>
      <w:r>
        <w:rPr>
          <w:w w:val="115"/>
        </w:rPr>
        <w:t>that interfaces are safe. There is a growing literature on this,</w:t>
      </w:r>
      <w:r>
        <w:rPr>
          <w:spacing w:val="-6"/>
          <w:w w:val="115"/>
        </w:rPr>
        <w:t xml:space="preserve"> </w:t>
      </w:r>
      <w:r>
        <w:rPr>
          <w:w w:val="115"/>
        </w:rPr>
        <w:t>and</w:t>
      </w:r>
      <w:r>
        <w:rPr>
          <w:spacing w:val="-6"/>
          <w:w w:val="115"/>
        </w:rPr>
        <w:t xml:space="preserve"> </w:t>
      </w:r>
      <w:r>
        <w:rPr>
          <w:w w:val="115"/>
        </w:rPr>
        <w:t>even</w:t>
      </w:r>
      <w:r>
        <w:rPr>
          <w:spacing w:val="-6"/>
          <w:w w:val="115"/>
        </w:rPr>
        <w:t xml:space="preserve"> </w:t>
      </w:r>
      <w:r>
        <w:rPr>
          <w:w w:val="115"/>
        </w:rPr>
        <w:t>a</w:t>
      </w:r>
      <w:r>
        <w:rPr>
          <w:spacing w:val="-7"/>
          <w:w w:val="115"/>
        </w:rPr>
        <w:t xml:space="preserve"> </w:t>
      </w:r>
      <w:r>
        <w:rPr>
          <w:w w:val="115"/>
        </w:rPr>
        <w:t>series</w:t>
      </w:r>
      <w:r>
        <w:rPr>
          <w:spacing w:val="-6"/>
          <w:w w:val="115"/>
        </w:rPr>
        <w:t xml:space="preserve"> </w:t>
      </w:r>
      <w:r>
        <w:rPr>
          <w:w w:val="115"/>
        </w:rPr>
        <w:t>of</w:t>
      </w:r>
      <w:r>
        <w:rPr>
          <w:spacing w:val="-7"/>
          <w:w w:val="115"/>
        </w:rPr>
        <w:t xml:space="preserve"> </w:t>
      </w:r>
      <w:r>
        <w:rPr>
          <w:w w:val="115"/>
        </w:rPr>
        <w:t>workshops,</w:t>
      </w:r>
      <w:r>
        <w:rPr>
          <w:spacing w:val="-5"/>
          <w:w w:val="115"/>
        </w:rPr>
        <w:t xml:space="preserve"> </w:t>
      </w:r>
      <w:r>
        <w:rPr>
          <w:w w:val="115"/>
        </w:rPr>
        <w:t>but</w:t>
      </w:r>
      <w:r>
        <w:rPr>
          <w:spacing w:val="-7"/>
          <w:w w:val="115"/>
        </w:rPr>
        <w:t xml:space="preserve"> </w:t>
      </w:r>
      <w:r>
        <w:rPr>
          <w:w w:val="115"/>
        </w:rPr>
        <w:t>the</w:t>
      </w:r>
      <w:r>
        <w:rPr>
          <w:spacing w:val="-6"/>
          <w:w w:val="115"/>
        </w:rPr>
        <w:t xml:space="preserve"> </w:t>
      </w:r>
      <w:r>
        <w:rPr>
          <w:w w:val="115"/>
        </w:rPr>
        <w:t>methods</w:t>
      </w:r>
      <w:r>
        <w:rPr>
          <w:spacing w:val="-6"/>
          <w:w w:val="115"/>
        </w:rPr>
        <w:t xml:space="preserve"> </w:t>
      </w:r>
      <w:r>
        <w:rPr>
          <w:w w:val="115"/>
        </w:rPr>
        <w:t>can</w:t>
      </w:r>
      <w:r>
        <w:rPr>
          <w:spacing w:val="-7"/>
          <w:w w:val="115"/>
        </w:rPr>
        <w:t xml:space="preserve"> </w:t>
      </w:r>
      <w:r>
        <w:rPr>
          <w:w w:val="115"/>
        </w:rPr>
        <w:t>still</w:t>
      </w:r>
      <w:r>
        <w:rPr>
          <w:spacing w:val="-6"/>
          <w:w w:val="115"/>
        </w:rPr>
        <w:t xml:space="preserve"> </w:t>
      </w:r>
      <w:r>
        <w:rPr>
          <w:w w:val="115"/>
        </w:rPr>
        <w:t>only</w:t>
      </w:r>
      <w:r>
        <w:rPr>
          <w:spacing w:val="-7"/>
          <w:w w:val="115"/>
        </w:rPr>
        <w:t xml:space="preserve"> </w:t>
      </w:r>
      <w:r>
        <w:rPr>
          <w:w w:val="115"/>
        </w:rPr>
        <w:t>tackle</w:t>
      </w:r>
      <w:r>
        <w:rPr>
          <w:spacing w:val="-6"/>
          <w:w w:val="115"/>
        </w:rPr>
        <w:t xml:space="preserve"> </w:t>
      </w:r>
      <w:r>
        <w:rPr>
          <w:w w:val="115"/>
        </w:rPr>
        <w:t xml:space="preserve">fairly simple APIs. Smart contracts are running into similar problems, complicated </w:t>
      </w:r>
      <w:r>
        <w:rPr>
          <w:spacing w:val="-3"/>
          <w:w w:val="115"/>
        </w:rPr>
        <w:t>by</w:t>
      </w:r>
      <w:r>
        <w:rPr>
          <w:spacing w:val="-8"/>
          <w:w w:val="115"/>
        </w:rPr>
        <w:t xml:space="preserve"> </w:t>
      </w:r>
      <w:r>
        <w:rPr>
          <w:w w:val="115"/>
        </w:rPr>
        <w:t>the</w:t>
      </w:r>
      <w:r>
        <w:rPr>
          <w:spacing w:val="-8"/>
          <w:w w:val="115"/>
        </w:rPr>
        <w:t xml:space="preserve"> </w:t>
      </w:r>
      <w:r>
        <w:rPr>
          <w:w w:val="115"/>
        </w:rPr>
        <w:t>di</w:t>
      </w:r>
      <w:r>
        <w:rPr>
          <w:rFonts w:ascii="Arial Unicode MS" w:hAnsi="Arial Unicode MS"/>
          <w:w w:val="115"/>
        </w:rPr>
        <w:t>ffi</w:t>
      </w:r>
      <w:r>
        <w:rPr>
          <w:w w:val="115"/>
        </w:rPr>
        <w:t>culty</w:t>
      </w:r>
      <w:r>
        <w:rPr>
          <w:spacing w:val="-8"/>
          <w:w w:val="115"/>
        </w:rPr>
        <w:t xml:space="preserve"> </w:t>
      </w:r>
      <w:r>
        <w:rPr>
          <w:w w:val="115"/>
        </w:rPr>
        <w:t>of</w:t>
      </w:r>
      <w:r>
        <w:rPr>
          <w:spacing w:val="-8"/>
          <w:w w:val="115"/>
        </w:rPr>
        <w:t xml:space="preserve"> </w:t>
      </w:r>
      <w:r>
        <w:rPr>
          <w:w w:val="115"/>
        </w:rPr>
        <w:t>changing</w:t>
      </w:r>
      <w:r>
        <w:rPr>
          <w:spacing w:val="-7"/>
          <w:w w:val="115"/>
        </w:rPr>
        <w:t xml:space="preserve"> </w:t>
      </w:r>
      <w:r>
        <w:rPr>
          <w:w w:val="115"/>
        </w:rPr>
        <w:t>them</w:t>
      </w:r>
      <w:r>
        <w:rPr>
          <w:spacing w:val="-8"/>
          <w:w w:val="115"/>
        </w:rPr>
        <w:t xml:space="preserve"> </w:t>
      </w:r>
      <w:r>
        <w:rPr>
          <w:w w:val="115"/>
        </w:rPr>
        <w:t>to</w:t>
      </w:r>
      <w:r>
        <w:rPr>
          <w:spacing w:val="-8"/>
          <w:w w:val="115"/>
        </w:rPr>
        <w:t xml:space="preserve"> </w:t>
      </w:r>
      <w:r>
        <w:rPr>
          <w:rFonts w:ascii="Arial Unicode MS" w:hAnsi="Arial Unicode MS"/>
          <w:w w:val="115"/>
        </w:rPr>
        <w:t>fi</w:t>
      </w:r>
      <w:r>
        <w:rPr>
          <w:w w:val="115"/>
        </w:rPr>
        <w:t>x</w:t>
      </w:r>
      <w:r>
        <w:rPr>
          <w:spacing w:val="-7"/>
          <w:w w:val="115"/>
        </w:rPr>
        <w:t xml:space="preserve"> </w:t>
      </w:r>
      <w:r>
        <w:rPr>
          <w:w w:val="115"/>
        </w:rPr>
        <w:t>bugs</w:t>
      </w:r>
      <w:r>
        <w:rPr>
          <w:spacing w:val="-8"/>
          <w:w w:val="115"/>
        </w:rPr>
        <w:t xml:space="preserve"> </w:t>
      </w:r>
      <w:r>
        <w:rPr>
          <w:w w:val="115"/>
        </w:rPr>
        <w:t>or</w:t>
      </w:r>
      <w:r>
        <w:rPr>
          <w:spacing w:val="-7"/>
          <w:w w:val="115"/>
        </w:rPr>
        <w:t xml:space="preserve"> </w:t>
      </w:r>
      <w:r>
        <w:rPr>
          <w:w w:val="115"/>
        </w:rPr>
        <w:t>to</w:t>
      </w:r>
      <w:r>
        <w:rPr>
          <w:spacing w:val="-7"/>
          <w:w w:val="115"/>
        </w:rPr>
        <w:t xml:space="preserve"> </w:t>
      </w:r>
      <w:r>
        <w:rPr>
          <w:w w:val="115"/>
        </w:rPr>
        <w:t>respond</w:t>
      </w:r>
      <w:r>
        <w:rPr>
          <w:spacing w:val="-8"/>
          <w:w w:val="115"/>
        </w:rPr>
        <w:t xml:space="preserve"> </w:t>
      </w:r>
      <w:r>
        <w:rPr>
          <w:w w:val="115"/>
        </w:rPr>
        <w:t>to</w:t>
      </w:r>
      <w:r>
        <w:rPr>
          <w:spacing w:val="-8"/>
          <w:w w:val="115"/>
        </w:rPr>
        <w:t xml:space="preserve"> </w:t>
      </w:r>
      <w:r>
        <w:rPr>
          <w:w w:val="115"/>
        </w:rPr>
        <w:t>changing</w:t>
      </w:r>
      <w:r>
        <w:rPr>
          <w:spacing w:val="-8"/>
          <w:w w:val="115"/>
        </w:rPr>
        <w:t xml:space="preserve"> </w:t>
      </w:r>
      <w:r>
        <w:rPr>
          <w:w w:val="115"/>
        </w:rPr>
        <w:t>circumstances.</w:t>
      </w:r>
      <w:r>
        <w:rPr>
          <w:spacing w:val="27"/>
          <w:w w:val="115"/>
        </w:rPr>
        <w:t xml:space="preserve"> </w:t>
      </w:r>
      <w:r>
        <w:rPr>
          <w:w w:val="115"/>
        </w:rPr>
        <w:t>It</w:t>
      </w:r>
      <w:r>
        <w:rPr>
          <w:spacing w:val="-7"/>
          <w:w w:val="115"/>
        </w:rPr>
        <w:t xml:space="preserve"> </w:t>
      </w:r>
      <w:r>
        <w:rPr>
          <w:w w:val="115"/>
        </w:rPr>
        <w:t>is</w:t>
      </w:r>
      <w:r>
        <w:rPr>
          <w:spacing w:val="-8"/>
          <w:w w:val="115"/>
        </w:rPr>
        <w:t xml:space="preserve"> </w:t>
      </w:r>
      <w:r>
        <w:rPr>
          <w:w w:val="115"/>
        </w:rPr>
        <w:t>unsurprising</w:t>
      </w:r>
      <w:r>
        <w:rPr>
          <w:spacing w:val="-7"/>
          <w:w w:val="115"/>
        </w:rPr>
        <w:t xml:space="preserve"> </w:t>
      </w:r>
      <w:r>
        <w:rPr>
          <w:w w:val="115"/>
        </w:rPr>
        <w:t>that</w:t>
      </w:r>
      <w:r>
        <w:rPr>
          <w:spacing w:val="-8"/>
          <w:w w:val="115"/>
        </w:rPr>
        <w:t xml:space="preserve"> </w:t>
      </w:r>
      <w:r>
        <w:rPr>
          <w:w w:val="115"/>
        </w:rPr>
        <w:t>many</w:t>
      </w:r>
      <w:r>
        <w:rPr>
          <w:spacing w:val="-7"/>
          <w:w w:val="115"/>
        </w:rPr>
        <w:t xml:space="preserve"> </w:t>
      </w:r>
      <w:r>
        <w:rPr>
          <w:w w:val="115"/>
        </w:rPr>
        <w:t>of</w:t>
      </w:r>
      <w:r>
        <w:rPr>
          <w:spacing w:val="-8"/>
          <w:w w:val="115"/>
        </w:rPr>
        <w:t xml:space="preserve"> </w:t>
      </w:r>
      <w:r>
        <w:rPr>
          <w:w w:val="115"/>
        </w:rPr>
        <w:t>the</w:t>
      </w:r>
      <w:r>
        <w:rPr>
          <w:spacing w:val="-7"/>
          <w:w w:val="115"/>
        </w:rPr>
        <w:t xml:space="preserve"> </w:t>
      </w:r>
      <w:r>
        <w:rPr>
          <w:w w:val="115"/>
        </w:rPr>
        <w:t>smart</w:t>
      </w:r>
      <w:r>
        <w:rPr>
          <w:spacing w:val="-8"/>
          <w:w w:val="115"/>
        </w:rPr>
        <w:t xml:space="preserve"> </w:t>
      </w:r>
      <w:r>
        <w:rPr>
          <w:w w:val="115"/>
        </w:rPr>
        <w:t>contracts</w:t>
      </w:r>
      <w:r>
        <w:rPr>
          <w:spacing w:val="-7"/>
          <w:w w:val="115"/>
        </w:rPr>
        <w:t xml:space="preserve"> </w:t>
      </w:r>
      <w:r>
        <w:rPr>
          <w:w w:val="115"/>
        </w:rPr>
        <w:t>used</w:t>
      </w:r>
      <w:r>
        <w:rPr>
          <w:spacing w:val="-8"/>
          <w:w w:val="115"/>
        </w:rPr>
        <w:t xml:space="preserve"> </w:t>
      </w:r>
      <w:r>
        <w:rPr>
          <w:w w:val="115"/>
        </w:rPr>
        <w:t>to</w:t>
      </w:r>
      <w:r>
        <w:rPr>
          <w:spacing w:val="-8"/>
          <w:w w:val="115"/>
        </w:rPr>
        <w:t xml:space="preserve"> </w:t>
      </w:r>
      <w:r>
        <w:rPr>
          <w:w w:val="115"/>
        </w:rPr>
        <w:t>set</w:t>
      </w:r>
      <w:r>
        <w:rPr>
          <w:spacing w:val="-7"/>
          <w:w w:val="115"/>
        </w:rPr>
        <w:t xml:space="preserve"> </w:t>
      </w:r>
      <w:r>
        <w:rPr>
          <w:w w:val="115"/>
        </w:rPr>
        <w:t>up</w:t>
      </w:r>
      <w:r>
        <w:rPr>
          <w:spacing w:val="-8"/>
          <w:w w:val="115"/>
        </w:rPr>
        <w:t xml:space="preserve"> </w:t>
      </w:r>
      <w:r>
        <w:rPr>
          <w:spacing w:val="-3"/>
          <w:w w:val="115"/>
        </w:rPr>
        <w:t xml:space="preserve">DEXs have </w:t>
      </w:r>
      <w:r>
        <w:rPr>
          <w:w w:val="115"/>
        </w:rPr>
        <w:t>hard-coded admin keys that enable human intervention if need be. This</w:t>
      </w:r>
      <w:r>
        <w:rPr>
          <w:spacing w:val="-14"/>
          <w:w w:val="115"/>
        </w:rPr>
        <w:t xml:space="preserve"> </w:t>
      </w:r>
      <w:r>
        <w:rPr>
          <w:w w:val="115"/>
        </w:rPr>
        <w:t>is just prudent engineering, but calls into question the ideological justi</w:t>
      </w:r>
      <w:r>
        <w:rPr>
          <w:rFonts w:ascii="Arial Unicode MS" w:hAnsi="Arial Unicode MS"/>
          <w:w w:val="115"/>
        </w:rPr>
        <w:t>fi</w:t>
      </w:r>
      <w:r>
        <w:rPr>
          <w:w w:val="115"/>
        </w:rPr>
        <w:t xml:space="preserve">cation </w:t>
      </w:r>
      <w:r>
        <w:rPr>
          <w:spacing w:val="-6"/>
          <w:w w:val="115"/>
        </w:rPr>
        <w:t xml:space="preserve">of </w:t>
      </w:r>
      <w:r>
        <w:rPr>
          <w:w w:val="115"/>
        </w:rPr>
        <w:t>such exchanges as</w:t>
      </w:r>
      <w:r>
        <w:rPr>
          <w:spacing w:val="6"/>
          <w:w w:val="115"/>
        </w:rPr>
        <w:t xml:space="preserve"> </w:t>
      </w:r>
      <w:r>
        <w:rPr>
          <w:w w:val="105"/>
        </w:rPr>
        <w:t>‘trustless’.</w:t>
      </w:r>
    </w:p>
    <w:p>
      <w:pPr>
        <w:pStyle w:val="BodyText"/>
        <w:spacing w:before="5"/>
        <w:ind w:left="0" w:right="0"/>
        <w:jc w:val="left"/>
        <w:rPr>
          <w:sz w:val="29"/>
        </w:rPr>
      </w:pPr>
    </w:p>
    <w:p>
      <w:pPr>
        <w:pStyle w:val="Heading1"/>
        <w:ind w:left="811" w:firstLine="0"/>
        <w:jc w:val="both"/>
      </w:pPr>
      <w:r>
        <w:rPr>
          <w:w w:val="140"/>
        </w:rPr>
        <w:t>Further Reading</w:t>
      </w:r>
    </w:p>
    <w:p>
      <w:pPr>
        <w:pStyle w:val="BodyText"/>
        <w:spacing w:before="1"/>
        <w:ind w:left="0" w:right="0"/>
        <w:jc w:val="left"/>
        <w:rPr>
          <w:sz w:val="18"/>
        </w:rPr>
      </w:pPr>
    </w:p>
    <w:p>
      <w:pPr>
        <w:pStyle w:val="BodyText"/>
        <w:spacing w:line="204" w:lineRule="auto" w:before="1"/>
      </w:pPr>
      <w:r>
        <w:rPr>
          <w:spacing w:val="-9"/>
          <w:w w:val="115"/>
        </w:rPr>
        <w:t xml:space="preserve">To </w:t>
      </w:r>
      <w:r>
        <w:rPr>
          <w:w w:val="115"/>
        </w:rPr>
        <w:t xml:space="preserve">get up to speed on </w:t>
      </w:r>
      <w:r>
        <w:rPr>
          <w:spacing w:val="-5"/>
          <w:w w:val="115"/>
        </w:rPr>
        <w:t xml:space="preserve">Tor, </w:t>
      </w:r>
      <w:r>
        <w:rPr>
          <w:w w:val="115"/>
        </w:rPr>
        <w:t xml:space="preserve">a </w:t>
      </w:r>
      <w:r>
        <w:rPr>
          <w:spacing w:val="2"/>
          <w:w w:val="115"/>
        </w:rPr>
        <w:t xml:space="preserve">good </w:t>
      </w:r>
      <w:r>
        <w:rPr>
          <w:w w:val="115"/>
        </w:rPr>
        <w:t xml:space="preserve">starting point is the </w:t>
      </w:r>
      <w:r>
        <w:rPr>
          <w:spacing w:val="-6"/>
          <w:w w:val="115"/>
        </w:rPr>
        <w:t xml:space="preserve">Tor </w:t>
      </w:r>
      <w:r>
        <w:rPr>
          <w:w w:val="115"/>
        </w:rPr>
        <w:t xml:space="preserve">Project’s documentation page. </w:t>
      </w:r>
      <w:r>
        <w:rPr>
          <w:spacing w:val="-6"/>
          <w:w w:val="115"/>
        </w:rPr>
        <w:t xml:space="preserve">For </w:t>
      </w:r>
      <w:r>
        <w:rPr>
          <w:w w:val="115"/>
        </w:rPr>
        <w:t xml:space="preserve">more detail on how Bitcoin works, read the Princeton </w:t>
      </w:r>
      <w:r>
        <w:rPr>
          <w:spacing w:val="2"/>
          <w:w w:val="115"/>
        </w:rPr>
        <w:t>book</w:t>
      </w:r>
      <w:r>
        <w:rPr>
          <w:spacing w:val="-13"/>
          <w:w w:val="115"/>
        </w:rPr>
        <w:t xml:space="preserve"> </w:t>
      </w:r>
      <w:r>
        <w:rPr>
          <w:w w:val="115"/>
        </w:rPr>
        <w:t>[1383]</w:t>
      </w:r>
      <w:r>
        <w:rPr>
          <w:spacing w:val="-12"/>
          <w:w w:val="115"/>
        </w:rPr>
        <w:t xml:space="preserve"> </w:t>
      </w:r>
      <w:r>
        <w:rPr>
          <w:w w:val="115"/>
        </w:rPr>
        <w:t>or</w:t>
      </w:r>
      <w:r>
        <w:rPr>
          <w:spacing w:val="-12"/>
          <w:w w:val="115"/>
        </w:rPr>
        <w:t xml:space="preserve"> </w:t>
      </w:r>
      <w:r>
        <w:rPr>
          <w:w w:val="115"/>
        </w:rPr>
        <w:t>the</w:t>
      </w:r>
      <w:r>
        <w:rPr>
          <w:spacing w:val="-12"/>
          <w:w w:val="115"/>
        </w:rPr>
        <w:t xml:space="preserve"> </w:t>
      </w:r>
      <w:r>
        <w:rPr>
          <w:w w:val="115"/>
        </w:rPr>
        <w:t>JEP</w:t>
      </w:r>
      <w:r>
        <w:rPr>
          <w:spacing w:val="-12"/>
          <w:w w:val="115"/>
        </w:rPr>
        <w:t xml:space="preserve"> </w:t>
      </w:r>
      <w:r>
        <w:rPr>
          <w:w w:val="115"/>
        </w:rPr>
        <w:t>paper</w:t>
      </w:r>
      <w:r>
        <w:rPr>
          <w:spacing w:val="-12"/>
          <w:w w:val="115"/>
        </w:rPr>
        <w:t xml:space="preserve"> </w:t>
      </w:r>
      <w:r>
        <w:rPr>
          <w:w w:val="115"/>
        </w:rPr>
        <w:t>[274],</w:t>
      </w:r>
      <w:r>
        <w:rPr>
          <w:spacing w:val="-12"/>
          <w:w w:val="115"/>
        </w:rPr>
        <w:t xml:space="preserve"> </w:t>
      </w:r>
      <w:r>
        <w:rPr>
          <w:w w:val="115"/>
        </w:rPr>
        <w:t>while</w:t>
      </w:r>
      <w:r>
        <w:rPr>
          <w:spacing w:val="-12"/>
          <w:w w:val="115"/>
        </w:rPr>
        <w:t xml:space="preserve"> </w:t>
      </w:r>
      <w:r>
        <w:rPr>
          <w:w w:val="115"/>
        </w:rPr>
        <w:t>for</w:t>
      </w:r>
      <w:r>
        <w:rPr>
          <w:spacing w:val="-12"/>
          <w:w w:val="115"/>
        </w:rPr>
        <w:t xml:space="preserve"> </w:t>
      </w:r>
      <w:r>
        <w:rPr>
          <w:w w:val="115"/>
        </w:rPr>
        <w:t>our</w:t>
      </w:r>
      <w:r>
        <w:rPr>
          <w:spacing w:val="-12"/>
          <w:w w:val="115"/>
        </w:rPr>
        <w:t xml:space="preserve"> </w:t>
      </w:r>
      <w:r>
        <w:rPr>
          <w:w w:val="115"/>
        </w:rPr>
        <w:t>more</w:t>
      </w:r>
      <w:r>
        <w:rPr>
          <w:spacing w:val="-13"/>
          <w:w w:val="115"/>
        </w:rPr>
        <w:t xml:space="preserve"> </w:t>
      </w:r>
      <w:r>
        <w:rPr>
          <w:w w:val="115"/>
        </w:rPr>
        <w:t>detailed</w:t>
      </w:r>
      <w:r>
        <w:rPr>
          <w:spacing w:val="-12"/>
          <w:w w:val="115"/>
        </w:rPr>
        <w:t xml:space="preserve"> </w:t>
      </w:r>
      <w:r>
        <w:rPr>
          <w:w w:val="115"/>
        </w:rPr>
        <w:t>view</w:t>
      </w:r>
      <w:r>
        <w:rPr>
          <w:spacing w:val="-12"/>
          <w:w w:val="115"/>
        </w:rPr>
        <w:t xml:space="preserve"> </w:t>
      </w:r>
      <w:r>
        <w:rPr>
          <w:w w:val="115"/>
        </w:rPr>
        <w:t>on</w:t>
      </w:r>
      <w:r>
        <w:rPr>
          <w:spacing w:val="-12"/>
          <w:w w:val="115"/>
        </w:rPr>
        <w:t xml:space="preserve"> </w:t>
      </w:r>
      <w:r>
        <w:rPr>
          <w:w w:val="115"/>
        </w:rPr>
        <w:t xml:space="preserve">tracing stolen Bitcoin and on cryptocurrency regulation, see [116]. </w:t>
      </w:r>
      <w:r>
        <w:rPr>
          <w:spacing w:val="-6"/>
          <w:w w:val="115"/>
        </w:rPr>
        <w:t xml:space="preserve">For </w:t>
      </w:r>
      <w:r>
        <w:rPr>
          <w:w w:val="115"/>
        </w:rPr>
        <w:t xml:space="preserve">a discussion </w:t>
      </w:r>
      <w:r>
        <w:rPr>
          <w:spacing w:val="-8"/>
          <w:w w:val="115"/>
        </w:rPr>
        <w:t xml:space="preserve">of </w:t>
      </w:r>
      <w:r>
        <w:rPr>
          <w:w w:val="115"/>
        </w:rPr>
        <w:t xml:space="preserve">the interaction between centralisation and </w:t>
      </w:r>
      <w:r>
        <w:rPr>
          <w:spacing w:val="-4"/>
          <w:w w:val="115"/>
        </w:rPr>
        <w:t xml:space="preserve">privacy, </w:t>
      </w:r>
      <w:r>
        <w:rPr>
          <w:w w:val="115"/>
        </w:rPr>
        <w:t xml:space="preserve">see Carmela </w:t>
      </w:r>
      <w:r>
        <w:rPr>
          <w:spacing w:val="-3"/>
          <w:w w:val="115"/>
        </w:rPr>
        <w:t xml:space="preserve">Troncoso </w:t>
      </w:r>
      <w:r>
        <w:rPr>
          <w:w w:val="115"/>
        </w:rPr>
        <w:t>and colleagues</w:t>
      </w:r>
      <w:r>
        <w:rPr>
          <w:spacing w:val="-6"/>
          <w:w w:val="115"/>
        </w:rPr>
        <w:t xml:space="preserve"> </w:t>
      </w:r>
      <w:r>
        <w:rPr>
          <w:w w:val="115"/>
        </w:rPr>
        <w:t>[1910].</w:t>
      </w:r>
      <w:r>
        <w:rPr>
          <w:spacing w:val="17"/>
          <w:w w:val="115"/>
        </w:rPr>
        <w:t xml:space="preserve"> </w:t>
      </w:r>
      <w:r>
        <w:rPr>
          <w:w w:val="115"/>
        </w:rPr>
        <w:t>A</w:t>
      </w:r>
      <w:r>
        <w:rPr>
          <w:spacing w:val="-5"/>
          <w:w w:val="115"/>
        </w:rPr>
        <w:t xml:space="preserve"> </w:t>
      </w:r>
      <w:r>
        <w:rPr>
          <w:w w:val="115"/>
        </w:rPr>
        <w:t>survey</w:t>
      </w:r>
      <w:r>
        <w:rPr>
          <w:spacing w:val="-5"/>
          <w:w w:val="115"/>
        </w:rPr>
        <w:t xml:space="preserve"> </w:t>
      </w:r>
      <w:r>
        <w:rPr>
          <w:w w:val="115"/>
        </w:rPr>
        <w:t>of</w:t>
      </w:r>
      <w:r>
        <w:rPr>
          <w:spacing w:val="-5"/>
          <w:w w:val="115"/>
        </w:rPr>
        <w:t xml:space="preserve"> </w:t>
      </w:r>
      <w:r>
        <w:rPr>
          <w:w w:val="115"/>
        </w:rPr>
        <w:t>the</w:t>
      </w:r>
      <w:r>
        <w:rPr>
          <w:spacing w:val="-6"/>
          <w:w w:val="115"/>
        </w:rPr>
        <w:t xml:space="preserve"> </w:t>
      </w:r>
      <w:r>
        <w:rPr>
          <w:w w:val="115"/>
        </w:rPr>
        <w:t>state</w:t>
      </w:r>
      <w:r>
        <w:rPr>
          <w:spacing w:val="-5"/>
          <w:w w:val="115"/>
        </w:rPr>
        <w:t xml:space="preserve"> </w:t>
      </w:r>
      <w:r>
        <w:rPr>
          <w:w w:val="115"/>
        </w:rPr>
        <w:t>of</w:t>
      </w:r>
      <w:r>
        <w:rPr>
          <w:spacing w:val="-5"/>
          <w:w w:val="115"/>
        </w:rPr>
        <w:t xml:space="preserve"> </w:t>
      </w:r>
      <w:r>
        <w:rPr>
          <w:w w:val="115"/>
        </w:rPr>
        <w:t>play</w:t>
      </w:r>
      <w:r>
        <w:rPr>
          <w:spacing w:val="-6"/>
          <w:w w:val="115"/>
        </w:rPr>
        <w:t xml:space="preserve"> </w:t>
      </w:r>
      <w:r>
        <w:rPr>
          <w:w w:val="115"/>
        </w:rPr>
        <w:t>in</w:t>
      </w:r>
      <w:r>
        <w:rPr>
          <w:spacing w:val="-5"/>
          <w:w w:val="115"/>
        </w:rPr>
        <w:t xml:space="preserve"> </w:t>
      </w:r>
      <w:r>
        <w:rPr>
          <w:w w:val="115"/>
        </w:rPr>
        <w:t>messaging</w:t>
      </w:r>
      <w:r>
        <w:rPr>
          <w:spacing w:val="-6"/>
          <w:w w:val="115"/>
        </w:rPr>
        <w:t xml:space="preserve"> </w:t>
      </w:r>
      <w:r>
        <w:rPr>
          <w:w w:val="115"/>
        </w:rPr>
        <w:t>apps</w:t>
      </w:r>
      <w:r>
        <w:rPr>
          <w:spacing w:val="-5"/>
          <w:w w:val="115"/>
        </w:rPr>
        <w:t xml:space="preserve"> </w:t>
      </w:r>
      <w:r>
        <w:rPr>
          <w:w w:val="115"/>
        </w:rPr>
        <w:t>in</w:t>
      </w:r>
      <w:r>
        <w:rPr>
          <w:spacing w:val="-6"/>
          <w:w w:val="115"/>
        </w:rPr>
        <w:t xml:space="preserve"> </w:t>
      </w:r>
      <w:r>
        <w:rPr>
          <w:w w:val="115"/>
        </w:rPr>
        <w:t>2015</w:t>
      </w:r>
      <w:r>
        <w:rPr>
          <w:spacing w:val="-5"/>
          <w:w w:val="115"/>
        </w:rPr>
        <w:t xml:space="preserve"> </w:t>
      </w:r>
      <w:r>
        <w:rPr>
          <w:spacing w:val="-3"/>
          <w:w w:val="115"/>
        </w:rPr>
        <w:t xml:space="preserve">(the </w:t>
      </w:r>
      <w:r>
        <w:rPr>
          <w:w w:val="115"/>
        </w:rPr>
        <w:t xml:space="preserve">time when Signal came together from previous apps for messaging and </w:t>
      </w:r>
      <w:r>
        <w:rPr>
          <w:spacing w:val="-5"/>
          <w:w w:val="115"/>
        </w:rPr>
        <w:t xml:space="preserve">VOIP) </w:t>
      </w:r>
      <w:r>
        <w:rPr>
          <w:w w:val="115"/>
        </w:rPr>
        <w:t xml:space="preserve">can </w:t>
      </w:r>
      <w:r>
        <w:rPr>
          <w:spacing w:val="2"/>
          <w:w w:val="115"/>
        </w:rPr>
        <w:t xml:space="preserve">be </w:t>
      </w:r>
      <w:r>
        <w:rPr>
          <w:w w:val="115"/>
        </w:rPr>
        <w:t>found at</w:t>
      </w:r>
      <w:r>
        <w:rPr>
          <w:spacing w:val="19"/>
          <w:w w:val="115"/>
        </w:rPr>
        <w:t xml:space="preserve"> </w:t>
      </w:r>
      <w:r>
        <w:rPr>
          <w:w w:val="115"/>
        </w:rPr>
        <w:t>[1917].</w:t>
      </w:r>
    </w:p>
    <w:sectPr>
      <w:pgSz w:w="11900" w:h="16840"/>
      <w:pgMar w:header="1764" w:footer="1776"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Unicode MS">
    <w:altName w:val="Arial Unicode MS"/>
    <w:charset w:val="0"/>
    <w:family w:val="swiss"/>
    <w:pitch w:val="variable"/>
  </w:font>
  <w:font w:name="PMingLiU">
    <w:altName w:val="PMingLiU"/>
    <w:charset w:val="0"/>
    <w:family w:val="roman"/>
    <w:pitch w:val="variable"/>
  </w:font>
  <w:font w:name="Bauhaus 93">
    <w:altName w:val="Bauhaus 93"/>
    <w:charset w:val="0"/>
    <w:family w:val="decorative"/>
    <w:pitch w:val="variable"/>
  </w:font>
  <w:font w:name="Bookman Old Style">
    <w:altName w:val="Bookman Old Style"/>
    <w:charset w:val="0"/>
    <w:family w:val="roman"/>
    <w:pitch w:val="variable"/>
  </w:font>
  <w:font w:name="Century">
    <w:altName w:val="Century"/>
    <w:charset w:val="0"/>
    <w:family w:val="roman"/>
    <w:pitch w:val="variable"/>
  </w:font>
  <w:font w:name="Cambria">
    <w:altName w:val="Cambria"/>
    <w:charset w:val="0"/>
    <w:family w:val="roman"/>
    <w:pitch w:val="variable"/>
  </w:font>
  <w:font w:name="SimSun">
    <w:altName w:val="SimSun"/>
    <w:charset w:val="0"/>
    <w:family w:val="auto"/>
    <w:pitch w:val="variable"/>
  </w:font>
  <w:font w:name="Book Antiqua">
    <w:altName w:val="Book Antiqua"/>
    <w:charset w:val="0"/>
    <w:family w:val="roman"/>
    <w:pitch w:val="variable"/>
  </w:font>
  <w:font w:name="Lucida Sans Unicode">
    <w:altName w:val="Lucida Sans Unicode"/>
    <w:charset w:val="0"/>
    <w:family w:val="swiss"/>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307pt;margin-top:742.18042pt;width:106.4pt;height:11.95pt;mso-position-horizontal-relative:page;mso-position-vertical-relative:page;z-index:-16077824"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700104pt;margin-top:742.438049pt;width:20.95pt;height:11.95pt;mso-position-horizontal-relative:page;mso-position-vertical-relative:page;z-index:-16077312"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607</w:t>
                </w:r>
                <w:r>
                  <w:rPr/>
                  <w:fldChar w:fldCharType="end"/>
                </w:r>
              </w:p>
            </w:txbxContent>
          </v:textbox>
          <w10:wrap type="none"/>
        </v:shape>
      </w:pict>
    </w:r>
    <w:r>
      <w:rPr/>
      <w:pict>
        <v:shape style="position:absolute;margin-left:402.069366pt;margin-top:742.440674pt;width:66.7pt;height:11.95pt;mso-position-horizontal-relative:page;mso-position-vertical-relative:page;z-index:-16076800"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201pt;margin-top:742.182983pt;width:106.4pt;height:11.95pt;mso-position-horizontal-relative:page;mso-position-vertical-relative:page;z-index:-1605427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310pt;margin-top:742.435364pt;width:20.95pt;height:12pt;mso-position-horizontal-relative:page;mso-position-vertical-relative:page;z-index:-1605376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632</w:t>
                </w:r>
                <w:r>
                  <w:rPr/>
                  <w:fldChar w:fldCharType="end"/>
                </w:r>
              </w:p>
            </w:txbxContent>
          </v:textbox>
          <w10:wrap type="none"/>
        </v:shape>
      </w:pict>
    </w:r>
    <w:r>
      <w:rPr/>
      <w:pict>
        <v:shape style="position:absolute;margin-left:402.069275pt;margin-top:742.443298pt;width:66.7pt;height:11.95pt;mso-position-horizontal-relative:page;mso-position-vertical-relative:page;z-index:-1605324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1377pt;margin-top:742.179993pt;width:106.4pt;height:11.95pt;mso-position-horizontal-relative:page;mso-position-vertical-relative:page;z-index:-16075264"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395pt;margin-top:742.437622pt;width:20.95pt;height:11.95pt;mso-position-horizontal-relative:page;mso-position-vertical-relative:page;z-index:-16074752"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609</w:t>
                </w:r>
                <w:r>
                  <w:rPr/>
                  <w:fldChar w:fldCharType="end"/>
                </w:r>
              </w:p>
            </w:txbxContent>
          </v:textbox>
          <w10:wrap type="none"/>
        </v:shape>
      </w:pict>
    </w:r>
    <w:r>
      <w:rPr/>
      <w:pict>
        <v:shape style="position:absolute;margin-left:402.067444pt;margin-top:742.440308pt;width:66.7pt;height:11.95pt;mso-position-horizontal-relative:page;mso-position-vertical-relative:page;z-index:-16074240"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552pt;margin-top:742.177856pt;width:106.4pt;height:11.95pt;mso-position-horizontal-relative:page;mso-position-vertical-relative:page;z-index:-16072704"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493pt;margin-top:742.437988pt;width:20.95pt;height:11.95pt;mso-position-horizontal-relative:page;mso-position-vertical-relative:page;z-index:-16072192"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612</w:t>
                </w:r>
                <w:r>
                  <w:rPr/>
                  <w:fldChar w:fldCharType="end"/>
                </w:r>
              </w:p>
            </w:txbxContent>
          </v:textbox>
          <w10:wrap type="none"/>
        </v:shape>
      </w:pict>
    </w:r>
    <w:r>
      <w:rPr/>
      <w:pict>
        <v:shape style="position:absolute;margin-left:402.068604pt;margin-top:742.43811pt;width:66.7pt;height:11.95pt;mso-position-horizontal-relative:page;mso-position-vertical-relative:page;z-index:-16071680"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201pt;margin-top:742.176331pt;width:106.4pt;height:11.95pt;mso-position-horizontal-relative:page;mso-position-vertical-relative:page;z-index:-16070144"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608pt;margin-top:742.436584pt;width:20.95pt;height:11.95pt;mso-position-horizontal-relative:page;mso-position-vertical-relative:page;z-index:-16069632"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615</w:t>
                </w:r>
                <w:r>
                  <w:rPr/>
                  <w:fldChar w:fldCharType="end"/>
                </w:r>
              </w:p>
            </w:txbxContent>
          </v:textbox>
          <w10:wrap type="none"/>
        </v:shape>
      </w:pict>
    </w:r>
    <w:r>
      <w:rPr/>
      <w:pict>
        <v:shape style="position:absolute;margin-left:402.069275pt;margin-top:742.436584pt;width:66.7pt;height:11.95pt;mso-position-horizontal-relative:page;mso-position-vertical-relative:page;z-index:-16069120"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67584" from="124.590004pt,678.854004pt" to="261.844006pt,678.854004pt" stroked="true" strokeweight=".397332pt" strokecolor="#000000">
          <v:stroke dashstyle="solid"/>
          <w10:wrap type="none"/>
        </v:line>
      </w:pict>
    </w:r>
    <w:r>
      <w:rPr/>
      <w:pict>
        <v:shape style="position:absolute;margin-left:123.592537pt;margin-top:742.178284pt;width:106.4pt;height:11.95pt;mso-position-horizontal-relative:page;mso-position-vertical-relative:page;z-index:-1606707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7.699554pt;margin-top:742.438538pt;width:16.95pt;height:11.95pt;mso-position-horizontal-relative:page;mso-position-vertical-relative:page;z-index:-16066560" type="#_x0000_t202" filled="false" stroked="false">
          <v:textbox inset="0,0,0,0">
            <w:txbxContent>
              <w:p>
                <w:pPr>
                  <w:pStyle w:val="BodyText"/>
                  <w:spacing w:line="239" w:lineRule="exact"/>
                  <w:ind w:left="20" w:right="0"/>
                  <w:jc w:val="left"/>
                </w:pPr>
                <w:r>
                  <w:rPr>
                    <w:w w:val="105"/>
                  </w:rPr>
                  <w:t>618</w:t>
                </w:r>
              </w:p>
            </w:txbxContent>
          </v:textbox>
          <w10:wrap type="none"/>
        </v:shape>
      </w:pict>
    </w:r>
    <w:r>
      <w:rPr/>
      <w:pict>
        <v:shape style="position:absolute;margin-left:402.068604pt;margin-top:742.438538pt;width:66.7pt;height:11.95pt;mso-position-horizontal-relative:page;mso-position-vertical-relative:page;z-index:-1606604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147pt;margin-top:742.179688pt;width:106.4pt;height:11.95pt;mso-position-horizontal-relative:page;mso-position-vertical-relative:page;z-index:-1606451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700165pt;margin-top:742.440002pt;width:20.95pt;height:11.95pt;mso-position-horizontal-relative:page;mso-position-vertical-relative:page;z-index:-1606400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619</w:t>
                </w:r>
                <w:r>
                  <w:rPr/>
                  <w:fldChar w:fldCharType="end"/>
                </w:r>
              </w:p>
            </w:txbxContent>
          </v:textbox>
          <w10:wrap type="none"/>
        </v:shape>
      </w:pict>
    </w:r>
    <w:r>
      <w:rPr/>
      <w:pict>
        <v:shape style="position:absolute;margin-left:402.069214pt;margin-top:742.440002pt;width:66.7pt;height:11.95pt;mso-position-horizontal-relative:page;mso-position-vertical-relative:page;z-index:-1606348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552pt;margin-top:742.177612pt;width:106.4pt;height:11.95pt;mso-position-horizontal-relative:page;mso-position-vertical-relative:page;z-index:-1606195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493pt;margin-top:742.437927pt;width:20.95pt;height:11.95pt;mso-position-horizontal-relative:page;mso-position-vertical-relative:page;z-index:-1606144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620</w:t>
                </w:r>
                <w:r>
                  <w:rPr/>
                  <w:fldChar w:fldCharType="end"/>
                </w:r>
              </w:p>
            </w:txbxContent>
          </v:textbox>
          <w10:wrap type="none"/>
        </v:shape>
      </w:pict>
    </w:r>
    <w:r>
      <w:rPr/>
      <w:pict>
        <v:shape style="position:absolute;margin-left:402.068604pt;margin-top:742.437927pt;width:66.7pt;height:11.95pt;mso-position-horizontal-relative:page;mso-position-vertical-relative:page;z-index:-1606092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644pt;margin-top:742.177917pt;width:106.4pt;height:11.95pt;mso-position-horizontal-relative:page;mso-position-vertical-relative:page;z-index:-1605939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456pt;margin-top:742.438171pt;width:20.95pt;height:12pt;mso-position-horizontal-relative:page;mso-position-vertical-relative:page;z-index:-1605888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623</w:t>
                </w:r>
                <w:r>
                  <w:rPr/>
                  <w:fldChar w:fldCharType="end"/>
                </w:r>
              </w:p>
            </w:txbxContent>
          </v:textbox>
          <w10:wrap type="none"/>
        </v:shape>
      </w:pict>
    </w:r>
    <w:r>
      <w:rPr/>
      <w:pict>
        <v:shape style="position:absolute;margin-left:402.068695pt;margin-top:742.438232pt;width:66.7pt;height:11.95pt;mso-position-horizontal-relative:page;mso-position-vertical-relative:page;z-index:-1605836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063pt;margin-top:742.177612pt;width:106.4pt;height:11.95pt;mso-position-horizontal-relative:page;mso-position-vertical-relative:page;z-index:-1605683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700073pt;margin-top:742.437866pt;width:20.95pt;height:11.95pt;mso-position-horizontal-relative:page;mso-position-vertical-relative:page;z-index:-1605632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631</w:t>
                </w:r>
                <w:r>
                  <w:rPr/>
                  <w:fldChar w:fldCharType="end"/>
                </w:r>
              </w:p>
            </w:txbxContent>
          </v:textbox>
          <w10:wrap type="none"/>
        </v:shape>
      </w:pict>
    </w:r>
    <w:r>
      <w:rPr/>
      <w:pict>
        <v:shape style="position:absolute;margin-left:402.069122pt;margin-top:742.437866pt;width:66.7pt;height:11.95pt;mso-position-horizontal-relative:page;mso-position-vertical-relative:page;z-index:-1605580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78848"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155.7pt;height:11.95pt;mso-position-horizontal-relative:page;mso-position-vertical-relative:page;z-index:-16078336"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20.2. FULL-DISK ENCRYPTION</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55296" from="124.590004pt,101.62899pt" to="467.725009pt,101.62899pt" stroked="true" strokeweight=".397332pt" strokecolor="#000000">
          <v:stroke dashstyle="solid"/>
          <w10:wrap type="none"/>
        </v:line>
      </w:pict>
    </w:r>
    <w:r>
      <w:rPr/>
      <w:pict>
        <v:shape style="position:absolute;margin-left:123.593002pt;margin-top:87.198608pt;width:82.8pt;height:11.95pt;mso-position-horizontal-relative:page;mso-position-vertical-relative:page;z-index:-16054784"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20.9. SUMMARY</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76288" from="124.590004pt,101.62899pt" to="467.725009pt,101.62899pt" stroked="true" strokeweight=".397332pt" strokecolor="#000000">
          <v:stroke dashstyle="solid"/>
          <w10:wrap type="none"/>
        </v:line>
      </w:pict>
    </w:r>
    <w:r>
      <w:rPr/>
      <w:pict>
        <v:shape style="position:absolute;margin-left:123.593002pt;margin-top:87.198608pt;width:68.2pt;height:11.95pt;mso-position-horizontal-relative:page;mso-position-vertical-relative:page;z-index:-16075776"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20.3. SIGNAL</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73728" from="124.590004pt,101.62899pt" to="467.725009pt,101.62899pt" stroked="true" strokeweight=".397332pt" strokecolor="#000000">
          <v:stroke dashstyle="solid"/>
          <w10:wrap type="none"/>
        </v:line>
      </w:pict>
    </w:r>
    <w:r>
      <w:rPr/>
      <w:pict>
        <v:shape style="position:absolute;margin-left:123.593002pt;margin-top:87.198608pt;width:52.4pt;height:11.95pt;mso-position-horizontal-relative:page;mso-position-vertical-relative:page;z-index:-16073216"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20.4. TOR</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71168" from="124.590004pt,101.62899pt" to="467.725009pt,101.62899pt" stroked="true" strokeweight=".397332pt" strokecolor="#000000">
          <v:stroke dashstyle="solid"/>
          <w10:wrap type="none"/>
        </v:line>
      </w:pict>
    </w:r>
    <w:r>
      <w:rPr/>
      <w:pict>
        <v:shape style="position:absolute;margin-left:123.593002pt;margin-top:87.198608pt;width:57.8pt;height:11.95pt;mso-position-horizontal-relative:page;mso-position-vertical-relative:page;z-index:-16070656"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20.5. HSMS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68608" from="124.590004pt,101.62899pt" to="467.725009pt,101.62899pt" stroked="true" strokeweight=".397332pt" strokecolor="#000000">
          <v:stroke dashstyle="solid"/>
          <w10:wrap type="none"/>
        </v:line>
      </w:pict>
    </w:r>
    <w:r>
      <w:rPr/>
      <w:pict>
        <v:shape style="position:absolute;margin-left:123.593002pt;margin-top:87.198608pt;width:57.8pt;height:11.95pt;mso-position-horizontal-relative:page;mso-position-vertical-relative:page;z-index:-16068096"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20.5. HSMS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65536" from="124.590004pt,101.62899pt" to="467.725009pt,101.62899pt" stroked="true" strokeweight=".397332pt" strokecolor="#000000">
          <v:stroke dashstyle="solid"/>
          <w10:wrap type="none"/>
        </v:line>
      </w:pict>
    </w:r>
    <w:r>
      <w:rPr/>
      <w:pict>
        <v:shape style="position:absolute;margin-left:123.593002pt;margin-top:87.198608pt;width:57.8pt;height:11.95pt;mso-position-horizontal-relative:page;mso-position-vertical-relative:page;z-index:-16065024"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20.5. HSMS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62976" from="124.590004pt,101.62899pt" to="467.725009pt,101.62899pt" stroked="true" strokeweight=".397332pt" strokecolor="#000000">
          <v:stroke dashstyle="solid"/>
          <w10:wrap type="none"/>
        </v:line>
      </w:pict>
    </w:r>
    <w:r>
      <w:rPr/>
      <w:pict>
        <v:shape style="position:absolute;margin-left:123.593002pt;margin-top:87.198608pt;width:83.9pt;height:11.95pt;mso-position-horizontal-relative:page;mso-position-vertical-relative:page;z-index:-1606246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20.6.</w:t>
                </w:r>
                <w:r>
                  <w:rPr>
                    <w:rFonts w:ascii="Palatino Linotype"/>
                    <w:i/>
                    <w:spacing w:val="51"/>
                    <w:w w:val="105"/>
                    <w:sz w:val="20"/>
                  </w:rPr>
                  <w:t> </w:t>
                </w:r>
                <w:r>
                  <w:rPr>
                    <w:rFonts w:ascii="Palatino Linotype"/>
                    <w:i/>
                    <w:spacing w:val="-3"/>
                    <w:w w:val="105"/>
                    <w:sz w:val="20"/>
                  </w:rPr>
                  <w:t>ENCLAVES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60416" from="124.590004pt,101.62899pt" to="467.725009pt,101.62899pt" stroked="true" strokeweight=".397332pt" strokecolor="#000000">
          <v:stroke dashstyle="solid"/>
          <w10:wrap type="none"/>
        </v:line>
      </w:pict>
    </w:r>
    <w:r>
      <w:rPr/>
      <w:pict>
        <v:shape style="position:absolute;margin-left:123.593002pt;margin-top:87.198608pt;width:104.5pt;height:11.95pt;mso-position-horizontal-relative:page;mso-position-vertical-relative:page;z-index:-1605990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20.7. BLOCKCHAINS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57856" from="124.590004pt,101.62899pt" to="467.725009pt,101.62899pt" stroked="true" strokeweight=".397332pt" strokecolor="#000000">
          <v:stroke dashstyle="solid"/>
          <w10:wrap type="none"/>
        </v:line>
      </w:pict>
    </w:r>
    <w:r>
      <w:rPr/>
      <w:pict>
        <v:shape style="position:absolute;margin-left:123.593002pt;margin-top:87.198608pt;width:192.15pt;height:11.95pt;mso-position-horizontal-relative:page;mso-position-vertical-relative:page;z-index:-1605734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20.8. CRYPTO DREAMS THAT FAILED</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309" w:hanging="255"/>
        <w:jc w:val="right"/>
      </w:pPr>
      <w:rPr>
        <w:rFonts w:hint="default" w:ascii="PMingLiU" w:hAnsi="PMingLiU" w:eastAsia="PMingLiU" w:cs="PMingLiU"/>
        <w:w w:val="107"/>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1">
    <w:multiLevelType w:val="hybridMultilevel"/>
    <w:lvl w:ilvl="0">
      <w:start w:val="0"/>
      <w:numFmt w:val="bullet"/>
      <w:lvlText w:val="–"/>
      <w:lvlJc w:val="left"/>
      <w:pPr>
        <w:ind w:left="811" w:hanging="196"/>
      </w:pPr>
      <w:rPr>
        <w:rFonts w:hint="default" w:ascii="PMingLiU" w:hAnsi="PMingLiU" w:eastAsia="PMingLiU" w:cs="PMingLiU"/>
        <w:w w:val="49"/>
        <w:sz w:val="20"/>
        <w:szCs w:val="20"/>
        <w:lang w:val="en-US" w:eastAsia="en-US" w:bidi="ar-SA"/>
      </w:rPr>
    </w:lvl>
    <w:lvl w:ilvl="1">
      <w:start w:val="0"/>
      <w:numFmt w:val="bullet"/>
      <w:lvlText w:val="•"/>
      <w:lvlJc w:val="left"/>
      <w:pPr>
        <w:ind w:left="1592" w:hanging="196"/>
      </w:pPr>
      <w:rPr>
        <w:rFonts w:hint="default"/>
        <w:lang w:val="en-US" w:eastAsia="en-US" w:bidi="ar-SA"/>
      </w:rPr>
    </w:lvl>
    <w:lvl w:ilvl="2">
      <w:start w:val="0"/>
      <w:numFmt w:val="bullet"/>
      <w:lvlText w:val="•"/>
      <w:lvlJc w:val="left"/>
      <w:pPr>
        <w:ind w:left="2364" w:hanging="196"/>
      </w:pPr>
      <w:rPr>
        <w:rFonts w:hint="default"/>
        <w:lang w:val="en-US" w:eastAsia="en-US" w:bidi="ar-SA"/>
      </w:rPr>
    </w:lvl>
    <w:lvl w:ilvl="3">
      <w:start w:val="0"/>
      <w:numFmt w:val="bullet"/>
      <w:lvlText w:val="•"/>
      <w:lvlJc w:val="left"/>
      <w:pPr>
        <w:ind w:left="3136" w:hanging="196"/>
      </w:pPr>
      <w:rPr>
        <w:rFonts w:hint="default"/>
        <w:lang w:val="en-US" w:eastAsia="en-US" w:bidi="ar-SA"/>
      </w:rPr>
    </w:lvl>
    <w:lvl w:ilvl="4">
      <w:start w:val="0"/>
      <w:numFmt w:val="bullet"/>
      <w:lvlText w:val="•"/>
      <w:lvlJc w:val="left"/>
      <w:pPr>
        <w:ind w:left="3908" w:hanging="196"/>
      </w:pPr>
      <w:rPr>
        <w:rFonts w:hint="default"/>
        <w:lang w:val="en-US" w:eastAsia="en-US" w:bidi="ar-SA"/>
      </w:rPr>
    </w:lvl>
    <w:lvl w:ilvl="5">
      <w:start w:val="0"/>
      <w:numFmt w:val="bullet"/>
      <w:lvlText w:val="•"/>
      <w:lvlJc w:val="left"/>
      <w:pPr>
        <w:ind w:left="4680" w:hanging="196"/>
      </w:pPr>
      <w:rPr>
        <w:rFonts w:hint="default"/>
        <w:lang w:val="en-US" w:eastAsia="en-US" w:bidi="ar-SA"/>
      </w:rPr>
    </w:lvl>
    <w:lvl w:ilvl="6">
      <w:start w:val="0"/>
      <w:numFmt w:val="bullet"/>
      <w:lvlText w:val="•"/>
      <w:lvlJc w:val="left"/>
      <w:pPr>
        <w:ind w:left="5452" w:hanging="196"/>
      </w:pPr>
      <w:rPr>
        <w:rFonts w:hint="default"/>
        <w:lang w:val="en-US" w:eastAsia="en-US" w:bidi="ar-SA"/>
      </w:rPr>
    </w:lvl>
    <w:lvl w:ilvl="7">
      <w:start w:val="0"/>
      <w:numFmt w:val="bullet"/>
      <w:lvlText w:val="•"/>
      <w:lvlJc w:val="left"/>
      <w:pPr>
        <w:ind w:left="6224" w:hanging="196"/>
      </w:pPr>
      <w:rPr>
        <w:rFonts w:hint="default"/>
        <w:lang w:val="en-US" w:eastAsia="en-US" w:bidi="ar-SA"/>
      </w:rPr>
    </w:lvl>
    <w:lvl w:ilvl="8">
      <w:start w:val="0"/>
      <w:numFmt w:val="bullet"/>
      <w:lvlText w:val="•"/>
      <w:lvlJc w:val="left"/>
      <w:pPr>
        <w:ind w:left="6996" w:hanging="196"/>
      </w:pPr>
      <w:rPr>
        <w:rFonts w:hint="default"/>
        <w:lang w:val="en-US" w:eastAsia="en-US" w:bidi="ar-SA"/>
      </w:rPr>
    </w:lvl>
  </w:abstractNum>
  <w:abstractNum w:abstractNumId="0">
    <w:multiLevelType w:val="hybridMultilevel"/>
    <w:lvl w:ilvl="0">
      <w:start w:val="20"/>
      <w:numFmt w:val="decimal"/>
      <w:lvlText w:val="%1"/>
      <w:lvlJc w:val="left"/>
      <w:pPr>
        <w:ind w:left="1706" w:hanging="895"/>
        <w:jc w:val="left"/>
      </w:pPr>
      <w:rPr>
        <w:rFonts w:hint="default"/>
        <w:lang w:val="en-US" w:eastAsia="en-US" w:bidi="ar-SA"/>
      </w:rPr>
    </w:lvl>
    <w:lvl w:ilvl="1">
      <w:start w:val="1"/>
      <w:numFmt w:val="decimal"/>
      <w:lvlText w:val="%1.%2"/>
      <w:lvlJc w:val="left"/>
      <w:pPr>
        <w:ind w:left="1706" w:hanging="895"/>
        <w:jc w:val="left"/>
      </w:pPr>
      <w:rPr>
        <w:rFonts w:hint="default" w:ascii="PMingLiU" w:hAnsi="PMingLiU" w:eastAsia="PMingLiU" w:cs="PMingLiU"/>
        <w:w w:val="123"/>
        <w:sz w:val="28"/>
        <w:szCs w:val="28"/>
        <w:lang w:val="en-US" w:eastAsia="en-US" w:bidi="ar-SA"/>
      </w:rPr>
    </w:lvl>
    <w:lvl w:ilvl="2">
      <w:start w:val="1"/>
      <w:numFmt w:val="decimal"/>
      <w:lvlText w:val="%1.%2.%3"/>
      <w:lvlJc w:val="left"/>
      <w:pPr>
        <w:ind w:left="1765" w:hanging="955"/>
        <w:jc w:val="left"/>
      </w:pPr>
      <w:rPr>
        <w:rFonts w:hint="default" w:ascii="PMingLiU" w:hAnsi="PMingLiU" w:eastAsia="PMingLiU" w:cs="PMingLiU"/>
        <w:w w:val="121"/>
        <w:sz w:val="24"/>
        <w:szCs w:val="24"/>
        <w:lang w:val="en-US" w:eastAsia="en-US" w:bidi="ar-SA"/>
      </w:rPr>
    </w:lvl>
    <w:lvl w:ilvl="3">
      <w:start w:val="0"/>
      <w:numFmt w:val="bullet"/>
      <w:lvlText w:val="•"/>
      <w:lvlJc w:val="left"/>
      <w:pPr>
        <w:ind w:left="3266" w:hanging="955"/>
      </w:pPr>
      <w:rPr>
        <w:rFonts w:hint="default"/>
        <w:lang w:val="en-US" w:eastAsia="en-US" w:bidi="ar-SA"/>
      </w:rPr>
    </w:lvl>
    <w:lvl w:ilvl="4">
      <w:start w:val="0"/>
      <w:numFmt w:val="bullet"/>
      <w:lvlText w:val="•"/>
      <w:lvlJc w:val="left"/>
      <w:pPr>
        <w:ind w:left="4020" w:hanging="955"/>
      </w:pPr>
      <w:rPr>
        <w:rFonts w:hint="default"/>
        <w:lang w:val="en-US" w:eastAsia="en-US" w:bidi="ar-SA"/>
      </w:rPr>
    </w:lvl>
    <w:lvl w:ilvl="5">
      <w:start w:val="0"/>
      <w:numFmt w:val="bullet"/>
      <w:lvlText w:val="•"/>
      <w:lvlJc w:val="left"/>
      <w:pPr>
        <w:ind w:left="4773" w:hanging="955"/>
      </w:pPr>
      <w:rPr>
        <w:rFonts w:hint="default"/>
        <w:lang w:val="en-US" w:eastAsia="en-US" w:bidi="ar-SA"/>
      </w:rPr>
    </w:lvl>
    <w:lvl w:ilvl="6">
      <w:start w:val="0"/>
      <w:numFmt w:val="bullet"/>
      <w:lvlText w:val="•"/>
      <w:lvlJc w:val="left"/>
      <w:pPr>
        <w:ind w:left="5526" w:hanging="955"/>
      </w:pPr>
      <w:rPr>
        <w:rFonts w:hint="default"/>
        <w:lang w:val="en-US" w:eastAsia="en-US" w:bidi="ar-SA"/>
      </w:rPr>
    </w:lvl>
    <w:lvl w:ilvl="7">
      <w:start w:val="0"/>
      <w:numFmt w:val="bullet"/>
      <w:lvlText w:val="•"/>
      <w:lvlJc w:val="left"/>
      <w:pPr>
        <w:ind w:left="6280" w:hanging="955"/>
      </w:pPr>
      <w:rPr>
        <w:rFonts w:hint="default"/>
        <w:lang w:val="en-US" w:eastAsia="en-US" w:bidi="ar-SA"/>
      </w:rPr>
    </w:lvl>
    <w:lvl w:ilvl="8">
      <w:start w:val="0"/>
      <w:numFmt w:val="bullet"/>
      <w:lvlText w:val="•"/>
      <w:lvlJc w:val="left"/>
      <w:pPr>
        <w:ind w:left="7033" w:hanging="95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811" w:right="863"/>
      <w:jc w:val="both"/>
    </w:pPr>
    <w:rPr>
      <w:rFonts w:ascii="PMingLiU" w:hAnsi="PMingLiU" w:eastAsia="PMingLiU" w:cs="PMingLiU"/>
      <w:sz w:val="20"/>
      <w:szCs w:val="20"/>
      <w:lang w:val="en-US" w:eastAsia="en-US" w:bidi="ar-SA"/>
    </w:rPr>
  </w:style>
  <w:style w:styleId="Heading1" w:type="paragraph">
    <w:name w:val="Heading 1"/>
    <w:basedOn w:val="Normal"/>
    <w:uiPriority w:val="1"/>
    <w:qFormat/>
    <w:pPr>
      <w:ind w:left="1706" w:hanging="896"/>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765" w:hanging="955"/>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765" w:hanging="955"/>
    </w:pPr>
    <w:rPr>
      <w:rFonts w:ascii="PMingLiU" w:hAnsi="PMingLiU" w:eastAsia="PMingLiU" w:cs="PMingLiU"/>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2020-06-30T22:04:28Z</dcterms:created>
  <dcterms:modified xsi:type="dcterms:W3CDTF">2020-06-30T22:04:28Z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2020-06-30T00:00:00Z</vt:filetime>
  </property>
</Properties>
</file>