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b/>
          <w:w w:val="135"/>
          <w:sz w:val="41"/>
        </w:rPr>
        <w:t>Chapter 17</w:t>
      </w:r>
    </w:p>
    <w:p>
      <w:pPr>
        <w:pStyle w:val="BodyText"/>
        <w:spacing w:before="7"/>
        <w:rPr>
          <w:sz w:val="31"/>
        </w:rPr>
      </w:pPr>
    </w:p>
    <w:p>
      <w:pPr>
        <w:pStyle w:val="Title"/>
      </w:pPr>
      <w:r>
        <w:rPr>
          <w:w w:val="130"/>
        </w:rPr>
        <w:t>Biometrics</w:t>
      </w:r>
    </w:p>
    <w:p>
      <w:pPr>
        <w:pStyle w:val="BodyText"/>
        <w:spacing w:before="13"/>
        <w:rPr>
          <w:sz w:val="54"/>
        </w:rPr>
      </w:pPr>
    </w:p>
    <w:p>
      <w:pPr>
        <w:pStyle w:val="BodyText"/>
        <w:spacing w:line="204" w:lineRule="auto"/>
        <w:ind w:left="819" w:right="863" w:firstLine="1005"/>
        <w:jc w:val="right"/>
      </w:pPr>
      <w:r>
        <w:rPr>
          <w:w w:val="135"/>
        </w:rPr>
        <w:t>And the Gileadites took the passages of Jordan before</w:t>
      </w:r>
      <w:r>
        <w:rPr>
          <w:spacing w:val="-49"/>
          <w:w w:val="135"/>
        </w:rPr>
        <w:t xml:space="preserve"> </w:t>
      </w:r>
      <w:r>
        <w:rPr>
          <w:spacing w:val="-5"/>
          <w:w w:val="135"/>
        </w:rPr>
        <w:t xml:space="preserve">the </w:t>
      </w:r>
      <w:r>
        <w:rPr>
          <w:w w:val="135"/>
        </w:rPr>
        <w:t xml:space="preserve">Ephraimites: and it </w:t>
      </w:r>
      <w:r>
        <w:rPr>
          <w:spacing w:val="-3"/>
          <w:w w:val="135"/>
        </w:rPr>
        <w:t xml:space="preserve">was </w:t>
      </w:r>
      <w:r>
        <w:rPr>
          <w:w w:val="135"/>
        </w:rPr>
        <w:t>so, that when those Ephraimites which were</w:t>
      </w:r>
      <w:r>
        <w:rPr>
          <w:spacing w:val="-8"/>
          <w:w w:val="135"/>
        </w:rPr>
        <w:t xml:space="preserve"> </w:t>
      </w:r>
      <w:r>
        <w:rPr>
          <w:w w:val="135"/>
        </w:rPr>
        <w:t>escaped</w:t>
      </w:r>
      <w:r>
        <w:rPr>
          <w:spacing w:val="-8"/>
          <w:w w:val="135"/>
        </w:rPr>
        <w:t xml:space="preserve"> </w:t>
      </w:r>
      <w:r>
        <w:rPr>
          <w:w w:val="135"/>
        </w:rPr>
        <w:t>said,</w:t>
      </w:r>
      <w:r>
        <w:rPr>
          <w:spacing w:val="-7"/>
          <w:w w:val="135"/>
        </w:rPr>
        <w:t xml:space="preserve"> </w:t>
      </w:r>
      <w:r>
        <w:rPr>
          <w:w w:val="135"/>
        </w:rPr>
        <w:t>Let</w:t>
      </w:r>
      <w:r>
        <w:rPr>
          <w:spacing w:val="-8"/>
          <w:w w:val="135"/>
        </w:rPr>
        <w:t xml:space="preserve"> </w:t>
      </w:r>
      <w:r>
        <w:rPr>
          <w:w w:val="135"/>
        </w:rPr>
        <w:t>me</w:t>
      </w:r>
      <w:r>
        <w:rPr>
          <w:spacing w:val="-7"/>
          <w:w w:val="135"/>
        </w:rPr>
        <w:t xml:space="preserve"> </w:t>
      </w:r>
      <w:r>
        <w:rPr>
          <w:w w:val="135"/>
        </w:rPr>
        <w:t>go</w:t>
      </w:r>
      <w:r>
        <w:rPr>
          <w:spacing w:val="-9"/>
          <w:w w:val="135"/>
        </w:rPr>
        <w:t xml:space="preserve"> </w:t>
      </w:r>
      <w:r>
        <w:rPr>
          <w:spacing w:val="-3"/>
          <w:w w:val="135"/>
        </w:rPr>
        <w:t>over;</w:t>
      </w:r>
      <w:r>
        <w:rPr>
          <w:spacing w:val="-7"/>
          <w:w w:val="135"/>
        </w:rPr>
        <w:t xml:space="preserve"> </w:t>
      </w:r>
      <w:r>
        <w:rPr>
          <w:w w:val="135"/>
        </w:rPr>
        <w:t>that</w:t>
      </w:r>
      <w:r>
        <w:rPr>
          <w:spacing w:val="-8"/>
          <w:w w:val="135"/>
        </w:rPr>
        <w:t xml:space="preserve"> </w:t>
      </w:r>
      <w:r>
        <w:rPr>
          <w:w w:val="135"/>
        </w:rPr>
        <w:t>the</w:t>
      </w:r>
      <w:r>
        <w:rPr>
          <w:spacing w:val="-7"/>
          <w:w w:val="135"/>
        </w:rPr>
        <w:t xml:space="preserve"> </w:t>
      </w:r>
      <w:r>
        <w:rPr>
          <w:w w:val="135"/>
        </w:rPr>
        <w:t>men</w:t>
      </w:r>
      <w:r>
        <w:rPr>
          <w:spacing w:val="-8"/>
          <w:w w:val="135"/>
        </w:rPr>
        <w:t xml:space="preserve"> </w:t>
      </w:r>
      <w:r>
        <w:rPr>
          <w:w w:val="135"/>
        </w:rPr>
        <w:t>of</w:t>
      </w:r>
      <w:r>
        <w:rPr>
          <w:spacing w:val="-8"/>
          <w:w w:val="135"/>
        </w:rPr>
        <w:t xml:space="preserve"> </w:t>
      </w:r>
      <w:r>
        <w:rPr>
          <w:w w:val="135"/>
        </w:rPr>
        <w:t>Gilead</w:t>
      </w:r>
      <w:r>
        <w:rPr>
          <w:spacing w:val="-7"/>
          <w:w w:val="135"/>
        </w:rPr>
        <w:t xml:space="preserve"> </w:t>
      </w:r>
      <w:r>
        <w:rPr>
          <w:w w:val="135"/>
        </w:rPr>
        <w:t>said</w:t>
      </w:r>
      <w:r>
        <w:rPr>
          <w:spacing w:val="-8"/>
          <w:w w:val="135"/>
        </w:rPr>
        <w:t xml:space="preserve"> </w:t>
      </w:r>
      <w:r>
        <w:rPr>
          <w:spacing w:val="-5"/>
          <w:w w:val="135"/>
        </w:rPr>
        <w:t xml:space="preserve">unto </w:t>
      </w:r>
      <w:r>
        <w:rPr>
          <w:w w:val="135"/>
        </w:rPr>
        <w:t xml:space="preserve">him, Art thou an Ephraimite? If he said, Nay; Then said they unto him, </w:t>
      </w:r>
      <w:r>
        <w:rPr>
          <w:spacing w:val="-3"/>
          <w:w w:val="135"/>
        </w:rPr>
        <w:t xml:space="preserve">Say now </w:t>
      </w:r>
      <w:r>
        <w:rPr>
          <w:w w:val="135"/>
        </w:rPr>
        <w:t>Shibboleth: and he said Sibboleth: for he could not frame to pronounce it right. Then they took him, and slew him at the passages of the Jordan: and there fell at that time of</w:t>
      </w:r>
      <w:r>
        <w:rPr>
          <w:spacing w:val="2"/>
          <w:w w:val="135"/>
        </w:rPr>
        <w:t xml:space="preserve"> </w:t>
      </w:r>
      <w:r>
        <w:rPr>
          <w:w w:val="135"/>
        </w:rPr>
        <w:t>the</w:t>
      </w:r>
    </w:p>
    <w:p>
      <w:pPr>
        <w:pStyle w:val="BodyText"/>
        <w:spacing w:line="236" w:lineRule="exact"/>
        <w:ind w:right="863"/>
        <w:jc w:val="right"/>
      </w:pPr>
      <w:r>
        <w:rPr>
          <w:w w:val="135"/>
        </w:rPr>
        <w:t xml:space="preserve">Ephraimites forty and </w:t>
      </w:r>
      <w:r>
        <w:rPr>
          <w:spacing w:val="-5"/>
          <w:w w:val="135"/>
        </w:rPr>
        <w:t>two</w:t>
      </w:r>
      <w:r>
        <w:rPr>
          <w:spacing w:val="-21"/>
          <w:w w:val="135"/>
        </w:rPr>
        <w:t xml:space="preserve"> </w:t>
      </w:r>
      <w:r>
        <w:rPr>
          <w:w w:val="135"/>
        </w:rPr>
        <w:t>thousand.</w:t>
      </w:r>
    </w:p>
    <w:p>
      <w:pPr>
        <w:pStyle w:val="BodyText"/>
        <w:spacing w:line="259" w:lineRule="exact"/>
        <w:ind w:right="863"/>
        <w:jc w:val="right"/>
      </w:pPr>
      <w:r>
        <w:rPr>
          <w:w w:val="95"/>
        </w:rPr>
        <w:t xml:space="preserve">–  </w:t>
      </w:r>
      <w:r>
        <w:rPr>
          <w:w w:val="115"/>
        </w:rPr>
        <w:t>Judges</w:t>
      </w:r>
      <w:r>
        <w:rPr>
          <w:spacing w:val="17"/>
          <w:w w:val="115"/>
        </w:rPr>
        <w:t xml:space="preserve"> </w:t>
      </w:r>
      <w:r>
        <w:rPr/>
        <w:t>12:5–6</w:t>
      </w:r>
    </w:p>
    <w:p>
      <w:pPr>
        <w:pStyle w:val="BodyText"/>
        <w:spacing w:before="6"/>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
        <w:rPr>
          <w:sz w:val="18"/>
        </w:rPr>
      </w:pPr>
    </w:p>
    <w:p>
      <w:pPr>
        <w:pStyle w:val="BodyText"/>
        <w:spacing w:line="204" w:lineRule="auto"/>
        <w:ind w:left="811" w:right="863"/>
        <w:jc w:val="both"/>
      </w:pPr>
      <w:r>
        <w:rPr>
          <w:w w:val="115"/>
        </w:rPr>
        <w:t>The</w:t>
      </w:r>
      <w:r>
        <w:rPr>
          <w:spacing w:val="-16"/>
          <w:w w:val="115"/>
        </w:rPr>
        <w:t xml:space="preserve"> </w:t>
      </w:r>
      <w:r>
        <w:rPr>
          <w:w w:val="115"/>
        </w:rPr>
        <w:t>above</w:t>
      </w:r>
      <w:r>
        <w:rPr>
          <w:spacing w:val="-15"/>
          <w:w w:val="115"/>
        </w:rPr>
        <w:t xml:space="preserve"> </w:t>
      </w:r>
      <w:r>
        <w:rPr>
          <w:w w:val="115"/>
        </w:rPr>
        <w:t>quotation</w:t>
      </w:r>
      <w:r>
        <w:rPr>
          <w:spacing w:val="-15"/>
          <w:w w:val="115"/>
        </w:rPr>
        <w:t xml:space="preserve"> </w:t>
      </w:r>
      <w:r>
        <w:rPr>
          <w:w w:val="115"/>
        </w:rPr>
        <w:t>may</w:t>
      </w:r>
      <w:r>
        <w:rPr>
          <w:spacing w:val="-15"/>
          <w:w w:val="115"/>
        </w:rPr>
        <w:t xml:space="preserve"> </w:t>
      </w:r>
      <w:r>
        <w:rPr>
          <w:spacing w:val="2"/>
          <w:w w:val="115"/>
        </w:rPr>
        <w:t>be</w:t>
      </w:r>
      <w:r>
        <w:rPr>
          <w:spacing w:val="-15"/>
          <w:w w:val="115"/>
        </w:rPr>
        <w:t xml:space="preserve"> </w:t>
      </w:r>
      <w:r>
        <w:rPr>
          <w:w w:val="115"/>
        </w:rPr>
        <w:t>the</w:t>
      </w:r>
      <w:r>
        <w:rPr>
          <w:spacing w:val="-15"/>
          <w:w w:val="115"/>
        </w:rPr>
        <w:t xml:space="preserve"> </w:t>
      </w:r>
      <w:r>
        <w:rPr>
          <w:rFonts w:ascii="Cambria" w:hAnsi="Cambria"/>
          <w:w w:val="115"/>
        </w:rPr>
        <w:t>fi</w:t>
      </w:r>
      <w:r>
        <w:rPr>
          <w:w w:val="115"/>
        </w:rPr>
        <w:t>rst</w:t>
      </w:r>
      <w:r>
        <w:rPr>
          <w:spacing w:val="-15"/>
          <w:w w:val="115"/>
        </w:rPr>
        <w:t xml:space="preserve"> </w:t>
      </w:r>
      <w:r>
        <w:rPr>
          <w:w w:val="115"/>
        </w:rPr>
        <w:t>recorded</w:t>
      </w:r>
      <w:r>
        <w:rPr>
          <w:spacing w:val="-15"/>
          <w:w w:val="115"/>
        </w:rPr>
        <w:t xml:space="preserve"> </w:t>
      </w:r>
      <w:r>
        <w:rPr>
          <w:w w:val="115"/>
        </w:rPr>
        <w:t>military</w:t>
      </w:r>
      <w:r>
        <w:rPr>
          <w:spacing w:val="-15"/>
          <w:w w:val="115"/>
        </w:rPr>
        <w:t xml:space="preserve"> </w:t>
      </w:r>
      <w:r>
        <w:rPr>
          <w:w w:val="115"/>
        </w:rPr>
        <w:t>use</w:t>
      </w:r>
      <w:r>
        <w:rPr>
          <w:spacing w:val="-15"/>
          <w:w w:val="115"/>
        </w:rPr>
        <w:t xml:space="preserve"> </w:t>
      </w:r>
      <w:r>
        <w:rPr>
          <w:w w:val="115"/>
        </w:rPr>
        <w:t>of</w:t>
      </w:r>
      <w:r>
        <w:rPr>
          <w:spacing w:val="-15"/>
          <w:w w:val="115"/>
        </w:rPr>
        <w:t xml:space="preserve"> </w:t>
      </w:r>
      <w:r>
        <w:rPr>
          <w:w w:val="115"/>
        </w:rPr>
        <w:t>a</w:t>
      </w:r>
      <w:r>
        <w:rPr>
          <w:spacing w:val="-15"/>
          <w:w w:val="115"/>
        </w:rPr>
        <w:t xml:space="preserve"> </w:t>
      </w:r>
      <w:r>
        <w:rPr>
          <w:w w:val="115"/>
        </w:rPr>
        <w:t>security</w:t>
      </w:r>
      <w:r>
        <w:rPr>
          <w:spacing w:val="-15"/>
          <w:w w:val="115"/>
        </w:rPr>
        <w:t xml:space="preserve"> </w:t>
      </w:r>
      <w:r>
        <w:rPr>
          <w:w w:val="115"/>
        </w:rPr>
        <w:t xml:space="preserve">protocol in which the authentication relies on a property of the human being </w:t>
      </w:r>
      <w:r>
        <w:rPr>
          <w:w w:val="90"/>
        </w:rPr>
        <w:t xml:space="preserve">– </w:t>
      </w:r>
      <w:r>
        <w:rPr>
          <w:w w:val="115"/>
        </w:rPr>
        <w:t xml:space="preserve">in this case his accent. (There had been less formal uses before this, as when Isaac tried to identify Esau </w:t>
      </w:r>
      <w:r>
        <w:rPr>
          <w:spacing w:val="-3"/>
          <w:w w:val="115"/>
        </w:rPr>
        <w:t xml:space="preserve">by </w:t>
      </w:r>
      <w:r>
        <w:rPr>
          <w:w w:val="115"/>
        </w:rPr>
        <w:t xml:space="preserve">his bodily hair but got deceived </w:t>
      </w:r>
      <w:r>
        <w:rPr>
          <w:spacing w:val="-3"/>
          <w:w w:val="115"/>
        </w:rPr>
        <w:t xml:space="preserve">by </w:t>
      </w:r>
      <w:r>
        <w:rPr>
          <w:w w:val="115"/>
        </w:rPr>
        <w:t>Jacob, or indeed when</w:t>
      </w:r>
      <w:r>
        <w:rPr>
          <w:spacing w:val="-12"/>
          <w:w w:val="115"/>
        </w:rPr>
        <w:t xml:space="preserve"> </w:t>
      </w:r>
      <w:r>
        <w:rPr>
          <w:w w:val="115"/>
        </w:rPr>
        <w:t>people</w:t>
      </w:r>
      <w:r>
        <w:rPr>
          <w:spacing w:val="-12"/>
          <w:w w:val="115"/>
        </w:rPr>
        <w:t xml:space="preserve"> </w:t>
      </w:r>
      <w:r>
        <w:rPr>
          <w:w w:val="115"/>
        </w:rPr>
        <w:t>recognized</w:t>
      </w:r>
      <w:r>
        <w:rPr>
          <w:spacing w:val="-12"/>
          <w:w w:val="115"/>
        </w:rPr>
        <w:t xml:space="preserve"> </w:t>
      </w:r>
      <w:r>
        <w:rPr>
          <w:w w:val="115"/>
        </w:rPr>
        <w:t>each</w:t>
      </w:r>
      <w:r>
        <w:rPr>
          <w:spacing w:val="-11"/>
          <w:w w:val="115"/>
        </w:rPr>
        <w:t xml:space="preserve"> </w:t>
      </w:r>
      <w:r>
        <w:rPr>
          <w:w w:val="115"/>
        </w:rPr>
        <w:t>other</w:t>
      </w:r>
      <w:r>
        <w:rPr>
          <w:spacing w:val="-12"/>
          <w:w w:val="115"/>
        </w:rPr>
        <w:t xml:space="preserve"> </w:t>
      </w:r>
      <w:r>
        <w:rPr>
          <w:spacing w:val="-3"/>
          <w:w w:val="115"/>
        </w:rPr>
        <w:t>by</w:t>
      </w:r>
      <w:r>
        <w:rPr>
          <w:spacing w:val="-12"/>
          <w:w w:val="115"/>
        </w:rPr>
        <w:t xml:space="preserve"> </w:t>
      </w:r>
      <w:r>
        <w:rPr>
          <w:w w:val="115"/>
        </w:rPr>
        <w:t>their</w:t>
      </w:r>
      <w:r>
        <w:rPr>
          <w:spacing w:val="-12"/>
          <w:w w:val="115"/>
        </w:rPr>
        <w:t xml:space="preserve"> </w:t>
      </w:r>
      <w:r>
        <w:rPr>
          <w:w w:val="115"/>
        </w:rPr>
        <w:t>faces</w:t>
      </w:r>
      <w:r>
        <w:rPr>
          <w:spacing w:val="-11"/>
          <w:w w:val="115"/>
        </w:rPr>
        <w:t xml:space="preserve"> </w:t>
      </w:r>
      <w:r>
        <w:rPr>
          <w:w w:val="90"/>
        </w:rPr>
        <w:t>–</w:t>
      </w:r>
      <w:r>
        <w:rPr>
          <w:spacing w:val="1"/>
          <w:w w:val="90"/>
        </w:rPr>
        <w:t xml:space="preserve"> </w:t>
      </w:r>
      <w:r>
        <w:rPr>
          <w:w w:val="115"/>
        </w:rPr>
        <w:t>which</w:t>
      </w:r>
      <w:r>
        <w:rPr>
          <w:spacing w:val="-12"/>
          <w:w w:val="115"/>
        </w:rPr>
        <w:t xml:space="preserve"> </w:t>
      </w:r>
      <w:r>
        <w:rPr>
          <w:w w:val="90"/>
        </w:rPr>
        <w:t>I’ll</w:t>
      </w:r>
      <w:r>
        <w:rPr>
          <w:spacing w:val="2"/>
          <w:w w:val="90"/>
        </w:rPr>
        <w:t xml:space="preserve"> </w:t>
      </w:r>
      <w:r>
        <w:rPr>
          <w:w w:val="115"/>
        </w:rPr>
        <w:t>discuss</w:t>
      </w:r>
      <w:r>
        <w:rPr>
          <w:spacing w:val="-12"/>
          <w:w w:val="115"/>
        </w:rPr>
        <w:t xml:space="preserve"> </w:t>
      </w:r>
      <w:r>
        <w:rPr>
          <w:w w:val="115"/>
        </w:rPr>
        <w:t>later.)</w:t>
      </w:r>
    </w:p>
    <w:p>
      <w:pPr>
        <w:pStyle w:val="BodyText"/>
        <w:spacing w:line="204" w:lineRule="auto" w:before="105"/>
        <w:ind w:left="811" w:right="863" w:firstLine="298"/>
        <w:jc w:val="both"/>
      </w:pPr>
      <w:r>
        <w:rPr>
          <w:w w:val="115"/>
        </w:rPr>
        <w:t>Biometrics</w:t>
      </w:r>
      <w:r>
        <w:rPr>
          <w:spacing w:val="-10"/>
          <w:w w:val="115"/>
        </w:rPr>
        <w:t xml:space="preserve"> </w:t>
      </w:r>
      <w:r>
        <w:rPr>
          <w:w w:val="115"/>
        </w:rPr>
        <w:t>identify</w:t>
      </w:r>
      <w:r>
        <w:rPr>
          <w:spacing w:val="-9"/>
          <w:w w:val="115"/>
        </w:rPr>
        <w:t xml:space="preserve"> </w:t>
      </w:r>
      <w:r>
        <w:rPr>
          <w:w w:val="115"/>
        </w:rPr>
        <w:t>people</w:t>
      </w:r>
      <w:r>
        <w:rPr>
          <w:spacing w:val="-9"/>
          <w:w w:val="115"/>
        </w:rPr>
        <w:t xml:space="preserve"> </w:t>
      </w:r>
      <w:r>
        <w:rPr>
          <w:spacing w:val="-3"/>
          <w:w w:val="115"/>
        </w:rPr>
        <w:t>by</w:t>
      </w:r>
      <w:r>
        <w:rPr>
          <w:spacing w:val="-9"/>
          <w:w w:val="115"/>
        </w:rPr>
        <w:t xml:space="preserve"> </w:t>
      </w:r>
      <w:r>
        <w:rPr>
          <w:w w:val="115"/>
        </w:rPr>
        <w:t>measuring</w:t>
      </w:r>
      <w:r>
        <w:rPr>
          <w:spacing w:val="-9"/>
          <w:w w:val="115"/>
        </w:rPr>
        <w:t xml:space="preserve"> </w:t>
      </w:r>
      <w:r>
        <w:rPr>
          <w:w w:val="115"/>
        </w:rPr>
        <w:t>some</w:t>
      </w:r>
      <w:r>
        <w:rPr>
          <w:spacing w:val="-9"/>
          <w:w w:val="115"/>
        </w:rPr>
        <w:t xml:space="preserve"> </w:t>
      </w:r>
      <w:r>
        <w:rPr>
          <w:w w:val="115"/>
        </w:rPr>
        <w:t>aspect</w:t>
      </w:r>
      <w:r>
        <w:rPr>
          <w:spacing w:val="-9"/>
          <w:w w:val="115"/>
        </w:rPr>
        <w:t xml:space="preserve"> </w:t>
      </w:r>
      <w:r>
        <w:rPr>
          <w:w w:val="115"/>
        </w:rPr>
        <w:t>of</w:t>
      </w:r>
      <w:r>
        <w:rPr>
          <w:spacing w:val="-10"/>
          <w:w w:val="115"/>
        </w:rPr>
        <w:t xml:space="preserve"> </w:t>
      </w:r>
      <w:r>
        <w:rPr>
          <w:w w:val="115"/>
        </w:rPr>
        <w:t>individual</w:t>
      </w:r>
      <w:r>
        <w:rPr>
          <w:spacing w:val="-9"/>
          <w:w w:val="115"/>
        </w:rPr>
        <w:t xml:space="preserve"> </w:t>
      </w:r>
      <w:r>
        <w:rPr>
          <w:w w:val="115"/>
        </w:rPr>
        <w:t>anatomy or</w:t>
      </w:r>
      <w:r>
        <w:rPr>
          <w:spacing w:val="-29"/>
          <w:w w:val="115"/>
        </w:rPr>
        <w:t xml:space="preserve"> </w:t>
      </w:r>
      <w:r>
        <w:rPr>
          <w:w w:val="115"/>
        </w:rPr>
        <w:t>physiology</w:t>
      </w:r>
      <w:r>
        <w:rPr>
          <w:spacing w:val="-28"/>
          <w:w w:val="115"/>
        </w:rPr>
        <w:t xml:space="preserve"> </w:t>
      </w:r>
      <w:r>
        <w:rPr>
          <w:w w:val="115"/>
        </w:rPr>
        <w:t>(such</w:t>
      </w:r>
      <w:r>
        <w:rPr>
          <w:spacing w:val="-28"/>
          <w:w w:val="115"/>
        </w:rPr>
        <w:t xml:space="preserve"> </w:t>
      </w:r>
      <w:r>
        <w:rPr>
          <w:w w:val="115"/>
        </w:rPr>
        <w:t>as</w:t>
      </w:r>
      <w:r>
        <w:rPr>
          <w:spacing w:val="-28"/>
          <w:w w:val="115"/>
        </w:rPr>
        <w:t xml:space="preserve"> </w:t>
      </w:r>
      <w:r>
        <w:rPr>
          <w:w w:val="115"/>
        </w:rPr>
        <w:t>your</w:t>
      </w:r>
      <w:r>
        <w:rPr>
          <w:spacing w:val="-28"/>
          <w:w w:val="115"/>
        </w:rPr>
        <w:t xml:space="preserve"> </w:t>
      </w:r>
      <w:r>
        <w:rPr>
          <w:w w:val="115"/>
        </w:rPr>
        <w:t>hand</w:t>
      </w:r>
      <w:r>
        <w:rPr>
          <w:spacing w:val="-28"/>
          <w:w w:val="115"/>
        </w:rPr>
        <w:t xml:space="preserve"> </w:t>
      </w:r>
      <w:r>
        <w:rPr>
          <w:w w:val="115"/>
        </w:rPr>
        <w:t>geometry</w:t>
      </w:r>
      <w:r>
        <w:rPr>
          <w:spacing w:val="-28"/>
          <w:w w:val="115"/>
        </w:rPr>
        <w:t xml:space="preserve"> </w:t>
      </w:r>
      <w:r>
        <w:rPr>
          <w:w w:val="115"/>
        </w:rPr>
        <w:t>or</w:t>
      </w:r>
      <w:r>
        <w:rPr>
          <w:spacing w:val="-28"/>
          <w:w w:val="115"/>
        </w:rPr>
        <w:t xml:space="preserve"> </w:t>
      </w:r>
      <w:r>
        <w:rPr>
          <w:rFonts w:ascii="Cambria" w:hAnsi="Cambria"/>
          <w:w w:val="115"/>
        </w:rPr>
        <w:t>fi</w:t>
      </w:r>
      <w:r>
        <w:rPr>
          <w:w w:val="115"/>
        </w:rPr>
        <w:t>ngerprint),</w:t>
      </w:r>
      <w:r>
        <w:rPr>
          <w:spacing w:val="-26"/>
          <w:w w:val="115"/>
        </w:rPr>
        <w:t xml:space="preserve"> </w:t>
      </w:r>
      <w:r>
        <w:rPr>
          <w:w w:val="115"/>
        </w:rPr>
        <w:t>some</w:t>
      </w:r>
      <w:r>
        <w:rPr>
          <w:spacing w:val="-28"/>
          <w:w w:val="115"/>
        </w:rPr>
        <w:t xml:space="preserve"> </w:t>
      </w:r>
      <w:r>
        <w:rPr>
          <w:w w:val="115"/>
        </w:rPr>
        <w:t>deeply</w:t>
      </w:r>
      <w:r>
        <w:rPr>
          <w:spacing w:val="-28"/>
          <w:w w:val="115"/>
        </w:rPr>
        <w:t xml:space="preserve"> </w:t>
      </w:r>
      <w:r>
        <w:rPr>
          <w:w w:val="115"/>
        </w:rPr>
        <w:t xml:space="preserve">ingrained skill or behavior (such as your handwritten signature), or some combination of the </w:t>
      </w:r>
      <w:r>
        <w:rPr>
          <w:spacing w:val="-4"/>
          <w:w w:val="115"/>
        </w:rPr>
        <w:t xml:space="preserve">two </w:t>
      </w:r>
      <w:r>
        <w:rPr>
          <w:w w:val="115"/>
        </w:rPr>
        <w:t>(such as your</w:t>
      </w:r>
      <w:r>
        <w:rPr>
          <w:spacing w:val="31"/>
          <w:w w:val="115"/>
        </w:rPr>
        <w:t xml:space="preserve"> </w:t>
      </w:r>
      <w:r>
        <w:rPr>
          <w:w w:val="115"/>
        </w:rPr>
        <w:t>voice).</w:t>
      </w:r>
    </w:p>
    <w:p>
      <w:pPr>
        <w:pStyle w:val="BodyText"/>
        <w:spacing w:line="204" w:lineRule="auto" w:before="103"/>
        <w:ind w:left="811" w:right="863" w:firstLine="298"/>
        <w:jc w:val="both"/>
      </w:pPr>
      <w:r>
        <w:rPr>
          <w:w w:val="115"/>
        </w:rPr>
        <w:t>In</w:t>
      </w:r>
      <w:r>
        <w:rPr>
          <w:spacing w:val="-8"/>
          <w:w w:val="115"/>
        </w:rPr>
        <w:t xml:space="preserve"> </w:t>
      </w:r>
      <w:r>
        <w:rPr>
          <w:w w:val="115"/>
        </w:rPr>
        <w:t>the</w:t>
      </w:r>
      <w:r>
        <w:rPr>
          <w:spacing w:val="-8"/>
          <w:w w:val="115"/>
        </w:rPr>
        <w:t xml:space="preserve"> </w:t>
      </w:r>
      <w:r>
        <w:rPr>
          <w:w w:val="115"/>
        </w:rPr>
        <w:t>21st</w:t>
      </w:r>
      <w:r>
        <w:rPr>
          <w:spacing w:val="-8"/>
          <w:w w:val="115"/>
        </w:rPr>
        <w:t xml:space="preserve"> </w:t>
      </w:r>
      <w:r>
        <w:rPr>
          <w:w w:val="115"/>
        </w:rPr>
        <w:t>century</w:t>
      </w:r>
      <w:r>
        <w:rPr>
          <w:spacing w:val="-8"/>
          <w:w w:val="115"/>
        </w:rPr>
        <w:t xml:space="preserve"> </w:t>
      </w:r>
      <w:r>
        <w:rPr>
          <w:w w:val="115"/>
        </w:rPr>
        <w:t>the</w:t>
      </w:r>
      <w:r>
        <w:rPr>
          <w:spacing w:val="-8"/>
          <w:w w:val="115"/>
        </w:rPr>
        <w:t xml:space="preserve"> </w:t>
      </w:r>
      <w:r>
        <w:rPr>
          <w:w w:val="115"/>
        </w:rPr>
        <w:t>market</w:t>
      </w:r>
      <w:r>
        <w:rPr>
          <w:spacing w:val="-8"/>
          <w:w w:val="115"/>
        </w:rPr>
        <w:t xml:space="preserve"> </w:t>
      </w:r>
      <w:r>
        <w:rPr>
          <w:w w:val="115"/>
        </w:rPr>
        <w:t>has</w:t>
      </w:r>
      <w:r>
        <w:rPr>
          <w:spacing w:val="-8"/>
          <w:w w:val="115"/>
        </w:rPr>
        <w:t xml:space="preserve"> </w:t>
      </w:r>
      <w:r>
        <w:rPr>
          <w:w w:val="115"/>
        </w:rPr>
        <w:t>really</w:t>
      </w:r>
      <w:r>
        <w:rPr>
          <w:spacing w:val="-8"/>
          <w:w w:val="115"/>
        </w:rPr>
        <w:t xml:space="preserve"> </w:t>
      </w:r>
      <w:r>
        <w:rPr>
          <w:w w:val="115"/>
        </w:rPr>
        <w:t>taken</w:t>
      </w:r>
      <w:r>
        <w:rPr>
          <w:spacing w:val="-8"/>
          <w:w w:val="115"/>
        </w:rPr>
        <w:t xml:space="preserve"> </w:t>
      </w:r>
      <w:r>
        <w:rPr>
          <w:w w:val="115"/>
        </w:rPr>
        <w:t>o</w:t>
      </w:r>
      <w:r>
        <w:rPr>
          <w:rFonts w:ascii="Cambria" w:hAnsi="Cambria"/>
          <w:w w:val="115"/>
        </w:rPr>
        <w:t>ff</w:t>
      </w:r>
      <w:r>
        <w:rPr>
          <w:w w:val="115"/>
        </w:rPr>
        <w:t>,</w:t>
      </w:r>
      <w:r>
        <w:rPr>
          <w:spacing w:val="-4"/>
          <w:w w:val="115"/>
        </w:rPr>
        <w:t xml:space="preserve"> </w:t>
      </w:r>
      <w:r>
        <w:rPr>
          <w:w w:val="115"/>
        </w:rPr>
        <w:t>with</w:t>
      </w:r>
      <w:r>
        <w:rPr>
          <w:spacing w:val="-8"/>
          <w:w w:val="115"/>
        </w:rPr>
        <w:t xml:space="preserve"> </w:t>
      </w:r>
      <w:r>
        <w:rPr>
          <w:w w:val="115"/>
        </w:rPr>
        <w:t>three</w:t>
      </w:r>
      <w:r>
        <w:rPr>
          <w:spacing w:val="-8"/>
          <w:w w:val="115"/>
        </w:rPr>
        <w:t xml:space="preserve"> </w:t>
      </w:r>
      <w:r>
        <w:rPr>
          <w:w w:val="115"/>
        </w:rPr>
        <w:t>major</w:t>
      </w:r>
      <w:r>
        <w:rPr>
          <w:spacing w:val="-8"/>
          <w:w w:val="115"/>
        </w:rPr>
        <w:t xml:space="preserve"> </w:t>
      </w:r>
      <w:r>
        <w:rPr>
          <w:w w:val="115"/>
        </w:rPr>
        <w:t xml:space="preserve">changes since the second edition of this </w:t>
      </w:r>
      <w:r>
        <w:rPr>
          <w:spacing w:val="2"/>
          <w:w w:val="115"/>
        </w:rPr>
        <w:t xml:space="preserve">book </w:t>
      </w:r>
      <w:r>
        <w:rPr>
          <w:w w:val="115"/>
        </w:rPr>
        <w:t>in</w:t>
      </w:r>
      <w:r>
        <w:rPr>
          <w:spacing w:val="32"/>
          <w:w w:val="115"/>
        </w:rPr>
        <w:t xml:space="preserve"> </w:t>
      </w:r>
      <w:r>
        <w:rPr>
          <w:w w:val="115"/>
        </w:rPr>
        <w:t>2008.</w:t>
      </w:r>
    </w:p>
    <w:p>
      <w:pPr>
        <w:pStyle w:val="BodyText"/>
        <w:spacing w:before="7"/>
        <w:rPr>
          <w:sz w:val="21"/>
        </w:rPr>
      </w:pPr>
    </w:p>
    <w:p>
      <w:pPr>
        <w:pStyle w:val="ListParagraph"/>
        <w:numPr>
          <w:ilvl w:val="2"/>
          <w:numId w:val="1"/>
        </w:numPr>
        <w:tabs>
          <w:tab w:pos="1310" w:val="left" w:leader="none"/>
        </w:tabs>
        <w:spacing w:line="204" w:lineRule="auto" w:before="0" w:after="0"/>
        <w:ind w:left="1309" w:right="863" w:hanging="255"/>
        <w:jc w:val="both"/>
        <w:rPr>
          <w:sz w:val="20"/>
        </w:rPr>
      </w:pPr>
      <w:r>
        <w:rPr>
          <w:w w:val="110"/>
          <w:sz w:val="20"/>
        </w:rPr>
        <w:t xml:space="preserve">There are many large-scale programs </w:t>
      </w:r>
      <w:r>
        <w:rPr>
          <w:spacing w:val="-3"/>
          <w:w w:val="110"/>
          <w:sz w:val="20"/>
        </w:rPr>
        <w:t xml:space="preserve">by </w:t>
      </w:r>
      <w:r>
        <w:rPr>
          <w:w w:val="110"/>
          <w:sz w:val="20"/>
        </w:rPr>
        <w:t>states to identify citizens using biometrics,</w:t>
      </w:r>
      <w:r>
        <w:rPr>
          <w:spacing w:val="-6"/>
          <w:w w:val="110"/>
          <w:sz w:val="20"/>
        </w:rPr>
        <w:t xml:space="preserve"> </w:t>
      </w:r>
      <w:r>
        <w:rPr>
          <w:w w:val="110"/>
          <w:sz w:val="20"/>
        </w:rPr>
        <w:t>of</w:t>
      </w:r>
      <w:r>
        <w:rPr>
          <w:spacing w:val="-10"/>
          <w:w w:val="110"/>
          <w:sz w:val="20"/>
        </w:rPr>
        <w:t xml:space="preserve"> </w:t>
      </w:r>
      <w:r>
        <w:rPr>
          <w:w w:val="110"/>
          <w:sz w:val="20"/>
        </w:rPr>
        <w:t>which</w:t>
      </w:r>
      <w:r>
        <w:rPr>
          <w:spacing w:val="-10"/>
          <w:w w:val="110"/>
          <w:sz w:val="20"/>
        </w:rPr>
        <w:t xml:space="preserve"> </w:t>
      </w:r>
      <w:r>
        <w:rPr>
          <w:w w:val="110"/>
          <w:sz w:val="20"/>
        </w:rPr>
        <w:t>the</w:t>
      </w:r>
      <w:r>
        <w:rPr>
          <w:spacing w:val="-9"/>
          <w:w w:val="110"/>
          <w:sz w:val="20"/>
        </w:rPr>
        <w:t xml:space="preserve"> </w:t>
      </w:r>
      <w:r>
        <w:rPr>
          <w:w w:val="110"/>
          <w:sz w:val="20"/>
        </w:rPr>
        <w:t>biggest</w:t>
      </w:r>
      <w:r>
        <w:rPr>
          <w:spacing w:val="-10"/>
          <w:w w:val="110"/>
          <w:sz w:val="20"/>
        </w:rPr>
        <w:t xml:space="preserve"> </w:t>
      </w:r>
      <w:r>
        <w:rPr>
          <w:w w:val="110"/>
          <w:sz w:val="20"/>
        </w:rPr>
        <w:t>single</w:t>
      </w:r>
      <w:r>
        <w:rPr>
          <w:spacing w:val="-10"/>
          <w:w w:val="110"/>
          <w:sz w:val="20"/>
        </w:rPr>
        <w:t xml:space="preserve"> </w:t>
      </w:r>
      <w:r>
        <w:rPr>
          <w:w w:val="110"/>
          <w:sz w:val="20"/>
        </w:rPr>
        <w:t>programme</w:t>
      </w:r>
      <w:r>
        <w:rPr>
          <w:spacing w:val="-9"/>
          <w:w w:val="110"/>
          <w:sz w:val="20"/>
        </w:rPr>
        <w:t xml:space="preserve"> </w:t>
      </w:r>
      <w:r>
        <w:rPr>
          <w:w w:val="110"/>
          <w:sz w:val="20"/>
        </w:rPr>
        <w:t>may</w:t>
      </w:r>
      <w:r>
        <w:rPr>
          <w:spacing w:val="-10"/>
          <w:w w:val="110"/>
          <w:sz w:val="20"/>
        </w:rPr>
        <w:t xml:space="preserve"> </w:t>
      </w:r>
      <w:r>
        <w:rPr>
          <w:spacing w:val="2"/>
          <w:w w:val="110"/>
          <w:sz w:val="20"/>
        </w:rPr>
        <w:t>be</w:t>
      </w:r>
      <w:r>
        <w:rPr>
          <w:spacing w:val="-10"/>
          <w:w w:val="110"/>
          <w:sz w:val="20"/>
        </w:rPr>
        <w:t xml:space="preserve"> </w:t>
      </w:r>
      <w:r>
        <w:rPr>
          <w:w w:val="110"/>
          <w:sz w:val="20"/>
        </w:rPr>
        <w:t>India’s</w:t>
      </w:r>
      <w:r>
        <w:rPr>
          <w:spacing w:val="-9"/>
          <w:w w:val="110"/>
          <w:sz w:val="20"/>
        </w:rPr>
        <w:t xml:space="preserve"> </w:t>
      </w:r>
      <w:r>
        <w:rPr>
          <w:w w:val="110"/>
          <w:sz w:val="20"/>
        </w:rPr>
        <w:t xml:space="preserve">Aadhaar project, which has recorded the iris codes and </w:t>
      </w:r>
      <w:r>
        <w:rPr>
          <w:rFonts w:ascii="Cambria" w:hAnsi="Cambria"/>
          <w:w w:val="110"/>
          <w:sz w:val="20"/>
        </w:rPr>
        <w:t>fi</w:t>
      </w:r>
      <w:r>
        <w:rPr>
          <w:w w:val="110"/>
          <w:sz w:val="20"/>
        </w:rPr>
        <w:t xml:space="preserve">ngerprints of </w:t>
      </w:r>
      <w:r>
        <w:rPr>
          <w:spacing w:val="-3"/>
          <w:w w:val="110"/>
          <w:sz w:val="20"/>
        </w:rPr>
        <w:t xml:space="preserve">over </w:t>
      </w:r>
      <w:r>
        <w:rPr>
          <w:w w:val="110"/>
          <w:sz w:val="20"/>
        </w:rPr>
        <w:t xml:space="preserve">a billion people. International travel has been speeded up </w:t>
      </w:r>
      <w:r>
        <w:rPr>
          <w:spacing w:val="-3"/>
          <w:w w:val="110"/>
          <w:sz w:val="20"/>
        </w:rPr>
        <w:t xml:space="preserve">by </w:t>
      </w:r>
      <w:r>
        <w:rPr>
          <w:w w:val="110"/>
          <w:sz w:val="20"/>
        </w:rPr>
        <w:t xml:space="preserve">international standard biometric travel documents, the US-VISIT program which </w:t>
      </w:r>
      <w:r>
        <w:rPr>
          <w:rFonts w:ascii="Cambria" w:hAnsi="Cambria"/>
          <w:w w:val="110"/>
          <w:sz w:val="20"/>
        </w:rPr>
        <w:t>fi</w:t>
      </w:r>
      <w:r>
        <w:rPr>
          <w:w w:val="110"/>
          <w:sz w:val="20"/>
        </w:rPr>
        <w:t>ngerprints visitors to the USA, and face-recognition passport booths at the borders     of the European</w:t>
      </w:r>
      <w:r>
        <w:rPr>
          <w:spacing w:val="29"/>
          <w:w w:val="110"/>
          <w:sz w:val="20"/>
        </w:rPr>
        <w:t xml:space="preserve"> </w:t>
      </w:r>
      <w:r>
        <w:rPr>
          <w:w w:val="110"/>
          <w:sz w:val="20"/>
        </w:rPr>
        <w:t>Union.</w:t>
      </w:r>
    </w:p>
    <w:p>
      <w:pPr>
        <w:pStyle w:val="BodyText"/>
      </w:pPr>
    </w:p>
    <w:p>
      <w:pPr>
        <w:pStyle w:val="BodyText"/>
        <w:spacing w:before="175"/>
        <w:ind w:left="803" w:right="854"/>
        <w:jc w:val="center"/>
      </w:pPr>
      <w:r>
        <w:rPr>
          <w:w w:val="105"/>
        </w:rPr>
        <w:t>522</w:t>
      </w:r>
    </w:p>
    <w:p>
      <w:pPr>
        <w:spacing w:after="0"/>
        <w:jc w:val="center"/>
        <w:sectPr>
          <w:type w:val="continuous"/>
          <w:pgSz w:w="11900" w:h="16840"/>
          <w:pgMar w:top="1600" w:bottom="280" w:left="1680" w:right="1680"/>
        </w:sectPr>
      </w:pPr>
    </w:p>
    <w:p>
      <w:pPr>
        <w:pStyle w:val="BodyText"/>
      </w:pPr>
    </w:p>
    <w:p>
      <w:pPr>
        <w:pStyle w:val="BodyText"/>
        <w:rPr>
          <w:sz w:val="17"/>
        </w:rPr>
      </w:pPr>
    </w:p>
    <w:p>
      <w:pPr>
        <w:pStyle w:val="ListParagraph"/>
        <w:numPr>
          <w:ilvl w:val="2"/>
          <w:numId w:val="1"/>
        </w:numPr>
        <w:tabs>
          <w:tab w:pos="1310" w:val="left" w:leader="none"/>
        </w:tabs>
        <w:spacing w:line="204" w:lineRule="auto" w:before="1" w:after="0"/>
        <w:ind w:left="1309" w:right="863" w:hanging="255"/>
        <w:jc w:val="both"/>
        <w:rPr>
          <w:sz w:val="20"/>
        </w:rPr>
      </w:pPr>
      <w:r>
        <w:rPr>
          <w:w w:val="115"/>
          <w:sz w:val="20"/>
        </w:rPr>
        <w:t xml:space="preserve">There has been a massive improvement in face recognition </w:t>
      </w:r>
      <w:r>
        <w:rPr>
          <w:spacing w:val="-3"/>
          <w:w w:val="115"/>
          <w:sz w:val="20"/>
        </w:rPr>
        <w:t xml:space="preserve">technology, </w:t>
      </w:r>
      <w:r>
        <w:rPr>
          <w:w w:val="115"/>
          <w:sz w:val="20"/>
        </w:rPr>
        <w:t xml:space="preserve">brought about </w:t>
      </w:r>
      <w:r>
        <w:rPr>
          <w:spacing w:val="-3"/>
          <w:w w:val="115"/>
          <w:sz w:val="20"/>
        </w:rPr>
        <w:t xml:space="preserve">by </w:t>
      </w:r>
      <w:r>
        <w:rPr>
          <w:w w:val="115"/>
          <w:sz w:val="20"/>
        </w:rPr>
        <w:t>the revolution in deep neural networks since 2012.</w:t>
      </w:r>
      <w:r>
        <w:rPr>
          <w:spacing w:val="-33"/>
          <w:w w:val="115"/>
          <w:sz w:val="20"/>
        </w:rPr>
        <w:t xml:space="preserve"> </w:t>
      </w:r>
      <w:r>
        <w:rPr>
          <w:w w:val="115"/>
          <w:sz w:val="20"/>
        </w:rPr>
        <w:t xml:space="preserve">This has made passport booths steadily faster and more reliable, made </w:t>
      </w:r>
      <w:r>
        <w:rPr>
          <w:spacing w:val="-3"/>
          <w:w w:val="115"/>
          <w:sz w:val="20"/>
        </w:rPr>
        <w:t>mass</w:t>
      </w:r>
      <w:r>
        <w:rPr>
          <w:spacing w:val="53"/>
          <w:w w:val="115"/>
          <w:sz w:val="20"/>
        </w:rPr>
        <w:t xml:space="preserve"> </w:t>
      </w:r>
      <w:r>
        <w:rPr>
          <w:w w:val="115"/>
          <w:sz w:val="20"/>
        </w:rPr>
        <w:t>surveillance</w:t>
      </w:r>
      <w:r>
        <w:rPr>
          <w:spacing w:val="-11"/>
          <w:w w:val="115"/>
          <w:sz w:val="20"/>
        </w:rPr>
        <w:t xml:space="preserve"> </w:t>
      </w:r>
      <w:r>
        <w:rPr>
          <w:w w:val="115"/>
          <w:sz w:val="20"/>
        </w:rPr>
        <w:t>easier,</w:t>
      </w:r>
      <w:r>
        <w:rPr>
          <w:spacing w:val="-9"/>
          <w:w w:val="115"/>
          <w:sz w:val="20"/>
        </w:rPr>
        <w:t xml:space="preserve"> </w:t>
      </w:r>
      <w:r>
        <w:rPr>
          <w:w w:val="115"/>
          <w:sz w:val="20"/>
        </w:rPr>
        <w:t>and</w:t>
      </w:r>
      <w:r>
        <w:rPr>
          <w:spacing w:val="-11"/>
          <w:w w:val="115"/>
          <w:sz w:val="20"/>
        </w:rPr>
        <w:t xml:space="preserve"> </w:t>
      </w:r>
      <w:r>
        <w:rPr>
          <w:w w:val="115"/>
          <w:sz w:val="20"/>
        </w:rPr>
        <w:t>led</w:t>
      </w:r>
      <w:r>
        <w:rPr>
          <w:spacing w:val="-10"/>
          <w:w w:val="115"/>
          <w:sz w:val="20"/>
        </w:rPr>
        <w:t xml:space="preserve"> </w:t>
      </w:r>
      <w:r>
        <w:rPr>
          <w:w w:val="115"/>
          <w:sz w:val="20"/>
        </w:rPr>
        <w:t>to</w:t>
      </w:r>
      <w:r>
        <w:rPr>
          <w:spacing w:val="-10"/>
          <w:w w:val="115"/>
          <w:sz w:val="20"/>
        </w:rPr>
        <w:t xml:space="preserve"> </w:t>
      </w:r>
      <w:r>
        <w:rPr>
          <w:w w:val="115"/>
          <w:sz w:val="20"/>
        </w:rPr>
        <w:t>concerns</w:t>
      </w:r>
      <w:r>
        <w:rPr>
          <w:spacing w:val="-10"/>
          <w:w w:val="115"/>
          <w:sz w:val="20"/>
        </w:rPr>
        <w:t xml:space="preserve"> </w:t>
      </w:r>
      <w:r>
        <w:rPr>
          <w:w w:val="115"/>
          <w:sz w:val="20"/>
        </w:rPr>
        <w:t>about</w:t>
      </w:r>
      <w:r>
        <w:rPr>
          <w:spacing w:val="-11"/>
          <w:w w:val="115"/>
          <w:sz w:val="20"/>
        </w:rPr>
        <w:t xml:space="preserve"> </w:t>
      </w:r>
      <w:r>
        <w:rPr>
          <w:w w:val="115"/>
          <w:sz w:val="20"/>
        </w:rPr>
        <w:t>privacy</w:t>
      </w:r>
      <w:r>
        <w:rPr>
          <w:spacing w:val="-10"/>
          <w:w w:val="115"/>
          <w:sz w:val="20"/>
        </w:rPr>
        <w:t xml:space="preserve"> </w:t>
      </w:r>
      <w:r>
        <w:rPr>
          <w:w w:val="115"/>
          <w:sz w:val="20"/>
        </w:rPr>
        <w:t>and</w:t>
      </w:r>
      <w:r>
        <w:rPr>
          <w:spacing w:val="-10"/>
          <w:w w:val="115"/>
          <w:sz w:val="20"/>
        </w:rPr>
        <w:t xml:space="preserve"> </w:t>
      </w:r>
      <w:r>
        <w:rPr>
          <w:w w:val="115"/>
          <w:sz w:val="20"/>
        </w:rPr>
        <w:t>human</w:t>
      </w:r>
      <w:r>
        <w:rPr>
          <w:spacing w:val="-10"/>
          <w:w w:val="115"/>
          <w:sz w:val="20"/>
        </w:rPr>
        <w:t xml:space="preserve"> </w:t>
      </w:r>
      <w:r>
        <w:rPr>
          <w:w w:val="115"/>
          <w:sz w:val="20"/>
        </w:rPr>
        <w:t>rights</w:t>
      </w:r>
      <w:r>
        <w:rPr>
          <w:spacing w:val="-11"/>
          <w:w w:val="115"/>
          <w:sz w:val="20"/>
        </w:rPr>
        <w:t xml:space="preserve"> </w:t>
      </w:r>
      <w:r>
        <w:rPr>
          <w:w w:val="90"/>
          <w:sz w:val="20"/>
        </w:rPr>
        <w:t xml:space="preserve">– </w:t>
      </w:r>
      <w:r>
        <w:rPr>
          <w:w w:val="115"/>
          <w:sz w:val="20"/>
        </w:rPr>
        <w:t>particularly given its deployment in</w:t>
      </w:r>
      <w:r>
        <w:rPr>
          <w:spacing w:val="28"/>
          <w:w w:val="115"/>
          <w:sz w:val="20"/>
        </w:rPr>
        <w:t xml:space="preserve"> </w:t>
      </w:r>
      <w:r>
        <w:rPr>
          <w:w w:val="115"/>
          <w:sz w:val="20"/>
        </w:rPr>
        <w:t>China.</w:t>
      </w:r>
    </w:p>
    <w:p>
      <w:pPr>
        <w:pStyle w:val="ListParagraph"/>
        <w:numPr>
          <w:ilvl w:val="2"/>
          <w:numId w:val="1"/>
        </w:numPr>
        <w:tabs>
          <w:tab w:pos="1310" w:val="left" w:leader="none"/>
        </w:tabs>
        <w:spacing w:line="204" w:lineRule="auto" w:before="163" w:after="0"/>
        <w:ind w:left="1309" w:right="863" w:hanging="255"/>
        <w:jc w:val="both"/>
        <w:rPr>
          <w:sz w:val="20"/>
        </w:rPr>
      </w:pPr>
      <w:r>
        <w:rPr>
          <w:w w:val="115"/>
          <w:sz w:val="20"/>
        </w:rPr>
        <w:t>Automatic</w:t>
      </w:r>
      <w:r>
        <w:rPr>
          <w:spacing w:val="-19"/>
          <w:w w:val="115"/>
          <w:sz w:val="20"/>
        </w:rPr>
        <w:t xml:space="preserve"> </w:t>
      </w:r>
      <w:r>
        <w:rPr>
          <w:rFonts w:ascii="Cambria" w:hAnsi="Cambria"/>
          <w:w w:val="115"/>
          <w:sz w:val="20"/>
        </w:rPr>
        <w:t>fi</w:t>
      </w:r>
      <w:r>
        <w:rPr>
          <w:w w:val="115"/>
          <w:sz w:val="20"/>
        </w:rPr>
        <w:t>ngerprint</w:t>
      </w:r>
      <w:r>
        <w:rPr>
          <w:spacing w:val="-19"/>
          <w:w w:val="115"/>
          <w:sz w:val="20"/>
        </w:rPr>
        <w:t xml:space="preserve"> </w:t>
      </w:r>
      <w:r>
        <w:rPr>
          <w:w w:val="115"/>
          <w:sz w:val="20"/>
        </w:rPr>
        <w:t>readers</w:t>
      </w:r>
      <w:r>
        <w:rPr>
          <w:spacing w:val="-19"/>
          <w:w w:val="115"/>
          <w:sz w:val="20"/>
        </w:rPr>
        <w:t xml:space="preserve"> </w:t>
      </w:r>
      <w:r>
        <w:rPr>
          <w:w w:val="115"/>
          <w:sz w:val="20"/>
        </w:rPr>
        <w:t>are</w:t>
      </w:r>
      <w:r>
        <w:rPr>
          <w:spacing w:val="-18"/>
          <w:w w:val="115"/>
          <w:sz w:val="20"/>
        </w:rPr>
        <w:t xml:space="preserve"> </w:t>
      </w:r>
      <w:r>
        <w:rPr>
          <w:w w:val="115"/>
          <w:sz w:val="20"/>
        </w:rPr>
        <w:t>no</w:t>
      </w:r>
      <w:r>
        <w:rPr>
          <w:spacing w:val="-19"/>
          <w:w w:val="115"/>
          <w:sz w:val="20"/>
        </w:rPr>
        <w:t xml:space="preserve"> </w:t>
      </w:r>
      <w:r>
        <w:rPr>
          <w:w w:val="115"/>
          <w:sz w:val="20"/>
        </w:rPr>
        <w:t>longer</w:t>
      </w:r>
      <w:r>
        <w:rPr>
          <w:spacing w:val="-19"/>
          <w:w w:val="115"/>
          <w:sz w:val="20"/>
        </w:rPr>
        <w:t xml:space="preserve"> </w:t>
      </w:r>
      <w:r>
        <w:rPr>
          <w:w w:val="115"/>
          <w:sz w:val="20"/>
        </w:rPr>
        <w:t>a</w:t>
      </w:r>
      <w:r>
        <w:rPr>
          <w:spacing w:val="-18"/>
          <w:w w:val="115"/>
          <w:sz w:val="20"/>
        </w:rPr>
        <w:t xml:space="preserve"> </w:t>
      </w:r>
      <w:r>
        <w:rPr>
          <w:w w:val="115"/>
          <w:sz w:val="20"/>
        </w:rPr>
        <w:t>niche</w:t>
      </w:r>
      <w:r>
        <w:rPr>
          <w:spacing w:val="-19"/>
          <w:w w:val="115"/>
          <w:sz w:val="20"/>
        </w:rPr>
        <w:t xml:space="preserve"> </w:t>
      </w:r>
      <w:r>
        <w:rPr>
          <w:w w:val="115"/>
          <w:sz w:val="20"/>
        </w:rPr>
        <w:t>product</w:t>
      </w:r>
      <w:r>
        <w:rPr>
          <w:spacing w:val="-19"/>
          <w:w w:val="115"/>
          <w:sz w:val="20"/>
        </w:rPr>
        <w:t xml:space="preserve"> </w:t>
      </w:r>
      <w:r>
        <w:rPr>
          <w:w w:val="115"/>
          <w:sz w:val="20"/>
        </w:rPr>
        <w:t>for</w:t>
      </w:r>
      <w:r>
        <w:rPr>
          <w:spacing w:val="-18"/>
          <w:w w:val="115"/>
          <w:sz w:val="20"/>
        </w:rPr>
        <w:t xml:space="preserve"> </w:t>
      </w:r>
      <w:r>
        <w:rPr>
          <w:w w:val="115"/>
          <w:sz w:val="20"/>
        </w:rPr>
        <w:t>bank</w:t>
      </w:r>
      <w:r>
        <w:rPr>
          <w:spacing w:val="-19"/>
          <w:w w:val="115"/>
          <w:sz w:val="20"/>
        </w:rPr>
        <w:t xml:space="preserve"> </w:t>
      </w:r>
      <w:r>
        <w:rPr>
          <w:w w:val="115"/>
          <w:sz w:val="20"/>
        </w:rPr>
        <w:t>vaults and welfare o</w:t>
      </w:r>
      <w:r>
        <w:rPr>
          <w:rFonts w:ascii="Cambria" w:hAnsi="Cambria"/>
          <w:w w:val="115"/>
          <w:sz w:val="20"/>
        </w:rPr>
        <w:t>ffi</w:t>
      </w:r>
      <w:r>
        <w:rPr>
          <w:w w:val="115"/>
          <w:sz w:val="20"/>
        </w:rPr>
        <w:t xml:space="preserve">ces, but are deployed on hundreds of millions of </w:t>
      </w:r>
      <w:r>
        <w:rPr>
          <w:spacing w:val="-3"/>
          <w:w w:val="115"/>
          <w:sz w:val="20"/>
        </w:rPr>
        <w:t xml:space="preserve">mobile </w:t>
      </w:r>
      <w:r>
        <w:rPr>
          <w:w w:val="115"/>
          <w:sz w:val="20"/>
        </w:rPr>
        <w:t>phones.</w:t>
      </w:r>
      <w:r>
        <w:rPr>
          <w:spacing w:val="14"/>
          <w:w w:val="115"/>
          <w:sz w:val="20"/>
        </w:rPr>
        <w:t xml:space="preserve"> </w:t>
      </w:r>
      <w:r>
        <w:rPr>
          <w:w w:val="115"/>
          <w:sz w:val="20"/>
        </w:rPr>
        <w:t>Now</w:t>
      </w:r>
      <w:r>
        <w:rPr>
          <w:spacing w:val="-10"/>
          <w:w w:val="115"/>
          <w:sz w:val="20"/>
        </w:rPr>
        <w:t xml:space="preserve"> </w:t>
      </w:r>
      <w:r>
        <w:rPr>
          <w:w w:val="115"/>
          <w:sz w:val="20"/>
        </w:rPr>
        <w:t>that</w:t>
      </w:r>
      <w:r>
        <w:rPr>
          <w:spacing w:val="-9"/>
          <w:w w:val="115"/>
          <w:sz w:val="20"/>
        </w:rPr>
        <w:t xml:space="preserve"> </w:t>
      </w:r>
      <w:r>
        <w:rPr>
          <w:w w:val="115"/>
          <w:sz w:val="20"/>
        </w:rPr>
        <w:t>people</w:t>
      </w:r>
      <w:r>
        <w:rPr>
          <w:spacing w:val="-10"/>
          <w:w w:val="115"/>
          <w:sz w:val="20"/>
        </w:rPr>
        <w:t xml:space="preserve"> </w:t>
      </w:r>
      <w:r>
        <w:rPr>
          <w:w w:val="115"/>
          <w:sz w:val="20"/>
        </w:rPr>
        <w:t>keep</w:t>
      </w:r>
      <w:r>
        <w:rPr>
          <w:spacing w:val="-9"/>
          <w:w w:val="115"/>
          <w:sz w:val="20"/>
        </w:rPr>
        <w:t xml:space="preserve"> </w:t>
      </w:r>
      <w:r>
        <w:rPr>
          <w:w w:val="115"/>
          <w:sz w:val="20"/>
        </w:rPr>
        <w:t>their</w:t>
      </w:r>
      <w:r>
        <w:rPr>
          <w:spacing w:val="-9"/>
          <w:w w:val="115"/>
          <w:sz w:val="20"/>
        </w:rPr>
        <w:t xml:space="preserve"> </w:t>
      </w:r>
      <w:r>
        <w:rPr>
          <w:w w:val="115"/>
          <w:sz w:val="20"/>
        </w:rPr>
        <w:t>entire</w:t>
      </w:r>
      <w:r>
        <w:rPr>
          <w:spacing w:val="-10"/>
          <w:w w:val="115"/>
          <w:sz w:val="20"/>
        </w:rPr>
        <w:t xml:space="preserve"> </w:t>
      </w:r>
      <w:r>
        <w:rPr>
          <w:w w:val="115"/>
          <w:sz w:val="20"/>
        </w:rPr>
        <w:t>lives</w:t>
      </w:r>
      <w:r>
        <w:rPr>
          <w:spacing w:val="-9"/>
          <w:w w:val="115"/>
          <w:sz w:val="20"/>
        </w:rPr>
        <w:t xml:space="preserve"> </w:t>
      </w:r>
      <w:r>
        <w:rPr>
          <w:w w:val="115"/>
          <w:sz w:val="20"/>
        </w:rPr>
        <w:t>in</w:t>
      </w:r>
      <w:r>
        <w:rPr>
          <w:spacing w:val="-9"/>
          <w:w w:val="115"/>
          <w:sz w:val="20"/>
        </w:rPr>
        <w:t xml:space="preserve"> </w:t>
      </w:r>
      <w:r>
        <w:rPr>
          <w:w w:val="115"/>
          <w:sz w:val="20"/>
        </w:rPr>
        <w:t>their</w:t>
      </w:r>
      <w:r>
        <w:rPr>
          <w:spacing w:val="-10"/>
          <w:w w:val="115"/>
          <w:sz w:val="20"/>
        </w:rPr>
        <w:t xml:space="preserve"> </w:t>
      </w:r>
      <w:r>
        <w:rPr>
          <w:w w:val="115"/>
          <w:sz w:val="20"/>
        </w:rPr>
        <w:t>phones,</w:t>
      </w:r>
      <w:r>
        <w:rPr>
          <w:spacing w:val="-7"/>
          <w:w w:val="115"/>
          <w:sz w:val="20"/>
        </w:rPr>
        <w:t xml:space="preserve"> </w:t>
      </w:r>
      <w:r>
        <w:rPr>
          <w:w w:val="115"/>
          <w:sz w:val="20"/>
        </w:rPr>
        <w:t>or</w:t>
      </w:r>
      <w:r>
        <w:rPr>
          <w:spacing w:val="-10"/>
          <w:w w:val="115"/>
          <w:sz w:val="20"/>
        </w:rPr>
        <w:t xml:space="preserve"> </w:t>
      </w:r>
      <w:r>
        <w:rPr>
          <w:w w:val="115"/>
          <w:sz w:val="20"/>
        </w:rPr>
        <w:t>on</w:t>
      </w:r>
      <w:r>
        <w:rPr>
          <w:spacing w:val="-9"/>
          <w:w w:val="115"/>
          <w:sz w:val="20"/>
        </w:rPr>
        <w:t xml:space="preserve"> </w:t>
      </w:r>
      <w:r>
        <w:rPr>
          <w:w w:val="115"/>
          <w:sz w:val="20"/>
        </w:rPr>
        <w:t xml:space="preserve">web services for which their phones </w:t>
      </w:r>
      <w:r>
        <w:rPr>
          <w:spacing w:val="-3"/>
          <w:w w:val="115"/>
          <w:sz w:val="20"/>
        </w:rPr>
        <w:t xml:space="preserve">have </w:t>
      </w:r>
      <w:r>
        <w:rPr>
          <w:w w:val="115"/>
          <w:sz w:val="20"/>
        </w:rPr>
        <w:t xml:space="preserve">the credentials, they are relied on </w:t>
      </w:r>
      <w:r>
        <w:rPr>
          <w:spacing w:val="-6"/>
          <w:w w:val="115"/>
          <w:sz w:val="20"/>
        </w:rPr>
        <w:t xml:space="preserve">to </w:t>
      </w:r>
      <w:r>
        <w:rPr>
          <w:w w:val="115"/>
          <w:sz w:val="20"/>
        </w:rPr>
        <w:t>stop a lost or stolen phone turning from annoyance into</w:t>
      </w:r>
      <w:r>
        <w:rPr>
          <w:spacing w:val="47"/>
          <w:w w:val="115"/>
          <w:sz w:val="20"/>
        </w:rPr>
        <w:t xml:space="preserve"> </w:t>
      </w:r>
      <w:r>
        <w:rPr>
          <w:w w:val="115"/>
          <w:sz w:val="20"/>
        </w:rPr>
        <w:t>disaster.</w:t>
      </w:r>
    </w:p>
    <w:p>
      <w:pPr>
        <w:pStyle w:val="BodyText"/>
        <w:spacing w:before="10"/>
        <w:rPr>
          <w:sz w:val="21"/>
        </w:rPr>
      </w:pPr>
    </w:p>
    <w:p>
      <w:pPr>
        <w:pStyle w:val="BodyText"/>
        <w:spacing w:line="204" w:lineRule="auto"/>
        <w:ind w:left="811" w:right="863" w:firstLine="298"/>
        <w:jc w:val="both"/>
      </w:pPr>
      <w:r>
        <w:rPr>
          <w:w w:val="115"/>
        </w:rPr>
        <w:t>The</w:t>
      </w:r>
      <w:r>
        <w:rPr>
          <w:spacing w:val="-21"/>
          <w:w w:val="115"/>
        </w:rPr>
        <w:t xml:space="preserve"> </w:t>
      </w:r>
      <w:r>
        <w:rPr>
          <w:w w:val="115"/>
        </w:rPr>
        <w:t>biometric</w:t>
      </w:r>
      <w:r>
        <w:rPr>
          <w:spacing w:val="-20"/>
          <w:w w:val="115"/>
        </w:rPr>
        <w:t xml:space="preserve"> </w:t>
      </w:r>
      <w:r>
        <w:rPr>
          <w:w w:val="115"/>
        </w:rPr>
        <w:t>systems</w:t>
      </w:r>
      <w:r>
        <w:rPr>
          <w:spacing w:val="-20"/>
          <w:w w:val="115"/>
        </w:rPr>
        <w:t xml:space="preserve"> </w:t>
      </w:r>
      <w:r>
        <w:rPr>
          <w:w w:val="115"/>
        </w:rPr>
        <w:t>market</w:t>
      </w:r>
      <w:r>
        <w:rPr>
          <w:spacing w:val="-21"/>
          <w:w w:val="115"/>
        </w:rPr>
        <w:t xml:space="preserve"> </w:t>
      </w:r>
      <w:r>
        <w:rPr>
          <w:w w:val="115"/>
        </w:rPr>
        <w:t>has</w:t>
      </w:r>
      <w:r>
        <w:rPr>
          <w:spacing w:val="-20"/>
          <w:w w:val="115"/>
        </w:rPr>
        <w:t xml:space="preserve"> </w:t>
      </w:r>
      <w:r>
        <w:rPr>
          <w:w w:val="115"/>
        </w:rPr>
        <w:t>taken</w:t>
      </w:r>
      <w:r>
        <w:rPr>
          <w:spacing w:val="-20"/>
          <w:w w:val="115"/>
        </w:rPr>
        <w:t xml:space="preserve"> </w:t>
      </w:r>
      <w:r>
        <w:rPr>
          <w:w w:val="115"/>
        </w:rPr>
        <w:t>o</w:t>
      </w:r>
      <w:r>
        <w:rPr>
          <w:rFonts w:ascii="Cambria" w:hAnsi="Cambria"/>
          <w:w w:val="115"/>
        </w:rPr>
        <w:t>ff</w:t>
      </w:r>
      <w:r>
        <w:rPr>
          <w:rFonts w:ascii="Cambria" w:hAnsi="Cambria"/>
          <w:spacing w:val="-12"/>
          <w:w w:val="115"/>
        </w:rPr>
        <w:t xml:space="preserve"> </w:t>
      </w:r>
      <w:r>
        <w:rPr>
          <w:w w:val="115"/>
        </w:rPr>
        <w:t>like</w:t>
      </w:r>
      <w:r>
        <w:rPr>
          <w:spacing w:val="-20"/>
          <w:w w:val="115"/>
        </w:rPr>
        <w:t xml:space="preserve"> </w:t>
      </w:r>
      <w:r>
        <w:rPr>
          <w:w w:val="115"/>
        </w:rPr>
        <w:t>a</w:t>
      </w:r>
      <w:r>
        <w:rPr>
          <w:spacing w:val="-20"/>
          <w:w w:val="115"/>
        </w:rPr>
        <w:t xml:space="preserve"> </w:t>
      </w:r>
      <w:r>
        <w:rPr>
          <w:w w:val="115"/>
        </w:rPr>
        <w:t>rocket,</w:t>
      </w:r>
      <w:r>
        <w:rPr>
          <w:spacing w:val="-18"/>
          <w:w w:val="115"/>
        </w:rPr>
        <w:t xml:space="preserve"> </w:t>
      </w:r>
      <w:r>
        <w:rPr>
          <w:w w:val="115"/>
        </w:rPr>
        <w:t>growing</w:t>
      </w:r>
      <w:r>
        <w:rPr>
          <w:spacing w:val="-21"/>
          <w:w w:val="115"/>
        </w:rPr>
        <w:t xml:space="preserve"> </w:t>
      </w:r>
      <w:r>
        <w:rPr>
          <w:w w:val="115"/>
        </w:rPr>
        <w:t>from</w:t>
      </w:r>
      <w:r>
        <w:rPr>
          <w:spacing w:val="-20"/>
          <w:w w:val="115"/>
        </w:rPr>
        <w:t xml:space="preserve"> </w:t>
      </w:r>
      <w:r>
        <w:rPr>
          <w:spacing w:val="-3"/>
          <w:w w:val="115"/>
        </w:rPr>
        <w:t xml:space="preserve">$50m </w:t>
      </w:r>
      <w:r>
        <w:rPr>
          <w:w w:val="115"/>
        </w:rPr>
        <w:t xml:space="preserve">in 1998 to </w:t>
      </w:r>
      <w:r>
        <w:rPr>
          <w:spacing w:val="-3"/>
          <w:w w:val="115"/>
        </w:rPr>
        <w:t xml:space="preserve">over </w:t>
      </w:r>
      <w:r>
        <w:rPr>
          <w:w w:val="115"/>
        </w:rPr>
        <w:t>$1.5bn in 2005 [997] and $33bn in 2019</w:t>
      </w:r>
      <w:r>
        <w:rPr>
          <w:spacing w:val="-20"/>
          <w:w w:val="115"/>
        </w:rPr>
        <w:t xml:space="preserve"> </w:t>
      </w:r>
      <w:r>
        <w:rPr>
          <w:w w:val="115"/>
        </w:rPr>
        <w:t>[2038].</w:t>
      </w:r>
    </w:p>
    <w:p>
      <w:pPr>
        <w:pStyle w:val="BodyText"/>
        <w:spacing w:line="204" w:lineRule="auto" w:before="101"/>
        <w:ind w:left="811" w:right="863" w:firstLine="298"/>
        <w:jc w:val="both"/>
      </w:pPr>
      <w:r>
        <w:rPr>
          <w:w w:val="85"/>
        </w:rPr>
        <w:t xml:space="preserve">I’ll </w:t>
      </w:r>
      <w:r>
        <w:rPr>
          <w:w w:val="110"/>
        </w:rPr>
        <w:t>start o</w:t>
      </w:r>
      <w:r>
        <w:rPr>
          <w:rFonts w:ascii="Cambria" w:hAnsi="Cambria"/>
          <w:w w:val="110"/>
        </w:rPr>
        <w:t xml:space="preserve">ff </w:t>
      </w:r>
      <w:r>
        <w:rPr>
          <w:spacing w:val="-3"/>
          <w:w w:val="110"/>
        </w:rPr>
        <w:t xml:space="preserve">by </w:t>
      </w:r>
      <w:r>
        <w:rPr>
          <w:w w:val="110"/>
        </w:rPr>
        <w:t xml:space="preserve">describing the biometric techniques that predate the computer age </w:t>
      </w:r>
      <w:r>
        <w:rPr>
          <w:w w:val="85"/>
        </w:rPr>
        <w:t xml:space="preserve">– </w:t>
      </w:r>
      <w:r>
        <w:rPr>
          <w:w w:val="110"/>
        </w:rPr>
        <w:t xml:space="preserve">handwritten signatures, facial features and </w:t>
      </w:r>
      <w:r>
        <w:rPr>
          <w:rFonts w:ascii="Cambria" w:hAnsi="Cambria"/>
          <w:w w:val="110"/>
        </w:rPr>
        <w:t>fi</w:t>
      </w:r>
      <w:r>
        <w:rPr>
          <w:w w:val="110"/>
        </w:rPr>
        <w:t xml:space="preserve">ngerprints </w:t>
      </w:r>
      <w:r>
        <w:rPr>
          <w:w w:val="85"/>
        </w:rPr>
        <w:t xml:space="preserve">– </w:t>
      </w:r>
      <w:r>
        <w:rPr>
          <w:w w:val="110"/>
        </w:rPr>
        <w:t xml:space="preserve">then describe how they </w:t>
      </w:r>
      <w:r>
        <w:rPr>
          <w:spacing w:val="-3"/>
          <w:w w:val="110"/>
        </w:rPr>
        <w:t xml:space="preserve">have </w:t>
      </w:r>
      <w:r>
        <w:rPr>
          <w:w w:val="110"/>
        </w:rPr>
        <w:t>been automated, and then go on to explore some more modern techniques.</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Handwritten</w:t>
      </w:r>
      <w:r>
        <w:rPr>
          <w:spacing w:val="8"/>
          <w:w w:val="135"/>
        </w:rPr>
        <w:t xml:space="preserve"> </w:t>
      </w:r>
      <w:r>
        <w:rPr>
          <w:w w:val="135"/>
        </w:rPr>
        <w:t>signatures</w:t>
      </w:r>
    </w:p>
    <w:p>
      <w:pPr>
        <w:pStyle w:val="BodyText"/>
        <w:spacing w:before="1"/>
        <w:rPr>
          <w:sz w:val="18"/>
        </w:rPr>
      </w:pPr>
    </w:p>
    <w:p>
      <w:pPr>
        <w:pStyle w:val="BodyText"/>
        <w:spacing w:line="204" w:lineRule="auto" w:before="1"/>
        <w:ind w:left="811" w:right="863"/>
        <w:jc w:val="both"/>
      </w:pPr>
      <w:r>
        <w:rPr>
          <w:w w:val="110"/>
        </w:rPr>
        <w:t xml:space="preserve">Handwritten signatures had been used in classical China, but carved personal seals came to </w:t>
      </w:r>
      <w:r>
        <w:rPr>
          <w:spacing w:val="2"/>
          <w:w w:val="110"/>
        </w:rPr>
        <w:t xml:space="preserve">be </w:t>
      </w:r>
      <w:r>
        <w:rPr>
          <w:w w:val="110"/>
        </w:rPr>
        <w:t xml:space="preserve">considered higher status; they are still used for serious </w:t>
      </w:r>
      <w:r>
        <w:rPr>
          <w:spacing w:val="-3"/>
          <w:w w:val="110"/>
        </w:rPr>
        <w:t>trans</w:t>
      </w:r>
      <w:r>
        <w:rPr>
          <w:w w:val="110"/>
        </w:rPr>
        <w:t xml:space="preserve">actions in China,  Japan and Korea.   Europe was the other </w:t>
      </w:r>
      <w:r>
        <w:rPr>
          <w:spacing w:val="-4"/>
          <w:w w:val="110"/>
        </w:rPr>
        <w:t xml:space="preserve">way  </w:t>
      </w:r>
      <w:r>
        <w:rPr>
          <w:w w:val="110"/>
        </w:rPr>
        <w:t xml:space="preserve">round:  </w:t>
      </w:r>
      <w:r>
        <w:rPr>
          <w:spacing w:val="-3"/>
          <w:w w:val="110"/>
        </w:rPr>
        <w:t xml:space="preserve">seals </w:t>
      </w:r>
      <w:r>
        <w:rPr>
          <w:spacing w:val="51"/>
          <w:w w:val="110"/>
        </w:rPr>
        <w:t xml:space="preserve"> </w:t>
      </w:r>
      <w:r>
        <w:rPr>
          <w:w w:val="110"/>
        </w:rPr>
        <w:t xml:space="preserve">had been used in medieval times, but as writing spread after the Renaissance people increasingly just wrote their names to assent to documents.  Over time,  the signature became the standard. Every </w:t>
      </w:r>
      <w:r>
        <w:rPr>
          <w:spacing w:val="-6"/>
          <w:w w:val="110"/>
        </w:rPr>
        <w:t xml:space="preserve">day, </w:t>
      </w:r>
      <w:r>
        <w:rPr>
          <w:w w:val="110"/>
        </w:rPr>
        <w:t xml:space="preserve">billions of dollars’ worth of contracts are still concluded </w:t>
      </w:r>
      <w:r>
        <w:rPr>
          <w:spacing w:val="-3"/>
          <w:w w:val="110"/>
        </w:rPr>
        <w:t xml:space="preserve">by </w:t>
      </w:r>
      <w:r>
        <w:rPr>
          <w:w w:val="110"/>
        </w:rPr>
        <w:t xml:space="preserve">handwritten signatures; how these will </w:t>
      </w:r>
      <w:r>
        <w:rPr>
          <w:spacing w:val="2"/>
          <w:w w:val="110"/>
        </w:rPr>
        <w:t xml:space="preserve">be </w:t>
      </w:r>
      <w:r>
        <w:rPr>
          <w:w w:val="110"/>
        </w:rPr>
        <w:t xml:space="preserve">replaced  </w:t>
      </w:r>
      <w:r>
        <w:rPr>
          <w:spacing w:val="-3"/>
          <w:w w:val="110"/>
        </w:rPr>
        <w:t>by</w:t>
      </w:r>
      <w:r>
        <w:rPr>
          <w:spacing w:val="12"/>
          <w:w w:val="110"/>
        </w:rPr>
        <w:t xml:space="preserve"> </w:t>
      </w:r>
      <w:r>
        <w:rPr>
          <w:w w:val="110"/>
        </w:rPr>
        <w:t>electronic</w:t>
      </w:r>
      <w:r>
        <w:rPr>
          <w:spacing w:val="13"/>
          <w:w w:val="110"/>
        </w:rPr>
        <w:t xml:space="preserve"> </w:t>
      </w:r>
      <w:r>
        <w:rPr>
          <w:w w:val="110"/>
        </w:rPr>
        <w:t>mechanisms</w:t>
      </w:r>
      <w:r>
        <w:rPr>
          <w:spacing w:val="12"/>
          <w:w w:val="110"/>
        </w:rPr>
        <w:t xml:space="preserve"> </w:t>
      </w:r>
      <w:r>
        <w:rPr>
          <w:w w:val="110"/>
        </w:rPr>
        <w:t>remains</w:t>
      </w:r>
      <w:r>
        <w:rPr>
          <w:spacing w:val="12"/>
          <w:w w:val="110"/>
        </w:rPr>
        <w:t xml:space="preserve"> </w:t>
      </w:r>
      <w:r>
        <w:rPr>
          <w:w w:val="110"/>
        </w:rPr>
        <w:t>a</w:t>
      </w:r>
      <w:r>
        <w:rPr>
          <w:spacing w:val="13"/>
          <w:w w:val="110"/>
        </w:rPr>
        <w:t xml:space="preserve"> </w:t>
      </w:r>
      <w:r>
        <w:rPr>
          <w:w w:val="110"/>
        </w:rPr>
        <w:t>live</w:t>
      </w:r>
      <w:r>
        <w:rPr>
          <w:spacing w:val="12"/>
          <w:w w:val="110"/>
        </w:rPr>
        <w:t xml:space="preserve"> </w:t>
      </w:r>
      <w:r>
        <w:rPr>
          <w:w w:val="110"/>
        </w:rPr>
        <w:t>policy</w:t>
      </w:r>
      <w:r>
        <w:rPr>
          <w:spacing w:val="13"/>
          <w:w w:val="110"/>
        </w:rPr>
        <w:t xml:space="preserve"> </w:t>
      </w:r>
      <w:r>
        <w:rPr>
          <w:w w:val="110"/>
        </w:rPr>
        <w:t>and</w:t>
      </w:r>
      <w:r>
        <w:rPr>
          <w:spacing w:val="12"/>
          <w:w w:val="110"/>
        </w:rPr>
        <w:t xml:space="preserve"> </w:t>
      </w:r>
      <w:r>
        <w:rPr>
          <w:w w:val="110"/>
        </w:rPr>
        <w:t>technology</w:t>
      </w:r>
      <w:r>
        <w:rPr>
          <w:spacing w:val="13"/>
          <w:w w:val="110"/>
        </w:rPr>
        <w:t xml:space="preserve"> </w:t>
      </w:r>
      <w:r>
        <w:rPr>
          <w:w w:val="110"/>
        </w:rPr>
        <w:t>issue.</w:t>
      </w:r>
    </w:p>
    <w:p>
      <w:pPr>
        <w:pStyle w:val="BodyText"/>
        <w:spacing w:line="204" w:lineRule="auto" w:before="107"/>
        <w:ind w:left="811" w:right="863" w:firstLine="298"/>
        <w:jc w:val="both"/>
      </w:pPr>
      <w:r>
        <w:rPr>
          <w:w w:val="115"/>
        </w:rPr>
        <w:t>Handwritten</w:t>
      </w:r>
      <w:r>
        <w:rPr>
          <w:spacing w:val="-22"/>
          <w:w w:val="115"/>
        </w:rPr>
        <w:t xml:space="preserve"> </w:t>
      </w:r>
      <w:r>
        <w:rPr>
          <w:w w:val="115"/>
        </w:rPr>
        <w:t>signatures</w:t>
      </w:r>
      <w:r>
        <w:rPr>
          <w:spacing w:val="-21"/>
          <w:w w:val="115"/>
        </w:rPr>
        <w:t xml:space="preserve"> </w:t>
      </w:r>
      <w:r>
        <w:rPr>
          <w:w w:val="115"/>
        </w:rPr>
        <w:t>are</w:t>
      </w:r>
      <w:r>
        <w:rPr>
          <w:spacing w:val="-22"/>
          <w:w w:val="115"/>
        </w:rPr>
        <w:t xml:space="preserve"> </w:t>
      </w:r>
      <w:r>
        <w:rPr>
          <w:w w:val="115"/>
        </w:rPr>
        <w:t>a</w:t>
      </w:r>
      <w:r>
        <w:rPr>
          <w:spacing w:val="-21"/>
          <w:w w:val="115"/>
        </w:rPr>
        <w:t xml:space="preserve"> </w:t>
      </w:r>
      <w:r>
        <w:rPr>
          <w:w w:val="115"/>
        </w:rPr>
        <w:t>weak</w:t>
      </w:r>
      <w:r>
        <w:rPr>
          <w:spacing w:val="-22"/>
          <w:w w:val="115"/>
        </w:rPr>
        <w:t xml:space="preserve"> </w:t>
      </w:r>
      <w:r>
        <w:rPr>
          <w:w w:val="115"/>
        </w:rPr>
        <w:t>authentication</w:t>
      </w:r>
      <w:r>
        <w:rPr>
          <w:spacing w:val="-21"/>
          <w:w w:val="115"/>
        </w:rPr>
        <w:t xml:space="preserve"> </w:t>
      </w:r>
      <w:r>
        <w:rPr>
          <w:w w:val="115"/>
        </w:rPr>
        <w:t>mechanism</w:t>
      </w:r>
      <w:r>
        <w:rPr>
          <w:spacing w:val="-21"/>
          <w:w w:val="115"/>
        </w:rPr>
        <w:t xml:space="preserve"> </w:t>
      </w:r>
      <w:r>
        <w:rPr>
          <w:w w:val="115"/>
        </w:rPr>
        <w:t>in</w:t>
      </w:r>
      <w:r>
        <w:rPr>
          <w:spacing w:val="-22"/>
          <w:w w:val="115"/>
        </w:rPr>
        <w:t xml:space="preserve"> </w:t>
      </w:r>
      <w:r>
        <w:rPr>
          <w:w w:val="115"/>
        </w:rPr>
        <w:t>that</w:t>
      </w:r>
      <w:r>
        <w:rPr>
          <w:spacing w:val="-21"/>
          <w:w w:val="115"/>
        </w:rPr>
        <w:t xml:space="preserve"> </w:t>
      </w:r>
      <w:r>
        <w:rPr>
          <w:w w:val="110"/>
        </w:rPr>
        <w:t xml:space="preserve">they’re </w:t>
      </w:r>
      <w:r>
        <w:rPr>
          <w:w w:val="115"/>
        </w:rPr>
        <w:t>easy</w:t>
      </w:r>
      <w:r>
        <w:rPr>
          <w:spacing w:val="-7"/>
          <w:w w:val="115"/>
        </w:rPr>
        <w:t xml:space="preserve"> </w:t>
      </w:r>
      <w:r>
        <w:rPr>
          <w:w w:val="115"/>
        </w:rPr>
        <w:t>to</w:t>
      </w:r>
      <w:r>
        <w:rPr>
          <w:spacing w:val="-6"/>
          <w:w w:val="115"/>
        </w:rPr>
        <w:t xml:space="preserve"> </w:t>
      </w:r>
      <w:r>
        <w:rPr>
          <w:w w:val="115"/>
        </w:rPr>
        <w:t>forge,</w:t>
      </w:r>
      <w:r>
        <w:rPr>
          <w:spacing w:val="-6"/>
          <w:w w:val="115"/>
        </w:rPr>
        <w:t xml:space="preserve"> </w:t>
      </w:r>
      <w:r>
        <w:rPr>
          <w:w w:val="115"/>
        </w:rPr>
        <w:t>but</w:t>
      </w:r>
      <w:r>
        <w:rPr>
          <w:spacing w:val="-6"/>
          <w:w w:val="115"/>
        </w:rPr>
        <w:t xml:space="preserve"> </w:t>
      </w:r>
      <w:r>
        <w:rPr>
          <w:w w:val="115"/>
        </w:rPr>
        <w:t>they</w:t>
      </w:r>
      <w:r>
        <w:rPr>
          <w:spacing w:val="-7"/>
          <w:w w:val="115"/>
        </w:rPr>
        <w:t xml:space="preserve"> </w:t>
      </w:r>
      <w:r>
        <w:rPr>
          <w:w w:val="115"/>
        </w:rPr>
        <w:t>worked</w:t>
      </w:r>
      <w:r>
        <w:rPr>
          <w:spacing w:val="-6"/>
          <w:w w:val="115"/>
        </w:rPr>
        <w:t xml:space="preserve"> </w:t>
      </w:r>
      <w:r>
        <w:rPr>
          <w:w w:val="115"/>
        </w:rPr>
        <w:t>well</w:t>
      </w:r>
      <w:r>
        <w:rPr>
          <w:spacing w:val="-6"/>
          <w:w w:val="115"/>
        </w:rPr>
        <w:t xml:space="preserve"> </w:t>
      </w:r>
      <w:r>
        <w:rPr>
          <w:w w:val="115"/>
        </w:rPr>
        <w:t>enough</w:t>
      </w:r>
      <w:r>
        <w:rPr>
          <w:spacing w:val="-6"/>
          <w:w w:val="115"/>
        </w:rPr>
        <w:t xml:space="preserve"> </w:t>
      </w:r>
      <w:r>
        <w:rPr>
          <w:w w:val="115"/>
        </w:rPr>
        <w:t>for</w:t>
      </w:r>
      <w:r>
        <w:rPr>
          <w:spacing w:val="-6"/>
          <w:w w:val="115"/>
        </w:rPr>
        <w:t xml:space="preserve"> </w:t>
      </w:r>
      <w:r>
        <w:rPr>
          <w:w w:val="115"/>
        </w:rPr>
        <w:t>centuries</w:t>
      </w:r>
      <w:r>
        <w:rPr>
          <w:spacing w:val="-7"/>
          <w:w w:val="115"/>
        </w:rPr>
        <w:t xml:space="preserve"> </w:t>
      </w:r>
      <w:r>
        <w:rPr>
          <w:w w:val="115"/>
        </w:rPr>
        <w:t>because</w:t>
      </w:r>
      <w:r>
        <w:rPr>
          <w:spacing w:val="-6"/>
          <w:w w:val="115"/>
        </w:rPr>
        <w:t xml:space="preserve"> </w:t>
      </w:r>
      <w:r>
        <w:rPr>
          <w:w w:val="115"/>
        </w:rPr>
        <w:t>of</w:t>
      </w:r>
      <w:r>
        <w:rPr>
          <w:spacing w:val="-6"/>
          <w:w w:val="115"/>
        </w:rPr>
        <w:t xml:space="preserve"> </w:t>
      </w:r>
      <w:r>
        <w:rPr>
          <w:w w:val="115"/>
        </w:rPr>
        <w:t>the</w:t>
      </w:r>
      <w:r>
        <w:rPr>
          <w:spacing w:val="-6"/>
          <w:w w:val="115"/>
        </w:rPr>
        <w:t xml:space="preserve"> </w:t>
      </w:r>
      <w:r>
        <w:rPr>
          <w:w w:val="115"/>
        </w:rPr>
        <w:t xml:space="preserve">context of their use. An important factor is the liability for </w:t>
      </w:r>
      <w:r>
        <w:rPr>
          <w:spacing w:val="-3"/>
          <w:w w:val="115"/>
        </w:rPr>
        <w:t xml:space="preserve">forgery. </w:t>
      </w:r>
      <w:r>
        <w:rPr>
          <w:w w:val="110"/>
        </w:rPr>
        <w:t xml:space="preserve">Britain’s </w:t>
      </w:r>
      <w:r>
        <w:rPr>
          <w:w w:val="115"/>
        </w:rPr>
        <w:t xml:space="preserve">Bills of Exchange Act 1882 provides that a forged handwritten signature is null and void, and this has survived in the laws of many countries that were part of the British Empire at the time, such as Canada and Australia. In these countries, manuscript signatures are better for the customer, as the bank carries most of the risk, but PINs and electronic tokens can </w:t>
      </w:r>
      <w:r>
        <w:rPr>
          <w:spacing w:val="2"/>
          <w:w w:val="115"/>
        </w:rPr>
        <w:t xml:space="preserve">be </w:t>
      </w:r>
      <w:r>
        <w:rPr>
          <w:w w:val="115"/>
        </w:rPr>
        <w:t xml:space="preserve">better for the bank </w:t>
      </w:r>
      <w:r>
        <w:rPr>
          <w:w w:val="90"/>
        </w:rPr>
        <w:t xml:space="preserve">– </w:t>
      </w:r>
      <w:r>
        <w:rPr>
          <w:w w:val="115"/>
        </w:rPr>
        <w:t xml:space="preserve">and </w:t>
      </w:r>
      <w:r>
        <w:rPr>
          <w:spacing w:val="-6"/>
          <w:w w:val="115"/>
        </w:rPr>
        <w:t xml:space="preserve">so </w:t>
      </w:r>
      <w:r>
        <w:rPr>
          <w:spacing w:val="-3"/>
          <w:w w:val="115"/>
        </w:rPr>
        <w:t>have</w:t>
      </w:r>
      <w:r>
        <w:rPr>
          <w:spacing w:val="-18"/>
          <w:w w:val="115"/>
        </w:rPr>
        <w:t xml:space="preserve"> </w:t>
      </w:r>
      <w:r>
        <w:rPr>
          <w:w w:val="115"/>
        </w:rPr>
        <w:t>largely</w:t>
      </w:r>
      <w:r>
        <w:rPr>
          <w:spacing w:val="-18"/>
          <w:w w:val="115"/>
        </w:rPr>
        <w:t xml:space="preserve"> </w:t>
      </w:r>
      <w:r>
        <w:rPr>
          <w:w w:val="115"/>
        </w:rPr>
        <w:t>replaced</w:t>
      </w:r>
      <w:r>
        <w:rPr>
          <w:spacing w:val="-17"/>
          <w:w w:val="115"/>
        </w:rPr>
        <w:t xml:space="preserve"> </w:t>
      </w:r>
      <w:r>
        <w:rPr>
          <w:w w:val="115"/>
        </w:rPr>
        <w:t>them.</w:t>
      </w:r>
      <w:r>
        <w:rPr>
          <w:spacing w:val="4"/>
          <w:w w:val="115"/>
        </w:rPr>
        <w:t xml:space="preserve"> </w:t>
      </w:r>
      <w:r>
        <w:rPr>
          <w:w w:val="115"/>
        </w:rPr>
        <w:t>Europe</w:t>
      </w:r>
      <w:r>
        <w:rPr>
          <w:spacing w:val="-18"/>
          <w:w w:val="115"/>
        </w:rPr>
        <w:t xml:space="preserve"> </w:t>
      </w:r>
      <w:r>
        <w:rPr>
          <w:w w:val="115"/>
        </w:rPr>
        <w:t>also</w:t>
      </w:r>
      <w:r>
        <w:rPr>
          <w:spacing w:val="-17"/>
          <w:w w:val="115"/>
        </w:rPr>
        <w:t xml:space="preserve"> </w:t>
      </w:r>
      <w:r>
        <w:rPr>
          <w:spacing w:val="-3"/>
          <w:w w:val="115"/>
        </w:rPr>
        <w:t>went</w:t>
      </w:r>
      <w:r>
        <w:rPr>
          <w:spacing w:val="-18"/>
          <w:w w:val="115"/>
        </w:rPr>
        <w:t xml:space="preserve"> </w:t>
      </w:r>
      <w:r>
        <w:rPr>
          <w:w w:val="115"/>
        </w:rPr>
        <w:t>for</w:t>
      </w:r>
      <w:r>
        <w:rPr>
          <w:spacing w:val="-17"/>
          <w:w w:val="115"/>
        </w:rPr>
        <w:t xml:space="preserve"> </w:t>
      </w:r>
      <w:r>
        <w:rPr>
          <w:w w:val="115"/>
        </w:rPr>
        <w:t>electronic</w:t>
      </w:r>
      <w:r>
        <w:rPr>
          <w:spacing w:val="-18"/>
          <w:w w:val="115"/>
        </w:rPr>
        <w:t xml:space="preserve"> </w:t>
      </w:r>
      <w:r>
        <w:rPr>
          <w:w w:val="115"/>
        </w:rPr>
        <w:t>signatures</w:t>
      </w:r>
      <w:r>
        <w:rPr>
          <w:spacing w:val="-18"/>
          <w:w w:val="115"/>
        </w:rPr>
        <w:t xml:space="preserve"> </w:t>
      </w:r>
      <w:r>
        <w:rPr>
          <w:w w:val="115"/>
        </w:rPr>
        <w:t xml:space="preserve">following lobbying </w:t>
      </w:r>
      <w:r>
        <w:rPr>
          <w:spacing w:val="-3"/>
          <w:w w:val="115"/>
        </w:rPr>
        <w:t xml:space="preserve">by </w:t>
      </w:r>
      <w:r>
        <w:rPr>
          <w:w w:val="115"/>
        </w:rPr>
        <w:t xml:space="preserve">the </w:t>
      </w:r>
      <w:r>
        <w:rPr>
          <w:spacing w:val="-4"/>
          <w:w w:val="115"/>
        </w:rPr>
        <w:t xml:space="preserve">French </w:t>
      </w:r>
      <w:r>
        <w:rPr>
          <w:w w:val="115"/>
        </w:rPr>
        <w:t xml:space="preserve">and German smartcard industries.  In the USA, the  law makes banks liable for the electronic systems they </w:t>
      </w:r>
      <w:r>
        <w:rPr>
          <w:spacing w:val="-4"/>
          <w:w w:val="115"/>
        </w:rPr>
        <w:t xml:space="preserve">deploy, </w:t>
      </w:r>
      <w:r>
        <w:rPr>
          <w:w w:val="115"/>
        </w:rPr>
        <w:t xml:space="preserve">so US banks generally stuck with chip and signature cards rather than going for chip and PIN. Courier companies also collect handwritten signatures as proof of receipt as </w:t>
      </w:r>
      <w:r>
        <w:rPr>
          <w:w w:val="110"/>
        </w:rPr>
        <w:t xml:space="preserve">they’re </w:t>
      </w:r>
      <w:r>
        <w:rPr>
          <w:w w:val="115"/>
        </w:rPr>
        <w:t>the only thing that works for all recipients. So the veri</w:t>
      </w:r>
      <w:r>
        <w:rPr>
          <w:rFonts w:ascii="Cambria" w:hAnsi="Cambria"/>
          <w:w w:val="115"/>
        </w:rPr>
        <w:t>fi</w:t>
      </w:r>
      <w:r>
        <w:rPr>
          <w:w w:val="115"/>
        </w:rPr>
        <w:t>cation of handwritten signatures continues to</w:t>
      </w:r>
      <w:r>
        <w:rPr>
          <w:spacing w:val="28"/>
          <w:w w:val="115"/>
        </w:rPr>
        <w:t xml:space="preserve"> </w:t>
      </w:r>
      <w:r>
        <w:rPr>
          <w:w w:val="115"/>
        </w:rPr>
        <w:t>matter.</w:t>
      </w:r>
    </w:p>
    <w:p>
      <w:pPr>
        <w:pStyle w:val="BodyText"/>
        <w:spacing w:line="204" w:lineRule="auto" w:before="114"/>
        <w:ind w:left="811" w:right="863" w:firstLine="298"/>
        <w:jc w:val="both"/>
      </w:pPr>
      <w:r>
        <w:rPr>
          <w:w w:val="115"/>
        </w:rPr>
        <w:t>Now the probability that a forged signature will be accepted as genuine mainly depends on the amount of care taken when examining it. Many bank card transactions in stores are accepted without even a glance at the specimen</w:t>
      </w:r>
    </w:p>
    <w:p>
      <w:pPr>
        <w:spacing w:after="0" w:line="204" w:lineRule="auto"/>
        <w:jc w:val="both"/>
        <w:sectPr>
          <w:headerReference w:type="default" r:id="rId5"/>
          <w:footerReference w:type="default" r:id="rId6"/>
          <w:pgSz w:w="11900" w:h="16840"/>
          <w:pgMar w:header="1764" w:footer="1777" w:top="2020" w:bottom="1960" w:left="1680" w:right="1680"/>
          <w:pgNumType w:start="523"/>
        </w:sectPr>
      </w:pPr>
    </w:p>
    <w:p>
      <w:pPr>
        <w:pStyle w:val="BodyText"/>
      </w:pPr>
    </w:p>
    <w:p>
      <w:pPr>
        <w:pStyle w:val="BodyText"/>
        <w:spacing w:before="4"/>
        <w:rPr>
          <w:sz w:val="17"/>
        </w:rPr>
      </w:pPr>
    </w:p>
    <w:p>
      <w:pPr>
        <w:pStyle w:val="BodyText"/>
        <w:spacing w:line="199" w:lineRule="auto" w:before="1"/>
        <w:ind w:left="811" w:right="863"/>
        <w:jc w:val="both"/>
      </w:pPr>
      <w:r>
        <w:rPr>
          <w:w w:val="105"/>
        </w:rPr>
        <w:t xml:space="preserve">signature on the card </w:t>
      </w:r>
      <w:r>
        <w:rPr>
          <w:w w:val="90"/>
        </w:rPr>
        <w:t xml:space="preserve">– </w:t>
      </w:r>
      <w:r>
        <w:rPr>
          <w:w w:val="105"/>
        </w:rPr>
        <w:t xml:space="preserve">so </w:t>
      </w:r>
      <w:r>
        <w:rPr>
          <w:spacing w:val="-3"/>
          <w:w w:val="105"/>
        </w:rPr>
        <w:t xml:space="preserve">much  </w:t>
      </w:r>
      <w:r>
        <w:rPr>
          <w:w w:val="105"/>
        </w:rPr>
        <w:t xml:space="preserve">so </w:t>
      </w:r>
      <w:r>
        <w:rPr>
          <w:w w:val="110"/>
        </w:rPr>
        <w:t xml:space="preserve">that </w:t>
      </w:r>
      <w:r>
        <w:rPr>
          <w:w w:val="105"/>
        </w:rPr>
        <w:t>many Americans don’t even bother to  sign their credit cards</w:t>
      </w:r>
      <w:r>
        <w:rPr>
          <w:rFonts w:ascii="Bauhaus 93" w:hAnsi="Bauhaus 93"/>
          <w:w w:val="105"/>
          <w:sz w:val="14"/>
        </w:rPr>
        <w:t>1</w:t>
      </w:r>
      <w:r>
        <w:rPr>
          <w:w w:val="105"/>
        </w:rPr>
        <w:t xml:space="preserve">. But even diligent signature checking doesn’t reduce the  risk to zero. An  experiment  showed  </w:t>
      </w:r>
      <w:r>
        <w:rPr>
          <w:w w:val="110"/>
        </w:rPr>
        <w:t xml:space="preserve">that  </w:t>
      </w:r>
      <w:r>
        <w:rPr>
          <w:w w:val="105"/>
        </w:rPr>
        <w:t xml:space="preserve">105  professional  document  examin ers, who each did 144 pairwise comparisons, misattributed 6.5% of </w:t>
      </w:r>
      <w:r>
        <w:rPr>
          <w:spacing w:val="-3"/>
          <w:w w:val="105"/>
        </w:rPr>
        <w:t xml:space="preserve">documents. </w:t>
      </w:r>
      <w:r>
        <w:rPr>
          <w:w w:val="105"/>
        </w:rPr>
        <w:t>Meanwhile,  a control group of 34 untrained people of the same educational level   got</w:t>
      </w:r>
      <w:r>
        <w:rPr>
          <w:spacing w:val="41"/>
          <w:w w:val="105"/>
        </w:rPr>
        <w:t xml:space="preserve"> </w:t>
      </w:r>
      <w:r>
        <w:rPr>
          <w:w w:val="110"/>
        </w:rPr>
        <w:t>it</w:t>
      </w:r>
      <w:r>
        <w:rPr>
          <w:spacing w:val="39"/>
          <w:w w:val="110"/>
        </w:rPr>
        <w:t xml:space="preserve"> </w:t>
      </w:r>
      <w:r>
        <w:rPr>
          <w:w w:val="105"/>
        </w:rPr>
        <w:t>wrong</w:t>
      </w:r>
      <w:r>
        <w:rPr>
          <w:spacing w:val="41"/>
          <w:w w:val="105"/>
        </w:rPr>
        <w:t xml:space="preserve"> </w:t>
      </w:r>
      <w:r>
        <w:rPr>
          <w:w w:val="105"/>
        </w:rPr>
        <w:t>38.3%</w:t>
      </w:r>
      <w:r>
        <w:rPr>
          <w:spacing w:val="42"/>
          <w:w w:val="105"/>
        </w:rPr>
        <w:t xml:space="preserve"> </w:t>
      </w:r>
      <w:r>
        <w:rPr>
          <w:w w:val="105"/>
        </w:rPr>
        <w:t>of</w:t>
      </w:r>
      <w:r>
        <w:rPr>
          <w:spacing w:val="41"/>
          <w:w w:val="105"/>
        </w:rPr>
        <w:t xml:space="preserve"> </w:t>
      </w:r>
      <w:r>
        <w:rPr>
          <w:w w:val="105"/>
        </w:rPr>
        <w:t>the</w:t>
      </w:r>
      <w:r>
        <w:rPr>
          <w:spacing w:val="42"/>
          <w:w w:val="105"/>
        </w:rPr>
        <w:t xml:space="preserve"> </w:t>
      </w:r>
      <w:r>
        <w:rPr>
          <w:w w:val="105"/>
        </w:rPr>
        <w:t>time</w:t>
      </w:r>
      <w:r>
        <w:rPr>
          <w:spacing w:val="41"/>
          <w:w w:val="105"/>
        </w:rPr>
        <w:t xml:space="preserve"> </w:t>
      </w:r>
      <w:r>
        <w:rPr>
          <w:w w:val="105"/>
        </w:rPr>
        <w:t>[1010],</w:t>
      </w:r>
      <w:r>
        <w:rPr>
          <w:spacing w:val="45"/>
          <w:w w:val="105"/>
        </w:rPr>
        <w:t xml:space="preserve"> </w:t>
      </w:r>
      <w:r>
        <w:rPr>
          <w:w w:val="105"/>
        </w:rPr>
        <w:t>and</w:t>
      </w:r>
      <w:r>
        <w:rPr>
          <w:spacing w:val="42"/>
          <w:w w:val="105"/>
        </w:rPr>
        <w:t xml:space="preserve"> </w:t>
      </w:r>
      <w:r>
        <w:rPr>
          <w:w w:val="105"/>
        </w:rPr>
        <w:t>the</w:t>
      </w:r>
      <w:r>
        <w:rPr>
          <w:spacing w:val="41"/>
          <w:w w:val="105"/>
        </w:rPr>
        <w:t xml:space="preserve"> </w:t>
      </w:r>
      <w:r>
        <w:rPr>
          <w:w w:val="105"/>
        </w:rPr>
        <w:t>nonprofessionals’</w:t>
      </w:r>
      <w:r>
        <w:rPr>
          <w:spacing w:val="42"/>
          <w:w w:val="105"/>
        </w:rPr>
        <w:t xml:space="preserve"> </w:t>
      </w:r>
      <w:r>
        <w:rPr>
          <w:w w:val="105"/>
        </w:rPr>
        <w:t>performance</w:t>
      </w:r>
    </w:p>
    <w:p>
      <w:pPr>
        <w:pStyle w:val="BodyText"/>
        <w:spacing w:line="204" w:lineRule="auto"/>
        <w:ind w:left="811" w:right="863"/>
        <w:jc w:val="both"/>
      </w:pPr>
      <w:r>
        <w:rPr>
          <w:w w:val="115"/>
        </w:rPr>
        <w:t>couldn’t</w:t>
      </w:r>
      <w:r>
        <w:rPr>
          <w:spacing w:val="-20"/>
          <w:w w:val="115"/>
        </w:rPr>
        <w:t xml:space="preserve"> </w:t>
      </w:r>
      <w:r>
        <w:rPr>
          <w:spacing w:val="2"/>
          <w:w w:val="115"/>
        </w:rPr>
        <w:t>be</w:t>
      </w:r>
      <w:r>
        <w:rPr>
          <w:spacing w:val="-19"/>
          <w:w w:val="115"/>
        </w:rPr>
        <w:t xml:space="preserve"> </w:t>
      </w:r>
      <w:r>
        <w:rPr>
          <w:w w:val="115"/>
        </w:rPr>
        <w:t>improved</w:t>
      </w:r>
      <w:r>
        <w:rPr>
          <w:spacing w:val="-20"/>
          <w:w w:val="115"/>
        </w:rPr>
        <w:t xml:space="preserve"> </w:t>
      </w:r>
      <w:r>
        <w:rPr>
          <w:spacing w:val="-3"/>
          <w:w w:val="115"/>
        </w:rPr>
        <w:t>by</w:t>
      </w:r>
      <w:r>
        <w:rPr>
          <w:spacing w:val="-19"/>
          <w:w w:val="115"/>
        </w:rPr>
        <w:t xml:space="preserve"> </w:t>
      </w:r>
      <w:r>
        <w:rPr>
          <w:w w:val="115"/>
        </w:rPr>
        <w:t>giving</w:t>
      </w:r>
      <w:r>
        <w:rPr>
          <w:spacing w:val="-20"/>
          <w:w w:val="115"/>
        </w:rPr>
        <w:t xml:space="preserve"> </w:t>
      </w:r>
      <w:r>
        <w:rPr>
          <w:w w:val="115"/>
        </w:rPr>
        <w:t>them</w:t>
      </w:r>
      <w:r>
        <w:rPr>
          <w:spacing w:val="-19"/>
          <w:w w:val="115"/>
        </w:rPr>
        <w:t xml:space="preserve"> </w:t>
      </w:r>
      <w:r>
        <w:rPr>
          <w:w w:val="115"/>
        </w:rPr>
        <w:t>monetary</w:t>
      </w:r>
      <w:r>
        <w:rPr>
          <w:spacing w:val="-19"/>
          <w:w w:val="115"/>
        </w:rPr>
        <w:t xml:space="preserve"> </w:t>
      </w:r>
      <w:r>
        <w:rPr>
          <w:w w:val="115"/>
        </w:rPr>
        <w:t>incentives</w:t>
      </w:r>
      <w:r>
        <w:rPr>
          <w:spacing w:val="-20"/>
          <w:w w:val="115"/>
        </w:rPr>
        <w:t xml:space="preserve"> </w:t>
      </w:r>
      <w:r>
        <w:rPr>
          <w:w w:val="115"/>
        </w:rPr>
        <w:t>[1011].</w:t>
      </w:r>
      <w:r>
        <w:rPr>
          <w:spacing w:val="-2"/>
          <w:w w:val="115"/>
        </w:rPr>
        <w:t xml:space="preserve"> </w:t>
      </w:r>
      <w:r>
        <w:rPr>
          <w:w w:val="115"/>
        </w:rPr>
        <w:t>Errors</w:t>
      </w:r>
      <w:r>
        <w:rPr>
          <w:spacing w:val="-20"/>
          <w:w w:val="115"/>
        </w:rPr>
        <w:t xml:space="preserve"> </w:t>
      </w:r>
      <w:r>
        <w:rPr>
          <w:w w:val="115"/>
        </w:rPr>
        <w:t xml:space="preserve">made </w:t>
      </w:r>
      <w:r>
        <w:rPr>
          <w:spacing w:val="-3"/>
          <w:w w:val="115"/>
        </w:rPr>
        <w:t xml:space="preserve">by </w:t>
      </w:r>
      <w:r>
        <w:rPr>
          <w:w w:val="115"/>
        </w:rPr>
        <w:t xml:space="preserve">professionals are a subject of continuing discussion in the industry but </w:t>
      </w:r>
      <w:r>
        <w:rPr>
          <w:spacing w:val="-5"/>
          <w:w w:val="115"/>
        </w:rPr>
        <w:t xml:space="preserve">are </w:t>
      </w:r>
      <w:r>
        <w:rPr>
          <w:w w:val="115"/>
        </w:rPr>
        <w:t>thought</w:t>
      </w:r>
      <w:r>
        <w:rPr>
          <w:spacing w:val="-29"/>
          <w:w w:val="115"/>
        </w:rPr>
        <w:t xml:space="preserve"> </w:t>
      </w:r>
      <w:r>
        <w:rPr>
          <w:w w:val="115"/>
        </w:rPr>
        <w:t>to</w:t>
      </w:r>
      <w:r>
        <w:rPr>
          <w:spacing w:val="-29"/>
          <w:w w:val="115"/>
        </w:rPr>
        <w:t xml:space="preserve"> </w:t>
      </w:r>
      <w:r>
        <w:rPr>
          <w:w w:val="115"/>
        </w:rPr>
        <w:t>re</w:t>
      </w:r>
      <w:r>
        <w:rPr>
          <w:rFonts w:ascii="Cambria" w:hAnsi="Cambria"/>
          <w:w w:val="115"/>
        </w:rPr>
        <w:t>ﬂ</w:t>
      </w:r>
      <w:r>
        <w:rPr>
          <w:w w:val="115"/>
        </w:rPr>
        <w:t>ect</w:t>
      </w:r>
      <w:r>
        <w:rPr>
          <w:spacing w:val="-29"/>
          <w:w w:val="115"/>
        </w:rPr>
        <w:t xml:space="preserve"> </w:t>
      </w:r>
      <w:r>
        <w:rPr>
          <w:w w:val="115"/>
        </w:rPr>
        <w:t>the</w:t>
      </w:r>
      <w:r>
        <w:rPr>
          <w:spacing w:val="-29"/>
          <w:w w:val="115"/>
        </w:rPr>
        <w:t xml:space="preserve"> </w:t>
      </w:r>
      <w:r>
        <w:rPr>
          <w:w w:val="115"/>
        </w:rPr>
        <w:t>examiner’s</w:t>
      </w:r>
      <w:r>
        <w:rPr>
          <w:spacing w:val="-29"/>
          <w:w w:val="115"/>
        </w:rPr>
        <w:t xml:space="preserve"> </w:t>
      </w:r>
      <w:r>
        <w:rPr>
          <w:w w:val="115"/>
        </w:rPr>
        <w:t>preconceptions</w:t>
      </w:r>
      <w:r>
        <w:rPr>
          <w:spacing w:val="-29"/>
          <w:w w:val="115"/>
        </w:rPr>
        <w:t xml:space="preserve"> </w:t>
      </w:r>
      <w:r>
        <w:rPr>
          <w:w w:val="115"/>
        </w:rPr>
        <w:t>[198]</w:t>
      </w:r>
      <w:r>
        <w:rPr>
          <w:spacing w:val="-28"/>
          <w:w w:val="115"/>
        </w:rPr>
        <w:t xml:space="preserve"> </w:t>
      </w:r>
      <w:r>
        <w:rPr>
          <w:w w:val="115"/>
        </w:rPr>
        <w:t>and</w:t>
      </w:r>
      <w:r>
        <w:rPr>
          <w:spacing w:val="-29"/>
          <w:w w:val="115"/>
        </w:rPr>
        <w:t xml:space="preserve"> </w:t>
      </w:r>
      <w:r>
        <w:rPr>
          <w:w w:val="115"/>
        </w:rPr>
        <w:t>context</w:t>
      </w:r>
      <w:r>
        <w:rPr>
          <w:spacing w:val="-29"/>
          <w:w w:val="115"/>
        </w:rPr>
        <w:t xml:space="preserve"> </w:t>
      </w:r>
      <w:r>
        <w:rPr>
          <w:w w:val="115"/>
        </w:rPr>
        <w:t>[587].</w:t>
      </w:r>
      <w:r>
        <w:rPr>
          <w:spacing w:val="-14"/>
          <w:w w:val="115"/>
        </w:rPr>
        <w:t xml:space="preserve"> </w:t>
      </w:r>
      <w:r>
        <w:rPr>
          <w:w w:val="115"/>
        </w:rPr>
        <w:t>As</w:t>
      </w:r>
      <w:r>
        <w:rPr>
          <w:spacing w:val="-29"/>
          <w:w w:val="115"/>
        </w:rPr>
        <w:t xml:space="preserve"> </w:t>
      </w:r>
      <w:r>
        <w:rPr>
          <w:spacing w:val="-4"/>
          <w:w w:val="115"/>
        </w:rPr>
        <w:t xml:space="preserve">the </w:t>
      </w:r>
      <w:r>
        <w:rPr>
          <w:w w:val="115"/>
        </w:rPr>
        <w:t xml:space="preserve">participants in these tests were given reasonable handwriting samples rather than just a signature, it seems fair to assume that the results for verifying </w:t>
      </w:r>
      <w:r>
        <w:rPr>
          <w:spacing w:val="-3"/>
          <w:w w:val="115"/>
        </w:rPr>
        <w:t>sig-</w:t>
      </w:r>
      <w:r>
        <w:rPr>
          <w:spacing w:val="53"/>
          <w:w w:val="115"/>
        </w:rPr>
        <w:t xml:space="preserve"> </w:t>
      </w:r>
      <w:r>
        <w:rPr>
          <w:w w:val="115"/>
        </w:rPr>
        <w:t xml:space="preserve">natures on checks or delivery receipts would </w:t>
      </w:r>
      <w:r>
        <w:rPr>
          <w:spacing w:val="2"/>
          <w:w w:val="115"/>
        </w:rPr>
        <w:t xml:space="preserve">be </w:t>
      </w:r>
      <w:r>
        <w:rPr>
          <w:w w:val="115"/>
        </w:rPr>
        <w:t>even</w:t>
      </w:r>
      <w:r>
        <w:rPr>
          <w:spacing w:val="13"/>
          <w:w w:val="115"/>
        </w:rPr>
        <w:t xml:space="preserve"> </w:t>
      </w:r>
      <w:r>
        <w:rPr>
          <w:w w:val="115"/>
        </w:rPr>
        <w:t>worse.</w:t>
      </w:r>
    </w:p>
    <w:p>
      <w:pPr>
        <w:pStyle w:val="BodyText"/>
        <w:spacing w:line="204" w:lineRule="auto" w:before="98"/>
        <w:ind w:left="811" w:right="863" w:firstLine="298"/>
        <w:jc w:val="both"/>
      </w:pPr>
      <w:r>
        <w:rPr>
          <w:w w:val="110"/>
        </w:rPr>
        <w:t xml:space="preserve">In most of the English-speaking world, most documents do not need to be authenticated by special measures. The essence of a signature is the intent of </w:t>
      </w:r>
      <w:r>
        <w:rPr>
          <w:w w:val="120"/>
        </w:rPr>
        <w:t>the</w:t>
      </w:r>
      <w:r>
        <w:rPr/>
        <w:t xml:space="preserve"> </w:t>
      </w:r>
      <w:r>
        <w:rPr>
          <w:w w:val="111"/>
        </w:rPr>
        <w:t>signer,</w:t>
      </w:r>
      <w:r>
        <w:rPr/>
        <w:t xml:space="preserve">  </w:t>
      </w:r>
      <w:r>
        <w:rPr>
          <w:w w:val="106"/>
        </w:rPr>
        <w:t>so</w:t>
      </w:r>
      <w:r>
        <w:rPr/>
        <w:t xml:space="preserve"> </w:t>
      </w:r>
      <w:r>
        <w:rPr>
          <w:w w:val="118"/>
        </w:rPr>
        <w:t>an</w:t>
      </w:r>
      <w:r>
        <w:rPr/>
        <w:t xml:space="preserve"> </w:t>
      </w:r>
      <w:r>
        <w:rPr>
          <w:w w:val="95"/>
        </w:rPr>
        <w:t>illiterate’s</w:t>
      </w:r>
      <w:r>
        <w:rPr/>
        <w:t xml:space="preserve"> </w:t>
      </w:r>
      <w:r>
        <w:rPr>
          <w:w w:val="27"/>
        </w:rPr>
        <w:t>‘</w:t>
      </w:r>
      <w:r>
        <w:rPr>
          <w:rFonts w:ascii="Arial" w:hAnsi="Arial"/>
          <w:i/>
          <w:w w:val="123"/>
        </w:rPr>
        <w:t>X</w:t>
      </w:r>
      <w:r>
        <w:rPr>
          <w:w w:val="27"/>
        </w:rPr>
        <w:t>’</w:t>
      </w:r>
      <w:r>
        <w:rPr/>
        <w:t xml:space="preserve"> </w:t>
      </w:r>
      <w:r>
        <w:rPr>
          <w:w w:val="111"/>
        </w:rPr>
        <w:t>on</w:t>
      </w:r>
      <w:r>
        <w:rPr/>
        <w:t xml:space="preserve"> </w:t>
      </w:r>
      <w:r>
        <w:rPr>
          <w:w w:val="119"/>
        </w:rPr>
        <w:t>a</w:t>
      </w:r>
      <w:r>
        <w:rPr/>
        <w:t xml:space="preserve"> </w:t>
      </w:r>
      <w:r>
        <w:rPr>
          <w:w w:val="111"/>
        </w:rPr>
        <w:t>do</w:t>
      </w:r>
      <w:r>
        <w:rPr>
          <w:w w:val="112"/>
        </w:rPr>
        <w:t>cumen</w:t>
      </w:r>
      <w:r>
        <w:rPr>
          <w:w w:val="148"/>
        </w:rPr>
        <w:t>t</w:t>
      </w:r>
      <w:r>
        <w:rPr/>
        <w:t xml:space="preserve"> </w:t>
      </w:r>
      <w:r>
        <w:rPr>
          <w:w w:val="106"/>
        </w:rPr>
        <w:t>is</w:t>
      </w:r>
      <w:r>
        <w:rPr/>
        <w:t xml:space="preserve"> </w:t>
      </w:r>
      <w:r>
        <w:rPr>
          <w:w w:val="117"/>
        </w:rPr>
        <w:t>p</w:t>
      </w:r>
      <w:r>
        <w:rPr>
          <w:w w:val="111"/>
        </w:rPr>
        <w:t>erfectly</w:t>
      </w:r>
      <w:r>
        <w:rPr/>
        <w:t xml:space="preserve"> </w:t>
      </w:r>
      <w:r>
        <w:rPr>
          <w:w w:val="111"/>
        </w:rPr>
        <w:t>v</w:t>
      </w:r>
      <w:r>
        <w:rPr>
          <w:w w:val="114"/>
        </w:rPr>
        <w:t>alid.</w:t>
      </w:r>
      <w:r>
        <w:rPr/>
        <w:t xml:space="preserve">  </w:t>
      </w:r>
      <w:r>
        <w:rPr>
          <w:w w:val="110"/>
        </w:rPr>
        <w:t>A</w:t>
      </w:r>
      <w:r>
        <w:rPr/>
        <w:t xml:space="preserve"> </w:t>
      </w:r>
      <w:r>
        <w:rPr>
          <w:w w:val="114"/>
        </w:rPr>
        <w:t>plain</w:t>
      </w:r>
      <w:r>
        <w:rPr>
          <w:w w:val="123"/>
        </w:rPr>
        <w:t xml:space="preserve">text </w:t>
      </w:r>
      <w:r>
        <w:rPr>
          <w:w w:val="110"/>
        </w:rPr>
        <w:t>name at the bottom of an email message therefore has full legal force [2042], except where there are speci</w:t>
      </w:r>
      <w:r>
        <w:rPr>
          <w:rFonts w:ascii="Cambria" w:hAnsi="Cambria"/>
          <w:w w:val="110"/>
        </w:rPr>
        <w:t>fi</w:t>
      </w:r>
      <w:r>
        <w:rPr>
          <w:w w:val="110"/>
        </w:rPr>
        <w:t>c regulations to the contrary.</w:t>
      </w:r>
    </w:p>
    <w:p>
      <w:pPr>
        <w:pStyle w:val="BodyText"/>
        <w:spacing w:line="204" w:lineRule="auto" w:before="105"/>
        <w:ind w:left="811" w:right="863" w:firstLine="298"/>
        <w:jc w:val="both"/>
      </w:pPr>
      <w:r>
        <w:rPr>
          <w:w w:val="105"/>
        </w:rPr>
        <w:t xml:space="preserve">The exceptions come from conventions and special rules that </w:t>
      </w:r>
      <w:r>
        <w:rPr>
          <w:spacing w:val="-3"/>
          <w:w w:val="105"/>
        </w:rPr>
        <w:t xml:space="preserve">vary </w:t>
      </w:r>
      <w:r>
        <w:rPr>
          <w:w w:val="105"/>
        </w:rPr>
        <w:t xml:space="preserve">from </w:t>
      </w:r>
      <w:r>
        <w:rPr>
          <w:spacing w:val="-4"/>
          <w:w w:val="105"/>
        </w:rPr>
        <w:t xml:space="preserve">one </w:t>
      </w:r>
      <w:r>
        <w:rPr>
          <w:w w:val="105"/>
        </w:rPr>
        <w:t xml:space="preserve">country to another. </w:t>
      </w:r>
      <w:r>
        <w:rPr>
          <w:spacing w:val="-6"/>
          <w:w w:val="105"/>
        </w:rPr>
        <w:t xml:space="preserve">For </w:t>
      </w:r>
      <w:r>
        <w:rPr>
          <w:w w:val="105"/>
        </w:rPr>
        <w:t xml:space="preserve">example,  to buy a house in England using money  bor </w:t>
      </w:r>
      <w:r>
        <w:rPr>
          <w:spacing w:val="-3"/>
          <w:w w:val="105"/>
        </w:rPr>
        <w:t xml:space="preserve">rowed  </w:t>
      </w:r>
      <w:r>
        <w:rPr>
          <w:w w:val="105"/>
        </w:rPr>
        <w:t>from a bank of which you’re not an established customer, the procedure      is to go to a lawyer’s o</w:t>
      </w:r>
      <w:r>
        <w:rPr>
          <w:rFonts w:ascii="Cambria" w:hAnsi="Cambria"/>
          <w:w w:val="105"/>
        </w:rPr>
        <w:t>ffi</w:t>
      </w:r>
      <w:r>
        <w:rPr>
          <w:w w:val="105"/>
        </w:rPr>
        <w:t xml:space="preserve">ce with a document such as a passport, sign the </w:t>
      </w:r>
      <w:r>
        <w:rPr>
          <w:spacing w:val="-3"/>
          <w:w w:val="105"/>
        </w:rPr>
        <w:t xml:space="preserve">prop   </w:t>
      </w:r>
      <w:r>
        <w:rPr>
          <w:w w:val="105"/>
        </w:rPr>
        <w:t xml:space="preserve">erty transfer  and  loan  contracts,  and  get  them  countersigned  </w:t>
      </w:r>
      <w:r>
        <w:rPr>
          <w:spacing w:val="-3"/>
          <w:w w:val="105"/>
        </w:rPr>
        <w:t xml:space="preserve">by  </w:t>
      </w:r>
      <w:r>
        <w:rPr>
          <w:w w:val="105"/>
        </w:rPr>
        <w:t xml:space="preserve">the  lawyer.  The requirement for government-issued photo ID was originally imposed </w:t>
      </w:r>
      <w:r>
        <w:rPr>
          <w:spacing w:val="-3"/>
          <w:w w:val="105"/>
        </w:rPr>
        <w:t xml:space="preserve">by </w:t>
      </w:r>
      <w:r>
        <w:rPr>
          <w:w w:val="105"/>
        </w:rPr>
        <w:t xml:space="preserve">the lender’s insurers, and became a ‘know-your-customer’ (KYC) provision of antimoney-laundering regulations; the requirement that a real-estate purchase </w:t>
      </w:r>
      <w:r>
        <w:rPr>
          <w:spacing w:val="2"/>
          <w:w w:val="105"/>
        </w:rPr>
        <w:t xml:space="preserve">be </w:t>
      </w:r>
      <w:r>
        <w:rPr>
          <w:spacing w:val="-6"/>
          <w:w w:val="105"/>
        </w:rPr>
        <w:t xml:space="preserve">in </w:t>
      </w:r>
      <w:r>
        <w:rPr>
          <w:w w:val="105"/>
        </w:rPr>
        <w:t>writing was imposed centuries ago in order to collect  tax  on  property  transactions.</w:t>
      </w:r>
    </w:p>
    <w:p>
      <w:pPr>
        <w:pStyle w:val="BodyText"/>
        <w:spacing w:line="204" w:lineRule="auto" w:before="109"/>
        <w:ind w:left="811" w:right="863" w:firstLine="298"/>
        <w:jc w:val="both"/>
      </w:pPr>
      <w:r>
        <w:rPr>
          <w:w w:val="110"/>
        </w:rPr>
        <w:t xml:space="preserve">Other types of document (such as expert testimony) may </w:t>
      </w:r>
      <w:r>
        <w:rPr>
          <w:spacing w:val="-3"/>
          <w:w w:val="110"/>
        </w:rPr>
        <w:t xml:space="preserve">have </w:t>
      </w:r>
      <w:r>
        <w:rPr>
          <w:w w:val="110"/>
        </w:rPr>
        <w:t xml:space="preserve">to </w:t>
      </w:r>
      <w:r>
        <w:rPr>
          <w:spacing w:val="2"/>
          <w:w w:val="110"/>
        </w:rPr>
        <w:t xml:space="preserve">be </w:t>
      </w:r>
      <w:r>
        <w:rPr>
          <w:w w:val="110"/>
        </w:rPr>
        <w:t xml:space="preserve">notarized in particular </w:t>
      </w:r>
      <w:r>
        <w:rPr>
          <w:spacing w:val="-3"/>
          <w:w w:val="110"/>
        </w:rPr>
        <w:t>ways.</w:t>
      </w:r>
      <w:r>
        <w:rPr>
          <w:spacing w:val="51"/>
          <w:w w:val="110"/>
        </w:rPr>
        <w:t xml:space="preserve"> </w:t>
      </w:r>
      <w:r>
        <w:rPr>
          <w:w w:val="110"/>
        </w:rPr>
        <w:t xml:space="preserve">Many of the anomalies go back to the nineteenth </w:t>
      </w:r>
      <w:r>
        <w:rPr>
          <w:spacing w:val="-3"/>
          <w:w w:val="110"/>
        </w:rPr>
        <w:t xml:space="preserve">century, </w:t>
      </w:r>
      <w:r>
        <w:rPr>
          <w:w w:val="110"/>
        </w:rPr>
        <w:t xml:space="preserve">and the invention of the typewriter. Some countries require that machine written contracts </w:t>
      </w:r>
      <w:r>
        <w:rPr>
          <w:spacing w:val="2"/>
          <w:w w:val="110"/>
        </w:rPr>
        <w:t xml:space="preserve">be </w:t>
      </w:r>
      <w:r>
        <w:rPr>
          <w:w w:val="110"/>
        </w:rPr>
        <w:t xml:space="preserve">initialled on each page, while some don’t; clashes </w:t>
      </w:r>
      <w:r>
        <w:rPr>
          <w:spacing w:val="-6"/>
          <w:w w:val="110"/>
        </w:rPr>
        <w:t xml:space="preserve">in </w:t>
      </w:r>
      <w:r>
        <w:rPr>
          <w:w w:val="110"/>
        </w:rPr>
        <w:t>conventions still cause serious</w:t>
      </w:r>
      <w:r>
        <w:rPr>
          <w:spacing w:val="38"/>
          <w:w w:val="110"/>
        </w:rPr>
        <w:t xml:space="preserve"> </w:t>
      </w:r>
      <w:r>
        <w:rPr>
          <w:w w:val="110"/>
        </w:rPr>
        <w:t>problems.</w:t>
      </w:r>
    </w:p>
    <w:p>
      <w:pPr>
        <w:pStyle w:val="BodyText"/>
        <w:spacing w:line="204" w:lineRule="auto" w:before="104"/>
        <w:ind w:left="811" w:right="863" w:firstLine="298"/>
        <w:jc w:val="both"/>
      </w:pPr>
      <w:r>
        <w:rPr>
          <w:w w:val="90"/>
        </w:rPr>
        <w:t xml:space="preserve">It’s </w:t>
      </w:r>
      <w:r>
        <w:rPr>
          <w:w w:val="115"/>
        </w:rPr>
        <w:t xml:space="preserve">rare for signatures to </w:t>
      </w:r>
      <w:r>
        <w:rPr>
          <w:spacing w:val="2"/>
          <w:w w:val="115"/>
        </w:rPr>
        <w:t xml:space="preserve">be </w:t>
      </w:r>
      <w:r>
        <w:rPr>
          <w:w w:val="115"/>
        </w:rPr>
        <w:t>disputed in court cases, as the context mostly makes</w:t>
      </w:r>
      <w:r>
        <w:rPr>
          <w:spacing w:val="-10"/>
          <w:w w:val="115"/>
        </w:rPr>
        <w:t xml:space="preserve"> </w:t>
      </w:r>
      <w:r>
        <w:rPr>
          <w:w w:val="115"/>
        </w:rPr>
        <w:t>it</w:t>
      </w:r>
      <w:r>
        <w:rPr>
          <w:spacing w:val="-10"/>
          <w:w w:val="115"/>
        </w:rPr>
        <w:t xml:space="preserve"> </w:t>
      </w:r>
      <w:r>
        <w:rPr>
          <w:w w:val="115"/>
        </w:rPr>
        <w:t>clear</w:t>
      </w:r>
      <w:r>
        <w:rPr>
          <w:spacing w:val="-9"/>
          <w:w w:val="115"/>
        </w:rPr>
        <w:t xml:space="preserve"> </w:t>
      </w:r>
      <w:r>
        <w:rPr>
          <w:w w:val="115"/>
        </w:rPr>
        <w:t>who</w:t>
      </w:r>
      <w:r>
        <w:rPr>
          <w:spacing w:val="-10"/>
          <w:w w:val="115"/>
        </w:rPr>
        <w:t xml:space="preserve"> </w:t>
      </w:r>
      <w:r>
        <w:rPr>
          <w:w w:val="115"/>
        </w:rPr>
        <w:t>did</w:t>
      </w:r>
      <w:r>
        <w:rPr>
          <w:spacing w:val="-10"/>
          <w:w w:val="115"/>
        </w:rPr>
        <w:t xml:space="preserve"> </w:t>
      </w:r>
      <w:r>
        <w:rPr>
          <w:w w:val="115"/>
        </w:rPr>
        <w:t>what.</w:t>
      </w:r>
      <w:r>
        <w:rPr>
          <w:spacing w:val="12"/>
          <w:w w:val="115"/>
        </w:rPr>
        <w:t xml:space="preserve"> </w:t>
      </w:r>
      <w:r>
        <w:rPr>
          <w:w w:val="115"/>
        </w:rPr>
        <w:t>So</w:t>
      </w:r>
      <w:r>
        <w:rPr>
          <w:spacing w:val="-9"/>
          <w:w w:val="115"/>
        </w:rPr>
        <w:t xml:space="preserve"> </w:t>
      </w:r>
      <w:r>
        <w:rPr>
          <w:w w:val="115"/>
        </w:rPr>
        <w:t>this</w:t>
      </w:r>
      <w:r>
        <w:rPr>
          <w:spacing w:val="-10"/>
          <w:w w:val="115"/>
        </w:rPr>
        <w:t xml:space="preserve"> </w:t>
      </w:r>
      <w:r>
        <w:rPr>
          <w:w w:val="115"/>
        </w:rPr>
        <w:t>weak</w:t>
      </w:r>
      <w:r>
        <w:rPr>
          <w:spacing w:val="-10"/>
          <w:w w:val="115"/>
        </w:rPr>
        <w:t xml:space="preserve"> </w:t>
      </w:r>
      <w:r>
        <w:rPr>
          <w:w w:val="115"/>
        </w:rPr>
        <w:t>biometric</w:t>
      </w:r>
      <w:r>
        <w:rPr>
          <w:spacing w:val="-9"/>
          <w:w w:val="115"/>
        </w:rPr>
        <w:t xml:space="preserve"> </w:t>
      </w:r>
      <w:r>
        <w:rPr>
          <w:w w:val="115"/>
        </w:rPr>
        <w:t>mechanism</w:t>
      </w:r>
      <w:r>
        <w:rPr>
          <w:spacing w:val="-10"/>
          <w:w w:val="115"/>
        </w:rPr>
        <w:t xml:space="preserve"> </w:t>
      </w:r>
      <w:r>
        <w:rPr>
          <w:w w:val="115"/>
        </w:rPr>
        <w:t>actually</w:t>
      </w:r>
      <w:r>
        <w:rPr>
          <w:spacing w:val="-10"/>
          <w:w w:val="115"/>
        </w:rPr>
        <w:t xml:space="preserve"> </w:t>
      </w:r>
      <w:r>
        <w:rPr>
          <w:w w:val="115"/>
        </w:rPr>
        <w:t xml:space="preserve">works fairly well in practice </w:t>
      </w:r>
      <w:r>
        <w:rPr>
          <w:w w:val="90"/>
        </w:rPr>
        <w:t xml:space="preserve">– </w:t>
      </w:r>
      <w:r>
        <w:rPr>
          <w:w w:val="115"/>
        </w:rPr>
        <w:t xml:space="preserve">the real problems come from a thicket of procedural rules that </w:t>
      </w:r>
      <w:r>
        <w:rPr>
          <w:spacing w:val="-3"/>
          <w:w w:val="115"/>
        </w:rPr>
        <w:t xml:space="preserve">vary by </w:t>
      </w:r>
      <w:r>
        <w:rPr>
          <w:w w:val="115"/>
        </w:rPr>
        <w:t xml:space="preserve">country and </w:t>
      </w:r>
      <w:r>
        <w:rPr>
          <w:spacing w:val="-3"/>
          <w:w w:val="115"/>
        </w:rPr>
        <w:t xml:space="preserve">by </w:t>
      </w:r>
      <w:r>
        <w:rPr>
          <w:w w:val="115"/>
        </w:rPr>
        <w:t xml:space="preserve">application. Lawmakers </w:t>
      </w:r>
      <w:r>
        <w:rPr>
          <w:spacing w:val="-3"/>
          <w:w w:val="115"/>
        </w:rPr>
        <w:t xml:space="preserve">have </w:t>
      </w:r>
      <w:r>
        <w:rPr>
          <w:w w:val="115"/>
        </w:rPr>
        <w:t xml:space="preserve">made </w:t>
      </w:r>
      <w:r>
        <w:rPr>
          <w:spacing w:val="-4"/>
          <w:w w:val="115"/>
        </w:rPr>
        <w:t xml:space="preserve">various </w:t>
      </w:r>
      <w:r>
        <w:rPr>
          <w:w w:val="115"/>
        </w:rPr>
        <w:t>attempts to sort out the mess, and impose uniform rules for electronic documents.</w:t>
      </w:r>
    </w:p>
    <w:p>
      <w:pPr>
        <w:pStyle w:val="BodyText"/>
        <w:spacing w:line="204" w:lineRule="auto" w:before="105"/>
        <w:ind w:left="811" w:right="863" w:firstLine="298"/>
        <w:jc w:val="both"/>
      </w:pPr>
      <w:r>
        <w:rPr/>
      </w:r>
      <w:r>
        <w:rPr>
          <w:w w:val="115"/>
        </w:rPr>
        <w:t>In section 26.5.2 I discuss the Electronic Signatures in Global and National Commerce</w:t>
      </w:r>
      <w:r>
        <w:rPr>
          <w:spacing w:val="-37"/>
          <w:w w:val="115"/>
        </w:rPr>
        <w:t xml:space="preserve"> </w:t>
      </w:r>
      <w:r>
        <w:rPr/>
        <w:t>(‘ESIGN’)</w:t>
      </w:r>
      <w:r>
        <w:rPr>
          <w:spacing w:val="-28"/>
        </w:rPr>
        <w:t xml:space="preserve"> </w:t>
      </w:r>
      <w:r>
        <w:rPr>
          <w:w w:val="115"/>
        </w:rPr>
        <w:t>Act</w:t>
      </w:r>
      <w:r>
        <w:rPr>
          <w:spacing w:val="-37"/>
          <w:w w:val="115"/>
        </w:rPr>
        <w:t xml:space="preserve"> </w:t>
      </w:r>
      <w:r>
        <w:rPr>
          <w:w w:val="115"/>
        </w:rPr>
        <w:t>of</w:t>
      </w:r>
      <w:r>
        <w:rPr>
          <w:spacing w:val="-36"/>
          <w:w w:val="115"/>
        </w:rPr>
        <w:t xml:space="preserve"> </w:t>
      </w:r>
      <w:r>
        <w:rPr>
          <w:w w:val="115"/>
        </w:rPr>
        <w:t>2000,</w:t>
      </w:r>
      <w:r>
        <w:rPr>
          <w:spacing w:val="-36"/>
          <w:w w:val="115"/>
        </w:rPr>
        <w:t xml:space="preserve"> </w:t>
      </w:r>
      <w:r>
        <w:rPr>
          <w:w w:val="115"/>
        </w:rPr>
        <w:t>which</w:t>
      </w:r>
      <w:r>
        <w:rPr>
          <w:spacing w:val="-36"/>
          <w:w w:val="115"/>
        </w:rPr>
        <w:t xml:space="preserve"> </w:t>
      </w:r>
      <w:r>
        <w:rPr>
          <w:w w:val="115"/>
        </w:rPr>
        <w:t>legitimised</w:t>
      </w:r>
      <w:r>
        <w:rPr>
          <w:spacing w:val="-36"/>
          <w:w w:val="115"/>
        </w:rPr>
        <w:t xml:space="preserve"> </w:t>
      </w:r>
      <w:r>
        <w:rPr>
          <w:w w:val="115"/>
        </w:rPr>
        <w:t>contracts</w:t>
      </w:r>
      <w:r>
        <w:rPr>
          <w:spacing w:val="-37"/>
          <w:w w:val="115"/>
        </w:rPr>
        <w:t xml:space="preserve"> </w:t>
      </w:r>
      <w:r>
        <w:rPr>
          <w:w w:val="115"/>
        </w:rPr>
        <w:t>made</w:t>
      </w:r>
      <w:r>
        <w:rPr>
          <w:spacing w:val="-36"/>
          <w:w w:val="115"/>
        </w:rPr>
        <w:t xml:space="preserve"> </w:t>
      </w:r>
      <w:r>
        <w:rPr>
          <w:spacing w:val="-3"/>
          <w:w w:val="115"/>
        </w:rPr>
        <w:t>by</w:t>
      </w:r>
      <w:r>
        <w:rPr>
          <w:spacing w:val="-36"/>
          <w:w w:val="115"/>
        </w:rPr>
        <w:t xml:space="preserve"> </w:t>
      </w:r>
      <w:r>
        <w:rPr>
          <w:spacing w:val="-3"/>
          <w:w w:val="115"/>
        </w:rPr>
        <w:t xml:space="preserve">clicking </w:t>
      </w:r>
      <w:r>
        <w:rPr>
          <w:w w:val="115"/>
        </w:rPr>
        <w:t xml:space="preserve">on buttons in web pages, and the </w:t>
      </w:r>
      <w:r>
        <w:rPr>
          <w:spacing w:val="-3"/>
          <w:w w:val="115"/>
        </w:rPr>
        <w:t xml:space="preserve">much </w:t>
      </w:r>
      <w:r>
        <w:rPr>
          <w:w w:val="115"/>
        </w:rPr>
        <w:t xml:space="preserve">more heavyweight European </w:t>
      </w:r>
      <w:r>
        <w:rPr>
          <w:spacing w:val="-5"/>
          <w:w w:val="115"/>
        </w:rPr>
        <w:t xml:space="preserve">eIDAS </w:t>
      </w:r>
      <w:r>
        <w:rPr>
          <w:w w:val="115"/>
        </w:rPr>
        <w:t>Regulation (910/2014) which requires all Member States to accept electronic signatures made using approved products. This was originally designed to</w:t>
      </w:r>
      <w:r>
        <w:rPr>
          <w:spacing w:val="-26"/>
          <w:w w:val="115"/>
        </w:rPr>
        <w:t xml:space="preserve"> </w:t>
      </w:r>
      <w:r>
        <w:rPr>
          <w:w w:val="115"/>
        </w:rPr>
        <w:t xml:space="preserve">help the smartcard industry, but as many people and </w:t>
      </w:r>
      <w:r>
        <w:rPr>
          <w:rFonts w:ascii="Cambria" w:hAnsi="Cambria"/>
          <w:w w:val="115"/>
        </w:rPr>
        <w:t>fi</w:t>
      </w:r>
      <w:r>
        <w:rPr>
          <w:w w:val="115"/>
        </w:rPr>
        <w:t>rms need to sign things</w:t>
      </w:r>
      <w:r>
        <w:rPr>
          <w:spacing w:val="-16"/>
          <w:w w:val="115"/>
        </w:rPr>
        <w:t xml:space="preserve"> </w:t>
      </w:r>
      <w:r>
        <w:rPr>
          <w:w w:val="115"/>
        </w:rPr>
        <w:t>occa-</w:t>
      </w:r>
    </w:p>
    <w:p>
      <w:pPr>
        <w:spacing w:line="201" w:lineRule="auto" w:before="7"/>
        <w:ind w:left="811" w:right="859" w:firstLine="221"/>
        <w:jc w:val="both"/>
        <w:rPr>
          <w:sz w:val="16"/>
        </w:rPr>
      </w:pPr>
      <w:r>
        <w:rPr>
          <w:rFonts w:ascii="Bookman Old Style" w:hAnsi="Bookman Old Style"/>
          <w:b w:val="0"/>
          <w:w w:val="115"/>
          <w:position w:val="6"/>
          <w:sz w:val="12"/>
        </w:rPr>
        <w:t>1</w:t>
      </w:r>
      <w:r>
        <w:rPr>
          <w:w w:val="115"/>
          <w:sz w:val="16"/>
        </w:rPr>
        <w:t xml:space="preserve">Indeed </w:t>
      </w:r>
      <w:r>
        <w:rPr>
          <w:w w:val="90"/>
          <w:sz w:val="16"/>
        </w:rPr>
        <w:t xml:space="preserve">it’s </w:t>
      </w:r>
      <w:r>
        <w:rPr>
          <w:w w:val="115"/>
          <w:sz w:val="16"/>
        </w:rPr>
        <w:t xml:space="preserve">not in the cardholder’s interest to give a specimen signature to a thief </w:t>
      </w:r>
      <w:r>
        <w:rPr>
          <w:w w:val="90"/>
          <w:sz w:val="16"/>
        </w:rPr>
        <w:t xml:space="preserve">– </w:t>
      </w:r>
      <w:r>
        <w:rPr>
          <w:w w:val="115"/>
          <w:sz w:val="16"/>
        </w:rPr>
        <w:t xml:space="preserve">if the thief makes a random signature on a voucher, </w:t>
      </w:r>
      <w:r>
        <w:rPr>
          <w:w w:val="90"/>
          <w:sz w:val="16"/>
        </w:rPr>
        <w:t xml:space="preserve">it’s </w:t>
      </w:r>
      <w:r>
        <w:rPr>
          <w:w w:val="115"/>
          <w:sz w:val="16"/>
        </w:rPr>
        <w:t>easier for the real cardholder to disown it. Signing the card is in the bank’s interest but not the customer’s.</w:t>
      </w:r>
    </w:p>
    <w:p>
      <w:pPr>
        <w:spacing w:after="0" w:line="201" w:lineRule="auto"/>
        <w:jc w:val="both"/>
        <w:rPr>
          <w:sz w:val="16"/>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sionally</w:t>
      </w:r>
      <w:r>
        <w:rPr>
          <w:spacing w:val="-26"/>
          <w:w w:val="115"/>
        </w:rPr>
        <w:t xml:space="preserve"> </w:t>
      </w:r>
      <w:r>
        <w:rPr>
          <w:w w:val="115"/>
        </w:rPr>
        <w:t>and</w:t>
      </w:r>
      <w:r>
        <w:rPr>
          <w:spacing w:val="-26"/>
          <w:w w:val="115"/>
        </w:rPr>
        <w:t xml:space="preserve"> </w:t>
      </w:r>
      <w:r>
        <w:rPr>
          <w:w w:val="105"/>
        </w:rPr>
        <w:t>don’t</w:t>
      </w:r>
      <w:r>
        <w:rPr>
          <w:spacing w:val="-21"/>
          <w:w w:val="105"/>
        </w:rPr>
        <w:t xml:space="preserve"> </w:t>
      </w:r>
      <w:r>
        <w:rPr>
          <w:spacing w:val="-3"/>
          <w:w w:val="115"/>
        </w:rPr>
        <w:t>want</w:t>
      </w:r>
      <w:r>
        <w:rPr>
          <w:spacing w:val="-25"/>
          <w:w w:val="115"/>
        </w:rPr>
        <w:t xml:space="preserve"> </w:t>
      </w:r>
      <w:r>
        <w:rPr>
          <w:w w:val="115"/>
        </w:rPr>
        <w:t>to</w:t>
      </w:r>
      <w:r>
        <w:rPr>
          <w:spacing w:val="-26"/>
          <w:w w:val="115"/>
        </w:rPr>
        <w:t xml:space="preserve"> </w:t>
      </w:r>
      <w:r>
        <w:rPr>
          <w:w w:val="115"/>
        </w:rPr>
        <w:t>buy</w:t>
      </w:r>
      <w:r>
        <w:rPr>
          <w:spacing w:val="-26"/>
          <w:w w:val="115"/>
        </w:rPr>
        <w:t xml:space="preserve"> </w:t>
      </w:r>
      <w:r>
        <w:rPr>
          <w:w w:val="115"/>
        </w:rPr>
        <w:t>special</w:t>
      </w:r>
      <w:r>
        <w:rPr>
          <w:spacing w:val="-26"/>
          <w:w w:val="115"/>
        </w:rPr>
        <w:t xml:space="preserve"> </w:t>
      </w:r>
      <w:r>
        <w:rPr>
          <w:w w:val="115"/>
        </w:rPr>
        <w:t>hardware,</w:t>
      </w:r>
      <w:r>
        <w:rPr>
          <w:spacing w:val="-23"/>
          <w:w w:val="115"/>
        </w:rPr>
        <w:t xml:space="preserve"> </w:t>
      </w:r>
      <w:r>
        <w:rPr>
          <w:w w:val="115"/>
        </w:rPr>
        <w:t>the</w:t>
      </w:r>
      <w:r>
        <w:rPr>
          <w:spacing w:val="-26"/>
          <w:w w:val="115"/>
        </w:rPr>
        <w:t xml:space="preserve"> </w:t>
      </w:r>
      <w:r>
        <w:rPr>
          <w:w w:val="115"/>
        </w:rPr>
        <w:t>latest</w:t>
      </w:r>
      <w:r>
        <w:rPr>
          <w:spacing w:val="-25"/>
          <w:w w:val="115"/>
        </w:rPr>
        <w:t xml:space="preserve"> </w:t>
      </w:r>
      <w:r>
        <w:rPr>
          <w:w w:val="115"/>
        </w:rPr>
        <w:t>regulation</w:t>
      </w:r>
      <w:r>
        <w:rPr>
          <w:spacing w:val="-26"/>
          <w:w w:val="115"/>
        </w:rPr>
        <w:t xml:space="preserve"> </w:t>
      </w:r>
      <w:r>
        <w:rPr>
          <w:w w:val="115"/>
        </w:rPr>
        <w:t>now</w:t>
      </w:r>
      <w:r>
        <w:rPr>
          <w:spacing w:val="-26"/>
          <w:w w:val="115"/>
        </w:rPr>
        <w:t xml:space="preserve"> </w:t>
      </w:r>
      <w:r>
        <w:rPr>
          <w:w w:val="115"/>
        </w:rPr>
        <w:t xml:space="preserve">allows online signature service </w:t>
      </w:r>
      <w:r>
        <w:rPr>
          <w:rFonts w:ascii="Cambria" w:hAnsi="Cambria"/>
          <w:w w:val="115"/>
        </w:rPr>
        <w:t>fi</w:t>
      </w:r>
      <w:r>
        <w:rPr>
          <w:w w:val="115"/>
        </w:rPr>
        <w:t xml:space="preserve">rms to generate signatures in their cloud service </w:t>
      </w:r>
      <w:r>
        <w:rPr>
          <w:spacing w:val="-4"/>
          <w:w w:val="115"/>
        </w:rPr>
        <w:t xml:space="preserve">that </w:t>
      </w:r>
      <w:r>
        <w:rPr>
          <w:w w:val="115"/>
        </w:rPr>
        <w:t>are</w:t>
      </w:r>
      <w:r>
        <w:rPr>
          <w:spacing w:val="-21"/>
          <w:w w:val="115"/>
        </w:rPr>
        <w:t xml:space="preserve"> </w:t>
      </w:r>
      <w:r>
        <w:rPr>
          <w:w w:val="115"/>
        </w:rPr>
        <w:t>considered</w:t>
      </w:r>
      <w:r>
        <w:rPr>
          <w:spacing w:val="-21"/>
          <w:w w:val="115"/>
        </w:rPr>
        <w:t xml:space="preserve"> </w:t>
      </w:r>
      <w:r>
        <w:rPr>
          <w:w w:val="115"/>
        </w:rPr>
        <w:t>legally</w:t>
      </w:r>
      <w:r>
        <w:rPr>
          <w:spacing w:val="-21"/>
          <w:w w:val="115"/>
        </w:rPr>
        <w:t xml:space="preserve"> </w:t>
      </w:r>
      <w:r>
        <w:rPr>
          <w:w w:val="115"/>
        </w:rPr>
        <w:t>binding,</w:t>
      </w:r>
      <w:r>
        <w:rPr>
          <w:spacing w:val="-20"/>
          <w:w w:val="115"/>
        </w:rPr>
        <w:t xml:space="preserve"> </w:t>
      </w:r>
      <w:r>
        <w:rPr>
          <w:w w:val="115"/>
        </w:rPr>
        <w:t>even</w:t>
      </w:r>
      <w:r>
        <w:rPr>
          <w:spacing w:val="-21"/>
          <w:w w:val="115"/>
        </w:rPr>
        <w:t xml:space="preserve"> </w:t>
      </w:r>
      <w:r>
        <w:rPr>
          <w:w w:val="115"/>
        </w:rPr>
        <w:t>though</w:t>
      </w:r>
      <w:r>
        <w:rPr>
          <w:spacing w:val="-22"/>
          <w:w w:val="115"/>
        </w:rPr>
        <w:t xml:space="preserve"> </w:t>
      </w:r>
      <w:r>
        <w:rPr>
          <w:w w:val="115"/>
        </w:rPr>
        <w:t>the</w:t>
      </w:r>
      <w:r>
        <w:rPr>
          <w:spacing w:val="-21"/>
          <w:w w:val="115"/>
        </w:rPr>
        <w:t xml:space="preserve"> </w:t>
      </w:r>
      <w:r>
        <w:rPr>
          <w:w w:val="115"/>
        </w:rPr>
        <w:t>security</w:t>
      </w:r>
      <w:r>
        <w:rPr>
          <w:spacing w:val="-21"/>
          <w:w w:val="115"/>
        </w:rPr>
        <w:t xml:space="preserve"> </w:t>
      </w:r>
      <w:r>
        <w:rPr>
          <w:w w:val="115"/>
        </w:rPr>
        <w:t>of</w:t>
      </w:r>
      <w:r>
        <w:rPr>
          <w:spacing w:val="-21"/>
          <w:w w:val="115"/>
        </w:rPr>
        <w:t xml:space="preserve"> </w:t>
      </w:r>
      <w:r>
        <w:rPr>
          <w:w w:val="115"/>
        </w:rPr>
        <w:t>the</w:t>
      </w:r>
      <w:r>
        <w:rPr>
          <w:spacing w:val="-21"/>
          <w:w w:val="115"/>
        </w:rPr>
        <w:t xml:space="preserve"> </w:t>
      </w:r>
      <w:r>
        <w:rPr>
          <w:w w:val="105"/>
        </w:rPr>
        <w:t>customer’s</w:t>
      </w:r>
      <w:r>
        <w:rPr>
          <w:spacing w:val="-16"/>
          <w:w w:val="105"/>
        </w:rPr>
        <w:t xml:space="preserve"> </w:t>
      </w:r>
      <w:r>
        <w:rPr>
          <w:spacing w:val="-3"/>
          <w:w w:val="115"/>
        </w:rPr>
        <w:t xml:space="preserve">phone </w:t>
      </w:r>
      <w:r>
        <w:rPr>
          <w:w w:val="115"/>
        </w:rPr>
        <w:t xml:space="preserve">or laptop may </w:t>
      </w:r>
      <w:r>
        <w:rPr>
          <w:spacing w:val="-3"/>
          <w:w w:val="115"/>
        </w:rPr>
        <w:t xml:space="preserve">leave </w:t>
      </w:r>
      <w:r>
        <w:rPr>
          <w:w w:val="115"/>
        </w:rPr>
        <w:t xml:space="preserve">a lot to </w:t>
      </w:r>
      <w:r>
        <w:rPr>
          <w:spacing w:val="2"/>
          <w:w w:val="115"/>
        </w:rPr>
        <w:t xml:space="preserve">be </w:t>
      </w:r>
      <w:r>
        <w:rPr>
          <w:w w:val="115"/>
        </w:rPr>
        <w:t>desired. Signature services typically generate</w:t>
      </w:r>
      <w:r>
        <w:rPr>
          <w:spacing w:val="-43"/>
          <w:w w:val="115"/>
        </w:rPr>
        <w:t xml:space="preserve"> </w:t>
      </w:r>
      <w:r>
        <w:rPr>
          <w:spacing w:val="-6"/>
          <w:w w:val="115"/>
        </w:rPr>
        <w:t xml:space="preserve">an </w:t>
      </w:r>
      <w:r>
        <w:rPr>
          <w:w w:val="115"/>
        </w:rPr>
        <w:t xml:space="preserve">electronic document with a machine-written signature that </w:t>
      </w:r>
      <w:r>
        <w:rPr>
          <w:w w:val="105"/>
        </w:rPr>
        <w:t xml:space="preserve">we’re </w:t>
      </w:r>
      <w:r>
        <w:rPr>
          <w:w w:val="115"/>
        </w:rPr>
        <w:t xml:space="preserve">supposed </w:t>
      </w:r>
      <w:r>
        <w:rPr>
          <w:spacing w:val="-6"/>
          <w:w w:val="115"/>
        </w:rPr>
        <w:t xml:space="preserve">to </w:t>
      </w:r>
      <w:r>
        <w:rPr>
          <w:w w:val="115"/>
        </w:rPr>
        <w:t>pretend</w:t>
      </w:r>
      <w:r>
        <w:rPr>
          <w:spacing w:val="-18"/>
          <w:w w:val="115"/>
        </w:rPr>
        <w:t xml:space="preserve"> </w:t>
      </w:r>
      <w:r>
        <w:rPr>
          <w:w w:val="115"/>
        </w:rPr>
        <w:t>was</w:t>
      </w:r>
      <w:r>
        <w:rPr>
          <w:spacing w:val="-17"/>
          <w:w w:val="115"/>
        </w:rPr>
        <w:t xml:space="preserve"> </w:t>
      </w:r>
      <w:r>
        <w:rPr>
          <w:w w:val="115"/>
        </w:rPr>
        <w:t>handwritten;</w:t>
      </w:r>
      <w:r>
        <w:rPr>
          <w:spacing w:val="-16"/>
          <w:w w:val="115"/>
        </w:rPr>
        <w:t xml:space="preserve"> </w:t>
      </w:r>
      <w:r>
        <w:rPr>
          <w:w w:val="105"/>
        </w:rPr>
        <w:t>there’s</w:t>
      </w:r>
      <w:r>
        <w:rPr>
          <w:spacing w:val="-12"/>
          <w:w w:val="105"/>
        </w:rPr>
        <w:t xml:space="preserve"> </w:t>
      </w:r>
      <w:r>
        <w:rPr>
          <w:w w:val="115"/>
        </w:rPr>
        <w:t>also</w:t>
      </w:r>
      <w:r>
        <w:rPr>
          <w:spacing w:val="-17"/>
          <w:w w:val="115"/>
        </w:rPr>
        <w:t xml:space="preserve"> </w:t>
      </w:r>
      <w:r>
        <w:rPr>
          <w:w w:val="115"/>
        </w:rPr>
        <w:t>an</w:t>
      </w:r>
      <w:r>
        <w:rPr>
          <w:spacing w:val="-18"/>
          <w:w w:val="115"/>
        </w:rPr>
        <w:t xml:space="preserve"> </w:t>
      </w:r>
      <w:r>
        <w:rPr>
          <w:w w:val="115"/>
        </w:rPr>
        <w:t>electronic</w:t>
      </w:r>
      <w:r>
        <w:rPr>
          <w:spacing w:val="-17"/>
          <w:w w:val="115"/>
        </w:rPr>
        <w:t xml:space="preserve"> </w:t>
      </w:r>
      <w:r>
        <w:rPr>
          <w:w w:val="115"/>
        </w:rPr>
        <w:t>signature</w:t>
      </w:r>
      <w:r>
        <w:rPr>
          <w:spacing w:val="-17"/>
          <w:w w:val="115"/>
        </w:rPr>
        <w:t xml:space="preserve"> </w:t>
      </w:r>
      <w:r>
        <w:rPr>
          <w:w w:val="115"/>
        </w:rPr>
        <w:t>whose</w:t>
      </w:r>
      <w:r>
        <w:rPr>
          <w:spacing w:val="-18"/>
          <w:w w:val="115"/>
        </w:rPr>
        <w:t xml:space="preserve"> </w:t>
      </w:r>
      <w:r>
        <w:rPr>
          <w:spacing w:val="-3"/>
          <w:w w:val="115"/>
        </w:rPr>
        <w:t>veri</w:t>
      </w:r>
      <w:r>
        <w:rPr>
          <w:rFonts w:ascii="Cambria" w:hAnsi="Cambria"/>
          <w:spacing w:val="-3"/>
          <w:w w:val="115"/>
        </w:rPr>
        <w:t>fi</w:t>
      </w:r>
      <w:r>
        <w:rPr>
          <w:spacing w:val="-3"/>
          <w:w w:val="115"/>
        </w:rPr>
        <w:t xml:space="preserve">cation by </w:t>
      </w:r>
      <w:r>
        <w:rPr>
          <w:w w:val="115"/>
        </w:rPr>
        <w:t xml:space="preserve">the service provider </w:t>
      </w:r>
      <w:r>
        <w:rPr>
          <w:w w:val="105"/>
        </w:rPr>
        <w:t xml:space="preserve">we’re </w:t>
      </w:r>
      <w:r>
        <w:rPr>
          <w:w w:val="115"/>
        </w:rPr>
        <w:t>supposed to</w:t>
      </w:r>
      <w:r>
        <w:rPr>
          <w:spacing w:val="30"/>
          <w:w w:val="115"/>
        </w:rPr>
        <w:t xml:space="preserve"> </w:t>
      </w:r>
      <w:r>
        <w:rPr>
          <w:w w:val="115"/>
        </w:rPr>
        <w:t>trust.</w:t>
      </w:r>
    </w:p>
    <w:p>
      <w:pPr>
        <w:pStyle w:val="BodyText"/>
        <w:spacing w:line="204" w:lineRule="auto" w:before="106"/>
        <w:ind w:left="811" w:right="863" w:firstLine="298"/>
        <w:jc w:val="both"/>
      </w:pPr>
      <w:r>
        <w:rPr>
          <w:w w:val="110"/>
        </w:rPr>
        <w:t xml:space="preserve">A separate topic is the automatic recognition  of  handwritten  signatures,  such as on checks. This became one of the earliest topics of serious biometric research in the 1980s </w:t>
      </w:r>
      <w:r>
        <w:rPr>
          <w:spacing w:val="-3"/>
          <w:w w:val="110"/>
        </w:rPr>
        <w:t xml:space="preserve">by </w:t>
      </w:r>
      <w:r>
        <w:rPr>
          <w:rFonts w:ascii="Cambria" w:hAnsi="Cambria"/>
          <w:w w:val="110"/>
        </w:rPr>
        <w:t>fi</w:t>
      </w:r>
      <w:r>
        <w:rPr>
          <w:w w:val="110"/>
        </w:rPr>
        <w:t xml:space="preserve">rms selling check-processing equipment to banks. In early systems, an operator was presented on screen with  the </w:t>
      </w:r>
      <w:r>
        <w:rPr>
          <w:spacing w:val="-3"/>
          <w:w w:val="110"/>
        </w:rPr>
        <w:t xml:space="preserve">check  </w:t>
      </w:r>
      <w:r>
        <w:rPr>
          <w:w w:val="110"/>
        </w:rPr>
        <w:t xml:space="preserve">image  and the customer’s reference signature, and took the decision. </w:t>
      </w:r>
      <w:r>
        <w:rPr>
          <w:spacing w:val="-6"/>
          <w:w w:val="110"/>
        </w:rPr>
        <w:t xml:space="preserve">For </w:t>
      </w:r>
      <w:r>
        <w:rPr>
          <w:w w:val="110"/>
        </w:rPr>
        <w:t xml:space="preserve">cost reasons </w:t>
      </w:r>
      <w:r>
        <w:rPr>
          <w:spacing w:val="-4"/>
          <w:w w:val="110"/>
        </w:rPr>
        <w:t xml:space="preserve">this </w:t>
      </w:r>
      <w:r>
        <w:rPr>
          <w:w w:val="110"/>
        </w:rPr>
        <w:t xml:space="preserve">was only done for amounts </w:t>
      </w:r>
      <w:r>
        <w:rPr>
          <w:spacing w:val="-3"/>
          <w:w w:val="110"/>
        </w:rPr>
        <w:t xml:space="preserve">over </w:t>
      </w:r>
      <w:r>
        <w:rPr>
          <w:w w:val="110"/>
        </w:rPr>
        <w:t xml:space="preserve">a few thousand dollars; smaller checks just </w:t>
      </w:r>
      <w:r>
        <w:rPr>
          <w:spacing w:val="-3"/>
          <w:w w:val="110"/>
        </w:rPr>
        <w:t xml:space="preserve">went </w:t>
      </w:r>
      <w:r>
        <w:rPr>
          <w:w w:val="110"/>
        </w:rPr>
        <w:t xml:space="preserve">straight through and it was up to the account holder to dispute them.   </w:t>
      </w:r>
      <w:r>
        <w:rPr>
          <w:spacing w:val="-5"/>
          <w:w w:val="110"/>
        </w:rPr>
        <w:t xml:space="preserve">From       </w:t>
      </w:r>
      <w:r>
        <w:rPr>
          <w:w w:val="110"/>
        </w:rPr>
        <w:t>the early 1990s there were signature tablets which record not just the shape of  the curve but also its dynamics (the velocity of the hand, where the pen was  lifted o</w:t>
      </w:r>
      <w:r>
        <w:rPr>
          <w:rFonts w:ascii="Cambria" w:hAnsi="Cambria"/>
          <w:w w:val="110"/>
        </w:rPr>
        <w:t xml:space="preserve">ff </w:t>
      </w:r>
      <w:r>
        <w:rPr>
          <w:w w:val="110"/>
        </w:rPr>
        <w:t xml:space="preserve">the paper, and so on). These are used </w:t>
      </w:r>
      <w:r>
        <w:rPr>
          <w:spacing w:val="-3"/>
          <w:w w:val="110"/>
        </w:rPr>
        <w:t xml:space="preserve">by </w:t>
      </w:r>
      <w:r>
        <w:rPr>
          <w:w w:val="110"/>
        </w:rPr>
        <w:t>delivery drivers to collect receipts for goods and also for credit card transactions.  Since the early 1990s   the better products can compare captured signatures against specimens enrolled previously.</w:t>
      </w:r>
    </w:p>
    <w:p>
      <w:pPr>
        <w:pStyle w:val="BodyText"/>
        <w:spacing w:line="204" w:lineRule="auto" w:before="112"/>
        <w:ind w:left="811" w:right="863" w:firstLine="298"/>
        <w:jc w:val="both"/>
      </w:pPr>
      <w:r>
        <w:rPr>
          <w:w w:val="110"/>
        </w:rPr>
        <w:t xml:space="preserve">Like alarms, most biometric systems </w:t>
      </w:r>
      <w:r>
        <w:rPr>
          <w:spacing w:val="-3"/>
          <w:w w:val="110"/>
        </w:rPr>
        <w:t xml:space="preserve">have </w:t>
      </w:r>
      <w:r>
        <w:rPr>
          <w:w w:val="110"/>
        </w:rPr>
        <w:t>a trade-o</w:t>
      </w:r>
      <w:r>
        <w:rPr>
          <w:rFonts w:ascii="Cambria" w:hAnsi="Cambria"/>
          <w:w w:val="110"/>
        </w:rPr>
        <w:t xml:space="preserve">ff </w:t>
      </w:r>
      <w:r>
        <w:rPr>
          <w:w w:val="110"/>
        </w:rPr>
        <w:t xml:space="preserve">between false accept  and false reject rates, often referred to in the banking industry as the </w:t>
      </w:r>
      <w:r>
        <w:rPr>
          <w:rFonts w:ascii="Book Antiqua" w:hAnsi="Book Antiqua"/>
          <w:i/>
          <w:w w:val="110"/>
        </w:rPr>
        <w:t xml:space="preserve">fraud </w:t>
      </w:r>
      <w:r>
        <w:rPr>
          <w:w w:val="110"/>
        </w:rPr>
        <w:t xml:space="preserve">and </w:t>
      </w:r>
      <w:r>
        <w:rPr>
          <w:rFonts w:ascii="Book Antiqua" w:hAnsi="Book Antiqua"/>
          <w:i/>
          <w:w w:val="110"/>
        </w:rPr>
        <w:t xml:space="preserve">insult </w:t>
      </w:r>
      <w:r>
        <w:rPr>
          <w:w w:val="110"/>
        </w:rPr>
        <w:t xml:space="preserve">rates and in the biometric literature as </w:t>
      </w:r>
      <w:r>
        <w:rPr>
          <w:rFonts w:ascii="Book Antiqua" w:hAnsi="Book Antiqua"/>
          <w:i/>
          <w:spacing w:val="-3"/>
          <w:w w:val="110"/>
        </w:rPr>
        <w:t xml:space="preserve">type </w:t>
      </w:r>
      <w:r>
        <w:rPr>
          <w:rFonts w:ascii="Book Antiqua" w:hAnsi="Book Antiqua"/>
          <w:i/>
          <w:w w:val="110"/>
        </w:rPr>
        <w:t xml:space="preserve">1 </w:t>
      </w:r>
      <w:r>
        <w:rPr>
          <w:w w:val="110"/>
        </w:rPr>
        <w:t xml:space="preserve">and </w:t>
      </w:r>
      <w:r>
        <w:rPr>
          <w:rFonts w:ascii="Book Antiqua" w:hAnsi="Book Antiqua"/>
          <w:i/>
          <w:spacing w:val="-3"/>
          <w:w w:val="110"/>
        </w:rPr>
        <w:t xml:space="preserve">type </w:t>
      </w:r>
      <w:r>
        <w:rPr>
          <w:rFonts w:ascii="Book Antiqua" w:hAnsi="Book Antiqua"/>
          <w:i/>
          <w:w w:val="110"/>
        </w:rPr>
        <w:t xml:space="preserve">2 </w:t>
      </w:r>
      <w:r>
        <w:rPr>
          <w:w w:val="110"/>
        </w:rPr>
        <w:t xml:space="preserve">errors. Many systems can </w:t>
      </w:r>
      <w:r>
        <w:rPr>
          <w:spacing w:val="2"/>
          <w:w w:val="110"/>
        </w:rPr>
        <w:t xml:space="preserve">be </w:t>
      </w:r>
      <w:r>
        <w:rPr>
          <w:w w:val="110"/>
        </w:rPr>
        <w:t xml:space="preserve">tuned to </w:t>
      </w:r>
      <w:r>
        <w:rPr>
          <w:spacing w:val="-3"/>
          <w:w w:val="110"/>
        </w:rPr>
        <w:t xml:space="preserve">favor  </w:t>
      </w:r>
      <w:r>
        <w:rPr>
          <w:w w:val="110"/>
        </w:rPr>
        <w:t xml:space="preserve">one </w:t>
      </w:r>
      <w:r>
        <w:rPr>
          <w:spacing w:val="-3"/>
          <w:w w:val="110"/>
        </w:rPr>
        <w:t xml:space="preserve">over  </w:t>
      </w:r>
      <w:r>
        <w:rPr>
          <w:w w:val="110"/>
        </w:rPr>
        <w:t>the other.  The trade-o</w:t>
      </w:r>
      <w:r>
        <w:rPr>
          <w:rFonts w:ascii="Cambria" w:hAnsi="Cambria"/>
          <w:w w:val="110"/>
        </w:rPr>
        <w:t xml:space="preserve">ff  </w:t>
      </w:r>
      <w:r>
        <w:rPr>
          <w:w w:val="110"/>
        </w:rPr>
        <w:t xml:space="preserve">is known as   the </w:t>
      </w:r>
      <w:r>
        <w:rPr>
          <w:rFonts w:ascii="Book Antiqua" w:hAnsi="Book Antiqua"/>
          <w:i/>
          <w:spacing w:val="-5"/>
          <w:w w:val="110"/>
        </w:rPr>
        <w:t xml:space="preserve">receiver </w:t>
      </w:r>
      <w:r>
        <w:rPr>
          <w:rFonts w:ascii="Book Antiqua" w:hAnsi="Book Antiqua"/>
          <w:i/>
          <w:spacing w:val="-3"/>
          <w:w w:val="110"/>
        </w:rPr>
        <w:t xml:space="preserve">operating </w:t>
      </w:r>
      <w:r>
        <w:rPr>
          <w:rFonts w:ascii="Book Antiqua" w:hAnsi="Book Antiqua"/>
          <w:i/>
          <w:w w:val="110"/>
        </w:rPr>
        <w:t>characteristic</w:t>
      </w:r>
      <w:r>
        <w:rPr>
          <w:w w:val="110"/>
        </w:rPr>
        <w:t xml:space="preserve">,  a term </w:t>
      </w:r>
      <w:r>
        <w:rPr>
          <w:rFonts w:ascii="Cambria" w:hAnsi="Cambria"/>
          <w:w w:val="110"/>
        </w:rPr>
        <w:t>fi</w:t>
      </w:r>
      <w:r>
        <w:rPr>
          <w:w w:val="110"/>
        </w:rPr>
        <w:t xml:space="preserve">rst used </w:t>
      </w:r>
      <w:r>
        <w:rPr>
          <w:spacing w:val="-3"/>
          <w:w w:val="110"/>
        </w:rPr>
        <w:t xml:space="preserve">by  </w:t>
      </w:r>
      <w:r>
        <w:rPr>
          <w:w w:val="110"/>
        </w:rPr>
        <w:t>radar operators;</w:t>
      </w:r>
      <w:r>
        <w:rPr>
          <w:spacing w:val="57"/>
          <w:w w:val="110"/>
        </w:rPr>
        <w:t xml:space="preserve"> </w:t>
      </w:r>
      <w:r>
        <w:rPr>
          <w:w w:val="110"/>
        </w:rPr>
        <w:t xml:space="preserve">if  you turn up the gain on your radar set too high, you </w:t>
      </w:r>
      <w:r>
        <w:rPr>
          <w:w w:val="90"/>
        </w:rPr>
        <w:t xml:space="preserve">can’t </w:t>
      </w:r>
      <w:r>
        <w:rPr>
          <w:w w:val="110"/>
        </w:rPr>
        <w:t xml:space="preserve">see the target for clutter, while if </w:t>
      </w:r>
      <w:r>
        <w:rPr>
          <w:w w:val="90"/>
        </w:rPr>
        <w:t xml:space="preserve">it’s </w:t>
      </w:r>
      <w:r>
        <w:rPr>
          <w:w w:val="110"/>
        </w:rPr>
        <w:t xml:space="preserve">too low you </w:t>
      </w:r>
      <w:r>
        <w:rPr>
          <w:w w:val="90"/>
        </w:rPr>
        <w:t xml:space="preserve">can’t </w:t>
      </w:r>
      <w:r>
        <w:rPr>
          <w:w w:val="110"/>
        </w:rPr>
        <w:t xml:space="preserve">see it at all. </w:t>
      </w:r>
      <w:r>
        <w:rPr>
          <w:w w:val="90"/>
        </w:rPr>
        <w:t xml:space="preserve">It’s </w:t>
      </w:r>
      <w:r>
        <w:rPr>
          <w:w w:val="110"/>
        </w:rPr>
        <w:t xml:space="preserve">up to the operator to select a suitable point on the curve.  The </w:t>
      </w:r>
      <w:r>
        <w:rPr>
          <w:rFonts w:ascii="Book Antiqua" w:hAnsi="Book Antiqua"/>
          <w:i/>
          <w:spacing w:val="-3"/>
          <w:w w:val="110"/>
        </w:rPr>
        <w:t xml:space="preserve">equal  error  rate  </w:t>
      </w:r>
      <w:r>
        <w:rPr>
          <w:w w:val="110"/>
        </w:rPr>
        <w:t xml:space="preserve">is when the system    is tuned so that the probabilities of false accept and false reject are equal. </w:t>
      </w:r>
      <w:r>
        <w:rPr>
          <w:spacing w:val="-11"/>
          <w:w w:val="110"/>
        </w:rPr>
        <w:t xml:space="preserve">For </w:t>
      </w:r>
      <w:r>
        <w:rPr>
          <w:w w:val="110"/>
        </w:rPr>
        <w:t xml:space="preserve">tablet-based signature recognition systems, the equal error rate is at best 1%; for purely optical comparison </w:t>
      </w:r>
      <w:r>
        <w:rPr>
          <w:w w:val="90"/>
        </w:rPr>
        <w:t xml:space="preserve">it’s </w:t>
      </w:r>
      <w:r>
        <w:rPr>
          <w:w w:val="110"/>
        </w:rPr>
        <w:t xml:space="preserve">several percent. This is not fatal in an operation such as a </w:t>
      </w:r>
      <w:r>
        <w:rPr>
          <w:spacing w:val="-3"/>
          <w:w w:val="110"/>
        </w:rPr>
        <w:t xml:space="preserve">check  </w:t>
      </w:r>
      <w:r>
        <w:rPr>
          <w:w w:val="110"/>
        </w:rPr>
        <w:t>processing center,</w:t>
      </w:r>
      <w:r>
        <w:rPr>
          <w:spacing w:val="57"/>
          <w:w w:val="110"/>
        </w:rPr>
        <w:t xml:space="preserve"> </w:t>
      </w:r>
      <w:r>
        <w:rPr>
          <w:w w:val="110"/>
        </w:rPr>
        <w:t xml:space="preserve">as the automated comparison is used as </w:t>
      </w:r>
      <w:r>
        <w:rPr>
          <w:spacing w:val="-11"/>
          <w:w w:val="110"/>
        </w:rPr>
        <w:t xml:space="preserve">a  </w:t>
      </w:r>
      <w:r>
        <w:rPr>
          <w:rFonts w:ascii="Cambria" w:hAnsi="Cambria"/>
          <w:w w:val="110"/>
        </w:rPr>
        <w:t>fi</w:t>
      </w:r>
      <w:r>
        <w:rPr>
          <w:w w:val="110"/>
        </w:rPr>
        <w:t xml:space="preserve">lter to select  checks  for human </w:t>
      </w:r>
      <w:r>
        <w:rPr>
          <w:spacing w:val="-3"/>
          <w:w w:val="110"/>
        </w:rPr>
        <w:t xml:space="preserve">scrutiny. </w:t>
      </w:r>
      <w:r>
        <w:rPr>
          <w:spacing w:val="51"/>
          <w:w w:val="110"/>
        </w:rPr>
        <w:t xml:space="preserve"> </w:t>
      </w:r>
      <w:r>
        <w:rPr>
          <w:spacing w:val="-3"/>
          <w:w w:val="110"/>
        </w:rPr>
        <w:t xml:space="preserve">However,  </w:t>
      </w:r>
      <w:r>
        <w:rPr>
          <w:w w:val="110"/>
        </w:rPr>
        <w:t xml:space="preserve">it  is  a  show-stopper  in  a customer-facing application such as a retail store. If one transaction in </w:t>
      </w:r>
      <w:r>
        <w:rPr>
          <w:spacing w:val="-13"/>
          <w:w w:val="110"/>
        </w:rPr>
        <w:t>a</w:t>
      </w:r>
      <w:r>
        <w:rPr>
          <w:spacing w:val="31"/>
          <w:w w:val="110"/>
        </w:rPr>
        <w:t xml:space="preserve"> </w:t>
      </w:r>
      <w:r>
        <w:rPr>
          <w:w w:val="110"/>
        </w:rPr>
        <w:t xml:space="preserve">hundred fails,  the aggravation to customers would </w:t>
      </w:r>
      <w:r>
        <w:rPr>
          <w:spacing w:val="2"/>
          <w:w w:val="110"/>
        </w:rPr>
        <w:t xml:space="preserve">be </w:t>
      </w:r>
      <w:r>
        <w:rPr>
          <w:w w:val="110"/>
        </w:rPr>
        <w:t xml:space="preserve">unacceptable.   So </w:t>
      </w:r>
      <w:r>
        <w:rPr>
          <w:spacing w:val="-5"/>
          <w:w w:val="110"/>
        </w:rPr>
        <w:t xml:space="preserve">back     </w:t>
      </w:r>
      <w:r>
        <w:rPr>
          <w:w w:val="110"/>
        </w:rPr>
        <w:t>in the 1990s,  UK banks set a target for biometrics of a fraud rate of 1% and      an insult rate of 0.01%, which was beyond the state of the art in signature veri</w:t>
      </w:r>
      <w:r>
        <w:rPr>
          <w:rFonts w:ascii="Cambria" w:hAnsi="Cambria"/>
          <w:w w:val="110"/>
        </w:rPr>
        <w:t>fi</w:t>
      </w:r>
      <w:r>
        <w:rPr>
          <w:w w:val="110"/>
        </w:rPr>
        <w:t xml:space="preserve">cation and </w:t>
      </w:r>
      <w:r>
        <w:rPr>
          <w:rFonts w:ascii="Cambria" w:hAnsi="Cambria"/>
          <w:w w:val="110"/>
        </w:rPr>
        <w:t>fi</w:t>
      </w:r>
      <w:r>
        <w:rPr>
          <w:w w:val="110"/>
        </w:rPr>
        <w:t xml:space="preserve">ngerprint scanning </w:t>
      </w:r>
      <w:r>
        <w:rPr>
          <w:w w:val="90"/>
        </w:rPr>
        <w:t xml:space="preserve">– </w:t>
      </w:r>
      <w:r>
        <w:rPr>
          <w:w w:val="110"/>
        </w:rPr>
        <w:t xml:space="preserve">and indeed still is [719].  In fact,  </w:t>
      </w:r>
      <w:r>
        <w:rPr>
          <w:spacing w:val="-5"/>
          <w:w w:val="110"/>
        </w:rPr>
        <w:t xml:space="preserve">even  </w:t>
      </w:r>
      <w:r>
        <w:rPr>
          <w:w w:val="110"/>
        </w:rPr>
        <w:t xml:space="preserve">the 1% equal error rate for tablets was achieved </w:t>
      </w:r>
      <w:r>
        <w:rPr>
          <w:spacing w:val="-3"/>
          <w:w w:val="110"/>
        </w:rPr>
        <w:t xml:space="preserve">by </w:t>
      </w:r>
      <w:r>
        <w:rPr>
          <w:w w:val="110"/>
        </w:rPr>
        <w:t xml:space="preserve">excluding </w:t>
      </w:r>
      <w:r>
        <w:rPr>
          <w:rFonts w:ascii="Book Antiqua" w:hAnsi="Book Antiqua"/>
          <w:i/>
          <w:spacing w:val="-3"/>
          <w:w w:val="110"/>
        </w:rPr>
        <w:t xml:space="preserve">goats </w:t>
      </w:r>
      <w:r>
        <w:rPr>
          <w:w w:val="90"/>
        </w:rPr>
        <w:t xml:space="preserve">– </w:t>
      </w:r>
      <w:r>
        <w:rPr>
          <w:w w:val="110"/>
        </w:rPr>
        <w:t xml:space="preserve">a term  used </w:t>
      </w:r>
      <w:r>
        <w:rPr>
          <w:spacing w:val="-3"/>
          <w:w w:val="110"/>
        </w:rPr>
        <w:t xml:space="preserve">by </w:t>
      </w:r>
      <w:r>
        <w:rPr>
          <w:w w:val="110"/>
        </w:rPr>
        <w:t xml:space="preserve">the biometric community for people whose templates </w:t>
      </w:r>
      <w:r>
        <w:rPr>
          <w:w w:val="90"/>
        </w:rPr>
        <w:t xml:space="preserve">don’t </w:t>
      </w:r>
      <w:r>
        <w:rPr>
          <w:w w:val="110"/>
        </w:rPr>
        <w:t xml:space="preserve">classify </w:t>
      </w:r>
      <w:r>
        <w:rPr>
          <w:spacing w:val="-5"/>
          <w:w w:val="110"/>
        </w:rPr>
        <w:t xml:space="preserve">well. </w:t>
      </w:r>
      <w:r>
        <w:rPr>
          <w:spacing w:val="-3"/>
          <w:w w:val="110"/>
        </w:rPr>
        <w:t xml:space="preserve">Vendors </w:t>
      </w:r>
      <w:r>
        <w:rPr>
          <w:w w:val="110"/>
        </w:rPr>
        <w:t xml:space="preserve">typically exclude people without eyes from statistics on iris scanners  and manual workers with worn </w:t>
      </w:r>
      <w:r>
        <w:rPr>
          <w:rFonts w:ascii="Cambria" w:hAnsi="Cambria"/>
          <w:w w:val="110"/>
        </w:rPr>
        <w:t>fi</w:t>
      </w:r>
      <w:r>
        <w:rPr>
          <w:w w:val="110"/>
        </w:rPr>
        <w:t xml:space="preserve">ngertips from </w:t>
      </w:r>
      <w:r>
        <w:rPr>
          <w:rFonts w:ascii="Cambria" w:hAnsi="Cambria"/>
          <w:w w:val="110"/>
        </w:rPr>
        <w:t>fi</w:t>
      </w:r>
      <w:r>
        <w:rPr>
          <w:w w:val="110"/>
        </w:rPr>
        <w:t>ngerprint statistics. This can  lead</w:t>
      </w:r>
      <w:r>
        <w:rPr>
          <w:spacing w:val="13"/>
          <w:w w:val="110"/>
        </w:rPr>
        <w:t xml:space="preserve"> </w:t>
      </w:r>
      <w:r>
        <w:rPr>
          <w:w w:val="110"/>
        </w:rPr>
        <w:t>to</w:t>
      </w:r>
      <w:r>
        <w:rPr>
          <w:spacing w:val="13"/>
          <w:w w:val="110"/>
        </w:rPr>
        <w:t xml:space="preserve"> </w:t>
      </w:r>
      <w:r>
        <w:rPr>
          <w:w w:val="110"/>
        </w:rPr>
        <w:t>deceptive</w:t>
      </w:r>
      <w:r>
        <w:rPr>
          <w:spacing w:val="13"/>
          <w:w w:val="110"/>
        </w:rPr>
        <w:t xml:space="preserve"> </w:t>
      </w:r>
      <w:r>
        <w:rPr>
          <w:w w:val="110"/>
        </w:rPr>
        <w:t>performance</w:t>
      </w:r>
      <w:r>
        <w:rPr>
          <w:spacing w:val="13"/>
          <w:w w:val="110"/>
        </w:rPr>
        <w:t xml:space="preserve"> </w:t>
      </w:r>
      <w:r>
        <w:rPr>
          <w:w w:val="110"/>
        </w:rPr>
        <w:t>claims</w:t>
      </w:r>
      <w:r>
        <w:rPr>
          <w:spacing w:val="13"/>
          <w:w w:val="110"/>
        </w:rPr>
        <w:t xml:space="preserve"> </w:t>
      </w:r>
      <w:r>
        <w:rPr>
          <w:w w:val="110"/>
        </w:rPr>
        <w:t>and</w:t>
      </w:r>
      <w:r>
        <w:rPr>
          <w:spacing w:val="13"/>
          <w:w w:val="110"/>
        </w:rPr>
        <w:t xml:space="preserve"> </w:t>
      </w:r>
      <w:r>
        <w:rPr>
          <w:w w:val="110"/>
        </w:rPr>
        <w:t>hide</w:t>
      </w:r>
      <w:r>
        <w:rPr>
          <w:spacing w:val="13"/>
          <w:w w:val="110"/>
        </w:rPr>
        <w:t xml:space="preserve"> </w:t>
      </w:r>
      <w:r>
        <w:rPr>
          <w:w w:val="110"/>
        </w:rPr>
        <w:t>issues</w:t>
      </w:r>
      <w:r>
        <w:rPr>
          <w:spacing w:val="13"/>
          <w:w w:val="110"/>
        </w:rPr>
        <w:t xml:space="preserve"> </w:t>
      </w:r>
      <w:r>
        <w:rPr>
          <w:w w:val="110"/>
        </w:rPr>
        <w:t>of</w:t>
      </w:r>
      <w:r>
        <w:rPr>
          <w:spacing w:val="14"/>
          <w:w w:val="110"/>
        </w:rPr>
        <w:t xml:space="preserve"> </w:t>
      </w:r>
      <w:r>
        <w:rPr>
          <w:w w:val="110"/>
        </w:rPr>
        <w:t>social</w:t>
      </w:r>
      <w:r>
        <w:rPr>
          <w:spacing w:val="13"/>
          <w:w w:val="110"/>
        </w:rPr>
        <w:t xml:space="preserve"> </w:t>
      </w:r>
      <w:r>
        <w:rPr>
          <w:w w:val="110"/>
        </w:rPr>
        <w:t>exclusion.</w:t>
      </w:r>
    </w:p>
    <w:p>
      <w:pPr>
        <w:pStyle w:val="BodyText"/>
        <w:spacing w:line="204" w:lineRule="auto" w:before="122"/>
        <w:ind w:left="811" w:right="863" w:firstLine="298"/>
        <w:jc w:val="both"/>
      </w:pPr>
      <w:r>
        <w:rPr>
          <w:w w:val="115"/>
        </w:rPr>
        <w:t>In general, biometric mechanisms tend to be more robust in attended operation where they assist a guard rather than replacing them.</w:t>
      </w:r>
    </w:p>
    <w:p>
      <w:pPr>
        <w:spacing w:after="0" w:line="204" w:lineRule="auto"/>
        <w:jc w:val="both"/>
        <w:sectPr>
          <w:pgSz w:w="11900" w:h="16840"/>
          <w:pgMar w:header="1764" w:footer="1777" w:top="2020" w:bottom="1960" w:left="1680" w:right="1680"/>
        </w:sectPr>
      </w:pPr>
    </w:p>
    <w:p>
      <w:pPr>
        <w:pStyle w:val="BodyText"/>
        <w:spacing w:before="2"/>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7"/>
          <w:w w:val="130"/>
        </w:rPr>
        <w:t>Face</w:t>
      </w:r>
      <w:r>
        <w:rPr>
          <w:spacing w:val="12"/>
          <w:w w:val="130"/>
        </w:rPr>
        <w:t xml:space="preserve"> </w:t>
      </w:r>
      <w:r>
        <w:rPr>
          <w:w w:val="130"/>
        </w:rPr>
        <w:t>Recognition</w:t>
      </w:r>
    </w:p>
    <w:p>
      <w:pPr>
        <w:pStyle w:val="BodyText"/>
        <w:spacing w:before="2"/>
        <w:rPr>
          <w:sz w:val="18"/>
        </w:rPr>
      </w:pPr>
    </w:p>
    <w:p>
      <w:pPr>
        <w:pStyle w:val="BodyText"/>
        <w:spacing w:line="204" w:lineRule="auto"/>
        <w:ind w:left="811" w:right="863"/>
        <w:jc w:val="both"/>
      </w:pPr>
      <w:r>
        <w:rPr>
          <w:w w:val="110"/>
        </w:rPr>
        <w:t xml:space="preserve">Recognizing people </w:t>
      </w:r>
      <w:r>
        <w:rPr>
          <w:spacing w:val="-3"/>
          <w:w w:val="110"/>
        </w:rPr>
        <w:t xml:space="preserve">by </w:t>
      </w:r>
      <w:r>
        <w:rPr>
          <w:w w:val="110"/>
        </w:rPr>
        <w:t>their facial features is the oldest identi</w:t>
      </w:r>
      <w:r>
        <w:rPr>
          <w:rFonts w:ascii="Cambria" w:hAnsi="Cambria"/>
          <w:w w:val="110"/>
        </w:rPr>
        <w:t>fi</w:t>
      </w:r>
      <w:r>
        <w:rPr>
          <w:w w:val="110"/>
        </w:rPr>
        <w:t xml:space="preserve">cation </w:t>
      </w:r>
      <w:r>
        <w:rPr>
          <w:spacing w:val="-3"/>
          <w:w w:val="110"/>
        </w:rPr>
        <w:t xml:space="preserve">mechanism </w:t>
      </w:r>
      <w:r>
        <w:rPr>
          <w:w w:val="110"/>
        </w:rPr>
        <w:t>of all, going back at least to our early primate ancestors.  Biologists believe that  a signi</w:t>
      </w:r>
      <w:r>
        <w:rPr>
          <w:rFonts w:ascii="Cambria" w:hAnsi="Cambria"/>
          <w:w w:val="110"/>
        </w:rPr>
        <w:t>fi</w:t>
      </w:r>
      <w:r>
        <w:rPr>
          <w:w w:val="110"/>
        </w:rPr>
        <w:t>cant part of our cognitive function evolved to provide e</w:t>
      </w:r>
      <w:r>
        <w:rPr>
          <w:rFonts w:ascii="Cambria" w:hAnsi="Cambria"/>
          <w:w w:val="110"/>
        </w:rPr>
        <w:t>ffi</w:t>
      </w:r>
      <w:r>
        <w:rPr>
          <w:w w:val="110"/>
        </w:rPr>
        <w:t xml:space="preserve">cient </w:t>
      </w:r>
      <w:r>
        <w:rPr>
          <w:spacing w:val="-3"/>
          <w:w w:val="110"/>
        </w:rPr>
        <w:t xml:space="preserve">ways </w:t>
      </w:r>
      <w:r>
        <w:rPr>
          <w:w w:val="110"/>
        </w:rPr>
        <w:t xml:space="preserve">of recognizing other people’s facial features and expressions [1604]. </w:t>
      </w:r>
      <w:r>
        <w:rPr>
          <w:spacing w:val="-6"/>
          <w:w w:val="110"/>
        </w:rPr>
        <w:t xml:space="preserve">For </w:t>
      </w:r>
      <w:r>
        <w:rPr>
          <w:w w:val="110"/>
        </w:rPr>
        <w:t xml:space="preserve">example, </w:t>
      </w:r>
      <w:r>
        <w:rPr>
          <w:spacing w:val="-3"/>
          <w:w w:val="110"/>
        </w:rPr>
        <w:t>we</w:t>
      </w:r>
      <w:r>
        <w:rPr>
          <w:spacing w:val="22"/>
          <w:w w:val="110"/>
        </w:rPr>
        <w:t xml:space="preserve"> </w:t>
      </w:r>
      <w:r>
        <w:rPr>
          <w:w w:val="110"/>
        </w:rPr>
        <w:t>are</w:t>
      </w:r>
      <w:r>
        <w:rPr>
          <w:spacing w:val="23"/>
          <w:w w:val="110"/>
        </w:rPr>
        <w:t xml:space="preserve"> </w:t>
      </w:r>
      <w:r>
        <w:rPr>
          <w:w w:val="110"/>
        </w:rPr>
        <w:t>very</w:t>
      </w:r>
      <w:r>
        <w:rPr>
          <w:spacing w:val="22"/>
          <w:w w:val="110"/>
        </w:rPr>
        <w:t xml:space="preserve"> </w:t>
      </w:r>
      <w:r>
        <w:rPr>
          <w:spacing w:val="2"/>
          <w:w w:val="110"/>
        </w:rPr>
        <w:t>good</w:t>
      </w:r>
      <w:r>
        <w:rPr>
          <w:spacing w:val="23"/>
          <w:w w:val="110"/>
        </w:rPr>
        <w:t xml:space="preserve"> </w:t>
      </w:r>
      <w:r>
        <w:rPr>
          <w:w w:val="110"/>
        </w:rPr>
        <w:t>at</w:t>
      </w:r>
      <w:r>
        <w:rPr>
          <w:spacing w:val="23"/>
          <w:w w:val="110"/>
        </w:rPr>
        <w:t xml:space="preserve"> </w:t>
      </w:r>
      <w:r>
        <w:rPr>
          <w:w w:val="110"/>
        </w:rPr>
        <w:t>detecting</w:t>
      </w:r>
      <w:r>
        <w:rPr>
          <w:spacing w:val="22"/>
          <w:w w:val="110"/>
        </w:rPr>
        <w:t xml:space="preserve"> </w:t>
      </w:r>
      <w:r>
        <w:rPr>
          <w:w w:val="110"/>
        </w:rPr>
        <w:t>whether</w:t>
      </w:r>
      <w:r>
        <w:rPr>
          <w:spacing w:val="23"/>
          <w:w w:val="110"/>
        </w:rPr>
        <w:t xml:space="preserve"> </w:t>
      </w:r>
      <w:r>
        <w:rPr>
          <w:w w:val="110"/>
        </w:rPr>
        <w:t>another</w:t>
      </w:r>
      <w:r>
        <w:rPr>
          <w:spacing w:val="23"/>
          <w:w w:val="110"/>
        </w:rPr>
        <w:t xml:space="preserve"> </w:t>
      </w:r>
      <w:r>
        <w:rPr>
          <w:w w:val="110"/>
        </w:rPr>
        <w:t>person</w:t>
      </w:r>
      <w:r>
        <w:rPr>
          <w:spacing w:val="22"/>
          <w:w w:val="110"/>
        </w:rPr>
        <w:t xml:space="preserve"> </w:t>
      </w:r>
      <w:r>
        <w:rPr>
          <w:w w:val="110"/>
        </w:rPr>
        <w:t>is</w:t>
      </w:r>
      <w:r>
        <w:rPr>
          <w:spacing w:val="23"/>
          <w:w w:val="110"/>
        </w:rPr>
        <w:t xml:space="preserve"> </w:t>
      </w:r>
      <w:r>
        <w:rPr>
          <w:w w:val="110"/>
        </w:rPr>
        <w:t>looking</w:t>
      </w:r>
      <w:r>
        <w:rPr>
          <w:spacing w:val="23"/>
          <w:w w:val="110"/>
        </w:rPr>
        <w:t xml:space="preserve"> </w:t>
      </w:r>
      <w:r>
        <w:rPr>
          <w:w w:val="110"/>
        </w:rPr>
        <w:t>at</w:t>
      </w:r>
      <w:r>
        <w:rPr>
          <w:spacing w:val="22"/>
          <w:w w:val="110"/>
        </w:rPr>
        <w:t xml:space="preserve"> </w:t>
      </w:r>
      <w:r>
        <w:rPr>
          <w:w w:val="110"/>
        </w:rPr>
        <w:t>us</w:t>
      </w:r>
      <w:r>
        <w:rPr>
          <w:spacing w:val="23"/>
          <w:w w:val="110"/>
        </w:rPr>
        <w:t xml:space="preserve"> </w:t>
      </w:r>
      <w:r>
        <w:rPr>
          <w:w w:val="110"/>
        </w:rPr>
        <w:t>or</w:t>
      </w:r>
      <w:r>
        <w:rPr>
          <w:spacing w:val="23"/>
          <w:w w:val="110"/>
        </w:rPr>
        <w:t xml:space="preserve"> </w:t>
      </w:r>
      <w:r>
        <w:rPr>
          <w:w w:val="110"/>
        </w:rPr>
        <w:t>not.</w:t>
      </w:r>
    </w:p>
    <w:p>
      <w:pPr>
        <w:pStyle w:val="BodyText"/>
        <w:spacing w:line="204" w:lineRule="auto" w:before="104"/>
        <w:ind w:left="811" w:right="863" w:firstLine="298"/>
        <w:jc w:val="both"/>
      </w:pPr>
      <w:r>
        <w:rPr>
          <w:w w:val="110"/>
        </w:rPr>
        <w:t xml:space="preserve">The human ability to recognize faces is an important baseline for many </w:t>
      </w:r>
      <w:r>
        <w:rPr>
          <w:spacing w:val="-3"/>
          <w:w w:val="110"/>
        </w:rPr>
        <w:t>rea</w:t>
      </w:r>
      <w:r>
        <w:rPr>
          <w:w w:val="110"/>
        </w:rPr>
        <w:t>sons,</w:t>
      </w:r>
      <w:r>
        <w:rPr>
          <w:spacing w:val="-8"/>
          <w:w w:val="110"/>
        </w:rPr>
        <w:t xml:space="preserve"> </w:t>
      </w:r>
      <w:r>
        <w:rPr>
          <w:w w:val="110"/>
        </w:rPr>
        <w:t>of</w:t>
      </w:r>
      <w:r>
        <w:rPr>
          <w:spacing w:val="-10"/>
          <w:w w:val="110"/>
        </w:rPr>
        <w:t xml:space="preserve"> </w:t>
      </w:r>
      <w:r>
        <w:rPr>
          <w:w w:val="110"/>
        </w:rPr>
        <w:t>which</w:t>
      </w:r>
      <w:r>
        <w:rPr>
          <w:spacing w:val="-10"/>
          <w:w w:val="110"/>
        </w:rPr>
        <w:t xml:space="preserve"> </w:t>
      </w:r>
      <w:r>
        <w:rPr>
          <w:w w:val="110"/>
        </w:rPr>
        <w:t>one</w:t>
      </w:r>
      <w:r>
        <w:rPr>
          <w:spacing w:val="-11"/>
          <w:w w:val="110"/>
        </w:rPr>
        <w:t xml:space="preserve"> </w:t>
      </w:r>
      <w:r>
        <w:rPr>
          <w:w w:val="110"/>
        </w:rPr>
        <w:t>is</w:t>
      </w:r>
      <w:r>
        <w:rPr>
          <w:spacing w:val="-10"/>
          <w:w w:val="110"/>
        </w:rPr>
        <w:t xml:space="preserve"> </w:t>
      </w:r>
      <w:r>
        <w:rPr>
          <w:w w:val="110"/>
        </w:rPr>
        <w:t>the</w:t>
      </w:r>
      <w:r>
        <w:rPr>
          <w:spacing w:val="-10"/>
          <w:w w:val="110"/>
        </w:rPr>
        <w:t xml:space="preserve"> </w:t>
      </w:r>
      <w:r>
        <w:rPr>
          <w:w w:val="110"/>
        </w:rPr>
        <w:t>reliance</w:t>
      </w:r>
      <w:r>
        <w:rPr>
          <w:spacing w:val="-10"/>
          <w:w w:val="110"/>
        </w:rPr>
        <w:t xml:space="preserve"> </w:t>
      </w:r>
      <w:r>
        <w:rPr>
          <w:w w:val="110"/>
        </w:rPr>
        <w:t>placed</w:t>
      </w:r>
      <w:r>
        <w:rPr>
          <w:spacing w:val="-10"/>
          <w:w w:val="110"/>
        </w:rPr>
        <w:t xml:space="preserve"> </w:t>
      </w:r>
      <w:r>
        <w:rPr>
          <w:w w:val="110"/>
        </w:rPr>
        <w:t>on</w:t>
      </w:r>
      <w:r>
        <w:rPr>
          <w:spacing w:val="-11"/>
          <w:w w:val="110"/>
        </w:rPr>
        <w:t xml:space="preserve"> </w:t>
      </w:r>
      <w:r>
        <w:rPr>
          <w:w w:val="110"/>
        </w:rPr>
        <w:t>photo</w:t>
      </w:r>
      <w:r>
        <w:rPr>
          <w:spacing w:val="-10"/>
          <w:w w:val="110"/>
        </w:rPr>
        <w:t xml:space="preserve"> </w:t>
      </w:r>
      <w:r>
        <w:rPr>
          <w:w w:val="110"/>
        </w:rPr>
        <w:t>ID.</w:t>
      </w:r>
      <w:r>
        <w:rPr>
          <w:spacing w:val="-10"/>
          <w:w w:val="110"/>
        </w:rPr>
        <w:t xml:space="preserve"> </w:t>
      </w:r>
      <w:r>
        <w:rPr>
          <w:w w:val="110"/>
        </w:rPr>
        <w:t>Drivers’</w:t>
      </w:r>
      <w:r>
        <w:rPr>
          <w:spacing w:val="-10"/>
          <w:w w:val="110"/>
        </w:rPr>
        <w:t xml:space="preserve"> </w:t>
      </w:r>
      <w:r>
        <w:rPr>
          <w:w w:val="110"/>
        </w:rPr>
        <w:t>licenses,</w:t>
      </w:r>
      <w:r>
        <w:rPr>
          <w:spacing w:val="-8"/>
          <w:w w:val="110"/>
        </w:rPr>
        <w:t xml:space="preserve"> </w:t>
      </w:r>
      <w:r>
        <w:rPr>
          <w:w w:val="110"/>
        </w:rPr>
        <w:t xml:space="preserve">passports and other kinds of identity card are not only used to control entry to computer rooms directly, but also to bootstrap most other systems. The issue of a password, or a smartcard, for access to a system is often the end point of a process that was started </w:t>
      </w:r>
      <w:r>
        <w:rPr>
          <w:spacing w:val="-3"/>
          <w:w w:val="110"/>
        </w:rPr>
        <w:t xml:space="preserve">by </w:t>
      </w:r>
      <w:r>
        <w:rPr>
          <w:w w:val="110"/>
        </w:rPr>
        <w:t>that person presenting photo ID when applying for a job or opening a bank</w:t>
      </w:r>
      <w:r>
        <w:rPr>
          <w:spacing w:val="29"/>
          <w:w w:val="110"/>
        </w:rPr>
        <w:t xml:space="preserve"> </w:t>
      </w:r>
      <w:r>
        <w:rPr>
          <w:w w:val="110"/>
        </w:rPr>
        <w:t>account.</w:t>
      </w:r>
    </w:p>
    <w:p>
      <w:pPr>
        <w:pStyle w:val="BodyText"/>
        <w:spacing w:line="204" w:lineRule="auto" w:before="106"/>
        <w:ind w:left="811" w:right="863" w:firstLine="298"/>
        <w:jc w:val="both"/>
      </w:pPr>
      <w:r>
        <w:rPr>
          <w:w w:val="115"/>
        </w:rPr>
        <w:t xml:space="preserve">So how good are we at identifying strangers by photo ID, as opposed to identifying friends in the </w:t>
      </w:r>
      <w:r>
        <w:rPr>
          <w:rFonts w:ascii="Cambria" w:hAnsi="Cambria"/>
          <w:w w:val="115"/>
        </w:rPr>
        <w:t>ﬂ</w:t>
      </w:r>
      <w:r>
        <w:rPr>
          <w:w w:val="115"/>
        </w:rPr>
        <w:t>esh?</w:t>
      </w:r>
    </w:p>
    <w:p>
      <w:pPr>
        <w:pStyle w:val="BodyText"/>
        <w:spacing w:line="204" w:lineRule="auto" w:before="102"/>
        <w:ind w:left="811" w:right="863" w:firstLine="298"/>
        <w:jc w:val="both"/>
      </w:pPr>
      <w:r>
        <w:rPr>
          <w:w w:val="110"/>
        </w:rPr>
        <w:t xml:space="preserve">The simple answer is that </w:t>
      </w:r>
      <w:r>
        <w:rPr/>
        <w:t xml:space="preserve">we’re </w:t>
      </w:r>
      <w:r>
        <w:rPr>
          <w:w w:val="110"/>
        </w:rPr>
        <w:t xml:space="preserve">not. Psychologists at the University of Westminster conducted a fascinating experiment with the help of a supermarket chain and a bank [1035]. They recruited 44 students and issued each of </w:t>
      </w:r>
      <w:r>
        <w:rPr>
          <w:spacing w:val="-3"/>
          <w:w w:val="110"/>
        </w:rPr>
        <w:t>them</w:t>
      </w:r>
      <w:r>
        <w:rPr>
          <w:spacing w:val="51"/>
          <w:w w:val="110"/>
        </w:rPr>
        <w:t xml:space="preserve"> </w:t>
      </w:r>
      <w:r>
        <w:rPr>
          <w:w w:val="110"/>
        </w:rPr>
        <w:t>with</w:t>
      </w:r>
      <w:r>
        <w:rPr>
          <w:spacing w:val="14"/>
          <w:w w:val="110"/>
        </w:rPr>
        <w:t xml:space="preserve"> </w:t>
      </w:r>
      <w:r>
        <w:rPr>
          <w:w w:val="110"/>
        </w:rPr>
        <w:t>four</w:t>
      </w:r>
      <w:r>
        <w:rPr>
          <w:spacing w:val="14"/>
          <w:w w:val="110"/>
        </w:rPr>
        <w:t xml:space="preserve"> </w:t>
      </w:r>
      <w:r>
        <w:rPr>
          <w:w w:val="110"/>
        </w:rPr>
        <w:t>credit</w:t>
      </w:r>
      <w:r>
        <w:rPr>
          <w:spacing w:val="15"/>
          <w:w w:val="110"/>
        </w:rPr>
        <w:t xml:space="preserve"> </w:t>
      </w:r>
      <w:r>
        <w:rPr>
          <w:w w:val="110"/>
        </w:rPr>
        <w:t>cards</w:t>
      </w:r>
      <w:r>
        <w:rPr>
          <w:spacing w:val="14"/>
          <w:w w:val="110"/>
        </w:rPr>
        <w:t xml:space="preserve"> </w:t>
      </w:r>
      <w:r>
        <w:rPr>
          <w:w w:val="110"/>
        </w:rPr>
        <w:t>each</w:t>
      </w:r>
      <w:r>
        <w:rPr>
          <w:spacing w:val="15"/>
          <w:w w:val="110"/>
        </w:rPr>
        <w:t xml:space="preserve"> </w:t>
      </w:r>
      <w:r>
        <w:rPr>
          <w:w w:val="110"/>
        </w:rPr>
        <w:t>with</w:t>
      </w:r>
      <w:r>
        <w:rPr>
          <w:spacing w:val="14"/>
          <w:w w:val="110"/>
        </w:rPr>
        <w:t xml:space="preserve"> </w:t>
      </w:r>
      <w:r>
        <w:rPr>
          <w:w w:val="110"/>
        </w:rPr>
        <w:t>a</w:t>
      </w:r>
      <w:r>
        <w:rPr>
          <w:spacing w:val="14"/>
          <w:w w:val="110"/>
        </w:rPr>
        <w:t xml:space="preserve"> </w:t>
      </w:r>
      <w:r>
        <w:rPr>
          <w:w w:val="110"/>
        </w:rPr>
        <w:t>di</w:t>
      </w:r>
      <w:r>
        <w:rPr>
          <w:rFonts w:ascii="Cambria" w:hAnsi="Cambria"/>
          <w:w w:val="110"/>
        </w:rPr>
        <w:t>ff</w:t>
      </w:r>
      <w:r>
        <w:rPr>
          <w:w w:val="110"/>
        </w:rPr>
        <w:t>erent</w:t>
      </w:r>
      <w:r>
        <w:rPr>
          <w:spacing w:val="15"/>
          <w:w w:val="110"/>
        </w:rPr>
        <w:t xml:space="preserve"> </w:t>
      </w:r>
      <w:r>
        <w:rPr>
          <w:w w:val="110"/>
        </w:rPr>
        <w:t>photograph</w:t>
      </w:r>
      <w:r>
        <w:rPr>
          <w:spacing w:val="14"/>
          <w:w w:val="110"/>
        </w:rPr>
        <w:t xml:space="preserve"> </w:t>
      </w:r>
      <w:r>
        <w:rPr>
          <w:w w:val="110"/>
        </w:rPr>
        <w:t>on</w:t>
      </w:r>
      <w:r>
        <w:rPr>
          <w:spacing w:val="15"/>
          <w:w w:val="110"/>
        </w:rPr>
        <w:t xml:space="preserve"> </w:t>
      </w:r>
      <w:r>
        <w:rPr>
          <w:w w:val="110"/>
        </w:rPr>
        <w:t>it:</w:t>
      </w:r>
    </w:p>
    <w:p>
      <w:pPr>
        <w:pStyle w:val="BodyText"/>
        <w:spacing w:before="6"/>
        <w:rPr>
          <w:sz w:val="19"/>
        </w:rPr>
      </w:pPr>
    </w:p>
    <w:p>
      <w:pPr>
        <w:pStyle w:val="ListParagraph"/>
        <w:numPr>
          <w:ilvl w:val="0"/>
          <w:numId w:val="2"/>
        </w:numPr>
        <w:tabs>
          <w:tab w:pos="1310" w:val="left" w:leader="none"/>
        </w:tabs>
        <w:spacing w:line="240" w:lineRule="auto" w:before="0" w:after="0"/>
        <w:ind w:left="1309" w:right="0" w:hanging="200"/>
        <w:jc w:val="left"/>
        <w:rPr>
          <w:sz w:val="20"/>
        </w:rPr>
      </w:pPr>
      <w:r>
        <w:rPr>
          <w:w w:val="105"/>
          <w:sz w:val="20"/>
        </w:rPr>
        <w:t>one</w:t>
      </w:r>
      <w:r>
        <w:rPr>
          <w:spacing w:val="12"/>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photos</w:t>
      </w:r>
      <w:r>
        <w:rPr>
          <w:spacing w:val="12"/>
          <w:w w:val="105"/>
          <w:sz w:val="20"/>
        </w:rPr>
        <w:t xml:space="preserve"> </w:t>
      </w:r>
      <w:r>
        <w:rPr>
          <w:w w:val="105"/>
          <w:sz w:val="20"/>
        </w:rPr>
        <w:t>was</w:t>
      </w:r>
      <w:r>
        <w:rPr>
          <w:spacing w:val="12"/>
          <w:w w:val="105"/>
          <w:sz w:val="20"/>
        </w:rPr>
        <w:t xml:space="preserve"> </w:t>
      </w:r>
      <w:r>
        <w:rPr>
          <w:w w:val="105"/>
          <w:sz w:val="20"/>
        </w:rPr>
        <w:t>a</w:t>
      </w:r>
      <w:r>
        <w:rPr>
          <w:spacing w:val="12"/>
          <w:w w:val="105"/>
          <w:sz w:val="20"/>
        </w:rPr>
        <w:t xml:space="preserve"> </w:t>
      </w:r>
      <w:r>
        <w:rPr>
          <w:w w:val="105"/>
          <w:sz w:val="20"/>
        </w:rPr>
        <w:t>‘good,</w:t>
      </w:r>
      <w:r>
        <w:rPr>
          <w:spacing w:val="13"/>
          <w:w w:val="105"/>
          <w:sz w:val="20"/>
        </w:rPr>
        <w:t xml:space="preserve"> </w:t>
      </w:r>
      <w:r>
        <w:rPr>
          <w:w w:val="105"/>
          <w:sz w:val="20"/>
        </w:rPr>
        <w:t>good’</w:t>
      </w:r>
      <w:r>
        <w:rPr>
          <w:spacing w:val="12"/>
          <w:w w:val="105"/>
          <w:sz w:val="20"/>
        </w:rPr>
        <w:t xml:space="preserve"> </w:t>
      </w:r>
      <w:r>
        <w:rPr>
          <w:w w:val="105"/>
          <w:sz w:val="20"/>
        </w:rPr>
        <w:t>one.</w:t>
      </w:r>
      <w:r>
        <w:rPr>
          <w:spacing w:val="34"/>
          <w:w w:val="105"/>
          <w:sz w:val="20"/>
        </w:rPr>
        <w:t xml:space="preserve"> </w:t>
      </w:r>
      <w:r>
        <w:rPr>
          <w:w w:val="105"/>
          <w:sz w:val="20"/>
        </w:rPr>
        <w:t>It</w:t>
      </w:r>
      <w:r>
        <w:rPr>
          <w:spacing w:val="12"/>
          <w:w w:val="105"/>
          <w:sz w:val="20"/>
        </w:rPr>
        <w:t xml:space="preserve"> </w:t>
      </w:r>
      <w:r>
        <w:rPr>
          <w:w w:val="105"/>
          <w:sz w:val="20"/>
        </w:rPr>
        <w:t>was</w:t>
      </w:r>
      <w:r>
        <w:rPr>
          <w:spacing w:val="12"/>
          <w:w w:val="105"/>
          <w:sz w:val="20"/>
        </w:rPr>
        <w:t xml:space="preserve"> </w:t>
      </w:r>
      <w:r>
        <w:rPr>
          <w:w w:val="105"/>
          <w:sz w:val="20"/>
        </w:rPr>
        <w:t>genuine</w:t>
      </w:r>
      <w:r>
        <w:rPr>
          <w:spacing w:val="13"/>
          <w:w w:val="105"/>
          <w:sz w:val="20"/>
        </w:rPr>
        <w:t xml:space="preserve"> </w:t>
      </w:r>
      <w:r>
        <w:rPr>
          <w:w w:val="105"/>
          <w:sz w:val="20"/>
        </w:rPr>
        <w:t>and</w:t>
      </w:r>
      <w:r>
        <w:rPr>
          <w:spacing w:val="12"/>
          <w:w w:val="105"/>
          <w:sz w:val="20"/>
        </w:rPr>
        <w:t xml:space="preserve"> </w:t>
      </w:r>
      <w:r>
        <w:rPr>
          <w:w w:val="105"/>
          <w:sz w:val="20"/>
        </w:rPr>
        <w:t>recent;</w:t>
      </w:r>
    </w:p>
    <w:p>
      <w:pPr>
        <w:pStyle w:val="ListParagraph"/>
        <w:numPr>
          <w:ilvl w:val="0"/>
          <w:numId w:val="2"/>
        </w:numPr>
        <w:tabs>
          <w:tab w:pos="1310" w:val="left" w:leader="none"/>
        </w:tabs>
        <w:spacing w:line="204" w:lineRule="auto" w:before="149" w:after="0"/>
        <w:ind w:left="1309" w:right="863" w:hanging="199"/>
        <w:jc w:val="both"/>
        <w:rPr>
          <w:sz w:val="20"/>
        </w:rPr>
      </w:pPr>
      <w:r>
        <w:rPr>
          <w:w w:val="115"/>
          <w:sz w:val="20"/>
        </w:rPr>
        <w:t xml:space="preserve">the second was a </w:t>
      </w:r>
      <w:r>
        <w:rPr>
          <w:sz w:val="20"/>
        </w:rPr>
        <w:t xml:space="preserve">‘bad, </w:t>
      </w:r>
      <w:r>
        <w:rPr>
          <w:spacing w:val="2"/>
          <w:w w:val="115"/>
          <w:sz w:val="20"/>
        </w:rPr>
        <w:t xml:space="preserve">good </w:t>
      </w:r>
      <w:r>
        <w:rPr>
          <w:sz w:val="20"/>
        </w:rPr>
        <w:t xml:space="preserve">one’. </w:t>
      </w:r>
      <w:r>
        <w:rPr>
          <w:w w:val="115"/>
          <w:sz w:val="20"/>
        </w:rPr>
        <w:t>It was genuine but a bit old, and the student now had di</w:t>
      </w:r>
      <w:r>
        <w:rPr>
          <w:rFonts w:ascii="Cambria" w:hAnsi="Cambria"/>
          <w:w w:val="115"/>
          <w:sz w:val="20"/>
        </w:rPr>
        <w:t>ff</w:t>
      </w:r>
      <w:r>
        <w:rPr>
          <w:w w:val="115"/>
          <w:sz w:val="20"/>
        </w:rPr>
        <w:t xml:space="preserve">erent clothing, hairstyle or whatever. In other </w:t>
      </w:r>
      <w:r>
        <w:rPr>
          <w:spacing w:val="-3"/>
          <w:w w:val="115"/>
          <w:sz w:val="20"/>
        </w:rPr>
        <w:t xml:space="preserve">words, </w:t>
      </w:r>
      <w:r>
        <w:rPr>
          <w:w w:val="115"/>
          <w:sz w:val="20"/>
        </w:rPr>
        <w:t>it</w:t>
      </w:r>
      <w:r>
        <w:rPr>
          <w:spacing w:val="6"/>
          <w:w w:val="115"/>
          <w:sz w:val="20"/>
        </w:rPr>
        <w:t xml:space="preserve"> </w:t>
      </w:r>
      <w:r>
        <w:rPr>
          <w:w w:val="115"/>
          <w:sz w:val="20"/>
        </w:rPr>
        <w:t>was</w:t>
      </w:r>
      <w:r>
        <w:rPr>
          <w:spacing w:val="6"/>
          <w:w w:val="115"/>
          <w:sz w:val="20"/>
        </w:rPr>
        <w:t xml:space="preserve"> </w:t>
      </w:r>
      <w:r>
        <w:rPr>
          <w:w w:val="115"/>
          <w:sz w:val="20"/>
        </w:rPr>
        <w:t>typical</w:t>
      </w:r>
      <w:r>
        <w:rPr>
          <w:spacing w:val="7"/>
          <w:w w:val="115"/>
          <w:sz w:val="20"/>
        </w:rPr>
        <w:t xml:space="preserve"> </w:t>
      </w:r>
      <w:r>
        <w:rPr>
          <w:w w:val="115"/>
          <w:sz w:val="20"/>
        </w:rPr>
        <w:t>of</w:t>
      </w:r>
      <w:r>
        <w:rPr>
          <w:spacing w:val="6"/>
          <w:w w:val="115"/>
          <w:sz w:val="20"/>
        </w:rPr>
        <w:t xml:space="preserve"> </w:t>
      </w:r>
      <w:r>
        <w:rPr>
          <w:w w:val="115"/>
          <w:sz w:val="20"/>
        </w:rPr>
        <w:t>the</w:t>
      </w:r>
      <w:r>
        <w:rPr>
          <w:spacing w:val="7"/>
          <w:w w:val="115"/>
          <w:sz w:val="20"/>
        </w:rPr>
        <w:t xml:space="preserve"> </w:t>
      </w:r>
      <w:r>
        <w:rPr>
          <w:w w:val="115"/>
          <w:sz w:val="20"/>
        </w:rPr>
        <w:t>photo</w:t>
      </w:r>
      <w:r>
        <w:rPr>
          <w:spacing w:val="6"/>
          <w:w w:val="115"/>
          <w:sz w:val="20"/>
        </w:rPr>
        <w:t xml:space="preserve"> </w:t>
      </w:r>
      <w:r>
        <w:rPr>
          <w:w w:val="115"/>
          <w:sz w:val="20"/>
        </w:rPr>
        <w:t>that</w:t>
      </w:r>
      <w:r>
        <w:rPr>
          <w:spacing w:val="7"/>
          <w:w w:val="115"/>
          <w:sz w:val="20"/>
        </w:rPr>
        <w:t xml:space="preserve"> </w:t>
      </w:r>
      <w:r>
        <w:rPr>
          <w:w w:val="115"/>
          <w:sz w:val="20"/>
        </w:rPr>
        <w:t>most</w:t>
      </w:r>
      <w:r>
        <w:rPr>
          <w:spacing w:val="6"/>
          <w:w w:val="115"/>
          <w:sz w:val="20"/>
        </w:rPr>
        <w:t xml:space="preserve"> </w:t>
      </w:r>
      <w:r>
        <w:rPr>
          <w:w w:val="115"/>
          <w:sz w:val="20"/>
        </w:rPr>
        <w:t>people</w:t>
      </w:r>
      <w:r>
        <w:rPr>
          <w:spacing w:val="6"/>
          <w:w w:val="115"/>
          <w:sz w:val="20"/>
        </w:rPr>
        <w:t xml:space="preserve"> </w:t>
      </w:r>
      <w:r>
        <w:rPr>
          <w:spacing w:val="-3"/>
          <w:w w:val="115"/>
          <w:sz w:val="20"/>
        </w:rPr>
        <w:t>have</w:t>
      </w:r>
      <w:r>
        <w:rPr>
          <w:spacing w:val="7"/>
          <w:w w:val="115"/>
          <w:sz w:val="20"/>
        </w:rPr>
        <w:t xml:space="preserve"> </w:t>
      </w:r>
      <w:r>
        <w:rPr>
          <w:w w:val="115"/>
          <w:sz w:val="20"/>
        </w:rPr>
        <w:t>on</w:t>
      </w:r>
      <w:r>
        <w:rPr>
          <w:spacing w:val="6"/>
          <w:w w:val="115"/>
          <w:sz w:val="20"/>
        </w:rPr>
        <w:t xml:space="preserve"> </w:t>
      </w:r>
      <w:r>
        <w:rPr>
          <w:w w:val="115"/>
          <w:sz w:val="20"/>
        </w:rPr>
        <w:t>their</w:t>
      </w:r>
      <w:r>
        <w:rPr>
          <w:spacing w:val="7"/>
          <w:w w:val="115"/>
          <w:sz w:val="20"/>
        </w:rPr>
        <w:t xml:space="preserve"> </w:t>
      </w:r>
      <w:r>
        <w:rPr>
          <w:w w:val="115"/>
          <w:sz w:val="20"/>
        </w:rPr>
        <w:t>photo</w:t>
      </w:r>
      <w:r>
        <w:rPr>
          <w:spacing w:val="6"/>
          <w:w w:val="115"/>
          <w:sz w:val="20"/>
        </w:rPr>
        <w:t xml:space="preserve"> </w:t>
      </w:r>
      <w:r>
        <w:rPr>
          <w:w w:val="115"/>
          <w:sz w:val="20"/>
        </w:rPr>
        <w:t>ID;</w:t>
      </w:r>
    </w:p>
    <w:p>
      <w:pPr>
        <w:pStyle w:val="ListParagraph"/>
        <w:numPr>
          <w:ilvl w:val="0"/>
          <w:numId w:val="2"/>
        </w:numPr>
        <w:tabs>
          <w:tab w:pos="1310" w:val="left" w:leader="none"/>
        </w:tabs>
        <w:spacing w:line="204" w:lineRule="auto" w:before="162" w:after="0"/>
        <w:ind w:left="1309" w:right="863" w:hanging="199"/>
        <w:jc w:val="both"/>
        <w:rPr>
          <w:sz w:val="20"/>
        </w:rPr>
      </w:pPr>
      <w:r>
        <w:rPr>
          <w:w w:val="115"/>
          <w:sz w:val="20"/>
        </w:rPr>
        <w:t xml:space="preserve">the third was a </w:t>
      </w:r>
      <w:r>
        <w:rPr>
          <w:sz w:val="20"/>
        </w:rPr>
        <w:t xml:space="preserve">‘good, </w:t>
      </w:r>
      <w:r>
        <w:rPr>
          <w:w w:val="115"/>
          <w:sz w:val="20"/>
        </w:rPr>
        <w:t xml:space="preserve">bad </w:t>
      </w:r>
      <w:r>
        <w:rPr>
          <w:sz w:val="20"/>
        </w:rPr>
        <w:t xml:space="preserve">one’. </w:t>
      </w:r>
      <w:r>
        <w:rPr>
          <w:spacing w:val="-5"/>
          <w:w w:val="115"/>
          <w:sz w:val="20"/>
        </w:rPr>
        <w:t xml:space="preserve">From </w:t>
      </w:r>
      <w:r>
        <w:rPr>
          <w:w w:val="115"/>
          <w:sz w:val="20"/>
        </w:rPr>
        <w:t>a pile of a hundred or so random photographs of di</w:t>
      </w:r>
      <w:r>
        <w:rPr>
          <w:rFonts w:ascii="Cambria" w:hAnsi="Cambria"/>
          <w:w w:val="115"/>
          <w:sz w:val="20"/>
        </w:rPr>
        <w:t>ff</w:t>
      </w:r>
      <w:r>
        <w:rPr>
          <w:w w:val="115"/>
          <w:sz w:val="20"/>
        </w:rPr>
        <w:t xml:space="preserve">erent people, investigators chose the one that </w:t>
      </w:r>
      <w:r>
        <w:rPr>
          <w:spacing w:val="-3"/>
          <w:w w:val="115"/>
          <w:sz w:val="20"/>
        </w:rPr>
        <w:t xml:space="preserve">most </w:t>
      </w:r>
      <w:r>
        <w:rPr>
          <w:w w:val="115"/>
          <w:sz w:val="20"/>
        </w:rPr>
        <w:t>looked like the subject. In other words, it was typical of the match that criminals could get with a stack of stolen</w:t>
      </w:r>
      <w:r>
        <w:rPr>
          <w:spacing w:val="37"/>
          <w:w w:val="115"/>
          <w:sz w:val="20"/>
        </w:rPr>
        <w:t xml:space="preserve"> </w:t>
      </w:r>
      <w:r>
        <w:rPr>
          <w:w w:val="115"/>
          <w:sz w:val="20"/>
        </w:rPr>
        <w:t>cards;</w:t>
      </w:r>
    </w:p>
    <w:p>
      <w:pPr>
        <w:pStyle w:val="ListParagraph"/>
        <w:numPr>
          <w:ilvl w:val="0"/>
          <w:numId w:val="2"/>
        </w:numPr>
        <w:tabs>
          <w:tab w:pos="1310" w:val="left" w:leader="none"/>
        </w:tabs>
        <w:spacing w:line="204" w:lineRule="auto" w:before="163" w:after="0"/>
        <w:ind w:left="1309" w:right="863" w:hanging="199"/>
        <w:jc w:val="both"/>
        <w:rPr>
          <w:sz w:val="20"/>
        </w:rPr>
      </w:pPr>
      <w:r>
        <w:rPr>
          <w:w w:val="115"/>
          <w:sz w:val="20"/>
        </w:rPr>
        <w:t xml:space="preserve">the fourth was a </w:t>
      </w:r>
      <w:r>
        <w:rPr>
          <w:sz w:val="20"/>
        </w:rPr>
        <w:t xml:space="preserve">‘bad, bad’ </w:t>
      </w:r>
      <w:r>
        <w:rPr>
          <w:w w:val="115"/>
          <w:sz w:val="20"/>
        </w:rPr>
        <w:t xml:space="preserve">one. It was chosen at random except that it had the same sex and race as the subject. In other words, it was </w:t>
      </w:r>
      <w:r>
        <w:rPr>
          <w:spacing w:val="-3"/>
          <w:w w:val="115"/>
          <w:sz w:val="20"/>
        </w:rPr>
        <w:t>typical</w:t>
      </w:r>
      <w:r>
        <w:rPr>
          <w:spacing w:val="53"/>
          <w:w w:val="115"/>
          <w:sz w:val="20"/>
        </w:rPr>
        <w:t xml:space="preserve"> </w:t>
      </w:r>
      <w:r>
        <w:rPr>
          <w:w w:val="115"/>
          <w:sz w:val="20"/>
        </w:rPr>
        <w:t xml:space="preserve">of the match that really </w:t>
      </w:r>
      <w:r>
        <w:rPr>
          <w:spacing w:val="-4"/>
          <w:w w:val="115"/>
          <w:sz w:val="20"/>
        </w:rPr>
        <w:t xml:space="preserve">lazy, </w:t>
      </w:r>
      <w:r>
        <w:rPr>
          <w:w w:val="115"/>
          <w:sz w:val="20"/>
        </w:rPr>
        <w:t>careless criminals would</w:t>
      </w:r>
      <w:r>
        <w:rPr>
          <w:spacing w:val="43"/>
          <w:w w:val="115"/>
          <w:sz w:val="20"/>
        </w:rPr>
        <w:t xml:space="preserve"> </w:t>
      </w:r>
      <w:r>
        <w:rPr>
          <w:w w:val="115"/>
          <w:sz w:val="20"/>
        </w:rPr>
        <w:t>get.</w:t>
      </w:r>
    </w:p>
    <w:p>
      <w:pPr>
        <w:pStyle w:val="BodyText"/>
        <w:spacing w:before="7"/>
        <w:rPr>
          <w:sz w:val="21"/>
        </w:rPr>
      </w:pPr>
    </w:p>
    <w:p>
      <w:pPr>
        <w:pStyle w:val="BodyText"/>
        <w:spacing w:line="204" w:lineRule="auto"/>
        <w:ind w:left="811" w:right="863" w:firstLine="298"/>
        <w:jc w:val="both"/>
      </w:pPr>
      <w:r>
        <w:rPr>
          <w:w w:val="115"/>
        </w:rPr>
        <w:t>The</w:t>
      </w:r>
      <w:r>
        <w:rPr>
          <w:spacing w:val="-19"/>
          <w:w w:val="115"/>
        </w:rPr>
        <w:t xml:space="preserve"> </w:t>
      </w:r>
      <w:r>
        <w:rPr>
          <w:w w:val="115"/>
        </w:rPr>
        <w:t>experiment</w:t>
      </w:r>
      <w:r>
        <w:rPr>
          <w:spacing w:val="-19"/>
          <w:w w:val="115"/>
        </w:rPr>
        <w:t xml:space="preserve"> </w:t>
      </w:r>
      <w:r>
        <w:rPr>
          <w:w w:val="115"/>
        </w:rPr>
        <w:t>was</w:t>
      </w:r>
      <w:r>
        <w:rPr>
          <w:spacing w:val="-18"/>
          <w:w w:val="115"/>
        </w:rPr>
        <w:t xml:space="preserve"> </w:t>
      </w:r>
      <w:r>
        <w:rPr>
          <w:w w:val="115"/>
        </w:rPr>
        <w:t>conducted</w:t>
      </w:r>
      <w:r>
        <w:rPr>
          <w:spacing w:val="-19"/>
          <w:w w:val="115"/>
        </w:rPr>
        <w:t xml:space="preserve"> </w:t>
      </w:r>
      <w:r>
        <w:rPr>
          <w:w w:val="115"/>
        </w:rPr>
        <w:t>in</w:t>
      </w:r>
      <w:r>
        <w:rPr>
          <w:spacing w:val="-19"/>
          <w:w w:val="115"/>
        </w:rPr>
        <w:t xml:space="preserve"> </w:t>
      </w:r>
      <w:r>
        <w:rPr>
          <w:w w:val="115"/>
        </w:rPr>
        <w:t>a</w:t>
      </w:r>
      <w:r>
        <w:rPr>
          <w:spacing w:val="-18"/>
          <w:w w:val="115"/>
        </w:rPr>
        <w:t xml:space="preserve"> </w:t>
      </w:r>
      <w:r>
        <w:rPr>
          <w:w w:val="115"/>
        </w:rPr>
        <w:t>supermarket</w:t>
      </w:r>
      <w:r>
        <w:rPr>
          <w:spacing w:val="-19"/>
          <w:w w:val="115"/>
        </w:rPr>
        <w:t xml:space="preserve"> </w:t>
      </w:r>
      <w:r>
        <w:rPr>
          <w:w w:val="115"/>
        </w:rPr>
        <w:t>after</w:t>
      </w:r>
      <w:r>
        <w:rPr>
          <w:spacing w:val="-18"/>
          <w:w w:val="115"/>
        </w:rPr>
        <w:t xml:space="preserve"> </w:t>
      </w:r>
      <w:r>
        <w:rPr>
          <w:w w:val="115"/>
        </w:rPr>
        <w:t>normal</w:t>
      </w:r>
      <w:r>
        <w:rPr>
          <w:spacing w:val="-19"/>
          <w:w w:val="115"/>
        </w:rPr>
        <w:t xml:space="preserve"> </w:t>
      </w:r>
      <w:r>
        <w:rPr>
          <w:w w:val="115"/>
        </w:rPr>
        <w:t>business</w:t>
      </w:r>
      <w:r>
        <w:rPr>
          <w:spacing w:val="-18"/>
          <w:w w:val="115"/>
        </w:rPr>
        <w:t xml:space="preserve"> </w:t>
      </w:r>
      <w:r>
        <w:rPr>
          <w:w w:val="115"/>
        </w:rPr>
        <w:t xml:space="preserve">hours, but with experienced cashiers on </w:t>
      </w:r>
      <w:r>
        <w:rPr>
          <w:spacing w:val="-5"/>
          <w:w w:val="115"/>
        </w:rPr>
        <w:t xml:space="preserve">duty, </w:t>
      </w:r>
      <w:r>
        <w:rPr>
          <w:w w:val="115"/>
        </w:rPr>
        <w:t xml:space="preserve">and </w:t>
      </w:r>
      <w:r>
        <w:rPr>
          <w:spacing w:val="-3"/>
          <w:w w:val="115"/>
        </w:rPr>
        <w:t xml:space="preserve">aware </w:t>
      </w:r>
      <w:r>
        <w:rPr>
          <w:w w:val="115"/>
        </w:rPr>
        <w:t xml:space="preserve">of the purpose of the experiment. Each student made several trips past the </w:t>
      </w:r>
      <w:r>
        <w:rPr>
          <w:spacing w:val="-3"/>
          <w:w w:val="115"/>
        </w:rPr>
        <w:t xml:space="preserve">checkout </w:t>
      </w:r>
      <w:r>
        <w:rPr>
          <w:w w:val="115"/>
        </w:rPr>
        <w:t>using di</w:t>
      </w:r>
      <w:r>
        <w:rPr>
          <w:rFonts w:ascii="Cambria" w:hAnsi="Cambria"/>
          <w:w w:val="115"/>
        </w:rPr>
        <w:t>ff</w:t>
      </w:r>
      <w:r>
        <w:rPr>
          <w:w w:val="115"/>
        </w:rPr>
        <w:t xml:space="preserve">erent cards. It transpired that none of the </w:t>
      </w:r>
      <w:r>
        <w:rPr>
          <w:spacing w:val="-3"/>
          <w:w w:val="115"/>
        </w:rPr>
        <w:t xml:space="preserve">checkout </w:t>
      </w:r>
      <w:r>
        <w:rPr>
          <w:w w:val="115"/>
        </w:rPr>
        <w:t>sta</w:t>
      </w:r>
      <w:r>
        <w:rPr>
          <w:rFonts w:ascii="Cambria" w:hAnsi="Cambria"/>
          <w:w w:val="115"/>
        </w:rPr>
        <w:t xml:space="preserve">ff </w:t>
      </w:r>
      <w:r>
        <w:rPr>
          <w:w w:val="115"/>
        </w:rPr>
        <w:t>could tell the di</w:t>
      </w:r>
      <w:r>
        <w:rPr>
          <w:rFonts w:ascii="Cambria" w:hAnsi="Cambria"/>
          <w:w w:val="115"/>
        </w:rPr>
        <w:t>ff</w:t>
      </w:r>
      <w:r>
        <w:rPr>
          <w:w w:val="115"/>
        </w:rPr>
        <w:t xml:space="preserve">erence between </w:t>
      </w:r>
      <w:r>
        <w:rPr>
          <w:w w:val="105"/>
        </w:rPr>
        <w:t>‘good,</w:t>
      </w:r>
      <w:r>
        <w:rPr>
          <w:spacing w:val="-24"/>
          <w:w w:val="105"/>
        </w:rPr>
        <w:t xml:space="preserve"> </w:t>
      </w:r>
      <w:r>
        <w:rPr>
          <w:w w:val="105"/>
        </w:rPr>
        <w:t>bad’</w:t>
      </w:r>
      <w:r>
        <w:rPr>
          <w:spacing w:val="-24"/>
          <w:w w:val="105"/>
        </w:rPr>
        <w:t xml:space="preserve"> </w:t>
      </w:r>
      <w:r>
        <w:rPr>
          <w:w w:val="110"/>
        </w:rPr>
        <w:t>photos</w:t>
      </w:r>
      <w:r>
        <w:rPr>
          <w:spacing w:val="-28"/>
          <w:w w:val="110"/>
        </w:rPr>
        <w:t xml:space="preserve"> </w:t>
      </w:r>
      <w:r>
        <w:rPr>
          <w:w w:val="110"/>
        </w:rPr>
        <w:t>and</w:t>
      </w:r>
      <w:r>
        <w:rPr>
          <w:spacing w:val="-27"/>
          <w:w w:val="110"/>
        </w:rPr>
        <w:t xml:space="preserve"> </w:t>
      </w:r>
      <w:r>
        <w:rPr>
          <w:w w:val="105"/>
        </w:rPr>
        <w:t>‘bad,</w:t>
      </w:r>
      <w:r>
        <w:rPr>
          <w:spacing w:val="-23"/>
          <w:w w:val="105"/>
        </w:rPr>
        <w:t xml:space="preserve"> </w:t>
      </w:r>
      <w:r>
        <w:rPr>
          <w:w w:val="105"/>
        </w:rPr>
        <w:t>good’</w:t>
      </w:r>
      <w:r>
        <w:rPr>
          <w:spacing w:val="-25"/>
          <w:w w:val="105"/>
        </w:rPr>
        <w:t xml:space="preserve"> </w:t>
      </w:r>
      <w:r>
        <w:rPr>
          <w:w w:val="110"/>
        </w:rPr>
        <w:t>photos.</w:t>
      </w:r>
      <w:r>
        <w:rPr>
          <w:spacing w:val="-10"/>
          <w:w w:val="110"/>
        </w:rPr>
        <w:t xml:space="preserve"> </w:t>
      </w:r>
      <w:r>
        <w:rPr>
          <w:w w:val="110"/>
        </w:rPr>
        <w:t>In</w:t>
      </w:r>
      <w:r>
        <w:rPr>
          <w:spacing w:val="-28"/>
          <w:w w:val="110"/>
        </w:rPr>
        <w:t xml:space="preserve"> </w:t>
      </w:r>
      <w:r>
        <w:rPr>
          <w:w w:val="110"/>
        </w:rPr>
        <w:t>fact,</w:t>
      </w:r>
      <w:r>
        <w:rPr>
          <w:spacing w:val="-26"/>
          <w:w w:val="110"/>
        </w:rPr>
        <w:t xml:space="preserve"> </w:t>
      </w:r>
      <w:r>
        <w:rPr>
          <w:w w:val="110"/>
        </w:rPr>
        <w:t>some</w:t>
      </w:r>
      <w:r>
        <w:rPr>
          <w:spacing w:val="-27"/>
          <w:w w:val="110"/>
        </w:rPr>
        <w:t xml:space="preserve"> </w:t>
      </w:r>
      <w:r>
        <w:rPr>
          <w:w w:val="110"/>
        </w:rPr>
        <w:t>of</w:t>
      </w:r>
      <w:r>
        <w:rPr>
          <w:spacing w:val="-28"/>
          <w:w w:val="110"/>
        </w:rPr>
        <w:t xml:space="preserve"> </w:t>
      </w:r>
      <w:r>
        <w:rPr>
          <w:w w:val="110"/>
        </w:rPr>
        <w:t>them</w:t>
      </w:r>
      <w:r>
        <w:rPr>
          <w:spacing w:val="-27"/>
          <w:w w:val="110"/>
        </w:rPr>
        <w:t xml:space="preserve"> </w:t>
      </w:r>
      <w:r>
        <w:rPr>
          <w:w w:val="110"/>
        </w:rPr>
        <w:t>could</w:t>
      </w:r>
      <w:r>
        <w:rPr>
          <w:spacing w:val="-27"/>
          <w:w w:val="110"/>
        </w:rPr>
        <w:t xml:space="preserve"> </w:t>
      </w:r>
      <w:r>
        <w:rPr>
          <w:w w:val="110"/>
        </w:rPr>
        <w:t>not</w:t>
      </w:r>
      <w:r>
        <w:rPr>
          <w:spacing w:val="-27"/>
          <w:w w:val="110"/>
        </w:rPr>
        <w:t xml:space="preserve"> </w:t>
      </w:r>
      <w:r>
        <w:rPr>
          <w:w w:val="110"/>
        </w:rPr>
        <w:t xml:space="preserve">even </w:t>
      </w:r>
      <w:r>
        <w:rPr>
          <w:w w:val="115"/>
        </w:rPr>
        <w:t>tell</w:t>
      </w:r>
      <w:r>
        <w:rPr>
          <w:spacing w:val="-28"/>
          <w:w w:val="115"/>
        </w:rPr>
        <w:t xml:space="preserve"> </w:t>
      </w:r>
      <w:r>
        <w:rPr>
          <w:w w:val="115"/>
        </w:rPr>
        <w:t>the</w:t>
      </w:r>
      <w:r>
        <w:rPr>
          <w:spacing w:val="-28"/>
          <w:w w:val="115"/>
        </w:rPr>
        <w:t xml:space="preserve"> </w:t>
      </w:r>
      <w:r>
        <w:rPr>
          <w:w w:val="115"/>
        </w:rPr>
        <w:t>di</w:t>
      </w:r>
      <w:r>
        <w:rPr>
          <w:rFonts w:ascii="Cambria" w:hAnsi="Cambria"/>
          <w:w w:val="115"/>
        </w:rPr>
        <w:t>ff</w:t>
      </w:r>
      <w:r>
        <w:rPr>
          <w:w w:val="115"/>
        </w:rPr>
        <w:t>erence</w:t>
      </w:r>
      <w:r>
        <w:rPr>
          <w:spacing w:val="-27"/>
          <w:w w:val="115"/>
        </w:rPr>
        <w:t xml:space="preserve"> </w:t>
      </w:r>
      <w:r>
        <w:rPr>
          <w:w w:val="115"/>
        </w:rPr>
        <w:t>between</w:t>
      </w:r>
      <w:r>
        <w:rPr>
          <w:spacing w:val="-28"/>
          <w:w w:val="115"/>
        </w:rPr>
        <w:t xml:space="preserve"> </w:t>
      </w:r>
      <w:r>
        <w:rPr>
          <w:w w:val="105"/>
        </w:rPr>
        <w:t>‘good,</w:t>
      </w:r>
      <w:r>
        <w:rPr>
          <w:spacing w:val="-21"/>
          <w:w w:val="105"/>
        </w:rPr>
        <w:t xml:space="preserve"> </w:t>
      </w:r>
      <w:r>
        <w:rPr>
          <w:w w:val="105"/>
        </w:rPr>
        <w:t>good’</w:t>
      </w:r>
      <w:r>
        <w:rPr>
          <w:spacing w:val="-22"/>
          <w:w w:val="105"/>
        </w:rPr>
        <w:t xml:space="preserve"> </w:t>
      </w:r>
      <w:r>
        <w:rPr>
          <w:w w:val="115"/>
        </w:rPr>
        <w:t>and</w:t>
      </w:r>
      <w:r>
        <w:rPr>
          <w:spacing w:val="-28"/>
          <w:w w:val="115"/>
        </w:rPr>
        <w:t xml:space="preserve"> </w:t>
      </w:r>
      <w:r>
        <w:rPr>
          <w:w w:val="105"/>
        </w:rPr>
        <w:t>‘bad,</w:t>
      </w:r>
      <w:r>
        <w:rPr>
          <w:spacing w:val="-21"/>
          <w:w w:val="105"/>
        </w:rPr>
        <w:t xml:space="preserve"> </w:t>
      </w:r>
      <w:r>
        <w:rPr>
          <w:w w:val="105"/>
        </w:rPr>
        <w:t>bad’.</w:t>
      </w:r>
      <w:r>
        <w:rPr>
          <w:spacing w:val="-2"/>
          <w:w w:val="105"/>
        </w:rPr>
        <w:t xml:space="preserve"> </w:t>
      </w:r>
      <w:r>
        <w:rPr>
          <w:w w:val="115"/>
        </w:rPr>
        <w:t>Now</w:t>
      </w:r>
      <w:r>
        <w:rPr>
          <w:spacing w:val="-28"/>
          <w:w w:val="115"/>
        </w:rPr>
        <w:t xml:space="preserve"> </w:t>
      </w:r>
      <w:r>
        <w:rPr>
          <w:w w:val="115"/>
        </w:rPr>
        <w:t>this</w:t>
      </w:r>
      <w:r>
        <w:rPr>
          <w:spacing w:val="-28"/>
          <w:w w:val="115"/>
        </w:rPr>
        <w:t xml:space="preserve"> </w:t>
      </w:r>
      <w:r>
        <w:rPr>
          <w:w w:val="115"/>
        </w:rPr>
        <w:t>experiment was</w:t>
      </w:r>
      <w:r>
        <w:rPr>
          <w:spacing w:val="-11"/>
          <w:w w:val="115"/>
        </w:rPr>
        <w:t xml:space="preserve"> </w:t>
      </w:r>
      <w:r>
        <w:rPr>
          <w:w w:val="115"/>
        </w:rPr>
        <w:t>done</w:t>
      </w:r>
      <w:r>
        <w:rPr>
          <w:spacing w:val="-10"/>
          <w:w w:val="115"/>
        </w:rPr>
        <w:t xml:space="preserve"> </w:t>
      </w:r>
      <w:r>
        <w:rPr>
          <w:w w:val="115"/>
        </w:rPr>
        <w:t>under</w:t>
      </w:r>
      <w:r>
        <w:rPr>
          <w:spacing w:val="-10"/>
          <w:w w:val="115"/>
        </w:rPr>
        <w:t xml:space="preserve"> </w:t>
      </w:r>
      <w:r>
        <w:rPr>
          <w:w w:val="115"/>
        </w:rPr>
        <w:t>optimum</w:t>
      </w:r>
      <w:r>
        <w:rPr>
          <w:spacing w:val="-10"/>
          <w:w w:val="115"/>
        </w:rPr>
        <w:t xml:space="preserve"> </w:t>
      </w:r>
      <w:r>
        <w:rPr>
          <w:w w:val="115"/>
        </w:rPr>
        <w:t>conditions,</w:t>
      </w:r>
      <w:r>
        <w:rPr>
          <w:spacing w:val="-8"/>
          <w:w w:val="115"/>
        </w:rPr>
        <w:t xml:space="preserve"> </w:t>
      </w:r>
      <w:r>
        <w:rPr>
          <w:w w:val="115"/>
        </w:rPr>
        <w:t>with</w:t>
      </w:r>
      <w:r>
        <w:rPr>
          <w:spacing w:val="-10"/>
          <w:w w:val="115"/>
        </w:rPr>
        <w:t xml:space="preserve"> </w:t>
      </w:r>
      <w:r>
        <w:rPr>
          <w:w w:val="115"/>
        </w:rPr>
        <w:t>experienced</w:t>
      </w:r>
      <w:r>
        <w:rPr>
          <w:spacing w:val="-10"/>
          <w:w w:val="115"/>
        </w:rPr>
        <w:t xml:space="preserve"> </w:t>
      </w:r>
      <w:r>
        <w:rPr>
          <w:w w:val="115"/>
        </w:rPr>
        <w:t>sta</w:t>
      </w:r>
      <w:r>
        <w:rPr>
          <w:rFonts w:ascii="Cambria" w:hAnsi="Cambria"/>
          <w:w w:val="115"/>
        </w:rPr>
        <w:t>ff</w:t>
      </w:r>
      <w:r>
        <w:rPr>
          <w:w w:val="115"/>
        </w:rPr>
        <w:t>,</w:t>
      </w:r>
      <w:r>
        <w:rPr>
          <w:spacing w:val="-8"/>
          <w:w w:val="115"/>
        </w:rPr>
        <w:t xml:space="preserve"> </w:t>
      </w:r>
      <w:r>
        <w:rPr>
          <w:w w:val="115"/>
        </w:rPr>
        <w:t>plenty</w:t>
      </w:r>
      <w:r>
        <w:rPr>
          <w:spacing w:val="-11"/>
          <w:w w:val="115"/>
        </w:rPr>
        <w:t xml:space="preserve"> </w:t>
      </w:r>
      <w:r>
        <w:rPr>
          <w:w w:val="115"/>
        </w:rPr>
        <w:t>of</w:t>
      </w:r>
      <w:r>
        <w:rPr>
          <w:spacing w:val="-10"/>
          <w:w w:val="115"/>
        </w:rPr>
        <w:t xml:space="preserve"> </w:t>
      </w:r>
      <w:r>
        <w:rPr>
          <w:w w:val="115"/>
        </w:rPr>
        <w:t>time,</w:t>
      </w:r>
      <w:r>
        <w:rPr>
          <w:spacing w:val="-8"/>
          <w:w w:val="115"/>
        </w:rPr>
        <w:t xml:space="preserve"> </w:t>
      </w:r>
      <w:r>
        <w:rPr>
          <w:w w:val="115"/>
        </w:rPr>
        <w:t>and no threat of embarrassment or violence if a card was declined. Real life</w:t>
      </w:r>
      <w:r>
        <w:rPr>
          <w:spacing w:val="-35"/>
          <w:w w:val="115"/>
        </w:rPr>
        <w:t xml:space="preserve"> </w:t>
      </w:r>
      <w:r>
        <w:rPr>
          <w:w w:val="115"/>
        </w:rPr>
        <w:t>performance</w:t>
      </w:r>
      <w:r>
        <w:rPr>
          <w:spacing w:val="-7"/>
          <w:w w:val="115"/>
        </w:rPr>
        <w:t xml:space="preserve"> </w:t>
      </w:r>
      <w:r>
        <w:rPr>
          <w:w w:val="115"/>
        </w:rPr>
        <w:t>can</w:t>
      </w:r>
      <w:r>
        <w:rPr>
          <w:spacing w:val="-6"/>
          <w:w w:val="115"/>
        </w:rPr>
        <w:t xml:space="preserve"> </w:t>
      </w:r>
      <w:r>
        <w:rPr>
          <w:spacing w:val="2"/>
          <w:w w:val="115"/>
        </w:rPr>
        <w:t>be</w:t>
      </w:r>
      <w:r>
        <w:rPr>
          <w:spacing w:val="-7"/>
          <w:w w:val="115"/>
        </w:rPr>
        <w:t xml:space="preserve"> </w:t>
      </w:r>
      <w:r>
        <w:rPr>
          <w:w w:val="115"/>
        </w:rPr>
        <w:t>expected</w:t>
      </w:r>
      <w:r>
        <w:rPr>
          <w:spacing w:val="-6"/>
          <w:w w:val="115"/>
        </w:rPr>
        <w:t xml:space="preserve"> </w:t>
      </w:r>
      <w:r>
        <w:rPr>
          <w:w w:val="115"/>
        </w:rPr>
        <w:t>to</w:t>
      </w:r>
      <w:r>
        <w:rPr>
          <w:spacing w:val="-7"/>
          <w:w w:val="115"/>
        </w:rPr>
        <w:t xml:space="preserve"> </w:t>
      </w:r>
      <w:r>
        <w:rPr>
          <w:spacing w:val="2"/>
          <w:w w:val="115"/>
        </w:rPr>
        <w:t>be</w:t>
      </w:r>
      <w:r>
        <w:rPr>
          <w:spacing w:val="-6"/>
          <w:w w:val="115"/>
        </w:rPr>
        <w:t xml:space="preserve"> </w:t>
      </w:r>
      <w:r>
        <w:rPr>
          <w:w w:val="115"/>
        </w:rPr>
        <w:t>worse.</w:t>
      </w:r>
      <w:r>
        <w:rPr>
          <w:spacing w:val="21"/>
          <w:w w:val="115"/>
        </w:rPr>
        <w:t xml:space="preserve"> </w:t>
      </w:r>
      <w:r>
        <w:rPr>
          <w:w w:val="115"/>
        </w:rPr>
        <w:t>In</w:t>
      </w:r>
      <w:r>
        <w:rPr>
          <w:spacing w:val="-6"/>
          <w:w w:val="115"/>
        </w:rPr>
        <w:t xml:space="preserve"> </w:t>
      </w:r>
      <w:r>
        <w:rPr>
          <w:w w:val="115"/>
        </w:rPr>
        <w:t>fact,</w:t>
      </w:r>
      <w:r>
        <w:rPr>
          <w:spacing w:val="-5"/>
          <w:w w:val="115"/>
        </w:rPr>
        <w:t xml:space="preserve"> </w:t>
      </w:r>
      <w:r>
        <w:rPr>
          <w:w w:val="115"/>
        </w:rPr>
        <w:t>many</w:t>
      </w:r>
      <w:r>
        <w:rPr>
          <w:spacing w:val="-6"/>
          <w:w w:val="115"/>
        </w:rPr>
        <w:t xml:space="preserve"> </w:t>
      </w:r>
      <w:r>
        <w:rPr>
          <w:w w:val="115"/>
        </w:rPr>
        <w:t>stores</w:t>
      </w:r>
      <w:r>
        <w:rPr>
          <w:spacing w:val="-7"/>
          <w:w w:val="115"/>
        </w:rPr>
        <w:t xml:space="preserve"> </w:t>
      </w:r>
      <w:r>
        <w:rPr>
          <w:w w:val="115"/>
        </w:rPr>
        <w:t>do</w:t>
      </w:r>
      <w:r>
        <w:rPr>
          <w:spacing w:val="-6"/>
          <w:w w:val="115"/>
        </w:rPr>
        <w:t xml:space="preserve"> </w:t>
      </w:r>
      <w:r>
        <w:rPr>
          <w:w w:val="115"/>
        </w:rPr>
        <w:t>not</w:t>
      </w:r>
      <w:r>
        <w:rPr>
          <w:spacing w:val="-7"/>
          <w:w w:val="115"/>
        </w:rPr>
        <w:t xml:space="preserve"> </w:t>
      </w:r>
      <w:r>
        <w:rPr>
          <w:w w:val="115"/>
        </w:rPr>
        <w:t>pass</w:t>
      </w:r>
      <w:r>
        <w:rPr>
          <w:spacing w:val="-6"/>
          <w:w w:val="115"/>
        </w:rPr>
        <w:t xml:space="preserve"> </w:t>
      </w:r>
      <w:r>
        <w:rPr>
          <w:w w:val="115"/>
        </w:rPr>
        <w:t>on</w:t>
      </w:r>
      <w:r>
        <w:rPr>
          <w:spacing w:val="-7"/>
          <w:w w:val="115"/>
        </w:rPr>
        <w:t xml:space="preserve"> </w:t>
      </w:r>
      <w:r>
        <w:rPr>
          <w:w w:val="115"/>
        </w:rPr>
        <w:t>to</w:t>
      </w:r>
      <w:r>
        <w:rPr>
          <w:spacing w:val="-6"/>
          <w:w w:val="115"/>
        </w:rPr>
        <w:t xml:space="preserve"> </w:t>
      </w:r>
      <w:r>
        <w:rPr>
          <w:w w:val="115"/>
        </w:rPr>
        <w:t xml:space="preserve">their </w:t>
      </w:r>
      <w:r>
        <w:rPr>
          <w:spacing w:val="-3"/>
          <w:w w:val="115"/>
        </w:rPr>
        <w:t xml:space="preserve">checkout </w:t>
      </w:r>
      <w:r>
        <w:rPr>
          <w:w w:val="115"/>
        </w:rPr>
        <w:t>sta</w:t>
      </w:r>
      <w:r>
        <w:rPr>
          <w:rFonts w:ascii="Cambria" w:hAnsi="Cambria"/>
          <w:w w:val="115"/>
        </w:rPr>
        <w:t xml:space="preserve">ff </w:t>
      </w:r>
      <w:r>
        <w:rPr>
          <w:w w:val="115"/>
        </w:rPr>
        <w:t>the reward o</w:t>
      </w:r>
      <w:r>
        <w:rPr>
          <w:rFonts w:ascii="Cambria" w:hAnsi="Cambria"/>
          <w:w w:val="115"/>
        </w:rPr>
        <w:t>ff</w:t>
      </w:r>
      <w:r>
        <w:rPr>
          <w:w w:val="115"/>
        </w:rPr>
        <w:t xml:space="preserve">ered </w:t>
      </w:r>
      <w:r>
        <w:rPr>
          <w:spacing w:val="-3"/>
          <w:w w:val="115"/>
        </w:rPr>
        <w:t xml:space="preserve">by </w:t>
      </w:r>
      <w:r>
        <w:rPr>
          <w:w w:val="115"/>
        </w:rPr>
        <w:t xml:space="preserve">credit card companies for capturing stolen cards. So even the most basic incentive is absent. </w:t>
      </w:r>
      <w:r>
        <w:rPr>
          <w:spacing w:val="-6"/>
          <w:w w:val="115"/>
        </w:rPr>
        <w:t xml:space="preserve">Yet </w:t>
      </w:r>
      <w:r>
        <w:rPr>
          <w:w w:val="115"/>
        </w:rPr>
        <w:t xml:space="preserve">at least </w:t>
      </w:r>
      <w:r>
        <w:rPr>
          <w:spacing w:val="-4"/>
          <w:w w:val="115"/>
        </w:rPr>
        <w:t xml:space="preserve">two </w:t>
      </w:r>
      <w:r>
        <w:rPr>
          <w:w w:val="115"/>
        </w:rPr>
        <w:t>banks that had</w:t>
      </w:r>
      <w:r>
        <w:rPr>
          <w:spacing w:val="26"/>
          <w:w w:val="115"/>
        </w:rPr>
        <w:t xml:space="preserve"> </w:t>
      </w:r>
      <w:r>
        <w:rPr>
          <w:w w:val="115"/>
        </w:rPr>
        <w:t>experimented</w:t>
      </w:r>
      <w:r>
        <w:rPr>
          <w:spacing w:val="26"/>
          <w:w w:val="115"/>
        </w:rPr>
        <w:t xml:space="preserve"> </w:t>
      </w:r>
      <w:r>
        <w:rPr>
          <w:w w:val="115"/>
        </w:rPr>
        <w:t>with</w:t>
      </w:r>
      <w:r>
        <w:rPr>
          <w:spacing w:val="26"/>
          <w:w w:val="115"/>
        </w:rPr>
        <w:t xml:space="preserve"> </w:t>
      </w:r>
      <w:r>
        <w:rPr>
          <w:w w:val="115"/>
        </w:rPr>
        <w:t>photos</w:t>
      </w:r>
      <w:r>
        <w:rPr>
          <w:spacing w:val="26"/>
          <w:w w:val="115"/>
        </w:rPr>
        <w:t xml:space="preserve"> </w:t>
      </w:r>
      <w:r>
        <w:rPr>
          <w:w w:val="115"/>
        </w:rPr>
        <w:t>on</w:t>
      </w:r>
      <w:r>
        <w:rPr>
          <w:spacing w:val="26"/>
          <w:w w:val="115"/>
        </w:rPr>
        <w:t xml:space="preserve"> </w:t>
      </w:r>
      <w:r>
        <w:rPr>
          <w:w w:val="115"/>
        </w:rPr>
        <w:t>credit</w:t>
      </w:r>
      <w:r>
        <w:rPr>
          <w:spacing w:val="26"/>
          <w:w w:val="115"/>
        </w:rPr>
        <w:t xml:space="preserve"> </w:t>
      </w:r>
      <w:r>
        <w:rPr>
          <w:w w:val="115"/>
        </w:rPr>
        <w:t>cards</w:t>
      </w:r>
      <w:r>
        <w:rPr>
          <w:spacing w:val="27"/>
          <w:w w:val="115"/>
        </w:rPr>
        <w:t xml:space="preserve"> </w:t>
      </w:r>
      <w:r>
        <w:rPr>
          <w:w w:val="115"/>
        </w:rPr>
        <w:t>had</w:t>
      </w:r>
      <w:r>
        <w:rPr>
          <w:spacing w:val="26"/>
          <w:w w:val="115"/>
        </w:rPr>
        <w:t xml:space="preserve"> </w:t>
      </w:r>
      <w:r>
        <w:rPr>
          <w:w w:val="115"/>
        </w:rPr>
        <w:t>experienced</w:t>
      </w:r>
      <w:r>
        <w:rPr>
          <w:spacing w:val="26"/>
          <w:w w:val="115"/>
        </w:rPr>
        <w:t xml:space="preserve"> </w:t>
      </w:r>
      <w:r>
        <w:rPr>
          <w:w w:val="115"/>
        </w:rPr>
        <w:t>a</w:t>
      </w:r>
      <w:r>
        <w:rPr>
          <w:spacing w:val="26"/>
          <w:w w:val="115"/>
        </w:rPr>
        <w:t xml:space="preserve"> </w:t>
      </w:r>
      <w:r>
        <w:rPr>
          <w:w w:val="115"/>
        </w:rPr>
        <w:t>substantial</w:t>
      </w:r>
    </w:p>
    <w:p>
      <w:pPr>
        <w:spacing w:after="0" w:line="204" w:lineRule="auto"/>
        <w:jc w:val="both"/>
        <w:sectPr>
          <w:headerReference w:type="default" r:id="rId7"/>
          <w:footerReference w:type="default" r:id="rId8"/>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drop in fraud [154]. The conclusion was that the bene</w:t>
      </w:r>
      <w:r>
        <w:rPr>
          <w:rFonts w:ascii="Cambria" w:hAnsi="Cambria"/>
          <w:w w:val="115"/>
        </w:rPr>
        <w:t>fi</w:t>
      </w:r>
      <w:r>
        <w:rPr>
          <w:w w:val="115"/>
        </w:rPr>
        <w:t>t to be had from photo ID at the time was basically its deterrent e</w:t>
      </w:r>
      <w:r>
        <w:rPr>
          <w:rFonts w:ascii="Cambria" w:hAnsi="Cambria"/>
          <w:w w:val="115"/>
        </w:rPr>
        <w:t>ff</w:t>
      </w:r>
      <w:r>
        <w:rPr>
          <w:w w:val="115"/>
        </w:rPr>
        <w:t>ect [689].</w:t>
      </w:r>
    </w:p>
    <w:p>
      <w:pPr>
        <w:pStyle w:val="BodyText"/>
        <w:spacing w:line="204" w:lineRule="auto" w:before="102"/>
        <w:ind w:left="811" w:right="863" w:firstLine="298"/>
        <w:jc w:val="both"/>
      </w:pPr>
      <w:r>
        <w:rPr>
          <w:w w:val="110"/>
        </w:rPr>
        <w:t xml:space="preserve">So maybe people </w:t>
      </w:r>
      <w:r>
        <w:rPr>
          <w:w w:val="90"/>
        </w:rPr>
        <w:t xml:space="preserve">won’t </w:t>
      </w:r>
      <w:r>
        <w:rPr>
          <w:w w:val="110"/>
        </w:rPr>
        <w:t>use their facial-recognition skills e</w:t>
      </w:r>
      <w:r>
        <w:rPr>
          <w:rFonts w:ascii="Cambria" w:hAnsi="Cambria"/>
          <w:w w:val="110"/>
        </w:rPr>
        <w:t>ff</w:t>
      </w:r>
      <w:r>
        <w:rPr>
          <w:w w:val="110"/>
        </w:rPr>
        <w:t xml:space="preserve">ectively in </w:t>
      </w:r>
      <w:r>
        <w:rPr>
          <w:spacing w:val="-3"/>
          <w:w w:val="110"/>
        </w:rPr>
        <w:t>iden</w:t>
      </w:r>
      <w:r>
        <w:rPr>
          <w:w w:val="110"/>
        </w:rPr>
        <w:t>ti</w:t>
      </w:r>
      <w:r>
        <w:rPr>
          <w:rFonts w:ascii="Cambria" w:hAnsi="Cambria"/>
          <w:w w:val="110"/>
        </w:rPr>
        <w:t>fi</w:t>
      </w:r>
      <w:r>
        <w:rPr>
          <w:w w:val="110"/>
        </w:rPr>
        <w:t xml:space="preserve">cation contexts, or maybe the information </w:t>
      </w:r>
      <w:r>
        <w:rPr>
          <w:spacing w:val="-3"/>
          <w:w w:val="110"/>
        </w:rPr>
        <w:t xml:space="preserve">we </w:t>
      </w:r>
      <w:r>
        <w:rPr>
          <w:w w:val="110"/>
        </w:rPr>
        <w:t>use to identify people in social contexts is stored di</w:t>
      </w:r>
      <w:r>
        <w:rPr>
          <w:rFonts w:ascii="Cambria" w:hAnsi="Cambria"/>
          <w:w w:val="110"/>
        </w:rPr>
        <w:t>ff</w:t>
      </w:r>
      <w:r>
        <w:rPr>
          <w:w w:val="110"/>
        </w:rPr>
        <w:t xml:space="preserve">erently in our brains from information </w:t>
      </w:r>
      <w:r>
        <w:rPr>
          <w:spacing w:val="-3"/>
          <w:w w:val="110"/>
        </w:rPr>
        <w:t xml:space="preserve">we </w:t>
      </w:r>
      <w:r>
        <w:rPr>
          <w:w w:val="110"/>
        </w:rPr>
        <w:t xml:space="preserve">get </w:t>
      </w:r>
      <w:r>
        <w:rPr>
          <w:spacing w:val="-3"/>
          <w:w w:val="110"/>
        </w:rPr>
        <w:t xml:space="preserve">by </w:t>
      </w:r>
      <w:r>
        <w:rPr>
          <w:w w:val="110"/>
        </w:rPr>
        <w:t xml:space="preserve">looking at  a single photo. Recognising passing strangers is in any case </w:t>
      </w:r>
      <w:r>
        <w:rPr>
          <w:spacing w:val="-3"/>
          <w:w w:val="110"/>
        </w:rPr>
        <w:t xml:space="preserve">much </w:t>
      </w:r>
      <w:r>
        <w:rPr>
          <w:w w:val="110"/>
        </w:rPr>
        <w:t xml:space="preserve">harder </w:t>
      </w:r>
      <w:r>
        <w:rPr>
          <w:spacing w:val="-3"/>
          <w:w w:val="110"/>
        </w:rPr>
        <w:t>than</w:t>
      </w:r>
      <w:r>
        <w:rPr>
          <w:spacing w:val="51"/>
          <w:w w:val="110"/>
        </w:rPr>
        <w:t xml:space="preserve"> </w:t>
      </w:r>
      <w:r>
        <w:rPr>
          <w:w w:val="110"/>
        </w:rPr>
        <w:t xml:space="preserve">recognising people you know. </w:t>
      </w:r>
      <w:r>
        <w:rPr>
          <w:w w:val="90"/>
        </w:rPr>
        <w:t xml:space="preserve">It’s </w:t>
      </w:r>
      <w:r>
        <w:rPr>
          <w:w w:val="110"/>
        </w:rPr>
        <w:t>reckoned that misidenti</w:t>
      </w:r>
      <w:r>
        <w:rPr>
          <w:rFonts w:ascii="Cambria" w:hAnsi="Cambria"/>
          <w:w w:val="110"/>
        </w:rPr>
        <w:t>fi</w:t>
      </w:r>
      <w:r>
        <w:rPr>
          <w:w w:val="110"/>
        </w:rPr>
        <w:t xml:space="preserve">cations are the main cause of false imprisonment, with 20% of witnesses making mistakes in identity parades [2044] </w:t>
      </w:r>
      <w:r>
        <w:rPr>
          <w:w w:val="90"/>
        </w:rPr>
        <w:t xml:space="preserve">– </w:t>
      </w:r>
      <w:r>
        <w:rPr>
          <w:w w:val="110"/>
        </w:rPr>
        <w:t xml:space="preserve">not as bad as the near-random outcomes when comparing </w:t>
      </w:r>
      <w:r>
        <w:rPr>
          <w:spacing w:val="-3"/>
          <w:w w:val="110"/>
        </w:rPr>
        <w:t xml:space="preserve">faces </w:t>
      </w:r>
      <w:r>
        <w:rPr>
          <w:w w:val="110"/>
        </w:rPr>
        <w:t>with photos, but still not</w:t>
      </w:r>
      <w:r>
        <w:rPr>
          <w:spacing w:val="53"/>
          <w:w w:val="110"/>
        </w:rPr>
        <w:t xml:space="preserve"> </w:t>
      </w:r>
      <w:r>
        <w:rPr>
          <w:w w:val="110"/>
        </w:rPr>
        <w:t>good.</w:t>
      </w:r>
    </w:p>
    <w:p>
      <w:pPr>
        <w:pStyle w:val="BodyText"/>
        <w:spacing w:line="204" w:lineRule="auto" w:before="107"/>
        <w:ind w:left="811" w:right="863" w:firstLine="298"/>
        <w:jc w:val="both"/>
      </w:pPr>
      <w:r>
        <w:rPr>
          <w:w w:val="110"/>
        </w:rPr>
        <w:t xml:space="preserve">Since photo-ID doesn’t work well with human guards, many people </w:t>
      </w:r>
      <w:r>
        <w:rPr>
          <w:spacing w:val="-3"/>
          <w:w w:val="110"/>
        </w:rPr>
        <w:t xml:space="preserve">have </w:t>
      </w:r>
      <w:r>
        <w:rPr>
          <w:w w:val="110"/>
        </w:rPr>
        <w:t xml:space="preserve">tried to automate the process. Attempts go  back  to  the  nineteenth  </w:t>
      </w:r>
      <w:r>
        <w:rPr>
          <w:spacing w:val="-5"/>
          <w:w w:val="110"/>
        </w:rPr>
        <w:t xml:space="preserve">century, </w:t>
      </w:r>
      <w:r>
        <w:rPr>
          <w:w w:val="110"/>
        </w:rPr>
        <w:t>when</w:t>
      </w:r>
      <w:r>
        <w:rPr>
          <w:spacing w:val="-12"/>
          <w:w w:val="110"/>
        </w:rPr>
        <w:t xml:space="preserve"> </w:t>
      </w:r>
      <w:r>
        <w:rPr>
          <w:spacing w:val="-3"/>
          <w:w w:val="110"/>
        </w:rPr>
        <w:t>Francis</w:t>
      </w:r>
      <w:r>
        <w:rPr>
          <w:spacing w:val="-11"/>
          <w:w w:val="110"/>
        </w:rPr>
        <w:t xml:space="preserve"> </w:t>
      </w:r>
      <w:r>
        <w:rPr>
          <w:w w:val="110"/>
        </w:rPr>
        <w:t>Galton</w:t>
      </w:r>
      <w:r>
        <w:rPr>
          <w:spacing w:val="-12"/>
          <w:w w:val="110"/>
        </w:rPr>
        <w:t xml:space="preserve"> </w:t>
      </w:r>
      <w:r>
        <w:rPr>
          <w:w w:val="110"/>
        </w:rPr>
        <w:t>devised</w:t>
      </w:r>
      <w:r>
        <w:rPr>
          <w:spacing w:val="-11"/>
          <w:w w:val="110"/>
        </w:rPr>
        <w:t xml:space="preserve"> </w:t>
      </w:r>
      <w:r>
        <w:rPr>
          <w:w w:val="110"/>
        </w:rPr>
        <w:t>a</w:t>
      </w:r>
      <w:r>
        <w:rPr>
          <w:spacing w:val="-12"/>
          <w:w w:val="110"/>
        </w:rPr>
        <w:t xml:space="preserve"> </w:t>
      </w:r>
      <w:r>
        <w:rPr>
          <w:w w:val="110"/>
        </w:rPr>
        <w:t>series</w:t>
      </w:r>
      <w:r>
        <w:rPr>
          <w:spacing w:val="-11"/>
          <w:w w:val="110"/>
        </w:rPr>
        <w:t xml:space="preserve"> </w:t>
      </w:r>
      <w:r>
        <w:rPr>
          <w:w w:val="110"/>
        </w:rPr>
        <w:t>of</w:t>
      </w:r>
      <w:r>
        <w:rPr>
          <w:spacing w:val="-12"/>
          <w:w w:val="110"/>
        </w:rPr>
        <w:t xml:space="preserve"> </w:t>
      </w:r>
      <w:r>
        <w:rPr>
          <w:w w:val="110"/>
        </w:rPr>
        <w:t>spring-loaded</w:t>
      </w:r>
      <w:r>
        <w:rPr>
          <w:spacing w:val="-31"/>
          <w:w w:val="110"/>
        </w:rPr>
        <w:t xml:space="preserve"> </w:t>
      </w:r>
      <w:r>
        <w:rPr>
          <w:w w:val="110"/>
        </w:rPr>
        <w:t>“mechanical</w:t>
      </w:r>
      <w:r>
        <w:rPr>
          <w:spacing w:val="-11"/>
          <w:w w:val="110"/>
        </w:rPr>
        <w:t xml:space="preserve"> </w:t>
      </w:r>
      <w:r>
        <w:rPr>
          <w:w w:val="110"/>
        </w:rPr>
        <w:t>selectors”</w:t>
      </w:r>
      <w:r>
        <w:rPr>
          <w:spacing w:val="-31"/>
          <w:w w:val="110"/>
        </w:rPr>
        <w:t xml:space="preserve"> </w:t>
      </w:r>
      <w:r>
        <w:rPr>
          <w:spacing w:val="-4"/>
          <w:w w:val="110"/>
        </w:rPr>
        <w:t xml:space="preserve">for </w:t>
      </w:r>
      <w:r>
        <w:rPr>
          <w:w w:val="110"/>
        </w:rPr>
        <w:t xml:space="preserve">facial measurements [738].  But automated face recognition actually subsumes    a number of separate problems, in most of which </w:t>
      </w:r>
      <w:r>
        <w:rPr>
          <w:spacing w:val="-3"/>
          <w:w w:val="110"/>
        </w:rPr>
        <w:t xml:space="preserve">we </w:t>
      </w:r>
      <w:r>
        <w:rPr>
          <w:w w:val="105"/>
        </w:rPr>
        <w:t xml:space="preserve">don’t </w:t>
      </w:r>
      <w:r>
        <w:rPr>
          <w:spacing w:val="-3"/>
          <w:w w:val="110"/>
        </w:rPr>
        <w:t xml:space="preserve">have </w:t>
      </w:r>
      <w:r>
        <w:rPr>
          <w:w w:val="110"/>
        </w:rPr>
        <w:t xml:space="preserve">the luxury of taking careful 3-d measurements of the subject. Automated passport </w:t>
      </w:r>
      <w:r>
        <w:rPr>
          <w:spacing w:val="-3"/>
          <w:w w:val="110"/>
        </w:rPr>
        <w:t xml:space="preserve">control </w:t>
      </w:r>
      <w:r>
        <w:rPr>
          <w:w w:val="110"/>
        </w:rPr>
        <w:t xml:space="preserve">booths may </w:t>
      </w:r>
      <w:r>
        <w:rPr>
          <w:spacing w:val="2"/>
          <w:w w:val="110"/>
        </w:rPr>
        <w:t xml:space="preserve">be </w:t>
      </w:r>
      <w:r>
        <w:rPr>
          <w:w w:val="110"/>
        </w:rPr>
        <w:t xml:space="preserve">the easiest: the subject looks straight at the camera under controlled lighting conditions, and their face is compared with the one on </w:t>
      </w:r>
      <w:r>
        <w:rPr>
          <w:rFonts w:ascii="Cambria" w:hAnsi="Cambria"/>
          <w:spacing w:val="-4"/>
          <w:w w:val="110"/>
        </w:rPr>
        <w:t>fi</w:t>
      </w:r>
      <w:r>
        <w:rPr>
          <w:spacing w:val="-4"/>
          <w:w w:val="110"/>
        </w:rPr>
        <w:t xml:space="preserve">le.  </w:t>
      </w:r>
      <w:r>
        <w:rPr>
          <w:spacing w:val="49"/>
          <w:w w:val="110"/>
        </w:rPr>
        <w:t xml:space="preserve"> </w:t>
      </w:r>
      <w:r>
        <w:rPr>
          <w:w w:val="110"/>
        </w:rPr>
        <w:t xml:space="preserve">In forensics, </w:t>
      </w:r>
      <w:r>
        <w:rPr>
          <w:spacing w:val="-3"/>
          <w:w w:val="110"/>
        </w:rPr>
        <w:t xml:space="preserve">we </w:t>
      </w:r>
      <w:r>
        <w:rPr>
          <w:w w:val="110"/>
        </w:rPr>
        <w:t xml:space="preserve">may </w:t>
      </w:r>
      <w:r>
        <w:rPr>
          <w:spacing w:val="2"/>
          <w:w w:val="110"/>
        </w:rPr>
        <w:t xml:space="preserve">be </w:t>
      </w:r>
      <w:r>
        <w:rPr>
          <w:w w:val="110"/>
        </w:rPr>
        <w:t xml:space="preserve">trying to establish whether a suspect’s face </w:t>
      </w:r>
      <w:r>
        <w:rPr>
          <w:rFonts w:ascii="Cambria" w:hAnsi="Cambria"/>
          <w:w w:val="110"/>
        </w:rPr>
        <w:t>fi</w:t>
      </w:r>
      <w:r>
        <w:rPr>
          <w:w w:val="110"/>
        </w:rPr>
        <w:t xml:space="preserve">ts a </w:t>
      </w:r>
      <w:r>
        <w:rPr>
          <w:spacing w:val="-5"/>
          <w:w w:val="110"/>
        </w:rPr>
        <w:t>low</w:t>
      </w:r>
      <w:r>
        <w:rPr>
          <w:w w:val="110"/>
        </w:rPr>
        <w:t xml:space="preserve">quality recording on a security video. The hardest of all is surveillance, </w:t>
      </w:r>
      <w:r>
        <w:rPr>
          <w:spacing w:val="-3"/>
          <w:w w:val="110"/>
        </w:rPr>
        <w:t xml:space="preserve">where </w:t>
      </w:r>
      <w:r>
        <w:rPr>
          <w:spacing w:val="51"/>
          <w:w w:val="110"/>
        </w:rPr>
        <w:t xml:space="preserve"> </w:t>
      </w:r>
      <w:r>
        <w:rPr>
          <w:spacing w:val="-3"/>
          <w:w w:val="110"/>
        </w:rPr>
        <w:t xml:space="preserve">we  </w:t>
      </w:r>
      <w:r>
        <w:rPr>
          <w:w w:val="110"/>
        </w:rPr>
        <w:t xml:space="preserve">may </w:t>
      </w:r>
      <w:r>
        <w:rPr>
          <w:spacing w:val="-3"/>
          <w:w w:val="110"/>
        </w:rPr>
        <w:t xml:space="preserve">want  </w:t>
      </w:r>
      <w:r>
        <w:rPr>
          <w:w w:val="110"/>
        </w:rPr>
        <w:t>to scan a moving crowd of people at an airport and try to pick    out</w:t>
      </w:r>
      <w:r>
        <w:rPr>
          <w:spacing w:val="11"/>
          <w:w w:val="110"/>
        </w:rPr>
        <w:t xml:space="preserve"> </w:t>
      </w:r>
      <w:r>
        <w:rPr>
          <w:w w:val="110"/>
        </w:rPr>
        <w:t>anyone</w:t>
      </w:r>
      <w:r>
        <w:rPr>
          <w:spacing w:val="12"/>
          <w:w w:val="110"/>
        </w:rPr>
        <w:t xml:space="preserve"> </w:t>
      </w:r>
      <w:r>
        <w:rPr>
          <w:w w:val="110"/>
        </w:rPr>
        <w:t>who</w:t>
      </w:r>
      <w:r>
        <w:rPr>
          <w:spacing w:val="11"/>
          <w:w w:val="110"/>
        </w:rPr>
        <w:t xml:space="preserve"> </w:t>
      </w:r>
      <w:r>
        <w:rPr>
          <w:w w:val="110"/>
        </w:rPr>
        <w:t>is</w:t>
      </w:r>
      <w:r>
        <w:rPr>
          <w:spacing w:val="12"/>
          <w:w w:val="110"/>
        </w:rPr>
        <w:t xml:space="preserve"> </w:t>
      </w:r>
      <w:r>
        <w:rPr>
          <w:w w:val="110"/>
        </w:rPr>
        <w:t>on</w:t>
      </w:r>
      <w:r>
        <w:rPr>
          <w:spacing w:val="11"/>
          <w:w w:val="110"/>
        </w:rPr>
        <w:t xml:space="preserve"> </w:t>
      </w:r>
      <w:r>
        <w:rPr>
          <w:w w:val="110"/>
        </w:rPr>
        <w:t>a</w:t>
      </w:r>
      <w:r>
        <w:rPr>
          <w:spacing w:val="12"/>
          <w:w w:val="110"/>
        </w:rPr>
        <w:t xml:space="preserve"> </w:t>
      </w:r>
      <w:r>
        <w:rPr>
          <w:w w:val="110"/>
        </w:rPr>
        <w:t>list</w:t>
      </w:r>
      <w:r>
        <w:rPr>
          <w:spacing w:val="11"/>
          <w:w w:val="110"/>
        </w:rPr>
        <w:t xml:space="preserve"> </w:t>
      </w:r>
      <w:r>
        <w:rPr>
          <w:w w:val="110"/>
        </w:rPr>
        <w:t>of</w:t>
      </w:r>
      <w:r>
        <w:rPr>
          <w:spacing w:val="12"/>
          <w:w w:val="110"/>
        </w:rPr>
        <w:t xml:space="preserve"> </w:t>
      </w:r>
      <w:r>
        <w:rPr>
          <w:w w:val="110"/>
        </w:rPr>
        <w:t>thousands</w:t>
      </w:r>
      <w:r>
        <w:rPr>
          <w:spacing w:val="11"/>
          <w:w w:val="110"/>
        </w:rPr>
        <w:t xml:space="preserve"> </w:t>
      </w:r>
      <w:r>
        <w:rPr>
          <w:w w:val="110"/>
        </w:rPr>
        <w:t>of</w:t>
      </w:r>
      <w:r>
        <w:rPr>
          <w:spacing w:val="12"/>
          <w:w w:val="110"/>
        </w:rPr>
        <w:t xml:space="preserve"> </w:t>
      </w:r>
      <w:r>
        <w:rPr>
          <w:w w:val="110"/>
        </w:rPr>
        <w:t>known</w:t>
      </w:r>
      <w:r>
        <w:rPr>
          <w:spacing w:val="11"/>
          <w:w w:val="110"/>
        </w:rPr>
        <w:t xml:space="preserve"> </w:t>
      </w:r>
      <w:r>
        <w:rPr>
          <w:w w:val="110"/>
        </w:rPr>
        <w:t>suspects.</w:t>
      </w:r>
    </w:p>
    <w:p>
      <w:pPr>
        <w:pStyle w:val="BodyText"/>
        <w:spacing w:line="204" w:lineRule="auto" w:before="111"/>
        <w:ind w:left="811" w:right="863" w:firstLine="298"/>
        <w:jc w:val="both"/>
      </w:pPr>
      <w:r>
        <w:rPr>
          <w:w w:val="110"/>
        </w:rPr>
        <w:t xml:space="preserve">Early applications of face recognition were often just security theater.  </w:t>
      </w:r>
      <w:r>
        <w:rPr>
          <w:spacing w:val="-6"/>
          <w:w w:val="110"/>
        </w:rPr>
        <w:t xml:space="preserve">In </w:t>
      </w:r>
      <w:r>
        <w:rPr>
          <w:w w:val="110"/>
        </w:rPr>
        <w:t xml:space="preserve">1998,  the London borough of Newham placed video cameras prominently </w:t>
      </w:r>
      <w:r>
        <w:rPr>
          <w:spacing w:val="-7"/>
          <w:w w:val="110"/>
        </w:rPr>
        <w:t xml:space="preserve">in    </w:t>
      </w:r>
      <w:r>
        <w:rPr>
          <w:w w:val="110"/>
        </w:rPr>
        <w:t xml:space="preserve">the high street and ran a PR campaign about how their new computer </w:t>
      </w:r>
      <w:r>
        <w:rPr>
          <w:spacing w:val="-3"/>
          <w:w w:val="110"/>
        </w:rPr>
        <w:t xml:space="preserve">sys     </w:t>
      </w:r>
      <w:r>
        <w:rPr>
          <w:spacing w:val="51"/>
          <w:w w:val="110"/>
        </w:rPr>
        <w:t xml:space="preserve"> </w:t>
      </w:r>
      <w:r>
        <w:rPr>
          <w:w w:val="110"/>
        </w:rPr>
        <w:t>tem constantly scanned the faces in the crowd for several hundred known local criminals. They got a signi</w:t>
      </w:r>
      <w:r>
        <w:rPr>
          <w:rFonts w:ascii="Cambria" w:hAnsi="Cambria"/>
          <w:w w:val="110"/>
        </w:rPr>
        <w:t>fi</w:t>
      </w:r>
      <w:r>
        <w:rPr>
          <w:w w:val="110"/>
        </w:rPr>
        <w:t xml:space="preserve">cant reduction in reported burglary, shoplifting and street crime, but later admitted that they only had 20 or 25 villains’ faces on  the system,  and it never recognised any of them [1282].  After 9/11,  a num  ber of places tried this.   In </w:t>
      </w:r>
      <w:r>
        <w:rPr>
          <w:spacing w:val="-3"/>
          <w:w w:val="110"/>
        </w:rPr>
        <w:t xml:space="preserve">Tampa,  </w:t>
      </w:r>
      <w:r>
        <w:rPr>
          <w:w w:val="110"/>
        </w:rPr>
        <w:t xml:space="preserve">Florida,  a similar system was abandoned     in 2003 after an ACLU freedom-of-information request discovered that it </w:t>
      </w:r>
      <w:r>
        <w:rPr>
          <w:spacing w:val="-4"/>
          <w:w w:val="110"/>
        </w:rPr>
        <w:t xml:space="preserve">had </w:t>
      </w:r>
      <w:r>
        <w:rPr>
          <w:w w:val="110"/>
        </w:rPr>
        <w:t xml:space="preserve">recognised no villains [1597]. </w:t>
      </w:r>
      <w:r>
        <w:rPr>
          <w:spacing w:val="-5"/>
          <w:w w:val="110"/>
        </w:rPr>
        <w:t xml:space="preserve">Face </w:t>
      </w:r>
      <w:r>
        <w:rPr>
          <w:w w:val="110"/>
        </w:rPr>
        <w:t xml:space="preserve">recognition was also tried at Boston’s </w:t>
      </w:r>
      <w:r>
        <w:rPr>
          <w:spacing w:val="-4"/>
          <w:w w:val="110"/>
        </w:rPr>
        <w:t>Lo</w:t>
      </w:r>
      <w:r>
        <w:rPr>
          <w:w w:val="110"/>
        </w:rPr>
        <w:t xml:space="preserve">gan airport; passengers passing through security screening were observed and matched. The system was found to </w:t>
      </w:r>
      <w:r>
        <w:rPr>
          <w:spacing w:val="2"/>
          <w:w w:val="110"/>
        </w:rPr>
        <w:t xml:space="preserve">be </w:t>
      </w:r>
      <w:r>
        <w:rPr>
          <w:w w:val="110"/>
        </w:rPr>
        <w:t xml:space="preserve">impractical, with no useful balance </w:t>
      </w:r>
      <w:r>
        <w:rPr>
          <w:spacing w:val="-3"/>
          <w:w w:val="110"/>
        </w:rPr>
        <w:t xml:space="preserve">between </w:t>
      </w:r>
      <w:r>
        <w:rPr>
          <w:w w:val="110"/>
        </w:rPr>
        <w:t xml:space="preserve">false matches and false alarms [316]. The Illinois Department of </w:t>
      </w:r>
      <w:r>
        <w:rPr>
          <w:spacing w:val="-3"/>
          <w:w w:val="110"/>
        </w:rPr>
        <w:t xml:space="preserve">Motor Vehicles </w:t>
      </w:r>
      <w:r>
        <w:rPr>
          <w:w w:val="110"/>
        </w:rPr>
        <w:t xml:space="preserve">adopted face recognition in 2003 to detect people applying for </w:t>
      </w:r>
      <w:r>
        <w:rPr>
          <w:spacing w:val="-3"/>
          <w:w w:val="110"/>
        </w:rPr>
        <w:t xml:space="preserve">extra </w:t>
      </w:r>
      <w:r>
        <w:rPr>
          <w:w w:val="110"/>
        </w:rPr>
        <w:t xml:space="preserve">drivers’ licenses in false names [663]. In such an application, it may </w:t>
      </w:r>
      <w:r>
        <w:rPr>
          <w:spacing w:val="2"/>
          <w:w w:val="110"/>
        </w:rPr>
        <w:t xml:space="preserve">be </w:t>
      </w:r>
      <w:r>
        <w:rPr>
          <w:w w:val="110"/>
        </w:rPr>
        <w:t>worthwhile</w:t>
      </w:r>
      <w:r>
        <w:rPr>
          <w:spacing w:val="18"/>
          <w:w w:val="110"/>
        </w:rPr>
        <w:t xml:space="preserve"> </w:t>
      </w:r>
      <w:r>
        <w:rPr>
          <w:w w:val="110"/>
        </w:rPr>
        <w:t>to</w:t>
      </w:r>
      <w:r>
        <w:rPr>
          <w:spacing w:val="19"/>
          <w:w w:val="110"/>
        </w:rPr>
        <w:t xml:space="preserve"> </w:t>
      </w:r>
      <w:r>
        <w:rPr>
          <w:w w:val="110"/>
        </w:rPr>
        <w:t>try</w:t>
      </w:r>
      <w:r>
        <w:rPr>
          <w:spacing w:val="19"/>
          <w:w w:val="110"/>
        </w:rPr>
        <w:t xml:space="preserve"> </w:t>
      </w:r>
      <w:r>
        <w:rPr>
          <w:w w:val="110"/>
        </w:rPr>
        <w:t>to</w:t>
      </w:r>
      <w:r>
        <w:rPr>
          <w:spacing w:val="19"/>
          <w:w w:val="110"/>
        </w:rPr>
        <w:t xml:space="preserve"> </w:t>
      </w:r>
      <w:r>
        <w:rPr>
          <w:w w:val="110"/>
        </w:rPr>
        <w:t>detect</w:t>
      </w:r>
      <w:r>
        <w:rPr>
          <w:spacing w:val="19"/>
          <w:w w:val="110"/>
        </w:rPr>
        <w:t xml:space="preserve"> </w:t>
      </w:r>
      <w:r>
        <w:rPr>
          <w:w w:val="110"/>
        </w:rPr>
        <w:t>wrongdoers</w:t>
      </w:r>
      <w:r>
        <w:rPr>
          <w:spacing w:val="19"/>
          <w:w w:val="110"/>
        </w:rPr>
        <w:t xml:space="preserve"> </w:t>
      </w:r>
      <w:r>
        <w:rPr>
          <w:w w:val="110"/>
        </w:rPr>
        <w:t>even</w:t>
      </w:r>
      <w:r>
        <w:rPr>
          <w:spacing w:val="19"/>
          <w:w w:val="110"/>
        </w:rPr>
        <w:t xml:space="preserve"> </w:t>
      </w:r>
      <w:r>
        <w:rPr>
          <w:w w:val="110"/>
        </w:rPr>
        <w:t>if</w:t>
      </w:r>
      <w:r>
        <w:rPr>
          <w:spacing w:val="19"/>
          <w:w w:val="110"/>
        </w:rPr>
        <w:t xml:space="preserve"> </w:t>
      </w:r>
      <w:r>
        <w:rPr>
          <w:w w:val="110"/>
        </w:rPr>
        <w:t>you</w:t>
      </w:r>
      <w:r>
        <w:rPr>
          <w:spacing w:val="19"/>
          <w:w w:val="110"/>
        </w:rPr>
        <w:t xml:space="preserve"> </w:t>
      </w:r>
      <w:r>
        <w:rPr>
          <w:w w:val="110"/>
        </w:rPr>
        <w:t>only</w:t>
      </w:r>
      <w:r>
        <w:rPr>
          <w:spacing w:val="19"/>
          <w:w w:val="110"/>
        </w:rPr>
        <w:t xml:space="preserve"> </w:t>
      </w:r>
      <w:r>
        <w:rPr>
          <w:w w:val="110"/>
        </w:rPr>
        <w:t>catch</w:t>
      </w:r>
      <w:r>
        <w:rPr>
          <w:spacing w:val="19"/>
          <w:w w:val="110"/>
        </w:rPr>
        <w:t xml:space="preserve"> </w:t>
      </w:r>
      <w:r>
        <w:rPr>
          <w:w w:val="110"/>
        </w:rPr>
        <w:t>a</w:t>
      </w:r>
      <w:r>
        <w:rPr>
          <w:spacing w:val="18"/>
          <w:w w:val="110"/>
        </w:rPr>
        <w:t xml:space="preserve"> </w:t>
      </w:r>
      <w:r>
        <w:rPr>
          <w:w w:val="110"/>
        </w:rPr>
        <w:t>quarter</w:t>
      </w:r>
      <w:r>
        <w:rPr>
          <w:spacing w:val="19"/>
          <w:w w:val="110"/>
        </w:rPr>
        <w:t xml:space="preserve"> </w:t>
      </w:r>
      <w:r>
        <w:rPr>
          <w:w w:val="110"/>
        </w:rPr>
        <w:t>of</w:t>
      </w:r>
      <w:r>
        <w:rPr>
          <w:spacing w:val="19"/>
          <w:w w:val="110"/>
        </w:rPr>
        <w:t xml:space="preserve"> </w:t>
      </w:r>
      <w:r>
        <w:rPr>
          <w:w w:val="110"/>
        </w:rPr>
        <w:t>them.</w:t>
      </w:r>
    </w:p>
    <w:p>
      <w:pPr>
        <w:pStyle w:val="BodyText"/>
        <w:spacing w:line="204" w:lineRule="auto" w:before="115"/>
        <w:ind w:left="811" w:right="863" w:firstLine="298"/>
        <w:jc w:val="both"/>
      </w:pPr>
      <w:r>
        <w:rPr>
          <w:w w:val="115"/>
        </w:rPr>
        <w:t xml:space="preserve">As a baseline, tests done in 2001 </w:t>
      </w:r>
      <w:r>
        <w:rPr>
          <w:spacing w:val="-3"/>
          <w:w w:val="115"/>
        </w:rPr>
        <w:t xml:space="preserve">by </w:t>
      </w:r>
      <w:r>
        <w:rPr>
          <w:w w:val="115"/>
        </w:rPr>
        <w:t xml:space="preserve">the UK National Physical Laboratory (NPL) of a number of biometric technologies found that face recognition </w:t>
      </w:r>
      <w:r>
        <w:rPr>
          <w:spacing w:val="-7"/>
          <w:w w:val="115"/>
        </w:rPr>
        <w:t xml:space="preserve">was </w:t>
      </w:r>
      <w:r>
        <w:rPr>
          <w:w w:val="115"/>
        </w:rPr>
        <w:t>almost the worst; its single-attempt equal-error rate was almost 10% [1217].  A UK Passport O</w:t>
      </w:r>
      <w:r>
        <w:rPr>
          <w:rFonts w:ascii="Cambria" w:hAnsi="Cambria"/>
          <w:w w:val="115"/>
        </w:rPr>
        <w:t>ffi</w:t>
      </w:r>
      <w:r>
        <w:rPr>
          <w:w w:val="115"/>
        </w:rPr>
        <w:t xml:space="preserve">ce trial in 2005, that was a better approximation to </w:t>
      </w:r>
      <w:r>
        <w:rPr>
          <w:rFonts w:ascii="Cambria" w:hAnsi="Cambria"/>
          <w:spacing w:val="-3"/>
          <w:w w:val="115"/>
        </w:rPr>
        <w:t>fi</w:t>
      </w:r>
      <w:r>
        <w:rPr>
          <w:spacing w:val="-3"/>
          <w:w w:val="115"/>
        </w:rPr>
        <w:t xml:space="preserve">eld </w:t>
      </w:r>
      <w:r>
        <w:rPr>
          <w:w w:val="115"/>
        </w:rPr>
        <w:t>conditions,</w:t>
      </w:r>
      <w:r>
        <w:rPr>
          <w:spacing w:val="-18"/>
          <w:w w:val="115"/>
        </w:rPr>
        <w:t xml:space="preserve"> </w:t>
      </w:r>
      <w:r>
        <w:rPr>
          <w:w w:val="115"/>
        </w:rPr>
        <w:t>found</w:t>
      </w:r>
      <w:r>
        <w:rPr>
          <w:spacing w:val="-19"/>
          <w:w w:val="115"/>
        </w:rPr>
        <w:t xml:space="preserve"> </w:t>
      </w:r>
      <w:r>
        <w:rPr>
          <w:w w:val="115"/>
        </w:rPr>
        <w:t>it</w:t>
      </w:r>
      <w:r>
        <w:rPr>
          <w:spacing w:val="-19"/>
          <w:w w:val="115"/>
        </w:rPr>
        <w:t xml:space="preserve"> </w:t>
      </w:r>
      <w:r>
        <w:rPr>
          <w:w w:val="115"/>
        </w:rPr>
        <w:t>recognised</w:t>
      </w:r>
      <w:r>
        <w:rPr>
          <w:spacing w:val="-19"/>
          <w:w w:val="115"/>
        </w:rPr>
        <w:t xml:space="preserve"> </w:t>
      </w:r>
      <w:r>
        <w:rPr>
          <w:w w:val="115"/>
        </w:rPr>
        <w:t>only</w:t>
      </w:r>
      <w:r>
        <w:rPr>
          <w:spacing w:val="-19"/>
          <w:w w:val="115"/>
        </w:rPr>
        <w:t xml:space="preserve"> </w:t>
      </w:r>
      <w:r>
        <w:rPr>
          <w:w w:val="115"/>
        </w:rPr>
        <w:t>69%</w:t>
      </w:r>
      <w:r>
        <w:rPr>
          <w:spacing w:val="-18"/>
          <w:w w:val="115"/>
        </w:rPr>
        <w:t xml:space="preserve"> </w:t>
      </w:r>
      <w:r>
        <w:rPr>
          <w:w w:val="115"/>
        </w:rPr>
        <w:t>of</w:t>
      </w:r>
      <w:r>
        <w:rPr>
          <w:spacing w:val="-19"/>
          <w:w w:val="115"/>
        </w:rPr>
        <w:t xml:space="preserve"> </w:t>
      </w:r>
      <w:r>
        <w:rPr>
          <w:w w:val="115"/>
        </w:rPr>
        <w:t>users</w:t>
      </w:r>
      <w:r>
        <w:rPr>
          <w:spacing w:val="-19"/>
          <w:w w:val="115"/>
        </w:rPr>
        <w:t xml:space="preserve"> </w:t>
      </w:r>
      <w:r>
        <w:rPr>
          <w:w w:val="115"/>
        </w:rPr>
        <w:t>(and</w:t>
      </w:r>
      <w:r>
        <w:rPr>
          <w:spacing w:val="-19"/>
          <w:w w:val="115"/>
        </w:rPr>
        <w:t xml:space="preserve"> </w:t>
      </w:r>
      <w:r>
        <w:rPr>
          <w:w w:val="115"/>
        </w:rPr>
        <w:t>only</w:t>
      </w:r>
      <w:r>
        <w:rPr>
          <w:spacing w:val="-19"/>
          <w:w w:val="115"/>
        </w:rPr>
        <w:t xml:space="preserve"> </w:t>
      </w:r>
      <w:r>
        <w:rPr>
          <w:w w:val="115"/>
        </w:rPr>
        <w:t>48%</w:t>
      </w:r>
      <w:r>
        <w:rPr>
          <w:spacing w:val="-19"/>
          <w:w w:val="115"/>
        </w:rPr>
        <w:t xml:space="preserve"> </w:t>
      </w:r>
      <w:r>
        <w:rPr>
          <w:w w:val="115"/>
        </w:rPr>
        <w:t>of</w:t>
      </w:r>
      <w:r>
        <w:rPr>
          <w:spacing w:val="-19"/>
          <w:w w:val="115"/>
        </w:rPr>
        <w:t xml:space="preserve"> </w:t>
      </w:r>
      <w:r>
        <w:rPr>
          <w:w w:val="115"/>
        </w:rPr>
        <w:t>disabled</w:t>
      </w:r>
      <w:r>
        <w:rPr>
          <w:spacing w:val="-19"/>
          <w:w w:val="115"/>
        </w:rPr>
        <w:t xml:space="preserve"> </w:t>
      </w:r>
      <w:r>
        <w:rPr>
          <w:spacing w:val="-3"/>
          <w:w w:val="115"/>
        </w:rPr>
        <w:t>par</w:t>
      </w:r>
      <w:r>
        <w:rPr>
          <w:w w:val="115"/>
        </w:rPr>
        <w:t xml:space="preserve">ticipants) [1920]. </w:t>
      </w:r>
      <w:r>
        <w:rPr>
          <w:spacing w:val="-5"/>
          <w:w w:val="115"/>
        </w:rPr>
        <w:t xml:space="preserve">Face </w:t>
      </w:r>
      <w:r>
        <w:rPr>
          <w:w w:val="115"/>
        </w:rPr>
        <w:t xml:space="preserve">recognition was still adopted </w:t>
      </w:r>
      <w:r>
        <w:rPr>
          <w:spacing w:val="-3"/>
          <w:w w:val="115"/>
        </w:rPr>
        <w:t xml:space="preserve">by </w:t>
      </w:r>
      <w:r>
        <w:rPr>
          <w:w w:val="115"/>
        </w:rPr>
        <w:t>the ICAO as a</w:t>
      </w:r>
      <w:r>
        <w:rPr>
          <w:spacing w:val="-16"/>
          <w:w w:val="115"/>
        </w:rPr>
        <w:t xml:space="preserve"> </w:t>
      </w:r>
      <w:r>
        <w:rPr>
          <w:w w:val="115"/>
        </w:rPr>
        <w:t>standard for</w:t>
      </w:r>
      <w:r>
        <w:rPr>
          <w:spacing w:val="-18"/>
          <w:w w:val="115"/>
        </w:rPr>
        <w:t xml:space="preserve"> </w:t>
      </w:r>
      <w:r>
        <w:rPr>
          <w:w w:val="115"/>
        </w:rPr>
        <w:t>passports</w:t>
      </w:r>
      <w:r>
        <w:rPr>
          <w:spacing w:val="-18"/>
          <w:w w:val="115"/>
        </w:rPr>
        <w:t xml:space="preserve"> </w:t>
      </w:r>
      <w:r>
        <w:rPr>
          <w:w w:val="115"/>
        </w:rPr>
        <w:t>and</w:t>
      </w:r>
      <w:r>
        <w:rPr>
          <w:spacing w:val="-18"/>
          <w:w w:val="115"/>
        </w:rPr>
        <w:t xml:space="preserve"> </w:t>
      </w:r>
      <w:r>
        <w:rPr>
          <w:w w:val="115"/>
        </w:rPr>
        <w:t>ID</w:t>
      </w:r>
      <w:r>
        <w:rPr>
          <w:spacing w:val="-18"/>
          <w:w w:val="115"/>
        </w:rPr>
        <w:t xml:space="preserve"> </w:t>
      </w:r>
      <w:r>
        <w:rPr>
          <w:w w:val="115"/>
        </w:rPr>
        <w:t>cards</w:t>
      </w:r>
      <w:r>
        <w:rPr>
          <w:spacing w:val="-18"/>
          <w:w w:val="115"/>
        </w:rPr>
        <w:t xml:space="preserve"> </w:t>
      </w:r>
      <w:r>
        <w:rPr>
          <w:w w:val="115"/>
        </w:rPr>
        <w:t>with</w:t>
      </w:r>
      <w:r>
        <w:rPr>
          <w:spacing w:val="-17"/>
          <w:w w:val="115"/>
        </w:rPr>
        <w:t xml:space="preserve"> </w:t>
      </w:r>
      <w:r>
        <w:rPr>
          <w:w w:val="115"/>
        </w:rPr>
        <w:t>embedded</w:t>
      </w:r>
      <w:r>
        <w:rPr>
          <w:spacing w:val="-18"/>
          <w:w w:val="115"/>
        </w:rPr>
        <w:t xml:space="preserve"> </w:t>
      </w:r>
      <w:r>
        <w:rPr>
          <w:w w:val="115"/>
        </w:rPr>
        <w:t>chips;</w:t>
      </w:r>
      <w:r>
        <w:rPr>
          <w:spacing w:val="-14"/>
          <w:w w:val="115"/>
        </w:rPr>
        <w:t xml:space="preserve"> </w:t>
      </w:r>
      <w:r>
        <w:rPr>
          <w:w w:val="115"/>
        </w:rPr>
        <w:t>iris</w:t>
      </w:r>
      <w:r>
        <w:rPr>
          <w:spacing w:val="-18"/>
          <w:w w:val="115"/>
        </w:rPr>
        <w:t xml:space="preserve"> </w:t>
      </w:r>
      <w:r>
        <w:rPr>
          <w:w w:val="115"/>
        </w:rPr>
        <w:t>codes</w:t>
      </w:r>
      <w:r>
        <w:rPr>
          <w:spacing w:val="-18"/>
          <w:w w:val="115"/>
        </w:rPr>
        <w:t xml:space="preserve"> </w:t>
      </w:r>
      <w:r>
        <w:rPr>
          <w:w w:val="115"/>
        </w:rPr>
        <w:t>and</w:t>
      </w:r>
      <w:r>
        <w:rPr>
          <w:spacing w:val="-18"/>
          <w:w w:val="115"/>
        </w:rPr>
        <w:t xml:space="preserve"> </w:t>
      </w:r>
      <w:r>
        <w:rPr>
          <w:rFonts w:ascii="Cambria" w:hAnsi="Cambria"/>
          <w:w w:val="115"/>
        </w:rPr>
        <w:t>fi</w:t>
      </w:r>
      <w:r>
        <w:rPr>
          <w:w w:val="115"/>
        </w:rPr>
        <w:t>ngerprints</w:t>
      </w:r>
      <w:r>
        <w:rPr>
          <w:spacing w:val="-17"/>
          <w:w w:val="115"/>
        </w:rPr>
        <w:t xml:space="preserve"> </w:t>
      </w:r>
      <w:r>
        <w:rPr>
          <w:w w:val="115"/>
        </w:rPr>
        <w:t xml:space="preserve">were optional extras. The typical installation has a row of booths relaying both live and </w:t>
      </w:r>
      <w:r>
        <w:rPr>
          <w:rFonts w:ascii="Cambria" w:hAnsi="Cambria"/>
          <w:w w:val="115"/>
        </w:rPr>
        <w:t>fi</w:t>
      </w:r>
      <w:r>
        <w:rPr>
          <w:w w:val="115"/>
        </w:rPr>
        <w:t>le photos to a human operator who is alerted to suspected</w:t>
      </w:r>
      <w:r>
        <w:rPr>
          <w:spacing w:val="46"/>
          <w:w w:val="115"/>
        </w:rPr>
        <w:t xml:space="preserve"> </w:t>
      </w:r>
      <w:r>
        <w:rPr>
          <w:w w:val="115"/>
        </w:rPr>
        <w:t>mismatches.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firstLine="298"/>
        <w:jc w:val="both"/>
      </w:pPr>
      <w:r>
        <w:rPr>
          <w:spacing w:val="-3"/>
          <w:w w:val="110"/>
        </w:rPr>
        <w:t xml:space="preserve">However, </w:t>
      </w:r>
      <w:r>
        <w:rPr>
          <w:w w:val="110"/>
        </w:rPr>
        <w:t xml:space="preserve">since the neural network revolution began in 2012, the performance of facial recognition has improved </w:t>
      </w:r>
      <w:r>
        <w:rPr>
          <w:spacing w:val="-3"/>
          <w:w w:val="110"/>
        </w:rPr>
        <w:t xml:space="preserve">remarkably, </w:t>
      </w:r>
      <w:r>
        <w:rPr>
          <w:w w:val="110"/>
        </w:rPr>
        <w:t xml:space="preserve">with error rates falling </w:t>
      </w:r>
      <w:r>
        <w:rPr>
          <w:spacing w:val="-3"/>
          <w:w w:val="110"/>
        </w:rPr>
        <w:t xml:space="preserve">by </w:t>
      </w:r>
      <w:r>
        <w:rPr>
          <w:w w:val="110"/>
        </w:rPr>
        <w:t xml:space="preserve">an order of magnitude. Getting through a passport booth is often a lot quicker now than in 2010, and you don’t always </w:t>
      </w:r>
      <w:r>
        <w:rPr>
          <w:spacing w:val="-3"/>
          <w:w w:val="110"/>
        </w:rPr>
        <w:t xml:space="preserve">have </w:t>
      </w:r>
      <w:r>
        <w:rPr>
          <w:w w:val="110"/>
        </w:rPr>
        <w:t>to take o</w:t>
      </w:r>
      <w:r>
        <w:rPr>
          <w:rFonts w:ascii="Cambria" w:hAnsi="Cambria"/>
          <w:w w:val="110"/>
        </w:rPr>
        <w:t xml:space="preserve">ff </w:t>
      </w:r>
      <w:r>
        <w:rPr>
          <w:w w:val="110"/>
        </w:rPr>
        <w:t xml:space="preserve">your glasses. But what about data? The best are probably from NIST’s </w:t>
      </w:r>
      <w:r>
        <w:rPr>
          <w:spacing w:val="-5"/>
          <w:w w:val="110"/>
        </w:rPr>
        <w:t xml:space="preserve">Face </w:t>
      </w:r>
      <w:r>
        <w:rPr>
          <w:w w:val="110"/>
        </w:rPr>
        <w:t xml:space="preserve">Recognition </w:t>
      </w:r>
      <w:r>
        <w:rPr>
          <w:spacing w:val="-3"/>
          <w:w w:val="110"/>
        </w:rPr>
        <w:t xml:space="preserve">Vendor </w:t>
      </w:r>
      <w:r>
        <w:rPr>
          <w:spacing w:val="-5"/>
          <w:w w:val="110"/>
        </w:rPr>
        <w:t xml:space="preserve">Test </w:t>
      </w:r>
      <w:r>
        <w:rPr>
          <w:spacing w:val="-4"/>
          <w:w w:val="110"/>
        </w:rPr>
        <w:t xml:space="preserve">(FRVT) </w:t>
      </w:r>
      <w:r>
        <w:rPr>
          <w:w w:val="110"/>
        </w:rPr>
        <w:t>which tests products against millions of law-enforcement mugshots, prison webcam images and wild photos for 1:1 veri</w:t>
      </w:r>
      <w:r>
        <w:rPr>
          <w:rFonts w:ascii="Cambria" w:hAnsi="Cambria"/>
          <w:w w:val="110"/>
        </w:rPr>
        <w:t>fi</w:t>
      </w:r>
      <w:r>
        <w:rPr>
          <w:w w:val="110"/>
        </w:rPr>
        <w:t>cation, one-to-many identi</w:t>
      </w:r>
      <w:r>
        <w:rPr>
          <w:rFonts w:ascii="Cambria" w:hAnsi="Cambria"/>
          <w:w w:val="110"/>
        </w:rPr>
        <w:t>fi</w:t>
      </w:r>
      <w:r>
        <w:rPr>
          <w:w w:val="110"/>
        </w:rPr>
        <w:t xml:space="preserve">cation, face morph detection and face image quality assessment.  According   to the 2018 report, massive gains in accuracy were achieved in 2013–2018, and largely due to the adoption of convolutional neural networks (CNNs). The most accurate algorithms will </w:t>
      </w:r>
      <w:r>
        <w:rPr>
          <w:rFonts w:ascii="Cambria" w:hAnsi="Cambria"/>
          <w:w w:val="110"/>
        </w:rPr>
        <w:t>fi</w:t>
      </w:r>
      <w:r>
        <w:rPr>
          <w:w w:val="110"/>
        </w:rPr>
        <w:t xml:space="preserve">nd matching entries when present, in galleries containing 12 million individuals, with a miss rate approaching 0.1%; but in about </w:t>
      </w:r>
      <w:r>
        <w:rPr>
          <w:spacing w:val="-6"/>
          <w:w w:val="110"/>
        </w:rPr>
        <w:t xml:space="preserve">5% </w:t>
      </w:r>
      <w:r>
        <w:rPr>
          <w:spacing w:val="45"/>
          <w:w w:val="110"/>
        </w:rPr>
        <w:t xml:space="preserve"> </w:t>
      </w:r>
      <w:r>
        <w:rPr>
          <w:w w:val="110"/>
        </w:rPr>
        <w:t>of images the identi</w:t>
      </w:r>
      <w:r>
        <w:rPr>
          <w:rFonts w:ascii="Cambria" w:hAnsi="Cambria"/>
          <w:w w:val="110"/>
        </w:rPr>
        <w:t>fi</w:t>
      </w:r>
      <w:r>
        <w:rPr>
          <w:w w:val="110"/>
        </w:rPr>
        <w:t>cation succeeds with low con</w:t>
      </w:r>
      <w:r>
        <w:rPr>
          <w:rFonts w:ascii="Cambria" w:hAnsi="Cambria"/>
          <w:w w:val="110"/>
        </w:rPr>
        <w:t>fi</w:t>
      </w:r>
      <w:r>
        <w:rPr>
          <w:w w:val="110"/>
        </w:rPr>
        <w:t xml:space="preserve">dence and human adjudication is necessary. A few algorithms correctly match side-view photos to galleries of frontal photos; such </w:t>
      </w:r>
      <w:r>
        <w:rPr>
          <w:rFonts w:ascii="Book Antiqua" w:hAnsi="Book Antiqua"/>
          <w:i/>
          <w:spacing w:val="-3"/>
          <w:w w:val="110"/>
        </w:rPr>
        <w:t xml:space="preserve">pose </w:t>
      </w:r>
      <w:r>
        <w:rPr>
          <w:rFonts w:ascii="Book Antiqua" w:hAnsi="Book Antiqua"/>
          <w:i/>
          <w:w w:val="110"/>
        </w:rPr>
        <w:t xml:space="preserve">invariance </w:t>
      </w:r>
      <w:r>
        <w:rPr>
          <w:w w:val="110"/>
        </w:rPr>
        <w:t>has been a long-sought milestone in face recognition</w:t>
      </w:r>
      <w:r>
        <w:rPr>
          <w:spacing w:val="9"/>
          <w:w w:val="110"/>
        </w:rPr>
        <w:t xml:space="preserve"> </w:t>
      </w:r>
      <w:r>
        <w:rPr>
          <w:w w:val="110"/>
        </w:rPr>
        <w:t>research.</w:t>
      </w:r>
    </w:p>
    <w:p>
      <w:pPr>
        <w:pStyle w:val="BodyText"/>
        <w:spacing w:line="204" w:lineRule="auto" w:before="114"/>
        <w:ind w:left="811" w:right="863" w:firstLine="298"/>
        <w:jc w:val="both"/>
      </w:pPr>
      <w:r>
        <w:rPr>
          <w:w w:val="110"/>
        </w:rPr>
        <w:t xml:space="preserve">There is measurable racial bias. U.S.-developed algorithms had </w:t>
      </w:r>
      <w:r>
        <w:rPr>
          <w:spacing w:val="-3"/>
          <w:w w:val="110"/>
        </w:rPr>
        <w:t>signi</w:t>
      </w:r>
      <w:r>
        <w:rPr>
          <w:rFonts w:ascii="Cambria" w:hAnsi="Cambria"/>
          <w:spacing w:val="-3"/>
          <w:w w:val="110"/>
        </w:rPr>
        <w:t>fi</w:t>
      </w:r>
      <w:r>
        <w:rPr>
          <w:spacing w:val="-3"/>
          <w:w w:val="110"/>
        </w:rPr>
        <w:t>cantly</w:t>
      </w:r>
      <w:r>
        <w:rPr>
          <w:spacing w:val="51"/>
          <w:w w:val="110"/>
        </w:rPr>
        <w:t xml:space="preserve"> </w:t>
      </w:r>
      <w:r>
        <w:rPr>
          <w:w w:val="110"/>
        </w:rPr>
        <w:t xml:space="preserve">higher rates of false positives in one-to-one matching of Asians, African Americans and American Indians, while for one-to-many matching the highest </w:t>
      </w:r>
      <w:r>
        <w:rPr>
          <w:spacing w:val="-3"/>
          <w:w w:val="110"/>
        </w:rPr>
        <w:t>false</w:t>
      </w:r>
      <w:r>
        <w:rPr>
          <w:spacing w:val="51"/>
          <w:w w:val="110"/>
        </w:rPr>
        <w:t xml:space="preserve"> </w:t>
      </w:r>
      <w:r>
        <w:rPr>
          <w:w w:val="110"/>
        </w:rPr>
        <w:t xml:space="preserve">positive rates were for African American females. Algorithms developed in Asia did equally well for Asians and whites.  The remaining errors are in large </w:t>
      </w:r>
      <w:r>
        <w:rPr>
          <w:spacing w:val="-3"/>
          <w:w w:val="110"/>
        </w:rPr>
        <w:t>part</w:t>
      </w:r>
      <w:r>
        <w:rPr>
          <w:spacing w:val="51"/>
          <w:w w:val="110"/>
        </w:rPr>
        <w:t xml:space="preserve"> </w:t>
      </w:r>
      <w:r>
        <w:rPr>
          <w:w w:val="110"/>
        </w:rPr>
        <w:t xml:space="preserve">due to long-run ageing, facial </w:t>
      </w:r>
      <w:r>
        <w:rPr>
          <w:spacing w:val="-3"/>
          <w:w w:val="110"/>
        </w:rPr>
        <w:t xml:space="preserve">injury, </w:t>
      </w:r>
      <w:r>
        <w:rPr>
          <w:spacing w:val="2"/>
          <w:w w:val="110"/>
        </w:rPr>
        <w:t xml:space="preserve">poor </w:t>
      </w:r>
      <w:r>
        <w:rPr>
          <w:w w:val="110"/>
        </w:rPr>
        <w:t>image quality or a second face in shot, such</w:t>
      </w:r>
      <w:r>
        <w:rPr>
          <w:spacing w:val="9"/>
          <w:w w:val="110"/>
        </w:rPr>
        <w:t xml:space="preserve"> </w:t>
      </w:r>
      <w:r>
        <w:rPr>
          <w:w w:val="110"/>
        </w:rPr>
        <w:t>as</w:t>
      </w:r>
      <w:r>
        <w:rPr>
          <w:spacing w:val="10"/>
          <w:w w:val="110"/>
        </w:rPr>
        <w:t xml:space="preserve"> </w:t>
      </w:r>
      <w:r>
        <w:rPr>
          <w:w w:val="110"/>
        </w:rPr>
        <w:t>a</w:t>
      </w:r>
      <w:r>
        <w:rPr>
          <w:spacing w:val="10"/>
          <w:w w:val="110"/>
        </w:rPr>
        <w:t xml:space="preserve"> </w:t>
      </w:r>
      <w:r>
        <w:rPr>
          <w:w w:val="110"/>
        </w:rPr>
        <w:t>face</w:t>
      </w:r>
      <w:r>
        <w:rPr>
          <w:spacing w:val="10"/>
          <w:w w:val="110"/>
        </w:rPr>
        <w:t xml:space="preserve"> </w:t>
      </w:r>
      <w:r>
        <w:rPr>
          <w:w w:val="110"/>
        </w:rPr>
        <w:t>printed</w:t>
      </w:r>
      <w:r>
        <w:rPr>
          <w:spacing w:val="10"/>
          <w:w w:val="110"/>
        </w:rPr>
        <w:t xml:space="preserve"> </w:t>
      </w:r>
      <w:r>
        <w:rPr>
          <w:w w:val="110"/>
        </w:rPr>
        <w:t>on</w:t>
      </w:r>
      <w:r>
        <w:rPr>
          <w:spacing w:val="10"/>
          <w:w w:val="110"/>
        </w:rPr>
        <w:t xml:space="preserve"> </w:t>
      </w:r>
      <w:r>
        <w:rPr>
          <w:w w:val="110"/>
        </w:rPr>
        <w:t>a</w:t>
      </w:r>
      <w:r>
        <w:rPr>
          <w:spacing w:val="10"/>
          <w:w w:val="110"/>
        </w:rPr>
        <w:t xml:space="preserve"> </w:t>
      </w:r>
      <w:r>
        <w:rPr>
          <w:w w:val="110"/>
        </w:rPr>
        <w:t>t-shirt</w:t>
      </w:r>
      <w:r>
        <w:rPr>
          <w:spacing w:val="10"/>
          <w:w w:val="110"/>
        </w:rPr>
        <w:t xml:space="preserve"> </w:t>
      </w:r>
      <w:r>
        <w:rPr>
          <w:w w:val="110"/>
        </w:rPr>
        <w:t>[828].</w:t>
      </w:r>
    </w:p>
    <w:p>
      <w:pPr>
        <w:pStyle w:val="BodyText"/>
        <w:spacing w:line="204" w:lineRule="auto" w:before="107"/>
        <w:ind w:left="811" w:right="863" w:firstLine="298"/>
        <w:jc w:val="both"/>
      </w:pPr>
      <w:r>
        <w:rPr>
          <w:w w:val="110"/>
        </w:rPr>
        <w:t xml:space="preserve">A 2018 study pitted face recognition algorithms against professional forensic face examiners, untrained superrecognisers (highly talented individuals), and </w:t>
      </w:r>
      <w:r>
        <w:rPr>
          <w:spacing w:val="-13"/>
          <w:w w:val="110"/>
        </w:rPr>
        <w:t xml:space="preserve">a </w:t>
      </w:r>
      <w:r>
        <w:rPr>
          <w:w w:val="110"/>
        </w:rPr>
        <w:t>control group of random people.   It found that both types of human expert    were signi</w:t>
      </w:r>
      <w:r>
        <w:rPr>
          <w:rFonts w:ascii="Cambria" w:hAnsi="Cambria"/>
          <w:w w:val="110"/>
        </w:rPr>
        <w:t>fi</w:t>
      </w:r>
      <w:r>
        <w:rPr>
          <w:w w:val="110"/>
        </w:rPr>
        <w:t>cantly better than the control group, and that four deep CNNs, developed between 2015 and 2017, identi</w:t>
      </w:r>
      <w:r>
        <w:rPr>
          <w:rFonts w:ascii="Cambria" w:hAnsi="Cambria"/>
          <w:w w:val="110"/>
        </w:rPr>
        <w:t>fi</w:t>
      </w:r>
      <w:r>
        <w:rPr>
          <w:w w:val="110"/>
        </w:rPr>
        <w:t xml:space="preserve">ed faces within the range of human experts, with the most recent scoring above the median of the forensic experts. </w:t>
      </w:r>
      <w:r>
        <w:rPr>
          <w:spacing w:val="-3"/>
          <w:w w:val="110"/>
        </w:rPr>
        <w:t xml:space="preserve">However, </w:t>
      </w:r>
      <w:r>
        <w:rPr>
          <w:w w:val="110"/>
        </w:rPr>
        <w:t xml:space="preserve">the best results could </w:t>
      </w:r>
      <w:r>
        <w:rPr>
          <w:spacing w:val="2"/>
          <w:w w:val="110"/>
        </w:rPr>
        <w:t xml:space="preserve">be </w:t>
      </w:r>
      <w:r>
        <w:rPr>
          <w:w w:val="110"/>
        </w:rPr>
        <w:t>achieved if algorithms and human experts worked together</w:t>
      </w:r>
      <w:r>
        <w:rPr>
          <w:spacing w:val="17"/>
          <w:w w:val="110"/>
        </w:rPr>
        <w:t xml:space="preserve"> </w:t>
      </w:r>
      <w:r>
        <w:rPr>
          <w:w w:val="110"/>
        </w:rPr>
        <w:t>[1522].</w:t>
      </w:r>
    </w:p>
    <w:p>
      <w:pPr>
        <w:pStyle w:val="BodyText"/>
        <w:spacing w:line="204" w:lineRule="auto" w:before="107"/>
        <w:ind w:left="811" w:right="863" w:firstLine="298"/>
        <w:jc w:val="both"/>
      </w:pPr>
      <w:r>
        <w:rPr>
          <w:w w:val="110"/>
        </w:rPr>
        <w:t xml:space="preserve">As for what’s under the hood, a 2019 survey paper </w:t>
      </w:r>
      <w:r>
        <w:rPr>
          <w:spacing w:val="-3"/>
          <w:w w:val="110"/>
        </w:rPr>
        <w:t xml:space="preserve">by </w:t>
      </w:r>
      <w:r>
        <w:rPr>
          <w:w w:val="110"/>
        </w:rPr>
        <w:t xml:space="preserve">Guodong Guo  and Na Zhang explores the use of deep learning in face image analysis and recognition, and discusses how systems handle variations in pose, age, illumination </w:t>
      </w:r>
      <w:r>
        <w:rPr>
          <w:spacing w:val="-4"/>
          <w:w w:val="110"/>
        </w:rPr>
        <w:t xml:space="preserve">and </w:t>
      </w:r>
      <w:r>
        <w:rPr>
          <w:w w:val="110"/>
        </w:rPr>
        <w:t>expression [834]. Most systems are CNNs but with a range of adaptations, e.g. with multiple CNNs looking for di</w:t>
      </w:r>
      <w:r>
        <w:rPr>
          <w:rFonts w:ascii="Cambria" w:hAnsi="Cambria"/>
          <w:w w:val="110"/>
        </w:rPr>
        <w:t>ff</w:t>
      </w:r>
      <w:r>
        <w:rPr>
          <w:w w:val="110"/>
        </w:rPr>
        <w:t>erent  types of  feature  in di</w:t>
      </w:r>
      <w:r>
        <w:rPr>
          <w:rFonts w:ascii="Cambria" w:hAnsi="Cambria"/>
          <w:w w:val="110"/>
        </w:rPr>
        <w:t>ff</w:t>
      </w:r>
      <w:r>
        <w:rPr>
          <w:w w:val="110"/>
        </w:rPr>
        <w:t xml:space="preserve">erent  regions of </w:t>
      </w:r>
      <w:r>
        <w:rPr>
          <w:spacing w:val="-4"/>
          <w:w w:val="110"/>
        </w:rPr>
        <w:t xml:space="preserve">two </w:t>
      </w:r>
      <w:r>
        <w:rPr>
          <w:w w:val="110"/>
        </w:rPr>
        <w:t xml:space="preserve">candidate faces simultaneously and an autoencoder looking for common latent features to give pose robustness; there are then various kinds of fusion, aggregation and </w:t>
      </w:r>
      <w:r>
        <w:rPr>
          <w:rFonts w:ascii="Cambria" w:hAnsi="Cambria"/>
          <w:w w:val="110"/>
        </w:rPr>
        <w:t>fi</w:t>
      </w:r>
      <w:r>
        <w:rPr>
          <w:w w:val="110"/>
        </w:rPr>
        <w:t xml:space="preserve">ltering. There may also </w:t>
      </w:r>
      <w:r>
        <w:rPr>
          <w:spacing w:val="2"/>
          <w:w w:val="110"/>
        </w:rPr>
        <w:t xml:space="preserve">be </w:t>
      </w:r>
      <w:r>
        <w:rPr>
          <w:w w:val="110"/>
        </w:rPr>
        <w:t xml:space="preserve">mechanisms to correct for </w:t>
      </w:r>
      <w:r>
        <w:rPr>
          <w:spacing w:val="-3"/>
          <w:w w:val="110"/>
        </w:rPr>
        <w:t>makeup</w:t>
      </w:r>
      <w:r>
        <w:rPr>
          <w:spacing w:val="51"/>
          <w:w w:val="110"/>
        </w:rPr>
        <w:t xml:space="preserve"> </w:t>
      </w:r>
      <w:r>
        <w:rPr>
          <w:w w:val="110"/>
        </w:rPr>
        <w:t>and for facial expressions.  There are complex trade-o</w:t>
      </w:r>
      <w:r>
        <w:rPr>
          <w:rFonts w:ascii="Cambria" w:hAnsi="Cambria"/>
          <w:w w:val="110"/>
        </w:rPr>
        <w:t>ff</w:t>
      </w:r>
      <w:r>
        <w:rPr>
          <w:w w:val="110"/>
        </w:rPr>
        <w:t xml:space="preserve">s in algorithm </w:t>
      </w:r>
      <w:r>
        <w:rPr>
          <w:spacing w:val="-3"/>
          <w:w w:val="110"/>
        </w:rPr>
        <w:t>choice,</w:t>
      </w:r>
      <w:r>
        <w:rPr>
          <w:spacing w:val="51"/>
          <w:w w:val="110"/>
        </w:rPr>
        <w:t xml:space="preserve"> </w:t>
      </w:r>
      <w:r>
        <w:rPr>
          <w:w w:val="110"/>
        </w:rPr>
        <w:t xml:space="preserve">with the best algorithm in ROC terms taking time linear in the gallery </w:t>
      </w:r>
      <w:r>
        <w:rPr>
          <w:spacing w:val="-3"/>
          <w:w w:val="110"/>
        </w:rPr>
        <w:t>size,</w:t>
      </w:r>
      <w:r>
        <w:rPr>
          <w:spacing w:val="51"/>
          <w:w w:val="110"/>
        </w:rPr>
        <w:t xml:space="preserve"> </w:t>
      </w:r>
      <w:r>
        <w:rPr>
          <w:w w:val="110"/>
        </w:rPr>
        <w:t>meaning half a second to match against 10m other faces;  accuracy can double    if three or more mugshots are available, as this enables the CNN to allow for ageing. But blur in video images is still a signi</w:t>
      </w:r>
      <w:r>
        <w:rPr>
          <w:rFonts w:ascii="Cambria" w:hAnsi="Cambria"/>
          <w:w w:val="110"/>
        </w:rPr>
        <w:t>fi</w:t>
      </w:r>
      <w:r>
        <w:rPr>
          <w:w w:val="110"/>
        </w:rPr>
        <w:t>cant problem,  as is matching  still</w:t>
      </w:r>
      <w:r>
        <w:rPr>
          <w:spacing w:val="12"/>
          <w:w w:val="110"/>
        </w:rPr>
        <w:t xml:space="preserve"> </w:t>
      </w:r>
      <w:r>
        <w:rPr>
          <w:w w:val="110"/>
        </w:rPr>
        <w:t>images</w:t>
      </w:r>
      <w:r>
        <w:rPr>
          <w:spacing w:val="13"/>
          <w:w w:val="110"/>
        </w:rPr>
        <w:t xml:space="preserve"> </w:t>
      </w:r>
      <w:r>
        <w:rPr>
          <w:w w:val="110"/>
        </w:rPr>
        <w:t>to</w:t>
      </w:r>
      <w:r>
        <w:rPr>
          <w:spacing w:val="12"/>
          <w:w w:val="110"/>
        </w:rPr>
        <w:t xml:space="preserve"> </w:t>
      </w:r>
      <w:r>
        <w:rPr>
          <w:w w:val="110"/>
        </w:rPr>
        <w:t>video</w:t>
      </w:r>
      <w:r>
        <w:rPr>
          <w:spacing w:val="13"/>
          <w:w w:val="110"/>
        </w:rPr>
        <w:t xml:space="preserve"> </w:t>
      </w:r>
      <w:r>
        <w:rPr>
          <w:w w:val="110"/>
        </w:rPr>
        <w:t>and</w:t>
      </w:r>
      <w:r>
        <w:rPr>
          <w:spacing w:val="12"/>
          <w:w w:val="110"/>
        </w:rPr>
        <w:t xml:space="preserve"> </w:t>
      </w:r>
      <w:r>
        <w:rPr>
          <w:w w:val="110"/>
        </w:rPr>
        <w:t>visible-light</w:t>
      </w:r>
      <w:r>
        <w:rPr>
          <w:spacing w:val="13"/>
          <w:w w:val="110"/>
        </w:rPr>
        <w:t xml:space="preserve"> </w:t>
      </w:r>
      <w:r>
        <w:rPr>
          <w:w w:val="110"/>
        </w:rPr>
        <w:t>images</w:t>
      </w:r>
      <w:r>
        <w:rPr>
          <w:spacing w:val="13"/>
          <w:w w:val="110"/>
        </w:rPr>
        <w:t xml:space="preserve"> </w:t>
      </w:r>
      <w:r>
        <w:rPr>
          <w:w w:val="110"/>
        </w:rPr>
        <w:t>to</w:t>
      </w:r>
      <w:r>
        <w:rPr>
          <w:spacing w:val="12"/>
          <w:w w:val="110"/>
        </w:rPr>
        <w:t xml:space="preserve"> </w:t>
      </w:r>
      <w:r>
        <w:rPr>
          <w:w w:val="110"/>
        </w:rPr>
        <w:t>near-infrared.</w:t>
      </w:r>
    </w:p>
    <w:p>
      <w:pPr>
        <w:pStyle w:val="BodyText"/>
        <w:spacing w:line="204" w:lineRule="auto" w:before="113"/>
        <w:ind w:left="811" w:right="863" w:firstLine="298"/>
        <w:jc w:val="both"/>
      </w:pPr>
      <w:r>
        <w:rPr>
          <w:w w:val="110"/>
        </w:rPr>
        <w:t>The face-recognition revolution is continuing apace,  with NIST reporting  that some algorithms doubled in accuracy during 2018 alone. It is also becoming controversial.</w:t>
      </w:r>
      <w:r>
        <w:rPr>
          <w:spacing w:val="14"/>
          <w:w w:val="110"/>
        </w:rPr>
        <w:t xml:space="preserve"> </w:t>
      </w:r>
      <w:r>
        <w:rPr>
          <w:w w:val="110"/>
        </w:rPr>
        <w:t>Do</w:t>
      </w:r>
      <w:r>
        <w:rPr>
          <w:spacing w:val="29"/>
          <w:w w:val="110"/>
        </w:rPr>
        <w:t xml:space="preserve"> </w:t>
      </w:r>
      <w:r>
        <w:rPr>
          <w:spacing w:val="-3"/>
          <w:w w:val="110"/>
        </w:rPr>
        <w:t>we</w:t>
      </w:r>
      <w:r>
        <w:rPr>
          <w:spacing w:val="29"/>
          <w:w w:val="110"/>
        </w:rPr>
        <w:t xml:space="preserve"> </w:t>
      </w:r>
      <w:r>
        <w:rPr>
          <w:w w:val="110"/>
        </w:rPr>
        <w:t>face</w:t>
      </w:r>
      <w:r>
        <w:rPr>
          <w:spacing w:val="29"/>
          <w:w w:val="110"/>
        </w:rPr>
        <w:t xml:space="preserve"> </w:t>
      </w:r>
      <w:r>
        <w:rPr>
          <w:w w:val="110"/>
        </w:rPr>
        <w:t>a</w:t>
      </w:r>
      <w:r>
        <w:rPr>
          <w:spacing w:val="29"/>
          <w:w w:val="110"/>
        </w:rPr>
        <w:t xml:space="preserve"> </w:t>
      </w:r>
      <w:r>
        <w:rPr>
          <w:w w:val="110"/>
        </w:rPr>
        <w:t>dystopian</w:t>
      </w:r>
      <w:r>
        <w:rPr>
          <w:spacing w:val="29"/>
          <w:w w:val="110"/>
        </w:rPr>
        <w:t xml:space="preserve"> </w:t>
      </w:r>
      <w:r>
        <w:rPr>
          <w:w w:val="110"/>
        </w:rPr>
        <w:t>future</w:t>
      </w:r>
      <w:r>
        <w:rPr>
          <w:spacing w:val="29"/>
          <w:w w:val="110"/>
        </w:rPr>
        <w:t xml:space="preserve"> </w:t>
      </w:r>
      <w:r>
        <w:rPr>
          <w:w w:val="110"/>
        </w:rPr>
        <w:t>where</w:t>
      </w:r>
      <w:r>
        <w:rPr>
          <w:spacing w:val="29"/>
          <w:w w:val="110"/>
        </w:rPr>
        <w:t xml:space="preserve"> </w:t>
      </w:r>
      <w:r>
        <w:rPr>
          <w:w w:val="110"/>
        </w:rPr>
        <w:t>every</w:t>
      </w:r>
      <w:r>
        <w:rPr>
          <w:spacing w:val="30"/>
          <w:w w:val="110"/>
        </w:rPr>
        <w:t xml:space="preserve"> </w:t>
      </w:r>
      <w:r>
        <w:rPr>
          <w:w w:val="110"/>
        </w:rPr>
        <w:t>other</w:t>
      </w:r>
      <w:r>
        <w:rPr>
          <w:spacing w:val="29"/>
          <w:w w:val="110"/>
        </w:rPr>
        <w:t xml:space="preserve"> </w:t>
      </w:r>
      <w:r>
        <w:rPr>
          <w:w w:val="110"/>
        </w:rPr>
        <w:t>lamp</w:t>
      </w:r>
      <w:r>
        <w:rPr>
          <w:spacing w:val="29"/>
          <w:w w:val="110"/>
        </w:rPr>
        <w:t xml:space="preserve"> </w:t>
      </w:r>
      <w:r>
        <w:rPr>
          <w:w w:val="110"/>
        </w:rPr>
        <w:t>post</w:t>
      </w:r>
      <w:r>
        <w:rPr>
          <w:spacing w:val="29"/>
          <w:w w:val="110"/>
        </w:rPr>
        <w:t xml:space="preserve"> </w:t>
      </w:r>
      <w:r>
        <w:rPr>
          <w:w w:val="110"/>
        </w:rPr>
        <w:t>has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a 5g base station with an embedded CCTV that recognises all passers-by? All of a sudden, CCTV changes from a tool for crime-scene forensics to one that does real-time person recognition and tracking. This appears to </w:t>
      </w:r>
      <w:r>
        <w:rPr>
          <w:spacing w:val="2"/>
          <w:w w:val="115"/>
        </w:rPr>
        <w:t xml:space="preserve">be </w:t>
      </w:r>
      <w:r>
        <w:rPr>
          <w:w w:val="115"/>
        </w:rPr>
        <w:t>the Chinese vision;</w:t>
      </w:r>
      <w:r>
        <w:rPr>
          <w:spacing w:val="-9"/>
          <w:w w:val="115"/>
        </w:rPr>
        <w:t xml:space="preserve"> </w:t>
      </w:r>
      <w:r>
        <w:rPr>
          <w:rFonts w:ascii="Cambria" w:hAnsi="Cambria"/>
          <w:w w:val="115"/>
        </w:rPr>
        <w:t>fi</w:t>
      </w:r>
      <w:r>
        <w:rPr>
          <w:w w:val="115"/>
        </w:rPr>
        <w:t>rms</w:t>
      </w:r>
      <w:r>
        <w:rPr>
          <w:spacing w:val="-12"/>
          <w:w w:val="115"/>
        </w:rPr>
        <w:t xml:space="preserve"> </w:t>
      </w:r>
      <w:r>
        <w:rPr>
          <w:w w:val="115"/>
        </w:rPr>
        <w:t>there</w:t>
      </w:r>
      <w:r>
        <w:rPr>
          <w:spacing w:val="-12"/>
          <w:w w:val="115"/>
        </w:rPr>
        <w:t xml:space="preserve"> </w:t>
      </w:r>
      <w:r>
        <w:rPr>
          <w:w w:val="115"/>
        </w:rPr>
        <w:t>are</w:t>
      </w:r>
      <w:r>
        <w:rPr>
          <w:spacing w:val="-13"/>
          <w:w w:val="115"/>
        </w:rPr>
        <w:t xml:space="preserve"> </w:t>
      </w:r>
      <w:r>
        <w:rPr>
          <w:w w:val="115"/>
        </w:rPr>
        <w:t>training</w:t>
      </w:r>
      <w:r>
        <w:rPr>
          <w:spacing w:val="-12"/>
          <w:w w:val="115"/>
        </w:rPr>
        <w:t xml:space="preserve"> </w:t>
      </w:r>
      <w:r>
        <w:rPr>
          <w:w w:val="115"/>
        </w:rPr>
        <w:t>cameras</w:t>
      </w:r>
      <w:r>
        <w:rPr>
          <w:spacing w:val="-12"/>
          <w:w w:val="115"/>
        </w:rPr>
        <w:t xml:space="preserve"> </w:t>
      </w:r>
      <w:r>
        <w:rPr>
          <w:w w:val="115"/>
        </w:rPr>
        <w:t>not</w:t>
      </w:r>
      <w:r>
        <w:rPr>
          <w:spacing w:val="-12"/>
          <w:w w:val="115"/>
        </w:rPr>
        <w:t xml:space="preserve"> </w:t>
      </w:r>
      <w:r>
        <w:rPr>
          <w:w w:val="115"/>
        </w:rPr>
        <w:t>just</w:t>
      </w:r>
      <w:r>
        <w:rPr>
          <w:spacing w:val="-13"/>
          <w:w w:val="115"/>
        </w:rPr>
        <w:t xml:space="preserve"> </w:t>
      </w:r>
      <w:r>
        <w:rPr>
          <w:w w:val="115"/>
        </w:rPr>
        <w:t>to</w:t>
      </w:r>
      <w:r>
        <w:rPr>
          <w:spacing w:val="-12"/>
          <w:w w:val="115"/>
        </w:rPr>
        <w:t xml:space="preserve"> </w:t>
      </w:r>
      <w:r>
        <w:rPr>
          <w:w w:val="115"/>
        </w:rPr>
        <w:t>recognise</w:t>
      </w:r>
      <w:r>
        <w:rPr>
          <w:spacing w:val="-12"/>
          <w:w w:val="115"/>
        </w:rPr>
        <w:t xml:space="preserve"> </w:t>
      </w:r>
      <w:r>
        <w:rPr>
          <w:w w:val="115"/>
        </w:rPr>
        <w:t>individuals</w:t>
      </w:r>
      <w:r>
        <w:rPr>
          <w:spacing w:val="-12"/>
          <w:w w:val="115"/>
        </w:rPr>
        <w:t xml:space="preserve"> </w:t>
      </w:r>
      <w:r>
        <w:rPr>
          <w:w w:val="115"/>
        </w:rPr>
        <w:t>but</w:t>
      </w:r>
      <w:r>
        <w:rPr>
          <w:spacing w:val="-12"/>
          <w:w w:val="115"/>
        </w:rPr>
        <w:t xml:space="preserve"> </w:t>
      </w:r>
      <w:r>
        <w:rPr>
          <w:spacing w:val="-4"/>
          <w:w w:val="115"/>
        </w:rPr>
        <w:t xml:space="preserve">also </w:t>
      </w:r>
      <w:r>
        <w:rPr>
          <w:w w:val="115"/>
        </w:rPr>
        <w:t>groups, with classi</w:t>
      </w:r>
      <w:r>
        <w:rPr>
          <w:rFonts w:ascii="Cambria" w:hAnsi="Cambria"/>
          <w:w w:val="115"/>
        </w:rPr>
        <w:t>fi</w:t>
      </w:r>
      <w:r>
        <w:rPr>
          <w:w w:val="115"/>
        </w:rPr>
        <w:t xml:space="preserve">ers that alert if the subject appears to </w:t>
      </w:r>
      <w:r>
        <w:rPr>
          <w:spacing w:val="2"/>
          <w:w w:val="115"/>
        </w:rPr>
        <w:t xml:space="preserve">be </w:t>
      </w:r>
      <w:r>
        <w:rPr>
          <w:w w:val="115"/>
        </w:rPr>
        <w:t xml:space="preserve">an ethnic </w:t>
      </w:r>
      <w:r>
        <w:rPr>
          <w:spacing w:val="-3"/>
          <w:w w:val="115"/>
        </w:rPr>
        <w:t xml:space="preserve">Uighur </w:t>
      </w:r>
      <w:r>
        <w:rPr>
          <w:w w:val="115"/>
        </w:rPr>
        <w:t xml:space="preserve">or Tibetan. This has been interrupted </w:t>
      </w:r>
      <w:r>
        <w:rPr>
          <w:spacing w:val="-3"/>
          <w:w w:val="115"/>
        </w:rPr>
        <w:t xml:space="preserve">by </w:t>
      </w:r>
      <w:r>
        <w:rPr>
          <w:w w:val="115"/>
        </w:rPr>
        <w:t>mandatory face masks during the coronavirus pandemic, but it will no doubt resume afterwards. Russia has</w:t>
      </w:r>
      <w:r>
        <w:rPr>
          <w:spacing w:val="-20"/>
          <w:w w:val="115"/>
        </w:rPr>
        <w:t xml:space="preserve"> </w:t>
      </w:r>
      <w:r>
        <w:rPr>
          <w:w w:val="115"/>
        </w:rPr>
        <w:t>been using its cameras to spot people breaking coronavirus quarantine orders, and claims</w:t>
      </w:r>
      <w:r>
        <w:rPr>
          <w:spacing w:val="-14"/>
          <w:w w:val="115"/>
        </w:rPr>
        <w:t xml:space="preserve"> </w:t>
      </w:r>
      <w:r>
        <w:rPr>
          <w:w w:val="115"/>
        </w:rPr>
        <w:t>to</w:t>
      </w:r>
      <w:r>
        <w:rPr>
          <w:spacing w:val="-13"/>
          <w:w w:val="115"/>
        </w:rPr>
        <w:t xml:space="preserve"> </w:t>
      </w:r>
      <w:r>
        <w:rPr>
          <w:spacing w:val="-3"/>
          <w:w w:val="115"/>
        </w:rPr>
        <w:t>have</w:t>
      </w:r>
      <w:r>
        <w:rPr>
          <w:spacing w:val="-13"/>
          <w:w w:val="115"/>
        </w:rPr>
        <w:t xml:space="preserve"> </w:t>
      </w:r>
      <w:r>
        <w:rPr>
          <w:w w:val="115"/>
        </w:rPr>
        <w:t>deployed</w:t>
      </w:r>
      <w:r>
        <w:rPr>
          <w:spacing w:val="-13"/>
          <w:w w:val="115"/>
        </w:rPr>
        <w:t xml:space="preserve"> </w:t>
      </w:r>
      <w:r>
        <w:rPr>
          <w:w w:val="115"/>
        </w:rPr>
        <w:t>178,000</w:t>
      </w:r>
      <w:r>
        <w:rPr>
          <w:spacing w:val="-13"/>
          <w:w w:val="115"/>
        </w:rPr>
        <w:t xml:space="preserve"> </w:t>
      </w:r>
      <w:r>
        <w:rPr>
          <w:w w:val="115"/>
        </w:rPr>
        <w:t>of</w:t>
      </w:r>
      <w:r>
        <w:rPr>
          <w:spacing w:val="-13"/>
          <w:w w:val="115"/>
        </w:rPr>
        <w:t xml:space="preserve"> </w:t>
      </w:r>
      <w:r>
        <w:rPr>
          <w:w w:val="115"/>
        </w:rPr>
        <w:t>them</w:t>
      </w:r>
      <w:r>
        <w:rPr>
          <w:spacing w:val="-13"/>
          <w:w w:val="115"/>
        </w:rPr>
        <w:t xml:space="preserve"> </w:t>
      </w:r>
      <w:r>
        <w:rPr>
          <w:w w:val="115"/>
        </w:rPr>
        <w:t>[1907].</w:t>
      </w:r>
      <w:r>
        <w:rPr>
          <w:spacing w:val="6"/>
          <w:w w:val="115"/>
        </w:rPr>
        <w:t xml:space="preserve"> </w:t>
      </w:r>
      <w:r>
        <w:rPr>
          <w:w w:val="115"/>
        </w:rPr>
        <w:t>Even</w:t>
      </w:r>
      <w:r>
        <w:rPr>
          <w:spacing w:val="-13"/>
          <w:w w:val="115"/>
        </w:rPr>
        <w:t xml:space="preserve"> </w:t>
      </w:r>
      <w:r>
        <w:rPr>
          <w:w w:val="115"/>
        </w:rPr>
        <w:t>in</w:t>
      </w:r>
      <w:r>
        <w:rPr>
          <w:spacing w:val="-13"/>
          <w:w w:val="115"/>
        </w:rPr>
        <w:t xml:space="preserve"> </w:t>
      </w:r>
      <w:r>
        <w:rPr>
          <w:w w:val="115"/>
        </w:rPr>
        <w:t>the</w:t>
      </w:r>
      <w:r>
        <w:rPr>
          <w:spacing w:val="-13"/>
          <w:w w:val="115"/>
        </w:rPr>
        <w:t xml:space="preserve"> </w:t>
      </w:r>
      <w:r>
        <w:rPr>
          <w:spacing w:val="-4"/>
          <w:w w:val="115"/>
        </w:rPr>
        <w:t>West,</w:t>
      </w:r>
      <w:r>
        <w:rPr>
          <w:spacing w:val="-12"/>
          <w:w w:val="115"/>
        </w:rPr>
        <w:t xml:space="preserve"> </w:t>
      </w:r>
      <w:r>
        <w:rPr>
          <w:w w:val="115"/>
        </w:rPr>
        <w:t>do</w:t>
      </w:r>
      <w:r>
        <w:rPr>
          <w:spacing w:val="-13"/>
          <w:w w:val="115"/>
        </w:rPr>
        <w:t xml:space="preserve"> </w:t>
      </w:r>
      <w:r>
        <w:rPr>
          <w:spacing w:val="-3"/>
          <w:w w:val="115"/>
        </w:rPr>
        <w:t>we</w:t>
      </w:r>
      <w:r>
        <w:rPr>
          <w:spacing w:val="-13"/>
          <w:w w:val="115"/>
        </w:rPr>
        <w:t xml:space="preserve"> </w:t>
      </w:r>
      <w:r>
        <w:rPr>
          <w:w w:val="115"/>
        </w:rPr>
        <w:t>face</w:t>
      </w:r>
      <w:r>
        <w:rPr>
          <w:spacing w:val="-13"/>
          <w:w w:val="115"/>
        </w:rPr>
        <w:t xml:space="preserve"> </w:t>
      </w:r>
      <w:r>
        <w:rPr>
          <w:w w:val="115"/>
        </w:rPr>
        <w:t xml:space="preserve">a future in which the police get a feed not just from the automatic number-plate recognition systems that already track road vehicles, but a system that </w:t>
      </w:r>
      <w:r>
        <w:rPr>
          <w:spacing w:val="-3"/>
          <w:w w:val="115"/>
        </w:rPr>
        <w:t xml:space="preserve">tracks </w:t>
      </w:r>
      <w:r>
        <w:rPr>
          <w:w w:val="115"/>
        </w:rPr>
        <w:t xml:space="preserve">pedestrians too? Cynics would say that mobile phone location history already works </w:t>
      </w:r>
      <w:r>
        <w:rPr>
          <w:rFonts w:ascii="Cambria" w:hAnsi="Cambria"/>
          <w:w w:val="115"/>
        </w:rPr>
        <w:t>fi</w:t>
      </w:r>
      <w:r>
        <w:rPr>
          <w:w w:val="115"/>
        </w:rPr>
        <w:t xml:space="preserve">ne even if </w:t>
      </w:r>
      <w:r>
        <w:rPr>
          <w:w w:val="90"/>
        </w:rPr>
        <w:t xml:space="preserve">you’re </w:t>
      </w:r>
      <w:r>
        <w:rPr>
          <w:w w:val="115"/>
        </w:rPr>
        <w:t xml:space="preserve">wearing shades or a mask, so </w:t>
      </w:r>
      <w:r>
        <w:rPr>
          <w:w w:val="90"/>
        </w:rPr>
        <w:t xml:space="preserve">what’s </w:t>
      </w:r>
      <w:r>
        <w:rPr>
          <w:w w:val="115"/>
        </w:rPr>
        <w:t xml:space="preserve">the fuss about? But there are now companies with </w:t>
      </w:r>
      <w:r>
        <w:rPr>
          <w:spacing w:val="-3"/>
          <w:w w:val="115"/>
        </w:rPr>
        <w:t xml:space="preserve">much </w:t>
      </w:r>
      <w:r>
        <w:rPr>
          <w:w w:val="115"/>
        </w:rPr>
        <w:t>larger collections of faces than law enforcement,</w:t>
      </w:r>
      <w:r>
        <w:rPr>
          <w:spacing w:val="-24"/>
          <w:w w:val="115"/>
        </w:rPr>
        <w:t xml:space="preserve"> </w:t>
      </w:r>
      <w:r>
        <w:rPr>
          <w:w w:val="115"/>
        </w:rPr>
        <w:t>as</w:t>
      </w:r>
      <w:r>
        <w:rPr>
          <w:spacing w:val="-27"/>
          <w:w w:val="115"/>
        </w:rPr>
        <w:t xml:space="preserve"> </w:t>
      </w:r>
      <w:r>
        <w:rPr>
          <w:w w:val="115"/>
        </w:rPr>
        <w:t>they</w:t>
      </w:r>
      <w:r>
        <w:rPr>
          <w:spacing w:val="-26"/>
          <w:w w:val="115"/>
        </w:rPr>
        <w:t xml:space="preserve"> </w:t>
      </w:r>
      <w:r>
        <w:rPr>
          <w:w w:val="90"/>
        </w:rPr>
        <w:t>don’t</w:t>
      </w:r>
      <w:r>
        <w:rPr>
          <w:spacing w:val="-14"/>
          <w:w w:val="90"/>
        </w:rPr>
        <w:t xml:space="preserve"> </w:t>
      </w:r>
      <w:r>
        <w:rPr>
          <w:w w:val="115"/>
        </w:rPr>
        <w:t>face</w:t>
      </w:r>
      <w:r>
        <w:rPr>
          <w:spacing w:val="-26"/>
          <w:w w:val="115"/>
        </w:rPr>
        <w:t xml:space="preserve"> </w:t>
      </w:r>
      <w:r>
        <w:rPr>
          <w:w w:val="115"/>
        </w:rPr>
        <w:t>the</w:t>
      </w:r>
      <w:r>
        <w:rPr>
          <w:spacing w:val="-27"/>
          <w:w w:val="115"/>
        </w:rPr>
        <w:t xml:space="preserve"> </w:t>
      </w:r>
      <w:r>
        <w:rPr>
          <w:w w:val="115"/>
        </w:rPr>
        <w:t>legal</w:t>
      </w:r>
      <w:r>
        <w:rPr>
          <w:spacing w:val="-26"/>
          <w:w w:val="115"/>
        </w:rPr>
        <w:t xml:space="preserve"> </w:t>
      </w:r>
      <w:r>
        <w:rPr>
          <w:w w:val="115"/>
        </w:rPr>
        <w:t>restrictions,</w:t>
      </w:r>
      <w:r>
        <w:rPr>
          <w:spacing w:val="-24"/>
          <w:w w:val="115"/>
        </w:rPr>
        <w:t xml:space="preserve"> </w:t>
      </w:r>
      <w:r>
        <w:rPr>
          <w:w w:val="115"/>
        </w:rPr>
        <w:t>and</w:t>
      </w:r>
      <w:r>
        <w:rPr>
          <w:spacing w:val="-26"/>
          <w:w w:val="115"/>
        </w:rPr>
        <w:t xml:space="preserve"> </w:t>
      </w:r>
      <w:r>
        <w:rPr>
          <w:w w:val="115"/>
        </w:rPr>
        <w:t>whose</w:t>
      </w:r>
      <w:r>
        <w:rPr>
          <w:spacing w:val="-27"/>
          <w:w w:val="115"/>
        </w:rPr>
        <w:t xml:space="preserve"> </w:t>
      </w:r>
      <w:r>
        <w:rPr>
          <w:w w:val="115"/>
        </w:rPr>
        <w:t>services</w:t>
      </w:r>
      <w:r>
        <w:rPr>
          <w:spacing w:val="-26"/>
          <w:w w:val="115"/>
        </w:rPr>
        <w:t xml:space="preserve"> </w:t>
      </w:r>
      <w:r>
        <w:rPr>
          <w:w w:val="115"/>
        </w:rPr>
        <w:t>help</w:t>
      </w:r>
      <w:r>
        <w:rPr>
          <w:spacing w:val="-27"/>
          <w:w w:val="115"/>
        </w:rPr>
        <w:t xml:space="preserve"> </w:t>
      </w:r>
      <w:r>
        <w:rPr>
          <w:spacing w:val="-7"/>
          <w:w w:val="115"/>
        </w:rPr>
        <w:t xml:space="preserve">law </w:t>
      </w:r>
      <w:r>
        <w:rPr>
          <w:w w:val="115"/>
        </w:rPr>
        <w:t>enforcement</w:t>
      </w:r>
      <w:r>
        <w:rPr>
          <w:spacing w:val="-14"/>
          <w:w w:val="115"/>
        </w:rPr>
        <w:t xml:space="preserve"> </w:t>
      </w:r>
      <w:r>
        <w:rPr>
          <w:w w:val="115"/>
        </w:rPr>
        <w:t>solve</w:t>
      </w:r>
      <w:r>
        <w:rPr>
          <w:spacing w:val="-13"/>
          <w:w w:val="115"/>
        </w:rPr>
        <w:t xml:space="preserve"> </w:t>
      </w:r>
      <w:r>
        <w:rPr>
          <w:w w:val="115"/>
        </w:rPr>
        <w:t>crimes</w:t>
      </w:r>
      <w:r>
        <w:rPr>
          <w:spacing w:val="-13"/>
          <w:w w:val="115"/>
        </w:rPr>
        <w:t xml:space="preserve"> </w:t>
      </w:r>
      <w:r>
        <w:rPr>
          <w:w w:val="115"/>
        </w:rPr>
        <w:t>committed</w:t>
      </w:r>
      <w:r>
        <w:rPr>
          <w:spacing w:val="-13"/>
          <w:w w:val="115"/>
        </w:rPr>
        <w:t xml:space="preserve"> </w:t>
      </w:r>
      <w:r>
        <w:rPr>
          <w:spacing w:val="-3"/>
          <w:w w:val="115"/>
        </w:rPr>
        <w:t>by</w:t>
      </w:r>
      <w:r>
        <w:rPr>
          <w:spacing w:val="-14"/>
          <w:w w:val="115"/>
        </w:rPr>
        <w:t xml:space="preserve"> </w:t>
      </w:r>
      <w:r>
        <w:rPr>
          <w:w w:val="115"/>
        </w:rPr>
        <w:t>people</w:t>
      </w:r>
      <w:r>
        <w:rPr>
          <w:spacing w:val="-13"/>
          <w:w w:val="115"/>
        </w:rPr>
        <w:t xml:space="preserve"> </w:t>
      </w:r>
      <w:r>
        <w:rPr>
          <w:w w:val="115"/>
        </w:rPr>
        <w:t>with</w:t>
      </w:r>
      <w:r>
        <w:rPr>
          <w:spacing w:val="-13"/>
          <w:w w:val="115"/>
        </w:rPr>
        <w:t xml:space="preserve"> </w:t>
      </w:r>
      <w:r>
        <w:rPr>
          <w:w w:val="115"/>
        </w:rPr>
        <w:t>no</w:t>
      </w:r>
      <w:r>
        <w:rPr>
          <w:spacing w:val="-13"/>
          <w:w w:val="115"/>
        </w:rPr>
        <w:t xml:space="preserve"> </w:t>
      </w:r>
      <w:r>
        <w:rPr>
          <w:w w:val="115"/>
        </w:rPr>
        <w:t>mugshots</w:t>
      </w:r>
      <w:r>
        <w:rPr>
          <w:spacing w:val="-14"/>
          <w:w w:val="115"/>
        </w:rPr>
        <w:t xml:space="preserve"> </w:t>
      </w:r>
      <w:r>
        <w:rPr>
          <w:w w:val="115"/>
        </w:rPr>
        <w:t>on</w:t>
      </w:r>
      <w:r>
        <w:rPr>
          <w:spacing w:val="-13"/>
          <w:w w:val="115"/>
        </w:rPr>
        <w:t xml:space="preserve"> </w:t>
      </w:r>
      <w:r>
        <w:rPr>
          <w:rFonts w:ascii="Cambria" w:hAnsi="Cambria"/>
          <w:w w:val="115"/>
        </w:rPr>
        <w:t>fi</w:t>
      </w:r>
      <w:r>
        <w:rPr>
          <w:w w:val="115"/>
        </w:rPr>
        <w:t>le.</w:t>
      </w:r>
      <w:r>
        <w:rPr>
          <w:spacing w:val="6"/>
          <w:w w:val="115"/>
        </w:rPr>
        <w:t xml:space="preserve"> </w:t>
      </w:r>
      <w:r>
        <w:rPr>
          <w:w w:val="115"/>
        </w:rPr>
        <w:t xml:space="preserve">These </w:t>
      </w:r>
      <w:r>
        <w:rPr>
          <w:rFonts w:ascii="Cambria" w:hAnsi="Cambria"/>
          <w:w w:val="115"/>
        </w:rPr>
        <w:t>fi</w:t>
      </w:r>
      <w:r>
        <w:rPr>
          <w:w w:val="115"/>
        </w:rPr>
        <w:t>rms</w:t>
      </w:r>
      <w:r>
        <w:rPr>
          <w:spacing w:val="-23"/>
          <w:w w:val="115"/>
        </w:rPr>
        <w:t xml:space="preserve"> </w:t>
      </w:r>
      <w:r>
        <w:rPr>
          <w:w w:val="115"/>
        </w:rPr>
        <w:t>appear</w:t>
      </w:r>
      <w:r>
        <w:rPr>
          <w:spacing w:val="-23"/>
          <w:w w:val="115"/>
        </w:rPr>
        <w:t xml:space="preserve"> </w:t>
      </w:r>
      <w:r>
        <w:rPr>
          <w:w w:val="115"/>
        </w:rPr>
        <w:t>set</w:t>
      </w:r>
      <w:r>
        <w:rPr>
          <w:spacing w:val="-23"/>
          <w:w w:val="115"/>
        </w:rPr>
        <w:t xml:space="preserve"> </w:t>
      </w:r>
      <w:r>
        <w:rPr>
          <w:w w:val="115"/>
        </w:rPr>
        <w:t>to</w:t>
      </w:r>
      <w:r>
        <w:rPr>
          <w:spacing w:val="-23"/>
          <w:w w:val="115"/>
        </w:rPr>
        <w:t xml:space="preserve"> </w:t>
      </w:r>
      <w:r>
        <w:rPr>
          <w:w w:val="115"/>
        </w:rPr>
        <w:t>o</w:t>
      </w:r>
      <w:r>
        <w:rPr>
          <w:rFonts w:ascii="Cambria" w:hAnsi="Cambria"/>
          <w:w w:val="115"/>
        </w:rPr>
        <w:t>ff</w:t>
      </w:r>
      <w:r>
        <w:rPr>
          <w:w w:val="115"/>
        </w:rPr>
        <w:t>er</w:t>
      </w:r>
      <w:r>
        <w:rPr>
          <w:spacing w:val="-24"/>
          <w:w w:val="115"/>
        </w:rPr>
        <w:t xml:space="preserve"> </w:t>
      </w:r>
      <w:r>
        <w:rPr>
          <w:w w:val="115"/>
        </w:rPr>
        <w:t>services</w:t>
      </w:r>
      <w:r>
        <w:rPr>
          <w:spacing w:val="-23"/>
          <w:w w:val="115"/>
        </w:rPr>
        <w:t xml:space="preserve"> </w:t>
      </w:r>
      <w:r>
        <w:rPr>
          <w:w w:val="115"/>
        </w:rPr>
        <w:t>more</w:t>
      </w:r>
      <w:r>
        <w:rPr>
          <w:spacing w:val="-23"/>
          <w:w w:val="115"/>
        </w:rPr>
        <w:t xml:space="preserve"> </w:t>
      </w:r>
      <w:r>
        <w:rPr>
          <w:w w:val="115"/>
        </w:rPr>
        <w:t>widely;</w:t>
      </w:r>
      <w:r>
        <w:rPr>
          <w:spacing w:val="-18"/>
          <w:w w:val="115"/>
        </w:rPr>
        <w:t xml:space="preserve"> </w:t>
      </w:r>
      <w:r>
        <w:rPr>
          <w:w w:val="115"/>
        </w:rPr>
        <w:t>they</w:t>
      </w:r>
      <w:r>
        <w:rPr>
          <w:spacing w:val="-23"/>
          <w:w w:val="115"/>
        </w:rPr>
        <w:t xml:space="preserve"> </w:t>
      </w:r>
      <w:r>
        <w:rPr>
          <w:w w:val="115"/>
        </w:rPr>
        <w:t>could</w:t>
      </w:r>
      <w:r>
        <w:rPr>
          <w:spacing w:val="-23"/>
          <w:w w:val="115"/>
        </w:rPr>
        <w:t xml:space="preserve"> </w:t>
      </w:r>
      <w:r>
        <w:rPr>
          <w:w w:val="115"/>
        </w:rPr>
        <w:t>potentially</w:t>
      </w:r>
      <w:r>
        <w:rPr>
          <w:spacing w:val="-22"/>
          <w:w w:val="115"/>
        </w:rPr>
        <w:t xml:space="preserve"> </w:t>
      </w:r>
      <w:r>
        <w:rPr>
          <w:w w:val="115"/>
        </w:rPr>
        <w:t>enable</w:t>
      </w:r>
      <w:r>
        <w:rPr>
          <w:spacing w:val="-23"/>
          <w:w w:val="115"/>
        </w:rPr>
        <w:t xml:space="preserve"> </w:t>
      </w:r>
      <w:r>
        <w:rPr>
          <w:spacing w:val="-3"/>
          <w:w w:val="115"/>
        </w:rPr>
        <w:t xml:space="preserve">users </w:t>
      </w:r>
      <w:r>
        <w:rPr>
          <w:w w:val="115"/>
        </w:rPr>
        <w:t>of</w:t>
      </w:r>
      <w:r>
        <w:rPr>
          <w:spacing w:val="-23"/>
          <w:w w:val="115"/>
        </w:rPr>
        <w:t xml:space="preserve"> </w:t>
      </w:r>
      <w:r>
        <w:rPr>
          <w:w w:val="115"/>
        </w:rPr>
        <w:t>augmented-reality</w:t>
      </w:r>
      <w:r>
        <w:rPr>
          <w:spacing w:val="-23"/>
          <w:w w:val="115"/>
        </w:rPr>
        <w:t xml:space="preserve"> </w:t>
      </w:r>
      <w:r>
        <w:rPr>
          <w:w w:val="115"/>
        </w:rPr>
        <w:t>glasses</w:t>
      </w:r>
      <w:r>
        <w:rPr>
          <w:spacing w:val="-23"/>
          <w:w w:val="115"/>
        </w:rPr>
        <w:t xml:space="preserve"> </w:t>
      </w:r>
      <w:r>
        <w:rPr>
          <w:w w:val="115"/>
        </w:rPr>
        <w:t>to</w:t>
      </w:r>
      <w:r>
        <w:rPr>
          <w:spacing w:val="-22"/>
          <w:w w:val="115"/>
        </w:rPr>
        <w:t xml:space="preserve"> </w:t>
      </w:r>
      <w:r>
        <w:rPr>
          <w:w w:val="115"/>
        </w:rPr>
        <w:t>identify</w:t>
      </w:r>
      <w:r>
        <w:rPr>
          <w:spacing w:val="-23"/>
          <w:w w:val="115"/>
        </w:rPr>
        <w:t xml:space="preserve"> </w:t>
      </w:r>
      <w:r>
        <w:rPr>
          <w:w w:val="115"/>
        </w:rPr>
        <w:t>most</w:t>
      </w:r>
      <w:r>
        <w:rPr>
          <w:spacing w:val="-23"/>
          <w:w w:val="115"/>
        </w:rPr>
        <w:t xml:space="preserve"> </w:t>
      </w:r>
      <w:r>
        <w:rPr>
          <w:w w:val="115"/>
        </w:rPr>
        <w:t>of</w:t>
      </w:r>
      <w:r>
        <w:rPr>
          <w:spacing w:val="-22"/>
          <w:w w:val="115"/>
        </w:rPr>
        <w:t xml:space="preserve"> </w:t>
      </w:r>
      <w:r>
        <w:rPr>
          <w:w w:val="115"/>
        </w:rPr>
        <w:t>the</w:t>
      </w:r>
      <w:r>
        <w:rPr>
          <w:spacing w:val="-23"/>
          <w:w w:val="115"/>
        </w:rPr>
        <w:t xml:space="preserve"> </w:t>
      </w:r>
      <w:r>
        <w:rPr>
          <w:w w:val="115"/>
        </w:rPr>
        <w:t>people</w:t>
      </w:r>
      <w:r>
        <w:rPr>
          <w:spacing w:val="-23"/>
          <w:w w:val="115"/>
        </w:rPr>
        <w:t xml:space="preserve"> </w:t>
      </w:r>
      <w:r>
        <w:rPr>
          <w:w w:val="115"/>
        </w:rPr>
        <w:t>they</w:t>
      </w:r>
      <w:r>
        <w:rPr>
          <w:spacing w:val="-22"/>
          <w:w w:val="115"/>
        </w:rPr>
        <w:t xml:space="preserve"> </w:t>
      </w:r>
      <w:r>
        <w:rPr>
          <w:w w:val="115"/>
        </w:rPr>
        <w:t>see</w:t>
      </w:r>
      <w:r>
        <w:rPr>
          <w:spacing w:val="-23"/>
          <w:w w:val="115"/>
        </w:rPr>
        <w:t xml:space="preserve"> </w:t>
      </w:r>
      <w:r>
        <w:rPr>
          <w:w w:val="90"/>
        </w:rPr>
        <w:t>–</w:t>
      </w:r>
      <w:r>
        <w:rPr>
          <w:spacing w:val="-10"/>
          <w:w w:val="90"/>
        </w:rPr>
        <w:t xml:space="preserve"> </w:t>
      </w:r>
      <w:r>
        <w:rPr>
          <w:w w:val="115"/>
        </w:rPr>
        <w:t>whether</w:t>
      </w:r>
      <w:r>
        <w:rPr>
          <w:spacing w:val="-22"/>
          <w:w w:val="115"/>
        </w:rPr>
        <w:t xml:space="preserve"> </w:t>
      </w:r>
      <w:r>
        <w:rPr>
          <w:w w:val="115"/>
        </w:rPr>
        <w:t xml:space="preserve">an attractive stranger on a </w:t>
      </w:r>
      <w:r>
        <w:rPr>
          <w:spacing w:val="-5"/>
          <w:w w:val="115"/>
        </w:rPr>
        <w:t xml:space="preserve">subway, </w:t>
      </w:r>
      <w:r>
        <w:rPr>
          <w:w w:val="115"/>
        </w:rPr>
        <w:t xml:space="preserve">or a protester at a demonstration. </w:t>
      </w:r>
      <w:r>
        <w:rPr>
          <w:spacing w:val="-6"/>
          <w:w w:val="115"/>
        </w:rPr>
        <w:t xml:space="preserve">You </w:t>
      </w:r>
      <w:r>
        <w:rPr>
          <w:w w:val="115"/>
        </w:rPr>
        <w:t xml:space="preserve">could </w:t>
      </w:r>
      <w:r>
        <w:rPr>
          <w:rFonts w:ascii="Cambria" w:hAnsi="Cambria"/>
          <w:w w:val="115"/>
        </w:rPr>
        <w:t>fi</w:t>
      </w:r>
      <w:r>
        <w:rPr>
          <w:w w:val="115"/>
        </w:rPr>
        <w:t>nd</w:t>
      </w:r>
      <w:r>
        <w:rPr>
          <w:spacing w:val="-12"/>
          <w:w w:val="115"/>
        </w:rPr>
        <w:t xml:space="preserve"> </w:t>
      </w:r>
      <w:r>
        <w:rPr>
          <w:w w:val="115"/>
        </w:rPr>
        <w:t>out</w:t>
      </w:r>
      <w:r>
        <w:rPr>
          <w:spacing w:val="-11"/>
          <w:w w:val="115"/>
        </w:rPr>
        <w:t xml:space="preserve"> </w:t>
      </w:r>
      <w:r>
        <w:rPr>
          <w:w w:val="115"/>
        </w:rPr>
        <w:t>their</w:t>
      </w:r>
      <w:r>
        <w:rPr>
          <w:spacing w:val="-11"/>
          <w:w w:val="115"/>
        </w:rPr>
        <w:t xml:space="preserve"> </w:t>
      </w:r>
      <w:r>
        <w:rPr>
          <w:w w:val="115"/>
        </w:rPr>
        <w:t>names,</w:t>
      </w:r>
      <w:r>
        <w:rPr>
          <w:spacing w:val="-11"/>
          <w:w w:val="115"/>
        </w:rPr>
        <w:t xml:space="preserve"> </w:t>
      </w:r>
      <w:r>
        <w:rPr>
          <w:w w:val="115"/>
        </w:rPr>
        <w:t>where</w:t>
      </w:r>
      <w:r>
        <w:rPr>
          <w:spacing w:val="-11"/>
          <w:w w:val="115"/>
        </w:rPr>
        <w:t xml:space="preserve"> </w:t>
      </w:r>
      <w:r>
        <w:rPr>
          <w:w w:val="115"/>
        </w:rPr>
        <w:t>they</w:t>
      </w:r>
      <w:r>
        <w:rPr>
          <w:spacing w:val="-11"/>
          <w:w w:val="115"/>
        </w:rPr>
        <w:t xml:space="preserve"> </w:t>
      </w:r>
      <w:r>
        <w:rPr>
          <w:w w:val="115"/>
        </w:rPr>
        <w:t>live</w:t>
      </w:r>
      <w:r>
        <w:rPr>
          <w:spacing w:val="-11"/>
          <w:w w:val="115"/>
        </w:rPr>
        <w:t xml:space="preserve"> </w:t>
      </w:r>
      <w:r>
        <w:rPr>
          <w:w w:val="115"/>
        </w:rPr>
        <w:t>and</w:t>
      </w:r>
      <w:r>
        <w:rPr>
          <w:spacing w:val="-11"/>
          <w:w w:val="115"/>
        </w:rPr>
        <w:t xml:space="preserve"> </w:t>
      </w:r>
      <w:r>
        <w:rPr>
          <w:w w:val="115"/>
        </w:rPr>
        <w:t>what</w:t>
      </w:r>
      <w:r>
        <w:rPr>
          <w:spacing w:val="-11"/>
          <w:w w:val="115"/>
        </w:rPr>
        <w:t xml:space="preserve"> </w:t>
      </w:r>
      <w:r>
        <w:rPr>
          <w:w w:val="115"/>
        </w:rPr>
        <w:t>they</w:t>
      </w:r>
      <w:r>
        <w:rPr>
          <w:spacing w:val="-11"/>
          <w:w w:val="115"/>
        </w:rPr>
        <w:t xml:space="preserve"> </w:t>
      </w:r>
      <w:r>
        <w:rPr>
          <w:w w:val="115"/>
        </w:rPr>
        <w:t>do</w:t>
      </w:r>
      <w:r>
        <w:rPr>
          <w:spacing w:val="-11"/>
          <w:w w:val="115"/>
        </w:rPr>
        <w:t xml:space="preserve"> </w:t>
      </w:r>
      <w:r>
        <w:rPr>
          <w:w w:val="115"/>
        </w:rPr>
        <w:t>online.</w:t>
      </w:r>
      <w:r>
        <w:rPr>
          <w:spacing w:val="6"/>
          <w:w w:val="115"/>
        </w:rPr>
        <w:t xml:space="preserve"> </w:t>
      </w:r>
      <w:r>
        <w:rPr>
          <w:w w:val="115"/>
        </w:rPr>
        <w:t>The</w:t>
      </w:r>
      <w:r>
        <w:rPr>
          <w:spacing w:val="-11"/>
          <w:w w:val="115"/>
        </w:rPr>
        <w:t xml:space="preserve"> </w:t>
      </w:r>
      <w:r>
        <w:rPr>
          <w:w w:val="115"/>
        </w:rPr>
        <w:t>company’s</w:t>
      </w:r>
    </w:p>
    <w:p>
      <w:pPr>
        <w:pStyle w:val="BodyText"/>
        <w:tabs>
          <w:tab w:pos="6971" w:val="left" w:leader="none"/>
        </w:tabs>
        <w:spacing w:line="40" w:lineRule="exact"/>
        <w:ind w:left="4923"/>
      </w:pPr>
      <w:r>
        <w:rPr>
          <w:rFonts w:ascii="Cambria" w:hAnsi="Cambria"/>
          <w:w w:val="170"/>
        </w:rPr>
        <w:t>˘</w:t>
      </w:r>
      <w:r>
        <w:rPr>
          <w:rFonts w:ascii="Cambria" w:hAnsi="Cambria"/>
          <w:spacing w:val="-41"/>
          <w:w w:val="170"/>
        </w:rPr>
        <w:t xml:space="preserve"> </w:t>
      </w:r>
      <w:r>
        <w:rPr>
          <w:w w:val="170"/>
        </w:rPr>
        <w:t>´</w:t>
        <w:tab/>
      </w:r>
      <w:r>
        <w:rPr>
          <w:rFonts w:ascii="Cambria" w:hAnsi="Cambria"/>
          <w:w w:val="170"/>
        </w:rPr>
        <w:t>˘</w:t>
      </w:r>
      <w:r>
        <w:rPr>
          <w:rFonts w:ascii="Cambria" w:hAnsi="Cambria"/>
          <w:spacing w:val="-40"/>
          <w:w w:val="170"/>
        </w:rPr>
        <w:t xml:space="preserve"> </w:t>
      </w:r>
      <w:r>
        <w:rPr>
          <w:w w:val="170"/>
        </w:rPr>
        <w:t>´</w:t>
      </w:r>
    </w:p>
    <w:p>
      <w:pPr>
        <w:pStyle w:val="BodyText"/>
        <w:spacing w:line="208" w:lineRule="exact"/>
        <w:ind w:left="811"/>
        <w:jc w:val="both"/>
      </w:pPr>
      <w:r>
        <w:rPr>
          <w:w w:val="114"/>
        </w:rPr>
        <w:t>ba</w:t>
      </w:r>
      <w:r>
        <w:rPr>
          <w:spacing w:val="-6"/>
          <w:w w:val="114"/>
        </w:rPr>
        <w:t>c</w:t>
      </w:r>
      <w:r>
        <w:rPr>
          <w:spacing w:val="-6"/>
          <w:w w:val="111"/>
        </w:rPr>
        <w:t>k</w:t>
      </w:r>
      <w:r>
        <w:rPr>
          <w:w w:val="113"/>
        </w:rPr>
        <w:t>er</w:t>
      </w:r>
      <w:r>
        <w:rPr>
          <w:spacing w:val="8"/>
        </w:rPr>
        <w:t xml:space="preserve"> </w:t>
      </w:r>
      <w:r>
        <w:rPr>
          <w:w w:val="114"/>
        </w:rPr>
        <w:t>remarks</w:t>
      </w:r>
      <w:r>
        <w:rPr>
          <w:spacing w:val="-17"/>
        </w:rPr>
        <w:t xml:space="preserve"> </w:t>
      </w:r>
      <w:r>
        <w:rPr>
          <w:w w:val="81"/>
        </w:rPr>
        <w:t>“L</w:t>
      </w:r>
      <w:r>
        <w:rPr>
          <w:spacing w:val="-6"/>
          <w:w w:val="81"/>
        </w:rPr>
        <w:t>a</w:t>
      </w:r>
      <w:r>
        <w:rPr>
          <w:w w:val="106"/>
        </w:rPr>
        <w:t>ws</w:t>
      </w:r>
      <w:r>
        <w:rPr>
          <w:spacing w:val="8"/>
        </w:rPr>
        <w:t xml:space="preserve"> </w:t>
      </w:r>
      <w:r>
        <w:rPr>
          <w:w w:val="118"/>
        </w:rPr>
        <w:t>h</w:t>
      </w:r>
      <w:r>
        <w:rPr>
          <w:spacing w:val="-6"/>
          <w:w w:val="118"/>
        </w:rPr>
        <w:t>a</w:t>
      </w:r>
      <w:r>
        <w:rPr>
          <w:spacing w:val="-6"/>
          <w:w w:val="111"/>
        </w:rPr>
        <w:t>v</w:t>
      </w:r>
      <w:r>
        <w:rPr>
          <w:w w:val="105"/>
        </w:rPr>
        <w:t>e</w:t>
      </w:r>
      <w:r>
        <w:rPr>
          <w:spacing w:val="8"/>
        </w:rPr>
        <w:t xml:space="preserve"> </w:t>
      </w:r>
      <w:r>
        <w:rPr>
          <w:w w:val="120"/>
        </w:rPr>
        <w:t>to</w:t>
      </w:r>
      <w:r>
        <w:rPr>
          <w:spacing w:val="8"/>
        </w:rPr>
        <w:t xml:space="preserve"> </w:t>
      </w:r>
      <w:r>
        <w:rPr>
          <w:w w:val="114"/>
        </w:rPr>
        <w:t>determine</w:t>
      </w:r>
      <w:r>
        <w:rPr>
          <w:spacing w:val="8"/>
        </w:rPr>
        <w:t xml:space="preserve"> </w:t>
      </w:r>
      <w:r>
        <w:rPr>
          <w:w w:val="117"/>
        </w:rPr>
        <w:t>wha</w:t>
      </w:r>
      <w:r>
        <w:rPr>
          <w:spacing w:val="-1"/>
          <w:w w:val="117"/>
        </w:rPr>
        <w:t>t</w:t>
      </w:r>
      <w:r>
        <w:rPr>
          <w:spacing w:val="-100"/>
          <w:w w:val="136"/>
        </w:rPr>
        <w:t>ˆ</w:t>
      </w:r>
      <w:r>
        <w:rPr>
          <w:w w:val="119"/>
        </w:rPr>
        <w:t>a</w:t>
      </w:r>
      <w:r>
        <w:rPr>
          <w:w w:val="110"/>
        </w:rPr>
        <w:t>A</w:t>
      </w:r>
      <w:r>
        <w:rPr>
          <w:w w:val="106"/>
        </w:rPr>
        <w:t>Zs</w:t>
      </w:r>
      <w:r>
        <w:rPr>
          <w:spacing w:val="7"/>
        </w:rPr>
        <w:t xml:space="preserve"> </w:t>
      </w:r>
      <w:r>
        <w:rPr>
          <w:w w:val="109"/>
        </w:rPr>
        <w:t>legal,</w:t>
      </w:r>
      <w:r>
        <w:rPr>
          <w:spacing w:val="9"/>
        </w:rPr>
        <w:t xml:space="preserve"> </w:t>
      </w:r>
      <w:r>
        <w:rPr>
          <w:w w:val="124"/>
        </w:rPr>
        <w:t>but</w:t>
      </w:r>
      <w:r>
        <w:rPr>
          <w:spacing w:val="7"/>
        </w:rPr>
        <w:t xml:space="preserve"> </w:t>
      </w:r>
      <w:r>
        <w:rPr>
          <w:spacing w:val="-6"/>
          <w:w w:val="111"/>
        </w:rPr>
        <w:t>y</w:t>
      </w:r>
      <w:r>
        <w:rPr>
          <w:w w:val="111"/>
        </w:rPr>
        <w:t>ou</w:t>
      </w:r>
      <w:r>
        <w:rPr>
          <w:spacing w:val="8"/>
        </w:rPr>
        <w:t xml:space="preserve"> </w:t>
      </w:r>
      <w:r>
        <w:rPr>
          <w:w w:val="114"/>
        </w:rPr>
        <w:t>can</w:t>
      </w:r>
      <w:r>
        <w:rPr>
          <w:spacing w:val="-100"/>
          <w:w w:val="136"/>
        </w:rPr>
        <w:t>ˆ</w:t>
      </w:r>
      <w:r>
        <w:rPr>
          <w:spacing w:val="-1"/>
          <w:w w:val="119"/>
        </w:rPr>
        <w:t>a</w:t>
      </w:r>
      <w:r>
        <w:rPr>
          <w:w w:val="110"/>
        </w:rPr>
        <w:t>A</w:t>
      </w:r>
      <w:r>
        <w:rPr>
          <w:w w:val="118"/>
        </w:rPr>
        <w:t>Zt</w:t>
      </w:r>
      <w:r>
        <w:rPr>
          <w:spacing w:val="8"/>
        </w:rPr>
        <w:t xml:space="preserve"> </w:t>
      </w:r>
      <w:r>
        <w:rPr>
          <w:w w:val="118"/>
        </w:rPr>
        <w:t>ban</w:t>
      </w:r>
    </w:p>
    <w:p>
      <w:pPr>
        <w:pStyle w:val="BodyText"/>
        <w:spacing w:line="219" w:lineRule="exact"/>
        <w:ind w:left="811"/>
        <w:jc w:val="both"/>
      </w:pPr>
      <w:r>
        <w:rPr/>
      </w:r>
      <w:r>
        <w:rPr>
          <w:spacing w:val="-3"/>
          <w:w w:val="115"/>
        </w:rPr>
        <w:t>technology.</w:t>
      </w:r>
      <w:r>
        <w:rPr>
          <w:spacing w:val="40"/>
          <w:w w:val="115"/>
        </w:rPr>
        <w:t xml:space="preserve"> </w:t>
      </w:r>
      <w:r>
        <w:rPr>
          <w:w w:val="115"/>
        </w:rPr>
        <w:t>Sure,</w:t>
      </w:r>
      <w:r>
        <w:rPr>
          <w:spacing w:val="12"/>
          <w:w w:val="115"/>
        </w:rPr>
        <w:t xml:space="preserve"> </w:t>
      </w:r>
      <w:r>
        <w:rPr>
          <w:w w:val="115"/>
        </w:rPr>
        <w:t>that</w:t>
      </w:r>
      <w:r>
        <w:rPr>
          <w:spacing w:val="11"/>
          <w:w w:val="115"/>
        </w:rPr>
        <w:t xml:space="preserve"> </w:t>
      </w:r>
      <w:r>
        <w:rPr>
          <w:w w:val="115"/>
        </w:rPr>
        <w:t>might</w:t>
      </w:r>
      <w:r>
        <w:rPr>
          <w:spacing w:val="11"/>
          <w:w w:val="115"/>
        </w:rPr>
        <w:t xml:space="preserve"> </w:t>
      </w:r>
      <w:r>
        <w:rPr>
          <w:w w:val="115"/>
        </w:rPr>
        <w:t>lead</w:t>
      </w:r>
      <w:r>
        <w:rPr>
          <w:spacing w:val="11"/>
          <w:w w:val="115"/>
        </w:rPr>
        <w:t xml:space="preserve"> </w:t>
      </w:r>
      <w:r>
        <w:rPr>
          <w:w w:val="115"/>
        </w:rPr>
        <w:t>to</w:t>
      </w:r>
      <w:r>
        <w:rPr>
          <w:spacing w:val="11"/>
          <w:w w:val="115"/>
        </w:rPr>
        <w:t xml:space="preserve"> </w:t>
      </w:r>
      <w:r>
        <w:rPr>
          <w:w w:val="115"/>
        </w:rPr>
        <w:t>a</w:t>
      </w:r>
      <w:r>
        <w:rPr>
          <w:spacing w:val="11"/>
          <w:w w:val="115"/>
        </w:rPr>
        <w:t xml:space="preserve"> </w:t>
      </w:r>
      <w:r>
        <w:rPr>
          <w:w w:val="115"/>
        </w:rPr>
        <w:t>dystopian</w:t>
      </w:r>
      <w:r>
        <w:rPr>
          <w:spacing w:val="11"/>
          <w:w w:val="115"/>
        </w:rPr>
        <w:t xml:space="preserve"> </w:t>
      </w:r>
      <w:r>
        <w:rPr>
          <w:w w:val="115"/>
        </w:rPr>
        <w:t>future</w:t>
      </w:r>
      <w:r>
        <w:rPr>
          <w:spacing w:val="11"/>
          <w:w w:val="115"/>
        </w:rPr>
        <w:t xml:space="preserve"> </w:t>
      </w:r>
      <w:r>
        <w:rPr>
          <w:w w:val="115"/>
        </w:rPr>
        <w:t>or</w:t>
      </w:r>
      <w:r>
        <w:rPr>
          <w:spacing w:val="11"/>
          <w:w w:val="115"/>
        </w:rPr>
        <w:t xml:space="preserve"> </w:t>
      </w:r>
      <w:r>
        <w:rPr>
          <w:w w:val="115"/>
        </w:rPr>
        <w:t>something,</w:t>
      </w:r>
      <w:r>
        <w:rPr>
          <w:spacing w:val="12"/>
          <w:w w:val="115"/>
        </w:rPr>
        <w:t xml:space="preserve"> </w:t>
      </w:r>
      <w:r>
        <w:rPr>
          <w:w w:val="115"/>
        </w:rPr>
        <w:t>but</w:t>
      </w:r>
      <w:r>
        <w:rPr>
          <w:spacing w:val="11"/>
          <w:w w:val="115"/>
        </w:rPr>
        <w:t xml:space="preserve"> </w:t>
      </w:r>
      <w:r>
        <w:rPr>
          <w:w w:val="115"/>
        </w:rPr>
        <w:t>you</w:t>
      </w:r>
    </w:p>
    <w:p>
      <w:pPr>
        <w:pStyle w:val="BodyText"/>
        <w:spacing w:line="97" w:lineRule="exact"/>
        <w:ind w:left="1234"/>
        <w:rPr>
          <w:rFonts w:ascii="Cambria" w:hAnsi="Cambria"/>
        </w:rPr>
      </w:pPr>
      <w:r>
        <w:rPr>
          <w:rFonts w:ascii="Cambria" w:hAnsi="Cambria"/>
          <w:w w:val="174"/>
        </w:rPr>
        <w:t>˘</w:t>
      </w:r>
    </w:p>
    <w:p>
      <w:pPr>
        <w:pStyle w:val="BodyText"/>
        <w:spacing w:line="183" w:lineRule="exact"/>
        <w:ind w:left="811"/>
        <w:jc w:val="both"/>
      </w:pPr>
      <w:r>
        <w:rPr>
          <w:w w:val="114"/>
        </w:rPr>
        <w:t>can</w:t>
      </w:r>
      <w:r>
        <w:rPr>
          <w:spacing w:val="-100"/>
          <w:w w:val="136"/>
        </w:rPr>
        <w:t>ˆ</w:t>
      </w:r>
      <w:r>
        <w:rPr>
          <w:spacing w:val="-1"/>
          <w:w w:val="119"/>
        </w:rPr>
        <w:t>a</w:t>
      </w:r>
      <w:r>
        <w:rPr>
          <w:w w:val="110"/>
        </w:rPr>
        <w:t>A</w:t>
      </w:r>
      <w:r>
        <w:rPr>
          <w:w w:val="118"/>
        </w:rPr>
        <w:t>Zt</w:t>
      </w:r>
      <w:r>
        <w:rPr>
          <w:spacing w:val="14"/>
        </w:rPr>
        <w:t xml:space="preserve"> </w:t>
      </w:r>
      <w:r>
        <w:rPr>
          <w:w w:val="118"/>
        </w:rPr>
        <w:t>ban</w:t>
      </w:r>
      <w:r>
        <w:rPr>
          <w:spacing w:val="14"/>
        </w:rPr>
        <w:t xml:space="preserve"> </w:t>
      </w:r>
      <w:r>
        <w:rPr>
          <w:w w:val="81"/>
        </w:rPr>
        <w:t>it.”</w:t>
      </w:r>
      <w:r>
        <w:rPr>
          <w:spacing w:val="-11"/>
        </w:rPr>
        <w:t xml:space="preserve"> </w:t>
      </w:r>
      <w:r>
        <w:rPr>
          <w:w w:val="102"/>
        </w:rPr>
        <w:t>[897].</w:t>
      </w:r>
    </w:p>
    <w:p>
      <w:pPr>
        <w:pStyle w:val="BodyText"/>
        <w:spacing w:line="204" w:lineRule="auto" w:before="88"/>
        <w:ind w:left="811" w:right="863" w:firstLine="298"/>
        <w:jc w:val="both"/>
      </w:pPr>
      <w:r>
        <w:rPr>
          <w:w w:val="110"/>
        </w:rPr>
        <w:t xml:space="preserve">The political and legal pushback has started. A family in Evanston, Illinois found that photos of their kids that </w:t>
      </w:r>
      <w:r>
        <w:rPr>
          <w:w w:val="105"/>
        </w:rPr>
        <w:t xml:space="preserve">they’d </w:t>
      </w:r>
      <w:r>
        <w:rPr>
          <w:w w:val="110"/>
        </w:rPr>
        <w:t xml:space="preserve">uploaded into Flickr in 2005 </w:t>
      </w:r>
      <w:r>
        <w:rPr>
          <w:spacing w:val="-5"/>
          <w:w w:val="110"/>
        </w:rPr>
        <w:t xml:space="preserve">had </w:t>
      </w:r>
      <w:r>
        <w:rPr>
          <w:w w:val="110"/>
        </w:rPr>
        <w:t xml:space="preserve">ended up in a database called MegaFace, used to train many of the new recognition systems. This is against Illinois law, and there are now several class actions in progress. As a result, some face-tagging features on social media </w:t>
      </w:r>
      <w:r>
        <w:rPr>
          <w:w w:val="105"/>
        </w:rPr>
        <w:t xml:space="preserve">don’t </w:t>
      </w:r>
      <w:r>
        <w:rPr>
          <w:w w:val="110"/>
        </w:rPr>
        <w:t xml:space="preserve">work in Illinois (or </w:t>
      </w:r>
      <w:r>
        <w:rPr>
          <w:spacing w:val="-4"/>
          <w:w w:val="110"/>
        </w:rPr>
        <w:t xml:space="preserve">Texas </w:t>
      </w:r>
      <w:r>
        <w:rPr>
          <w:w w:val="110"/>
        </w:rPr>
        <w:t xml:space="preserve">for that matter) [898]. In 2018, Google decided not to </w:t>
      </w:r>
      <w:r>
        <w:rPr>
          <w:spacing w:val="-5"/>
          <w:w w:val="110"/>
        </w:rPr>
        <w:t xml:space="preserve">make </w:t>
      </w:r>
      <w:r>
        <w:rPr>
          <w:w w:val="110"/>
        </w:rPr>
        <w:t xml:space="preserve">face-recognition APIs available in its cloud platforms until their use was </w:t>
      </w:r>
      <w:r>
        <w:rPr>
          <w:spacing w:val="-3"/>
          <w:w w:val="110"/>
        </w:rPr>
        <w:t>regu-</w:t>
      </w:r>
      <w:r>
        <w:rPr>
          <w:spacing w:val="51"/>
          <w:w w:val="110"/>
        </w:rPr>
        <w:t xml:space="preserve"> </w:t>
      </w:r>
      <w:r>
        <w:rPr>
          <w:w w:val="110"/>
        </w:rPr>
        <w:t xml:space="preserve">lated. If you train a system on criminal mugshots, it can look at any passer </w:t>
      </w:r>
      <w:r>
        <w:rPr>
          <w:spacing w:val="-3"/>
          <w:w w:val="110"/>
        </w:rPr>
        <w:t>by</w:t>
      </w:r>
      <w:r>
        <w:rPr>
          <w:spacing w:val="51"/>
          <w:w w:val="110"/>
        </w:rPr>
        <w:t xml:space="preserve"> </w:t>
      </w:r>
      <w:r>
        <w:rPr>
          <w:w w:val="110"/>
        </w:rPr>
        <w:t xml:space="preserve">and say </w:t>
      </w:r>
      <w:r>
        <w:rPr>
          <w:w w:val="105"/>
        </w:rPr>
        <w:t xml:space="preserve">‘This </w:t>
      </w:r>
      <w:r>
        <w:rPr>
          <w:w w:val="110"/>
        </w:rPr>
        <w:t xml:space="preserve">robber is the closest </w:t>
      </w:r>
      <w:r>
        <w:rPr>
          <w:w w:val="105"/>
        </w:rPr>
        <w:t xml:space="preserve">match’. </w:t>
      </w:r>
      <w:r>
        <w:rPr>
          <w:w w:val="110"/>
        </w:rPr>
        <w:t xml:space="preserve">Where the police are trigger-happy, that can kill.  In May 2019, San Francisco banned the use of face recognition     </w:t>
      </w:r>
      <w:r>
        <w:rPr>
          <w:spacing w:val="-3"/>
          <w:w w:val="110"/>
        </w:rPr>
        <w:t xml:space="preserve">by </w:t>
      </w:r>
      <w:r>
        <w:rPr>
          <w:w w:val="110"/>
        </w:rPr>
        <w:t xml:space="preserve">its agencies including the transport authority and law enforcement. In June 2020, following worldwide protests </w:t>
      </w:r>
      <w:r>
        <w:rPr>
          <w:spacing w:val="-3"/>
          <w:w w:val="110"/>
        </w:rPr>
        <w:t xml:space="preserve">over </w:t>
      </w:r>
      <w:r>
        <w:rPr>
          <w:w w:val="110"/>
        </w:rPr>
        <w:t xml:space="preserve">racism and biased policing, Amazon announced a one-year pause in making its Rekognition face-recognition software available to law enforcement; their technology had been criticised for misidentifying people of colour. The ACLU had shown that </w:t>
      </w:r>
      <w:r>
        <w:rPr>
          <w:w w:val="105"/>
        </w:rPr>
        <w:t xml:space="preserve">Amazon’s </w:t>
      </w:r>
      <w:r>
        <w:rPr>
          <w:w w:val="110"/>
        </w:rPr>
        <w:t xml:space="preserve">system generated false matches of 28 members of Congress against mugshots of people who had been arrested. IBM and Microsoft also announced that they would stop selling face-recognition products [2004]. As the technology is now a commodity, the self-restraint of the big four </w:t>
      </w:r>
      <w:r>
        <w:rPr>
          <w:w w:val="105"/>
        </w:rPr>
        <w:t xml:space="preserve">doesn’t </w:t>
      </w:r>
      <w:r>
        <w:rPr>
          <w:w w:val="110"/>
        </w:rPr>
        <w:t xml:space="preserve">stop second-tier </w:t>
      </w:r>
      <w:r>
        <w:rPr>
          <w:rFonts w:ascii="Cambria" w:hAnsi="Cambria"/>
          <w:w w:val="110"/>
        </w:rPr>
        <w:t>fi</w:t>
      </w:r>
      <w:r>
        <w:rPr>
          <w:w w:val="110"/>
        </w:rPr>
        <w:t xml:space="preserve">rms selling it. So the big four are now pushing for face-recognition products to </w:t>
      </w:r>
      <w:r>
        <w:rPr>
          <w:spacing w:val="2"/>
          <w:w w:val="110"/>
        </w:rPr>
        <w:t xml:space="preserve">be </w:t>
      </w:r>
      <w:r>
        <w:rPr>
          <w:w w:val="110"/>
        </w:rPr>
        <w:t xml:space="preserve">regulated. Courts are already engaged:  in August 2020,  the Court of Appeal in London found that   the use of facial recognition </w:t>
      </w:r>
      <w:r>
        <w:rPr>
          <w:spacing w:val="-3"/>
          <w:w w:val="110"/>
        </w:rPr>
        <w:t xml:space="preserve">by </w:t>
      </w:r>
      <w:r>
        <w:rPr>
          <w:w w:val="110"/>
        </w:rPr>
        <w:t xml:space="preserve">South </w:t>
      </w:r>
      <w:r>
        <w:rPr>
          <w:spacing w:val="-4"/>
          <w:w w:val="110"/>
        </w:rPr>
        <w:t xml:space="preserve">Wales </w:t>
      </w:r>
      <w:r>
        <w:rPr>
          <w:w w:val="110"/>
        </w:rPr>
        <w:t>police breached privacy rights, data protection laws and equality laws</w:t>
      </w:r>
      <w:r>
        <w:rPr>
          <w:spacing w:val="47"/>
          <w:w w:val="110"/>
        </w:rPr>
        <w:t xml:space="preserve"> </w:t>
      </w:r>
      <w:r>
        <w:rPr>
          <w:w w:val="110"/>
        </w:rPr>
        <w:t>[1592].</w:t>
      </w:r>
    </w:p>
    <w:p>
      <w:pPr>
        <w:pStyle w:val="BodyText"/>
        <w:spacing w:line="204" w:lineRule="auto" w:before="122"/>
        <w:ind w:left="811" w:right="863" w:firstLine="298"/>
        <w:jc w:val="both"/>
      </w:pPr>
      <w:r>
        <w:rPr>
          <w:spacing w:val="-3"/>
          <w:w w:val="115"/>
        </w:rPr>
        <w:t xml:space="preserve">Finally, </w:t>
      </w:r>
      <w:r>
        <w:rPr>
          <w:w w:val="115"/>
        </w:rPr>
        <w:t xml:space="preserve">facial recognition can </w:t>
      </w:r>
      <w:r>
        <w:rPr>
          <w:spacing w:val="2"/>
          <w:w w:val="115"/>
        </w:rPr>
        <w:t xml:space="preserve">be </w:t>
      </w:r>
      <w:r>
        <w:rPr>
          <w:w w:val="115"/>
        </w:rPr>
        <w:t xml:space="preserve">enhanced with special hardware. In </w:t>
      </w:r>
      <w:r>
        <w:rPr>
          <w:spacing w:val="-3"/>
          <w:w w:val="115"/>
        </w:rPr>
        <w:t xml:space="preserve">2017, </w:t>
      </w:r>
      <w:r>
        <w:rPr>
          <w:w w:val="115"/>
        </w:rPr>
        <w:t>Apple introduced it on the iPhone X, in which a dot projector paints your   face</w:t>
      </w:r>
      <w:r>
        <w:rPr>
          <w:spacing w:val="9"/>
          <w:w w:val="115"/>
        </w:rPr>
        <w:t xml:space="preserve"> </w:t>
      </w:r>
      <w:r>
        <w:rPr>
          <w:w w:val="115"/>
        </w:rPr>
        <w:t>with</w:t>
      </w:r>
      <w:r>
        <w:rPr>
          <w:spacing w:val="9"/>
          <w:w w:val="115"/>
        </w:rPr>
        <w:t xml:space="preserve"> </w:t>
      </w:r>
      <w:r>
        <w:rPr>
          <w:w w:val="115"/>
        </w:rPr>
        <w:t>tens</w:t>
      </w:r>
      <w:r>
        <w:rPr>
          <w:spacing w:val="9"/>
          <w:w w:val="115"/>
        </w:rPr>
        <w:t xml:space="preserve"> </w:t>
      </w:r>
      <w:r>
        <w:rPr>
          <w:w w:val="115"/>
        </w:rPr>
        <w:t>of</w:t>
      </w:r>
      <w:r>
        <w:rPr>
          <w:spacing w:val="9"/>
          <w:w w:val="115"/>
        </w:rPr>
        <w:t xml:space="preserve"> </w:t>
      </w:r>
      <w:r>
        <w:rPr>
          <w:w w:val="115"/>
        </w:rPr>
        <w:t>thousands</w:t>
      </w:r>
      <w:r>
        <w:rPr>
          <w:spacing w:val="10"/>
          <w:w w:val="115"/>
        </w:rPr>
        <w:t xml:space="preserve"> </w:t>
      </w:r>
      <w:r>
        <w:rPr>
          <w:w w:val="115"/>
        </w:rPr>
        <w:t>of</w:t>
      </w:r>
      <w:r>
        <w:rPr>
          <w:spacing w:val="9"/>
          <w:w w:val="115"/>
        </w:rPr>
        <w:t xml:space="preserve"> </w:t>
      </w:r>
      <w:r>
        <w:rPr>
          <w:w w:val="115"/>
        </w:rPr>
        <w:t>dots</w:t>
      </w:r>
      <w:r>
        <w:rPr>
          <w:spacing w:val="9"/>
          <w:w w:val="115"/>
        </w:rPr>
        <w:t xml:space="preserve"> </w:t>
      </w:r>
      <w:r>
        <w:rPr>
          <w:w w:val="115"/>
        </w:rPr>
        <w:t>and</w:t>
      </w:r>
      <w:r>
        <w:rPr>
          <w:spacing w:val="9"/>
          <w:w w:val="115"/>
        </w:rPr>
        <w:t xml:space="preserve"> </w:t>
      </w:r>
      <w:r>
        <w:rPr>
          <w:w w:val="115"/>
        </w:rPr>
        <w:t>a</w:t>
      </w:r>
      <w:r>
        <w:rPr>
          <w:spacing w:val="10"/>
          <w:w w:val="115"/>
        </w:rPr>
        <w:t xml:space="preserve"> </w:t>
      </w:r>
      <w:r>
        <w:rPr>
          <w:w w:val="115"/>
        </w:rPr>
        <w:t>camera</w:t>
      </w:r>
      <w:r>
        <w:rPr>
          <w:spacing w:val="9"/>
          <w:w w:val="115"/>
        </w:rPr>
        <w:t xml:space="preserve"> </w:t>
      </w:r>
      <w:r>
        <w:rPr>
          <w:w w:val="115"/>
        </w:rPr>
        <w:t>reads</w:t>
      </w:r>
      <w:r>
        <w:rPr>
          <w:spacing w:val="9"/>
          <w:w w:val="115"/>
        </w:rPr>
        <w:t xml:space="preserve"> </w:t>
      </w:r>
      <w:r>
        <w:rPr>
          <w:w w:val="115"/>
        </w:rPr>
        <w:t>them.</w:t>
      </w:r>
      <w:r>
        <w:rPr>
          <w:spacing w:val="40"/>
          <w:w w:val="115"/>
        </w:rPr>
        <w:t xml:space="preserve"> </w:t>
      </w:r>
      <w:r>
        <w:rPr>
          <w:w w:val="115"/>
        </w:rPr>
        <w:t>This</w:t>
      </w:r>
      <w:r>
        <w:rPr>
          <w:spacing w:val="10"/>
          <w:w w:val="115"/>
        </w:rPr>
        <w:t xml:space="preserve"> </w:t>
      </w:r>
      <w:r>
        <w:rPr>
          <w:w w:val="115"/>
        </w:rPr>
        <w:t>deals</w:t>
      </w:r>
      <w:r>
        <w:rPr>
          <w:spacing w:val="9"/>
          <w:w w:val="115"/>
        </w:rPr>
        <w:t xml:space="preserve"> </w:t>
      </w:r>
      <w:r>
        <w:rPr>
          <w:spacing w:val="-3"/>
          <w:w w:val="115"/>
        </w:rPr>
        <w:t>with</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makeup, some sunglasses and facial hair, and was claimed to </w:t>
      </w:r>
      <w:r>
        <w:rPr>
          <w:spacing w:val="-3"/>
          <w:w w:val="110"/>
        </w:rPr>
        <w:t xml:space="preserve">have </w:t>
      </w:r>
      <w:r>
        <w:rPr>
          <w:w w:val="110"/>
        </w:rPr>
        <w:t xml:space="preserve">a false acceptance rate of one in a million </w:t>
      </w:r>
      <w:r>
        <w:rPr>
          <w:w w:val="90"/>
        </w:rPr>
        <w:t xml:space="preserve">– </w:t>
      </w:r>
      <w:r>
        <w:rPr>
          <w:w w:val="110"/>
        </w:rPr>
        <w:t xml:space="preserve">as opposed to one in 50,000 for the </w:t>
      </w:r>
      <w:r>
        <w:rPr>
          <w:rFonts w:ascii="Cambria" w:hAnsi="Cambria"/>
          <w:spacing w:val="-3"/>
          <w:w w:val="110"/>
        </w:rPr>
        <w:t>fi</w:t>
      </w:r>
      <w:r>
        <w:rPr>
          <w:spacing w:val="-3"/>
          <w:w w:val="110"/>
        </w:rPr>
        <w:t xml:space="preserve">ngerprint </w:t>
      </w:r>
      <w:r>
        <w:rPr>
          <w:w w:val="110"/>
        </w:rPr>
        <w:t xml:space="preserve">reader that previous iPhones used. </w:t>
      </w:r>
      <w:r>
        <w:rPr>
          <w:spacing w:val="-3"/>
          <w:w w:val="110"/>
        </w:rPr>
        <w:t xml:space="preserve">However my </w:t>
      </w:r>
      <w:r>
        <w:rPr>
          <w:w w:val="110"/>
        </w:rPr>
        <w:t xml:space="preserve">eldest granddaughter’s iPhone can </w:t>
      </w:r>
      <w:r>
        <w:rPr>
          <w:spacing w:val="2"/>
          <w:w w:val="110"/>
        </w:rPr>
        <w:t xml:space="preserve">be </w:t>
      </w:r>
      <w:r>
        <w:rPr>
          <w:w w:val="110"/>
        </w:rPr>
        <w:t xml:space="preserve">unlocked </w:t>
      </w:r>
      <w:r>
        <w:rPr>
          <w:spacing w:val="-3"/>
          <w:w w:val="110"/>
        </w:rPr>
        <w:t xml:space="preserve">by </w:t>
      </w:r>
      <w:r>
        <w:rPr>
          <w:w w:val="110"/>
        </w:rPr>
        <w:t>both of her younger siblings, and this is a general problem  for families</w:t>
      </w:r>
      <w:r>
        <w:rPr>
          <w:spacing w:val="16"/>
          <w:w w:val="110"/>
        </w:rPr>
        <w:t xml:space="preserve"> </w:t>
      </w:r>
      <w:r>
        <w:rPr>
          <w:w w:val="110"/>
        </w:rPr>
        <w:t>[526].</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Fingerprints</w:t>
      </w:r>
    </w:p>
    <w:p>
      <w:pPr>
        <w:pStyle w:val="BodyText"/>
        <w:spacing w:before="5"/>
        <w:rPr>
          <w:sz w:val="18"/>
        </w:rPr>
      </w:pPr>
    </w:p>
    <w:p>
      <w:pPr>
        <w:pStyle w:val="BodyText"/>
        <w:spacing w:line="199" w:lineRule="auto" w:before="1"/>
        <w:ind w:left="811" w:right="863"/>
        <w:jc w:val="both"/>
      </w:pPr>
      <w:r>
        <w:rPr>
          <w:w w:val="115"/>
        </w:rPr>
        <w:t>Automatic</w:t>
      </w:r>
      <w:r>
        <w:rPr>
          <w:spacing w:val="-15"/>
          <w:w w:val="115"/>
        </w:rPr>
        <w:t xml:space="preserve"> </w:t>
      </w:r>
      <w:r>
        <w:rPr>
          <w:rFonts w:ascii="Cambria" w:hAnsi="Cambria"/>
          <w:w w:val="115"/>
        </w:rPr>
        <w:t>fi</w:t>
      </w:r>
      <w:r>
        <w:rPr>
          <w:w w:val="115"/>
        </w:rPr>
        <w:t>ngerprint</w:t>
      </w:r>
      <w:r>
        <w:rPr>
          <w:spacing w:val="-15"/>
          <w:w w:val="115"/>
        </w:rPr>
        <w:t xml:space="preserve"> </w:t>
      </w:r>
      <w:r>
        <w:rPr>
          <w:w w:val="115"/>
        </w:rPr>
        <w:t>identi</w:t>
      </w:r>
      <w:r>
        <w:rPr>
          <w:rFonts w:ascii="Cambria" w:hAnsi="Cambria"/>
          <w:w w:val="115"/>
        </w:rPr>
        <w:t>fi</w:t>
      </w:r>
      <w:r>
        <w:rPr>
          <w:w w:val="115"/>
        </w:rPr>
        <w:t>cation</w:t>
      </w:r>
      <w:r>
        <w:rPr>
          <w:spacing w:val="-15"/>
          <w:w w:val="115"/>
        </w:rPr>
        <w:t xml:space="preserve"> </w:t>
      </w:r>
      <w:r>
        <w:rPr>
          <w:w w:val="115"/>
        </w:rPr>
        <w:t>systems</w:t>
      </w:r>
      <w:r>
        <w:rPr>
          <w:spacing w:val="-15"/>
          <w:w w:val="115"/>
        </w:rPr>
        <w:t xml:space="preserve"> </w:t>
      </w:r>
      <w:r>
        <w:rPr>
          <w:w w:val="115"/>
        </w:rPr>
        <w:t>(AFIS)</w:t>
      </w:r>
      <w:r>
        <w:rPr>
          <w:spacing w:val="-15"/>
          <w:w w:val="115"/>
        </w:rPr>
        <w:t xml:space="preserve"> </w:t>
      </w:r>
      <w:r>
        <w:rPr>
          <w:spacing w:val="-3"/>
          <w:w w:val="115"/>
        </w:rPr>
        <w:t>have</w:t>
      </w:r>
      <w:r>
        <w:rPr>
          <w:spacing w:val="-15"/>
          <w:w w:val="115"/>
        </w:rPr>
        <w:t xml:space="preserve"> </w:t>
      </w:r>
      <w:r>
        <w:rPr>
          <w:w w:val="115"/>
        </w:rPr>
        <w:t>been</w:t>
      </w:r>
      <w:r>
        <w:rPr>
          <w:spacing w:val="-15"/>
          <w:w w:val="115"/>
        </w:rPr>
        <w:t xml:space="preserve"> </w:t>
      </w:r>
      <w:r>
        <w:rPr>
          <w:w w:val="115"/>
        </w:rPr>
        <w:t>around</w:t>
      </w:r>
      <w:r>
        <w:rPr>
          <w:spacing w:val="-15"/>
          <w:w w:val="115"/>
        </w:rPr>
        <w:t xml:space="preserve"> </w:t>
      </w:r>
      <w:r>
        <w:rPr>
          <w:w w:val="115"/>
        </w:rPr>
        <w:t>for</w:t>
      </w:r>
      <w:r>
        <w:rPr>
          <w:spacing w:val="-15"/>
          <w:w w:val="115"/>
        </w:rPr>
        <w:t xml:space="preserve"> </w:t>
      </w:r>
      <w:r>
        <w:rPr>
          <w:w w:val="115"/>
        </w:rPr>
        <w:t>years. In</w:t>
      </w:r>
      <w:r>
        <w:rPr>
          <w:spacing w:val="-14"/>
          <w:w w:val="115"/>
        </w:rPr>
        <w:t xml:space="preserve"> </w:t>
      </w:r>
      <w:r>
        <w:rPr>
          <w:w w:val="115"/>
        </w:rPr>
        <w:t>1998,</w:t>
      </w:r>
      <w:r>
        <w:rPr>
          <w:spacing w:val="-12"/>
          <w:w w:val="115"/>
        </w:rPr>
        <w:t xml:space="preserve"> </w:t>
      </w:r>
      <w:r>
        <w:rPr>
          <w:w w:val="115"/>
        </w:rPr>
        <w:t>they</w:t>
      </w:r>
      <w:r>
        <w:rPr>
          <w:spacing w:val="-13"/>
          <w:w w:val="115"/>
        </w:rPr>
        <w:t xml:space="preserve"> </w:t>
      </w:r>
      <w:r>
        <w:rPr>
          <w:w w:val="115"/>
        </w:rPr>
        <w:t>accounted</w:t>
      </w:r>
      <w:r>
        <w:rPr>
          <w:spacing w:val="-13"/>
          <w:w w:val="115"/>
        </w:rPr>
        <w:t xml:space="preserve"> </w:t>
      </w:r>
      <w:r>
        <w:rPr>
          <w:w w:val="115"/>
        </w:rPr>
        <w:t>for</w:t>
      </w:r>
      <w:r>
        <w:rPr>
          <w:spacing w:val="-13"/>
          <w:w w:val="115"/>
        </w:rPr>
        <w:t xml:space="preserve"> </w:t>
      </w:r>
      <w:r>
        <w:rPr>
          <w:w w:val="115"/>
        </w:rPr>
        <w:t>78%</w:t>
      </w:r>
      <w:r>
        <w:rPr>
          <w:spacing w:val="-13"/>
          <w:w w:val="115"/>
        </w:rPr>
        <w:t xml:space="preserve"> </w:t>
      </w:r>
      <w:r>
        <w:rPr>
          <w:w w:val="115"/>
        </w:rPr>
        <w:t>of</w:t>
      </w:r>
      <w:r>
        <w:rPr>
          <w:spacing w:val="-13"/>
          <w:w w:val="115"/>
        </w:rPr>
        <w:t xml:space="preserve"> </w:t>
      </w:r>
      <w:r>
        <w:rPr>
          <w:w w:val="115"/>
        </w:rPr>
        <w:t>the</w:t>
      </w:r>
      <w:r>
        <w:rPr>
          <w:spacing w:val="-13"/>
          <w:w w:val="115"/>
        </w:rPr>
        <w:t xml:space="preserve"> </w:t>
      </w:r>
      <w:r>
        <w:rPr>
          <w:w w:val="115"/>
        </w:rPr>
        <w:t>$50m</w:t>
      </w:r>
      <w:r>
        <w:rPr>
          <w:spacing w:val="-14"/>
          <w:w w:val="115"/>
        </w:rPr>
        <w:t xml:space="preserve"> </w:t>
      </w:r>
      <w:r>
        <w:rPr>
          <w:w w:val="115"/>
        </w:rPr>
        <w:t>sales</w:t>
      </w:r>
      <w:r>
        <w:rPr>
          <w:spacing w:val="-13"/>
          <w:w w:val="115"/>
        </w:rPr>
        <w:t xml:space="preserve"> </w:t>
      </w:r>
      <w:r>
        <w:rPr>
          <w:w w:val="115"/>
        </w:rPr>
        <w:t>of</w:t>
      </w:r>
      <w:r>
        <w:rPr>
          <w:spacing w:val="-13"/>
          <w:w w:val="115"/>
        </w:rPr>
        <w:t xml:space="preserve"> </w:t>
      </w:r>
      <w:r>
        <w:rPr>
          <w:w w:val="115"/>
        </w:rPr>
        <w:t>biometric</w:t>
      </w:r>
      <w:r>
        <w:rPr>
          <w:spacing w:val="-13"/>
          <w:w w:val="115"/>
        </w:rPr>
        <w:t xml:space="preserve"> </w:t>
      </w:r>
      <w:r>
        <w:rPr>
          <w:w w:val="115"/>
        </w:rPr>
        <w:t>technology;</w:t>
      </w:r>
      <w:r>
        <w:rPr>
          <w:spacing w:val="-12"/>
          <w:w w:val="115"/>
        </w:rPr>
        <w:t xml:space="preserve"> </w:t>
      </w:r>
      <w:r>
        <w:rPr>
          <w:spacing w:val="-4"/>
          <w:w w:val="115"/>
        </w:rPr>
        <w:t xml:space="preserve">this </w:t>
      </w:r>
      <w:r>
        <w:rPr>
          <w:w w:val="115"/>
        </w:rPr>
        <w:t xml:space="preserve">had fallen to 43.5% of $1,539m </w:t>
      </w:r>
      <w:r>
        <w:rPr>
          <w:spacing w:val="-3"/>
          <w:w w:val="115"/>
        </w:rPr>
        <w:t xml:space="preserve">by </w:t>
      </w:r>
      <w:r>
        <w:rPr>
          <w:w w:val="115"/>
        </w:rPr>
        <w:t>2005</w:t>
      </w:r>
      <w:r>
        <w:rPr>
          <w:rFonts w:ascii="Bauhaus 93" w:hAnsi="Bauhaus 93"/>
          <w:w w:val="115"/>
          <w:sz w:val="14"/>
        </w:rPr>
        <w:t>2</w:t>
      </w:r>
      <w:r>
        <w:rPr>
          <w:w w:val="115"/>
        </w:rPr>
        <w:t>. AFIS products look at the friction ridges</w:t>
      </w:r>
      <w:r>
        <w:rPr>
          <w:spacing w:val="-24"/>
          <w:w w:val="115"/>
        </w:rPr>
        <w:t xml:space="preserve"> </w:t>
      </w:r>
      <w:r>
        <w:rPr>
          <w:w w:val="115"/>
        </w:rPr>
        <w:t>that</w:t>
      </w:r>
      <w:r>
        <w:rPr>
          <w:spacing w:val="-23"/>
          <w:w w:val="115"/>
        </w:rPr>
        <w:t xml:space="preserve"> </w:t>
      </w:r>
      <w:r>
        <w:rPr>
          <w:spacing w:val="-3"/>
          <w:w w:val="115"/>
        </w:rPr>
        <w:t>cover</w:t>
      </w:r>
      <w:r>
        <w:rPr>
          <w:spacing w:val="-24"/>
          <w:w w:val="115"/>
        </w:rPr>
        <w:t xml:space="preserve"> </w:t>
      </w:r>
      <w:r>
        <w:rPr>
          <w:w w:val="115"/>
        </w:rPr>
        <w:t>the</w:t>
      </w:r>
      <w:r>
        <w:rPr>
          <w:spacing w:val="-23"/>
          <w:w w:val="115"/>
        </w:rPr>
        <w:t xml:space="preserve"> </w:t>
      </w:r>
      <w:r>
        <w:rPr>
          <w:rFonts w:ascii="Cambria" w:hAnsi="Cambria"/>
          <w:w w:val="115"/>
        </w:rPr>
        <w:t>fi</w:t>
      </w:r>
      <w:r>
        <w:rPr>
          <w:w w:val="115"/>
        </w:rPr>
        <w:t>ngertips</w:t>
      </w:r>
      <w:r>
        <w:rPr>
          <w:spacing w:val="-24"/>
          <w:w w:val="115"/>
        </w:rPr>
        <w:t xml:space="preserve"> </w:t>
      </w:r>
      <w:r>
        <w:rPr>
          <w:w w:val="115"/>
        </w:rPr>
        <w:t>and</w:t>
      </w:r>
      <w:r>
        <w:rPr>
          <w:spacing w:val="-23"/>
          <w:w w:val="115"/>
        </w:rPr>
        <w:t xml:space="preserve"> </w:t>
      </w:r>
      <w:r>
        <w:rPr>
          <w:w w:val="115"/>
        </w:rPr>
        <w:t>classify</w:t>
      </w:r>
      <w:r>
        <w:rPr>
          <w:spacing w:val="-24"/>
          <w:w w:val="115"/>
        </w:rPr>
        <w:t xml:space="preserve"> </w:t>
      </w:r>
      <w:r>
        <w:rPr>
          <w:w w:val="115"/>
        </w:rPr>
        <w:t>patterns</w:t>
      </w:r>
      <w:r>
        <w:rPr>
          <w:spacing w:val="-23"/>
          <w:w w:val="115"/>
        </w:rPr>
        <w:t xml:space="preserve"> </w:t>
      </w:r>
      <w:r>
        <w:rPr>
          <w:w w:val="115"/>
        </w:rPr>
        <w:t>of</w:t>
      </w:r>
      <w:r>
        <w:rPr>
          <w:spacing w:val="-24"/>
          <w:w w:val="115"/>
        </w:rPr>
        <w:t xml:space="preserve"> </w:t>
      </w:r>
      <w:r>
        <w:rPr>
          <w:rFonts w:ascii="Book Antiqua" w:hAnsi="Book Antiqua"/>
          <w:i/>
          <w:w w:val="115"/>
        </w:rPr>
        <w:t>minutiae</w:t>
      </w:r>
      <w:r>
        <w:rPr>
          <w:rFonts w:ascii="Book Antiqua" w:hAnsi="Book Antiqua"/>
          <w:i/>
          <w:spacing w:val="-21"/>
          <w:w w:val="115"/>
        </w:rPr>
        <w:t xml:space="preserve"> </w:t>
      </w:r>
      <w:r>
        <w:rPr>
          <w:w w:val="115"/>
        </w:rPr>
        <w:t>such</w:t>
      </w:r>
      <w:r>
        <w:rPr>
          <w:spacing w:val="-24"/>
          <w:w w:val="115"/>
        </w:rPr>
        <w:t xml:space="preserve"> </w:t>
      </w:r>
      <w:r>
        <w:rPr>
          <w:w w:val="115"/>
        </w:rPr>
        <w:t>as</w:t>
      </w:r>
      <w:r>
        <w:rPr>
          <w:spacing w:val="-23"/>
          <w:w w:val="115"/>
        </w:rPr>
        <w:t xml:space="preserve"> </w:t>
      </w:r>
      <w:r>
        <w:rPr>
          <w:w w:val="115"/>
        </w:rPr>
        <w:t xml:space="preserve">branches and end points of the ridges. Some also look at the pores in the skin of </w:t>
      </w:r>
      <w:r>
        <w:rPr>
          <w:spacing w:val="-4"/>
          <w:w w:val="115"/>
        </w:rPr>
        <w:t xml:space="preserve">the </w:t>
      </w:r>
      <w:r>
        <w:rPr>
          <w:w w:val="115"/>
        </w:rPr>
        <w:t>ridges</w:t>
      </w:r>
      <w:r>
        <w:rPr>
          <w:spacing w:val="5"/>
          <w:w w:val="115"/>
        </w:rPr>
        <w:t xml:space="preserve"> </w:t>
      </w:r>
      <w:r>
        <w:rPr>
          <w:w w:val="115"/>
        </w:rPr>
        <w:t>[1213].</w:t>
      </w:r>
    </w:p>
    <w:p>
      <w:pPr>
        <w:pStyle w:val="BodyText"/>
        <w:spacing w:line="204" w:lineRule="auto" w:before="93"/>
        <w:ind w:left="811" w:right="863" w:firstLine="298"/>
        <w:jc w:val="both"/>
      </w:pPr>
      <w:r>
        <w:rPr>
          <w:w w:val="110"/>
        </w:rPr>
        <w:t xml:space="preserve">The use of </w:t>
      </w:r>
      <w:r>
        <w:rPr>
          <w:rFonts w:ascii="Cambria" w:hAnsi="Cambria"/>
          <w:w w:val="110"/>
        </w:rPr>
        <w:t>fi</w:t>
      </w:r>
      <w:r>
        <w:rPr>
          <w:w w:val="110"/>
        </w:rPr>
        <w:t xml:space="preserve">ngerprints to identify people was discovered independently a number of times. Mark Twain mentions thumbprints in 1883 in </w:t>
      </w:r>
      <w:r>
        <w:rPr>
          <w:rFonts w:ascii="Book Antiqua" w:hAnsi="Book Antiqua"/>
          <w:i/>
          <w:w w:val="110"/>
        </w:rPr>
        <w:t xml:space="preserve">Life on the </w:t>
      </w:r>
      <w:r>
        <w:rPr>
          <w:rFonts w:ascii="Book Antiqua" w:hAnsi="Book Antiqua"/>
          <w:i/>
          <w:w w:val="110"/>
        </w:rPr>
        <w:t xml:space="preserve">Mississippi </w:t>
      </w:r>
      <w:r>
        <w:rPr>
          <w:w w:val="110"/>
        </w:rPr>
        <w:t xml:space="preserve">where he claims to </w:t>
      </w:r>
      <w:r>
        <w:rPr>
          <w:spacing w:val="-3"/>
          <w:w w:val="110"/>
        </w:rPr>
        <w:t xml:space="preserve">have </w:t>
      </w:r>
      <w:r>
        <w:rPr>
          <w:w w:val="110"/>
        </w:rPr>
        <w:t xml:space="preserve">learned about them from an old </w:t>
      </w:r>
      <w:r>
        <w:rPr>
          <w:spacing w:val="-5"/>
          <w:w w:val="110"/>
        </w:rPr>
        <w:t xml:space="preserve">Frenchman </w:t>
      </w:r>
      <w:r>
        <w:rPr>
          <w:w w:val="110"/>
        </w:rPr>
        <w:t xml:space="preserve">who had been a prison-keeper; his 1894 </w:t>
      </w:r>
      <w:r>
        <w:rPr>
          <w:spacing w:val="-3"/>
          <w:w w:val="110"/>
        </w:rPr>
        <w:t xml:space="preserve">novel </w:t>
      </w:r>
      <w:r>
        <w:rPr>
          <w:rFonts w:ascii="Book Antiqua" w:hAnsi="Book Antiqua"/>
          <w:i/>
          <w:w w:val="110"/>
        </w:rPr>
        <w:t xml:space="preserve">Pudd’nhead Wilson </w:t>
      </w:r>
      <w:r>
        <w:rPr>
          <w:w w:val="110"/>
        </w:rPr>
        <w:t xml:space="preserve">made the idea popular in the States. Long before that, </w:t>
      </w:r>
      <w:r>
        <w:rPr>
          <w:rFonts w:ascii="Cambria" w:hAnsi="Cambria"/>
          <w:w w:val="110"/>
        </w:rPr>
        <w:t>fi</w:t>
      </w:r>
      <w:r>
        <w:rPr>
          <w:w w:val="110"/>
        </w:rPr>
        <w:t xml:space="preserve">ngerprints were accepted in a seventh century Chinese legal code as an alternative to a seal or a signature, and required </w:t>
      </w:r>
      <w:r>
        <w:rPr>
          <w:spacing w:val="-3"/>
          <w:w w:val="110"/>
        </w:rPr>
        <w:t xml:space="preserve">by  </w:t>
      </w:r>
      <w:r>
        <w:rPr>
          <w:w w:val="110"/>
        </w:rPr>
        <w:t xml:space="preserve">an eighth century Japanese code when an illiterate man wished to </w:t>
      </w:r>
      <w:r>
        <w:rPr>
          <w:spacing w:val="-3"/>
          <w:w w:val="110"/>
        </w:rPr>
        <w:t xml:space="preserve">divorce  </w:t>
      </w:r>
      <w:r>
        <w:rPr>
          <w:spacing w:val="51"/>
          <w:w w:val="110"/>
        </w:rPr>
        <w:t xml:space="preserve"> </w:t>
      </w:r>
      <w:r>
        <w:rPr>
          <w:w w:val="110"/>
        </w:rPr>
        <w:t xml:space="preserve">his wife. They were also used in India centuries ago. </w:t>
      </w:r>
      <w:r>
        <w:rPr>
          <w:spacing w:val="-3"/>
          <w:w w:val="110"/>
        </w:rPr>
        <w:t xml:space="preserve">Following </w:t>
      </w:r>
      <w:r>
        <w:rPr>
          <w:w w:val="110"/>
        </w:rPr>
        <w:t xml:space="preserve">the invention of the microscope,  they were mentioned </w:t>
      </w:r>
      <w:r>
        <w:rPr>
          <w:spacing w:val="-3"/>
          <w:w w:val="110"/>
        </w:rPr>
        <w:t xml:space="preserve">by  </w:t>
      </w:r>
      <w:r>
        <w:rPr>
          <w:w w:val="110"/>
        </w:rPr>
        <w:t xml:space="preserve">the English botanist Nathaniel Grew   in 1684, and </w:t>
      </w:r>
      <w:r>
        <w:rPr>
          <w:spacing w:val="-3"/>
          <w:w w:val="110"/>
        </w:rPr>
        <w:t xml:space="preserve">by </w:t>
      </w:r>
      <w:r>
        <w:rPr>
          <w:w w:val="110"/>
        </w:rPr>
        <w:t xml:space="preserve">Marcello Malpighi in Italy in 1686; in 1691, 225 citizens of Londonderry in Ireland used their </w:t>
      </w:r>
      <w:r>
        <w:rPr>
          <w:rFonts w:ascii="Cambria" w:hAnsi="Cambria"/>
          <w:w w:val="110"/>
        </w:rPr>
        <w:t>fi</w:t>
      </w:r>
      <w:r>
        <w:rPr>
          <w:w w:val="110"/>
        </w:rPr>
        <w:t>ngerprints to sign a petition asking King William</w:t>
      </w:r>
      <w:r>
        <w:rPr>
          <w:spacing w:val="10"/>
          <w:w w:val="110"/>
        </w:rPr>
        <w:t xml:space="preserve"> </w:t>
      </w:r>
      <w:r>
        <w:rPr>
          <w:w w:val="110"/>
        </w:rPr>
        <w:t>for</w:t>
      </w:r>
      <w:r>
        <w:rPr>
          <w:spacing w:val="11"/>
          <w:w w:val="110"/>
        </w:rPr>
        <w:t xml:space="preserve"> </w:t>
      </w:r>
      <w:r>
        <w:rPr>
          <w:w w:val="110"/>
        </w:rPr>
        <w:t>reparations</w:t>
      </w:r>
      <w:r>
        <w:rPr>
          <w:spacing w:val="10"/>
          <w:w w:val="110"/>
        </w:rPr>
        <w:t xml:space="preserve"> </w:t>
      </w:r>
      <w:r>
        <w:rPr>
          <w:w w:val="110"/>
        </w:rPr>
        <w:t>following</w:t>
      </w:r>
      <w:r>
        <w:rPr>
          <w:spacing w:val="11"/>
          <w:w w:val="110"/>
        </w:rPr>
        <w:t xml:space="preserve"> </w:t>
      </w:r>
      <w:r>
        <w:rPr>
          <w:w w:val="110"/>
        </w:rPr>
        <w:t>the</w:t>
      </w:r>
      <w:r>
        <w:rPr>
          <w:spacing w:val="11"/>
          <w:w w:val="110"/>
        </w:rPr>
        <w:t xml:space="preserve"> </w:t>
      </w:r>
      <w:r>
        <w:rPr>
          <w:w w:val="110"/>
        </w:rPr>
        <w:t>siege</w:t>
      </w:r>
      <w:r>
        <w:rPr>
          <w:spacing w:val="10"/>
          <w:w w:val="110"/>
        </w:rPr>
        <w:t xml:space="preserve"> </w:t>
      </w:r>
      <w:r>
        <w:rPr>
          <w:w w:val="110"/>
        </w:rPr>
        <w:t>of</w:t>
      </w:r>
      <w:r>
        <w:rPr>
          <w:spacing w:val="11"/>
          <w:w w:val="110"/>
        </w:rPr>
        <w:t xml:space="preserve"> </w:t>
      </w:r>
      <w:r>
        <w:rPr>
          <w:w w:val="110"/>
        </w:rPr>
        <w:t>the</w:t>
      </w:r>
      <w:r>
        <w:rPr>
          <w:spacing w:val="10"/>
          <w:w w:val="110"/>
        </w:rPr>
        <w:t xml:space="preserve"> </w:t>
      </w:r>
      <w:r>
        <w:rPr>
          <w:spacing w:val="-5"/>
          <w:w w:val="110"/>
        </w:rPr>
        <w:t>city.</w:t>
      </w:r>
    </w:p>
    <w:p>
      <w:pPr>
        <w:pStyle w:val="BodyText"/>
        <w:spacing w:line="204" w:lineRule="auto" w:before="111"/>
        <w:ind w:left="811" w:right="863" w:firstLine="298"/>
        <w:jc w:val="both"/>
      </w:pPr>
      <w:r>
        <w:rPr>
          <w:w w:val="110"/>
        </w:rPr>
        <w:t xml:space="preserve">The </w:t>
      </w:r>
      <w:r>
        <w:rPr>
          <w:rFonts w:ascii="Cambria" w:hAnsi="Cambria"/>
          <w:w w:val="110"/>
        </w:rPr>
        <w:t>fi</w:t>
      </w:r>
      <w:r>
        <w:rPr>
          <w:w w:val="110"/>
        </w:rPr>
        <w:t xml:space="preserve">rst modern systematic use was in India from 1858, </w:t>
      </w:r>
      <w:r>
        <w:rPr>
          <w:spacing w:val="-3"/>
          <w:w w:val="110"/>
        </w:rPr>
        <w:t xml:space="preserve">by </w:t>
      </w:r>
      <w:r>
        <w:rPr>
          <w:w w:val="110"/>
        </w:rPr>
        <w:t xml:space="preserve">William </w:t>
      </w:r>
      <w:r>
        <w:rPr>
          <w:spacing w:val="-4"/>
          <w:w w:val="110"/>
        </w:rPr>
        <w:t>Her</w:t>
      </w:r>
      <w:r>
        <w:rPr>
          <w:w w:val="110"/>
        </w:rPr>
        <w:t xml:space="preserve">schel, grandson of the astronomer and a colonial magistrate. He </w:t>
      </w:r>
      <w:r>
        <w:rPr>
          <w:spacing w:val="-3"/>
          <w:w w:val="110"/>
        </w:rPr>
        <w:t xml:space="preserve">introduced </w:t>
      </w:r>
      <w:r>
        <w:rPr>
          <w:w w:val="110"/>
        </w:rPr>
        <w:t xml:space="preserve">handprints and then </w:t>
      </w:r>
      <w:r>
        <w:rPr>
          <w:rFonts w:ascii="Cambria" w:hAnsi="Cambria"/>
          <w:w w:val="110"/>
        </w:rPr>
        <w:t>fi</w:t>
      </w:r>
      <w:r>
        <w:rPr>
          <w:w w:val="110"/>
        </w:rPr>
        <w:t xml:space="preserve">ngerprints to sign contracts, stop impersonation of pensioners who had died, and prevent rich criminals paying </w:t>
      </w:r>
      <w:r>
        <w:rPr>
          <w:spacing w:val="2"/>
          <w:w w:val="110"/>
        </w:rPr>
        <w:t xml:space="preserve">poor </w:t>
      </w:r>
      <w:r>
        <w:rPr>
          <w:w w:val="110"/>
        </w:rPr>
        <w:t xml:space="preserve">people to </w:t>
      </w:r>
      <w:r>
        <w:rPr>
          <w:spacing w:val="-5"/>
          <w:w w:val="110"/>
        </w:rPr>
        <w:t xml:space="preserve">serve  </w:t>
      </w:r>
      <w:r>
        <w:rPr>
          <w:w w:val="110"/>
        </w:rPr>
        <w:t xml:space="preserve">their jail sentences for them. Henry </w:t>
      </w:r>
      <w:r>
        <w:rPr>
          <w:spacing w:val="-3"/>
          <w:w w:val="110"/>
        </w:rPr>
        <w:t xml:space="preserve">Faulds, </w:t>
      </w:r>
      <w:r>
        <w:rPr>
          <w:w w:val="110"/>
        </w:rPr>
        <w:t xml:space="preserve">a medical missionary in </w:t>
      </w:r>
      <w:r>
        <w:rPr>
          <w:spacing w:val="-3"/>
          <w:w w:val="110"/>
        </w:rPr>
        <w:t xml:space="preserve">Japan, </w:t>
      </w:r>
      <w:r>
        <w:rPr>
          <w:w w:val="110"/>
        </w:rPr>
        <w:t xml:space="preserve">discovered them independently in the 1870s, and came up with the idea of using latent prints from crime scenes to identify criminals. </w:t>
      </w:r>
      <w:r>
        <w:rPr>
          <w:spacing w:val="-3"/>
          <w:w w:val="110"/>
        </w:rPr>
        <w:t xml:space="preserve">Faulds </w:t>
      </w:r>
      <w:r>
        <w:rPr>
          <w:w w:val="110"/>
        </w:rPr>
        <w:t xml:space="preserve">brought </w:t>
      </w:r>
      <w:r>
        <w:rPr>
          <w:rFonts w:ascii="Cambria" w:hAnsi="Cambria"/>
          <w:w w:val="110"/>
        </w:rPr>
        <w:t>fi</w:t>
      </w:r>
      <w:r>
        <w:rPr>
          <w:w w:val="110"/>
        </w:rPr>
        <w:t xml:space="preserve">ngerprints to the attention of Charles Darwin, who in turn motivated </w:t>
      </w:r>
      <w:r>
        <w:rPr>
          <w:spacing w:val="-3"/>
          <w:w w:val="110"/>
        </w:rPr>
        <w:t xml:space="preserve">Francis  </w:t>
      </w:r>
      <w:r>
        <w:rPr>
          <w:w w:val="110"/>
        </w:rPr>
        <w:t xml:space="preserve">Galton to  study them. Galton wrote an article in </w:t>
      </w:r>
      <w:r>
        <w:rPr>
          <w:rFonts w:ascii="Book Antiqua" w:hAnsi="Book Antiqua"/>
          <w:i/>
          <w:w w:val="110"/>
        </w:rPr>
        <w:t xml:space="preserve">Nature </w:t>
      </w:r>
      <w:r>
        <w:rPr>
          <w:w w:val="110"/>
        </w:rPr>
        <w:t xml:space="preserve">[738]; this got him in touch with the retired Herschel, whose data convinced Galton that </w:t>
      </w:r>
      <w:r>
        <w:rPr>
          <w:rFonts w:ascii="Cambria" w:hAnsi="Cambria"/>
          <w:w w:val="110"/>
        </w:rPr>
        <w:t>fi</w:t>
      </w:r>
      <w:r>
        <w:rPr>
          <w:w w:val="110"/>
        </w:rPr>
        <w:t xml:space="preserve">ngerprints persisted throughout a person’s life. Galton </w:t>
      </w:r>
      <w:r>
        <w:rPr>
          <w:spacing w:val="-3"/>
          <w:w w:val="110"/>
        </w:rPr>
        <w:t xml:space="preserve">went </w:t>
      </w:r>
      <w:r>
        <w:rPr>
          <w:w w:val="110"/>
        </w:rPr>
        <w:t xml:space="preserve">on to collect many more prints and devise a scheme for classifying their patterns [739].  The Indian history is </w:t>
      </w:r>
      <w:r>
        <w:rPr>
          <w:spacing w:val="-3"/>
          <w:w w:val="110"/>
        </w:rPr>
        <w:t xml:space="preserve">told </w:t>
      </w:r>
      <w:r>
        <w:rPr>
          <w:spacing w:val="51"/>
          <w:w w:val="110"/>
        </w:rPr>
        <w:t xml:space="preserve"> </w:t>
      </w:r>
      <w:r>
        <w:rPr>
          <w:spacing w:val="-3"/>
          <w:w w:val="110"/>
        </w:rPr>
        <w:t xml:space="preserve">by </w:t>
      </w:r>
      <w:r>
        <w:rPr>
          <w:w w:val="110"/>
        </w:rPr>
        <w:t xml:space="preserve">Chandak Sengoopta, whose </w:t>
      </w:r>
      <w:r>
        <w:rPr>
          <w:spacing w:val="2"/>
          <w:w w:val="110"/>
        </w:rPr>
        <w:t xml:space="preserve">book </w:t>
      </w:r>
      <w:r>
        <w:rPr>
          <w:w w:val="110"/>
        </w:rPr>
        <w:t xml:space="preserve">also makes the point that </w:t>
      </w:r>
      <w:r>
        <w:rPr>
          <w:rFonts w:ascii="Cambria" w:hAnsi="Cambria"/>
          <w:w w:val="110"/>
        </w:rPr>
        <w:t>fi</w:t>
      </w:r>
      <w:r>
        <w:rPr>
          <w:w w:val="110"/>
        </w:rPr>
        <w:t xml:space="preserve">ngerprinting </w:t>
      </w:r>
      <w:r>
        <w:rPr>
          <w:spacing w:val="-3"/>
          <w:w w:val="110"/>
        </w:rPr>
        <w:t xml:space="preserve">saved </w:t>
      </w:r>
      <w:r>
        <w:rPr>
          <w:spacing w:val="-4"/>
          <w:w w:val="110"/>
        </w:rPr>
        <w:t xml:space="preserve">two </w:t>
      </w:r>
      <w:r>
        <w:rPr>
          <w:w w:val="110"/>
        </w:rPr>
        <w:t>somewhat questionable Imperial institutions, namely the indentured labor system and the opium trade</w:t>
      </w:r>
      <w:r>
        <w:rPr>
          <w:spacing w:val="6"/>
          <w:w w:val="110"/>
        </w:rPr>
        <w:t xml:space="preserve"> </w:t>
      </w:r>
      <w:r>
        <w:rPr>
          <w:w w:val="110"/>
        </w:rPr>
        <w:t>[1701].</w:t>
      </w:r>
    </w:p>
    <w:p>
      <w:pPr>
        <w:pStyle w:val="BodyText"/>
        <w:spacing w:line="204" w:lineRule="auto" w:before="114"/>
        <w:ind w:left="811" w:right="863" w:firstLine="298"/>
        <w:jc w:val="both"/>
      </w:pPr>
      <w:r>
        <w:rPr/>
      </w:r>
      <w:r>
        <w:rPr>
          <w:w w:val="110"/>
        </w:rPr>
        <w:t xml:space="preserve">The practical introduction of the technique </w:t>
      </w:r>
      <w:r>
        <w:rPr>
          <w:spacing w:val="-3"/>
          <w:w w:val="110"/>
        </w:rPr>
        <w:t xml:space="preserve">owes </w:t>
      </w:r>
      <w:r>
        <w:rPr>
          <w:w w:val="110"/>
        </w:rPr>
        <w:t xml:space="preserve">a lot to Sir Edward </w:t>
      </w:r>
      <w:r>
        <w:rPr>
          <w:spacing w:val="-3"/>
          <w:w w:val="110"/>
        </w:rPr>
        <w:t xml:space="preserve">Henry, </w:t>
      </w:r>
      <w:r>
        <w:rPr>
          <w:w w:val="110"/>
        </w:rPr>
        <w:t xml:space="preserve">who had been a policeman in Bengal. He wrote a </w:t>
      </w:r>
      <w:r>
        <w:rPr>
          <w:spacing w:val="2"/>
          <w:w w:val="110"/>
        </w:rPr>
        <w:t xml:space="preserve">book </w:t>
      </w:r>
      <w:r>
        <w:rPr>
          <w:w w:val="110"/>
        </w:rPr>
        <w:t>in 1900 describing a simpler and more robust classi</w:t>
      </w:r>
      <w:r>
        <w:rPr>
          <w:rFonts w:ascii="Cambria" w:hAnsi="Cambria"/>
          <w:w w:val="110"/>
        </w:rPr>
        <w:t>fi</w:t>
      </w:r>
      <w:r>
        <w:rPr>
          <w:w w:val="110"/>
        </w:rPr>
        <w:t xml:space="preserve">cation, of </w:t>
      </w:r>
      <w:r>
        <w:rPr>
          <w:rFonts w:ascii="Book Antiqua" w:hAnsi="Book Antiqua"/>
          <w:i/>
          <w:w w:val="110"/>
        </w:rPr>
        <w:t>loops</w:t>
      </w:r>
      <w:r>
        <w:rPr>
          <w:w w:val="110"/>
        </w:rPr>
        <w:t xml:space="preserve">, </w:t>
      </w:r>
      <w:r>
        <w:rPr>
          <w:rFonts w:ascii="Book Antiqua" w:hAnsi="Book Antiqua"/>
          <w:i/>
          <w:w w:val="110"/>
        </w:rPr>
        <w:t>whorls</w:t>
      </w:r>
      <w:r>
        <w:rPr>
          <w:w w:val="110"/>
        </w:rPr>
        <w:t xml:space="preserve">, </w:t>
      </w:r>
      <w:r>
        <w:rPr>
          <w:rFonts w:ascii="Book Antiqua" w:hAnsi="Book Antiqua"/>
          <w:i/>
          <w:w w:val="110"/>
        </w:rPr>
        <w:t xml:space="preserve">arches  </w:t>
      </w:r>
      <w:r>
        <w:rPr>
          <w:w w:val="110"/>
        </w:rPr>
        <w:t xml:space="preserve">and </w:t>
      </w:r>
      <w:r>
        <w:rPr>
          <w:rFonts w:ascii="Book Antiqua" w:hAnsi="Book Antiqua"/>
          <w:i/>
          <w:w w:val="110"/>
        </w:rPr>
        <w:t>tents</w:t>
      </w:r>
      <w:r>
        <w:rPr>
          <w:w w:val="110"/>
        </w:rPr>
        <w:t>, that he</w:t>
      </w:r>
      <w:r>
        <w:rPr>
          <w:spacing w:val="48"/>
          <w:w w:val="110"/>
        </w:rPr>
        <w:t xml:space="preserve"> </w:t>
      </w:r>
      <w:r>
        <w:rPr>
          <w:w w:val="110"/>
        </w:rPr>
        <w:t>had</w:t>
      </w:r>
      <w:r>
        <w:rPr>
          <w:spacing w:val="49"/>
          <w:w w:val="110"/>
        </w:rPr>
        <w:t xml:space="preserve"> </w:t>
      </w:r>
      <w:r>
        <w:rPr>
          <w:w w:val="110"/>
        </w:rPr>
        <w:t>developed</w:t>
      </w:r>
      <w:r>
        <w:rPr>
          <w:spacing w:val="49"/>
          <w:w w:val="110"/>
        </w:rPr>
        <w:t xml:space="preserve"> </w:t>
      </w:r>
      <w:r>
        <w:rPr>
          <w:w w:val="110"/>
        </w:rPr>
        <w:t>with</w:t>
      </w:r>
      <w:r>
        <w:rPr>
          <w:spacing w:val="49"/>
          <w:w w:val="110"/>
        </w:rPr>
        <w:t xml:space="preserve"> </w:t>
      </w:r>
      <w:r>
        <w:rPr>
          <w:w w:val="110"/>
        </w:rPr>
        <w:t>his</w:t>
      </w:r>
      <w:r>
        <w:rPr>
          <w:spacing w:val="49"/>
          <w:w w:val="110"/>
        </w:rPr>
        <w:t xml:space="preserve"> </w:t>
      </w:r>
      <w:r>
        <w:rPr>
          <w:w w:val="110"/>
        </w:rPr>
        <w:t>assistants</w:t>
      </w:r>
      <w:r>
        <w:rPr>
          <w:spacing w:val="48"/>
          <w:w w:val="110"/>
        </w:rPr>
        <w:t xml:space="preserve"> </w:t>
      </w:r>
      <w:r>
        <w:rPr>
          <w:w w:val="110"/>
        </w:rPr>
        <w:t>Azizul</w:t>
      </w:r>
      <w:r>
        <w:rPr>
          <w:spacing w:val="49"/>
          <w:w w:val="110"/>
        </w:rPr>
        <w:t xml:space="preserve"> </w:t>
      </w:r>
      <w:r>
        <w:rPr>
          <w:w w:val="110"/>
        </w:rPr>
        <w:t>Haque</w:t>
      </w:r>
      <w:r>
        <w:rPr>
          <w:spacing w:val="49"/>
          <w:w w:val="110"/>
        </w:rPr>
        <w:t xml:space="preserve"> </w:t>
      </w:r>
      <w:r>
        <w:rPr>
          <w:w w:val="110"/>
        </w:rPr>
        <w:t>and</w:t>
      </w:r>
      <w:r>
        <w:rPr>
          <w:spacing w:val="49"/>
          <w:w w:val="110"/>
        </w:rPr>
        <w:t xml:space="preserve"> </w:t>
      </w:r>
      <w:r>
        <w:rPr>
          <w:w w:val="110"/>
        </w:rPr>
        <w:t>Hem</w:t>
      </w:r>
      <w:r>
        <w:rPr>
          <w:spacing w:val="49"/>
          <w:w w:val="110"/>
        </w:rPr>
        <w:t xml:space="preserve"> </w:t>
      </w:r>
      <w:r>
        <w:rPr>
          <w:w w:val="110"/>
        </w:rPr>
        <w:t>Chandra</w:t>
      </w:r>
      <w:r>
        <w:rPr>
          <w:spacing w:val="49"/>
          <w:w w:val="110"/>
        </w:rPr>
        <w:t xml:space="preserve"> </w:t>
      </w:r>
      <w:r>
        <w:rPr>
          <w:w w:val="110"/>
        </w:rPr>
        <w:t>Bose,</w:t>
      </w:r>
    </w:p>
    <w:p>
      <w:pPr>
        <w:spacing w:line="201" w:lineRule="auto" w:before="8"/>
        <w:ind w:left="811" w:right="861" w:firstLine="221"/>
        <w:jc w:val="both"/>
        <w:rPr>
          <w:sz w:val="16"/>
        </w:rPr>
      </w:pPr>
      <w:r>
        <w:rPr>
          <w:rFonts w:ascii="Bookman Old Style" w:hAnsi="Bookman Old Style"/>
          <w:b w:val="0"/>
          <w:w w:val="120"/>
          <w:position w:val="6"/>
          <w:sz w:val="12"/>
        </w:rPr>
        <w:t>2</w:t>
      </w:r>
      <w:r>
        <w:rPr>
          <w:w w:val="120"/>
          <w:sz w:val="16"/>
        </w:rPr>
        <w:t xml:space="preserve">I </w:t>
      </w:r>
      <w:r>
        <w:rPr>
          <w:w w:val="110"/>
          <w:sz w:val="16"/>
        </w:rPr>
        <w:t xml:space="preserve">don’t </w:t>
      </w:r>
      <w:r>
        <w:rPr>
          <w:w w:val="120"/>
          <w:sz w:val="16"/>
        </w:rPr>
        <w:t xml:space="preserve">have comparable </w:t>
      </w:r>
      <w:r>
        <w:rPr>
          <w:rFonts w:ascii="Arial" w:hAnsi="Arial"/>
          <w:w w:val="120"/>
          <w:sz w:val="16"/>
        </w:rPr>
        <w:t>fi</w:t>
      </w:r>
      <w:r>
        <w:rPr>
          <w:w w:val="120"/>
          <w:sz w:val="16"/>
        </w:rPr>
        <w:t xml:space="preserve">gures for 2019 as </w:t>
      </w:r>
      <w:r>
        <w:rPr>
          <w:rFonts w:ascii="Arial" w:hAnsi="Arial"/>
          <w:w w:val="120"/>
          <w:sz w:val="16"/>
        </w:rPr>
        <w:t>fi</w:t>
      </w:r>
      <w:r>
        <w:rPr>
          <w:w w:val="120"/>
          <w:sz w:val="16"/>
        </w:rPr>
        <w:t>ngerprint tech is now bundled with phones or with other biometrics in systems such as Aadhaar.</w:t>
      </w:r>
    </w:p>
    <w:p>
      <w:pPr>
        <w:spacing w:after="0" w:line="201" w:lineRule="auto"/>
        <w:jc w:val="both"/>
        <w:rPr>
          <w:sz w:val="16"/>
        </w:rPr>
        <w:sectPr>
          <w:headerReference w:type="default" r:id="rId9"/>
          <w:footerReference w:type="default" r:id="rId10"/>
          <w:pgSz w:w="11900" w:h="16840"/>
          <w:pgMar w:header="1764" w:footer="1777" w:top="2020" w:bottom="1960" w:left="1680" w:right="1680"/>
        </w:sectPr>
      </w:pPr>
    </w:p>
    <w:p>
      <w:pPr>
        <w:pStyle w:val="BodyText"/>
      </w:pPr>
    </w:p>
    <w:p>
      <w:pPr>
        <w:pStyle w:val="BodyText"/>
        <w:spacing w:before="6"/>
        <w:rPr>
          <w:sz w:val="17"/>
        </w:rPr>
      </w:pPr>
    </w:p>
    <w:p>
      <w:pPr>
        <w:pStyle w:val="BodyText"/>
        <w:spacing w:line="196" w:lineRule="auto" w:before="1"/>
        <w:ind w:left="811" w:right="863"/>
        <w:jc w:val="both"/>
      </w:pPr>
      <w:r>
        <w:rPr>
          <w:w w:val="110"/>
        </w:rPr>
        <w:t xml:space="preserve">and that is still in use </w:t>
      </w:r>
      <w:r>
        <w:rPr>
          <w:spacing w:val="-3"/>
          <w:w w:val="110"/>
        </w:rPr>
        <w:t xml:space="preserve">today. </w:t>
      </w:r>
      <w:r>
        <w:rPr>
          <w:spacing w:val="51"/>
          <w:w w:val="110"/>
        </w:rPr>
        <w:t xml:space="preserve"> </w:t>
      </w:r>
      <w:r>
        <w:rPr>
          <w:w w:val="110"/>
        </w:rPr>
        <w:t xml:space="preserve">In the same year he became Commissioner of      the Metropolitan Police in London from where the technique spread round </w:t>
      </w:r>
      <w:r>
        <w:rPr>
          <w:spacing w:val="-5"/>
          <w:w w:val="110"/>
        </w:rPr>
        <w:t xml:space="preserve">the </w:t>
      </w:r>
      <w:r>
        <w:rPr>
          <w:w w:val="110"/>
        </w:rPr>
        <w:t>world</w:t>
      </w:r>
      <w:r>
        <w:rPr>
          <w:rFonts w:ascii="Bauhaus 93" w:hAnsi="Bauhaus 93"/>
          <w:w w:val="110"/>
          <w:sz w:val="14"/>
        </w:rPr>
        <w:t>3</w:t>
      </w:r>
      <w:r>
        <w:rPr>
          <w:w w:val="110"/>
        </w:rPr>
        <w:t>.</w:t>
      </w:r>
      <w:r>
        <w:rPr>
          <w:spacing w:val="-13"/>
          <w:w w:val="110"/>
        </w:rPr>
        <w:t xml:space="preserve"> </w:t>
      </w:r>
      <w:r>
        <w:rPr>
          <w:w w:val="110"/>
        </w:rPr>
        <w:t>Henry’s</w:t>
      </w:r>
      <w:r>
        <w:rPr>
          <w:spacing w:val="-32"/>
          <w:w w:val="110"/>
        </w:rPr>
        <w:t xml:space="preserve"> </w:t>
      </w:r>
      <w:r>
        <w:rPr>
          <w:w w:val="110"/>
        </w:rPr>
        <w:t>real</w:t>
      </w:r>
      <w:r>
        <w:rPr>
          <w:spacing w:val="-31"/>
          <w:w w:val="110"/>
        </w:rPr>
        <w:t xml:space="preserve"> </w:t>
      </w:r>
      <w:r>
        <w:rPr>
          <w:w w:val="110"/>
        </w:rPr>
        <w:t>scienti</w:t>
      </w:r>
      <w:r>
        <w:rPr>
          <w:rFonts w:ascii="Cambria" w:hAnsi="Cambria"/>
          <w:w w:val="110"/>
        </w:rPr>
        <w:t>fi</w:t>
      </w:r>
      <w:r>
        <w:rPr>
          <w:w w:val="110"/>
        </w:rPr>
        <w:t>c</w:t>
      </w:r>
      <w:r>
        <w:rPr>
          <w:spacing w:val="-31"/>
          <w:w w:val="110"/>
        </w:rPr>
        <w:t xml:space="preserve"> </w:t>
      </w:r>
      <w:r>
        <w:rPr>
          <w:w w:val="110"/>
        </w:rPr>
        <w:t>contribution</w:t>
      </w:r>
      <w:r>
        <w:rPr>
          <w:spacing w:val="-31"/>
          <w:w w:val="110"/>
        </w:rPr>
        <w:t xml:space="preserve"> </w:t>
      </w:r>
      <w:r>
        <w:rPr>
          <w:w w:val="110"/>
        </w:rPr>
        <w:t>was</w:t>
      </w:r>
      <w:r>
        <w:rPr>
          <w:spacing w:val="-32"/>
          <w:w w:val="110"/>
        </w:rPr>
        <w:t xml:space="preserve"> </w:t>
      </w:r>
      <w:r>
        <w:rPr>
          <w:w w:val="110"/>
        </w:rPr>
        <w:t>to</w:t>
      </w:r>
      <w:r>
        <w:rPr>
          <w:spacing w:val="-31"/>
          <w:w w:val="110"/>
        </w:rPr>
        <w:t xml:space="preserve"> </w:t>
      </w:r>
      <w:r>
        <w:rPr>
          <w:w w:val="110"/>
        </w:rPr>
        <w:t>develop</w:t>
      </w:r>
      <w:r>
        <w:rPr>
          <w:spacing w:val="-31"/>
          <w:w w:val="110"/>
        </w:rPr>
        <w:t xml:space="preserve"> </w:t>
      </w:r>
      <w:r>
        <w:rPr>
          <w:w w:val="110"/>
        </w:rPr>
        <w:t>Galton’s</w:t>
      </w:r>
      <w:r>
        <w:rPr>
          <w:spacing w:val="-31"/>
          <w:w w:val="110"/>
        </w:rPr>
        <w:t xml:space="preserve"> </w:t>
      </w:r>
      <w:r>
        <w:rPr>
          <w:w w:val="110"/>
        </w:rPr>
        <w:t>classi</w:t>
      </w:r>
      <w:r>
        <w:rPr>
          <w:rFonts w:ascii="Cambria" w:hAnsi="Cambria"/>
          <w:w w:val="110"/>
        </w:rPr>
        <w:t>fi</w:t>
      </w:r>
      <w:r>
        <w:rPr>
          <w:w w:val="110"/>
        </w:rPr>
        <w:t xml:space="preserve">cation into an indexing system. By assigning one bit to whether or not each of a suspect’s ten </w:t>
      </w:r>
      <w:r>
        <w:rPr>
          <w:rFonts w:ascii="Cambria" w:hAnsi="Cambria"/>
          <w:w w:val="110"/>
        </w:rPr>
        <w:t>fi</w:t>
      </w:r>
      <w:r>
        <w:rPr>
          <w:w w:val="110"/>
        </w:rPr>
        <w:t xml:space="preserve">ngers had a whorl </w:t>
      </w:r>
      <w:r>
        <w:rPr>
          <w:w w:val="90"/>
        </w:rPr>
        <w:t xml:space="preserve">–  </w:t>
      </w:r>
      <w:r>
        <w:rPr>
          <w:w w:val="110"/>
        </w:rPr>
        <w:t xml:space="preserve">a type of circular pattern </w:t>
      </w:r>
      <w:r>
        <w:rPr>
          <w:w w:val="90"/>
        </w:rPr>
        <w:t xml:space="preserve">–  </w:t>
      </w:r>
      <w:r>
        <w:rPr>
          <w:w w:val="110"/>
        </w:rPr>
        <w:t xml:space="preserve">he divided </w:t>
      </w:r>
      <w:r>
        <w:rPr>
          <w:spacing w:val="3"/>
          <w:w w:val="110"/>
        </w:rPr>
        <w:t xml:space="preserve"> </w:t>
      </w:r>
      <w:r>
        <w:rPr>
          <w:w w:val="110"/>
        </w:rPr>
        <w:t>the</w:t>
      </w:r>
    </w:p>
    <w:p>
      <w:pPr>
        <w:pStyle w:val="BodyText"/>
        <w:spacing w:line="204" w:lineRule="auto"/>
        <w:ind w:left="811" w:right="863"/>
        <w:jc w:val="both"/>
      </w:pPr>
      <w:r>
        <w:rPr>
          <w:rFonts w:ascii="Cambria" w:hAnsi="Cambria"/>
          <w:w w:val="115"/>
        </w:rPr>
        <w:t>fi</w:t>
      </w:r>
      <w:r>
        <w:rPr>
          <w:w w:val="115"/>
        </w:rPr>
        <w:t>ngerprint</w:t>
      </w:r>
      <w:r>
        <w:rPr>
          <w:spacing w:val="-15"/>
          <w:w w:val="115"/>
        </w:rPr>
        <w:t xml:space="preserve"> </w:t>
      </w:r>
      <w:r>
        <w:rPr>
          <w:rFonts w:ascii="Cambria" w:hAnsi="Cambria"/>
          <w:w w:val="115"/>
        </w:rPr>
        <w:t>fi</w:t>
      </w:r>
      <w:r>
        <w:rPr>
          <w:w w:val="115"/>
        </w:rPr>
        <w:t>les</w:t>
      </w:r>
      <w:r>
        <w:rPr>
          <w:spacing w:val="-14"/>
          <w:w w:val="115"/>
        </w:rPr>
        <w:t xml:space="preserve"> </w:t>
      </w:r>
      <w:r>
        <w:rPr>
          <w:w w:val="115"/>
        </w:rPr>
        <w:t>into</w:t>
      </w:r>
      <w:r>
        <w:rPr>
          <w:spacing w:val="-14"/>
          <w:w w:val="115"/>
        </w:rPr>
        <w:t xml:space="preserve"> </w:t>
      </w:r>
      <w:r>
        <w:rPr>
          <w:w w:val="115"/>
        </w:rPr>
        <w:t>1024</w:t>
      </w:r>
      <w:r>
        <w:rPr>
          <w:spacing w:val="-14"/>
          <w:w w:val="115"/>
        </w:rPr>
        <w:t xml:space="preserve"> </w:t>
      </w:r>
      <w:r>
        <w:rPr>
          <w:w w:val="115"/>
        </w:rPr>
        <w:t>bins.</w:t>
      </w:r>
      <w:r>
        <w:rPr>
          <w:spacing w:val="11"/>
          <w:w w:val="115"/>
        </w:rPr>
        <w:t xml:space="preserve"> </w:t>
      </w:r>
      <w:r>
        <w:rPr>
          <w:w w:val="115"/>
        </w:rPr>
        <w:t>In</w:t>
      </w:r>
      <w:r>
        <w:rPr>
          <w:spacing w:val="-14"/>
          <w:w w:val="115"/>
        </w:rPr>
        <w:t xml:space="preserve"> </w:t>
      </w:r>
      <w:r>
        <w:rPr>
          <w:w w:val="115"/>
        </w:rPr>
        <w:t>this</w:t>
      </w:r>
      <w:r>
        <w:rPr>
          <w:spacing w:val="-14"/>
          <w:w w:val="115"/>
        </w:rPr>
        <w:t xml:space="preserve"> </w:t>
      </w:r>
      <w:r>
        <w:rPr>
          <w:spacing w:val="-8"/>
          <w:w w:val="115"/>
        </w:rPr>
        <w:t>way,</w:t>
      </w:r>
      <w:r>
        <w:rPr>
          <w:spacing w:val="-12"/>
          <w:w w:val="115"/>
        </w:rPr>
        <w:t xml:space="preserve"> </w:t>
      </w:r>
      <w:r>
        <w:rPr>
          <w:w w:val="115"/>
        </w:rPr>
        <w:t>it</w:t>
      </w:r>
      <w:r>
        <w:rPr>
          <w:spacing w:val="-14"/>
          <w:w w:val="115"/>
        </w:rPr>
        <w:t xml:space="preserve"> </w:t>
      </w:r>
      <w:r>
        <w:rPr>
          <w:w w:val="115"/>
        </w:rPr>
        <w:t>was</w:t>
      </w:r>
      <w:r>
        <w:rPr>
          <w:spacing w:val="-14"/>
          <w:w w:val="115"/>
        </w:rPr>
        <w:t xml:space="preserve"> </w:t>
      </w:r>
      <w:r>
        <w:rPr>
          <w:w w:val="115"/>
        </w:rPr>
        <w:t>possible</w:t>
      </w:r>
      <w:r>
        <w:rPr>
          <w:spacing w:val="-14"/>
          <w:w w:val="115"/>
        </w:rPr>
        <w:t xml:space="preserve"> </w:t>
      </w:r>
      <w:r>
        <w:rPr>
          <w:w w:val="115"/>
        </w:rPr>
        <w:t>to</w:t>
      </w:r>
      <w:r>
        <w:rPr>
          <w:spacing w:val="-14"/>
          <w:w w:val="115"/>
        </w:rPr>
        <w:t xml:space="preserve"> </w:t>
      </w:r>
      <w:r>
        <w:rPr>
          <w:w w:val="115"/>
        </w:rPr>
        <w:t>reduce</w:t>
      </w:r>
      <w:r>
        <w:rPr>
          <w:spacing w:val="-14"/>
          <w:w w:val="115"/>
        </w:rPr>
        <w:t xml:space="preserve"> </w:t>
      </w:r>
      <w:r>
        <w:rPr>
          <w:w w:val="115"/>
        </w:rPr>
        <w:t>the</w:t>
      </w:r>
      <w:r>
        <w:rPr>
          <w:spacing w:val="-15"/>
          <w:w w:val="115"/>
        </w:rPr>
        <w:t xml:space="preserve"> </w:t>
      </w:r>
      <w:r>
        <w:rPr>
          <w:w w:val="115"/>
        </w:rPr>
        <w:t>number of</w:t>
      </w:r>
      <w:r>
        <w:rPr>
          <w:spacing w:val="-19"/>
          <w:w w:val="115"/>
        </w:rPr>
        <w:t xml:space="preserve"> </w:t>
      </w:r>
      <w:r>
        <w:rPr>
          <w:w w:val="115"/>
        </w:rPr>
        <w:t>records</w:t>
      </w:r>
      <w:r>
        <w:rPr>
          <w:spacing w:val="-19"/>
          <w:w w:val="115"/>
        </w:rPr>
        <w:t xml:space="preserve"> </w:t>
      </w:r>
      <w:r>
        <w:rPr>
          <w:w w:val="115"/>
        </w:rPr>
        <w:t>that</w:t>
      </w:r>
      <w:r>
        <w:rPr>
          <w:spacing w:val="-19"/>
          <w:w w:val="115"/>
        </w:rPr>
        <w:t xml:space="preserve"> </w:t>
      </w:r>
      <w:r>
        <w:rPr>
          <w:w w:val="115"/>
        </w:rPr>
        <w:t>had</w:t>
      </w:r>
      <w:r>
        <w:rPr>
          <w:spacing w:val="-19"/>
          <w:w w:val="115"/>
        </w:rPr>
        <w:t xml:space="preserve"> </w:t>
      </w:r>
      <w:r>
        <w:rPr>
          <w:w w:val="115"/>
        </w:rPr>
        <w:t>to</w:t>
      </w:r>
      <w:r>
        <w:rPr>
          <w:spacing w:val="-19"/>
          <w:w w:val="115"/>
        </w:rPr>
        <w:t xml:space="preserve"> </w:t>
      </w:r>
      <w:r>
        <w:rPr>
          <w:spacing w:val="2"/>
          <w:w w:val="115"/>
        </w:rPr>
        <w:t>be</w:t>
      </w:r>
      <w:r>
        <w:rPr>
          <w:spacing w:val="-18"/>
          <w:w w:val="115"/>
        </w:rPr>
        <w:t xml:space="preserve"> </w:t>
      </w:r>
      <w:r>
        <w:rPr>
          <w:w w:val="115"/>
        </w:rPr>
        <w:t>searched</w:t>
      </w:r>
      <w:r>
        <w:rPr>
          <w:spacing w:val="-19"/>
          <w:w w:val="115"/>
        </w:rPr>
        <w:t xml:space="preserve"> </w:t>
      </w:r>
      <w:r>
        <w:rPr>
          <w:spacing w:val="-3"/>
          <w:w w:val="115"/>
        </w:rPr>
        <w:t>by</w:t>
      </w:r>
      <w:r>
        <w:rPr>
          <w:spacing w:val="-19"/>
          <w:w w:val="115"/>
        </w:rPr>
        <w:t xml:space="preserve"> </w:t>
      </w:r>
      <w:r>
        <w:rPr>
          <w:w w:val="115"/>
        </w:rPr>
        <w:t>orders</w:t>
      </w:r>
      <w:r>
        <w:rPr>
          <w:spacing w:val="-19"/>
          <w:w w:val="115"/>
        </w:rPr>
        <w:t xml:space="preserve"> </w:t>
      </w:r>
      <w:r>
        <w:rPr>
          <w:w w:val="115"/>
        </w:rPr>
        <w:t>of</w:t>
      </w:r>
      <w:r>
        <w:rPr>
          <w:spacing w:val="-19"/>
          <w:w w:val="115"/>
        </w:rPr>
        <w:t xml:space="preserve"> </w:t>
      </w:r>
      <w:r>
        <w:rPr>
          <w:w w:val="115"/>
        </w:rPr>
        <w:t>magnitude.</w:t>
      </w:r>
      <w:r>
        <w:rPr>
          <w:spacing w:val="14"/>
          <w:w w:val="115"/>
        </w:rPr>
        <w:t xml:space="preserve"> </w:t>
      </w:r>
      <w:r>
        <w:rPr>
          <w:w w:val="115"/>
        </w:rPr>
        <w:t>Meanwhile,</w:t>
      </w:r>
      <w:r>
        <w:rPr>
          <w:spacing w:val="-15"/>
          <w:w w:val="115"/>
        </w:rPr>
        <w:t xml:space="preserve"> </w:t>
      </w:r>
      <w:r>
        <w:rPr>
          <w:w w:val="115"/>
        </w:rPr>
        <w:t>as</w:t>
      </w:r>
      <w:r>
        <w:rPr>
          <w:spacing w:val="-19"/>
          <w:w w:val="115"/>
        </w:rPr>
        <w:t xml:space="preserve"> </w:t>
      </w:r>
      <w:r>
        <w:rPr>
          <w:w w:val="115"/>
        </w:rPr>
        <w:t>Britain had stopped sending convicted felons to Australia, there was a perceived need to</w:t>
      </w:r>
      <w:r>
        <w:rPr>
          <w:spacing w:val="-7"/>
          <w:w w:val="115"/>
        </w:rPr>
        <w:t xml:space="preserve"> </w:t>
      </w:r>
      <w:r>
        <w:rPr>
          <w:w w:val="115"/>
        </w:rPr>
        <w:t>identify</w:t>
      </w:r>
      <w:r>
        <w:rPr>
          <w:spacing w:val="-6"/>
          <w:w w:val="115"/>
        </w:rPr>
        <w:t xml:space="preserve"> </w:t>
      </w:r>
      <w:r>
        <w:rPr>
          <w:w w:val="115"/>
        </w:rPr>
        <w:t>previous</w:t>
      </w:r>
      <w:r>
        <w:rPr>
          <w:spacing w:val="-5"/>
          <w:w w:val="115"/>
        </w:rPr>
        <w:t xml:space="preserve"> </w:t>
      </w:r>
      <w:r>
        <w:rPr>
          <w:w w:val="115"/>
        </w:rPr>
        <w:t>o</w:t>
      </w:r>
      <w:r>
        <w:rPr>
          <w:rFonts w:ascii="Cambria" w:hAnsi="Cambria"/>
          <w:w w:val="115"/>
        </w:rPr>
        <w:t>ff</w:t>
      </w:r>
      <w:r>
        <w:rPr>
          <w:w w:val="115"/>
        </w:rPr>
        <w:t>enders,</w:t>
      </w:r>
      <w:r>
        <w:rPr>
          <w:spacing w:val="-5"/>
          <w:w w:val="115"/>
        </w:rPr>
        <w:t xml:space="preserve"> </w:t>
      </w:r>
      <w:r>
        <w:rPr>
          <w:w w:val="115"/>
        </w:rPr>
        <w:t>so</w:t>
      </w:r>
      <w:r>
        <w:rPr>
          <w:spacing w:val="-6"/>
          <w:w w:val="115"/>
        </w:rPr>
        <w:t xml:space="preserve"> </w:t>
      </w:r>
      <w:r>
        <w:rPr>
          <w:w w:val="115"/>
        </w:rPr>
        <w:t>that</w:t>
      </w:r>
      <w:r>
        <w:rPr>
          <w:spacing w:val="-5"/>
          <w:w w:val="115"/>
        </w:rPr>
        <w:t xml:space="preserve"> </w:t>
      </w:r>
      <w:r>
        <w:rPr>
          <w:w w:val="115"/>
        </w:rPr>
        <w:t>they</w:t>
      </w:r>
      <w:r>
        <w:rPr>
          <w:spacing w:val="-6"/>
          <w:w w:val="115"/>
        </w:rPr>
        <w:t xml:space="preserve"> </w:t>
      </w:r>
      <w:r>
        <w:rPr>
          <w:w w:val="115"/>
        </w:rPr>
        <w:t>could</w:t>
      </w:r>
      <w:r>
        <w:rPr>
          <w:spacing w:val="-6"/>
          <w:w w:val="115"/>
        </w:rPr>
        <w:t xml:space="preserve"> </w:t>
      </w:r>
      <w:r>
        <w:rPr>
          <w:spacing w:val="2"/>
          <w:w w:val="115"/>
        </w:rPr>
        <w:t>be</w:t>
      </w:r>
      <w:r>
        <w:rPr>
          <w:spacing w:val="-5"/>
          <w:w w:val="115"/>
        </w:rPr>
        <w:t xml:space="preserve"> </w:t>
      </w:r>
      <w:r>
        <w:rPr>
          <w:w w:val="115"/>
        </w:rPr>
        <w:t>given</w:t>
      </w:r>
      <w:r>
        <w:rPr>
          <w:spacing w:val="-6"/>
          <w:w w:val="115"/>
        </w:rPr>
        <w:t xml:space="preserve"> </w:t>
      </w:r>
      <w:r>
        <w:rPr>
          <w:w w:val="115"/>
        </w:rPr>
        <w:t>longer</w:t>
      </w:r>
      <w:r>
        <w:rPr>
          <w:spacing w:val="-5"/>
          <w:w w:val="115"/>
        </w:rPr>
        <w:t xml:space="preserve"> </w:t>
      </w:r>
      <w:r>
        <w:rPr>
          <w:w w:val="115"/>
        </w:rPr>
        <w:t>jail</w:t>
      </w:r>
      <w:r>
        <w:rPr>
          <w:spacing w:val="-6"/>
          <w:w w:val="115"/>
        </w:rPr>
        <w:t xml:space="preserve"> </w:t>
      </w:r>
      <w:r>
        <w:rPr>
          <w:w w:val="115"/>
        </w:rPr>
        <w:t>sentences.</w:t>
      </w:r>
    </w:p>
    <w:p>
      <w:pPr>
        <w:pStyle w:val="BodyText"/>
        <w:spacing w:line="204" w:lineRule="auto" w:before="102"/>
        <w:ind w:left="811" w:right="863" w:firstLine="298"/>
        <w:jc w:val="both"/>
      </w:pPr>
      <w:r>
        <w:rPr>
          <w:w w:val="105"/>
        </w:rPr>
        <w:t xml:space="preserve">Fingerprints are used </w:t>
      </w:r>
      <w:r>
        <w:rPr>
          <w:spacing w:val="-3"/>
          <w:w w:val="105"/>
        </w:rPr>
        <w:t xml:space="preserve">by </w:t>
      </w:r>
      <w:r>
        <w:rPr>
          <w:w w:val="105"/>
        </w:rPr>
        <w:t xml:space="preserve">the world’s police forces for essentially </w:t>
      </w:r>
      <w:r>
        <w:rPr>
          <w:spacing w:val="-4"/>
          <w:w w:val="105"/>
        </w:rPr>
        <w:t xml:space="preserve">two </w:t>
      </w:r>
      <w:r>
        <w:rPr>
          <w:w w:val="105"/>
        </w:rPr>
        <w:t>di</w:t>
      </w:r>
      <w:r>
        <w:rPr>
          <w:rFonts w:ascii="Cambria" w:hAnsi="Cambria"/>
          <w:w w:val="105"/>
        </w:rPr>
        <w:t>ff</w:t>
      </w:r>
      <w:r>
        <w:rPr>
          <w:w w:val="105"/>
        </w:rPr>
        <w:t>erent purposes: identifying people (their main use in the USA),  and  crime  scene  forensics (their main use in</w:t>
      </w:r>
      <w:r>
        <w:rPr>
          <w:spacing w:val="20"/>
          <w:w w:val="105"/>
        </w:rPr>
        <w:t xml:space="preserve"> </w:t>
      </w:r>
      <w:r>
        <w:rPr>
          <w:w w:val="105"/>
        </w:rPr>
        <w:t>Europe).</w:t>
      </w:r>
    </w:p>
    <w:p>
      <w:pPr>
        <w:pStyle w:val="BodyTex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spacing w:val="-3"/>
          <w:w w:val="130"/>
        </w:rPr>
        <w:t xml:space="preserve">Verifying </w:t>
      </w:r>
      <w:r>
        <w:rPr>
          <w:w w:val="130"/>
        </w:rPr>
        <w:t>positive or negative identity</w:t>
      </w:r>
      <w:r>
        <w:rPr>
          <w:spacing w:val="17"/>
          <w:w w:val="130"/>
        </w:rPr>
        <w:t xml:space="preserve"> </w:t>
      </w:r>
      <w:r>
        <w:rPr>
          <w:w w:val="130"/>
        </w:rPr>
        <w:t>claims</w:t>
      </w:r>
    </w:p>
    <w:p>
      <w:pPr>
        <w:pStyle w:val="BodyText"/>
        <w:spacing w:line="204" w:lineRule="auto" w:before="201"/>
        <w:ind w:left="811" w:right="863"/>
        <w:jc w:val="both"/>
      </w:pPr>
      <w:r>
        <w:rPr>
          <w:w w:val="110"/>
        </w:rPr>
        <w:t xml:space="preserve">In America </w:t>
      </w:r>
      <w:r>
        <w:rPr>
          <w:spacing w:val="-3"/>
          <w:w w:val="110"/>
        </w:rPr>
        <w:t xml:space="preserve">nowadays </w:t>
      </w:r>
      <w:r>
        <w:rPr>
          <w:w w:val="90"/>
        </w:rPr>
        <w:t xml:space="preserve">– </w:t>
      </w:r>
      <w:r>
        <w:rPr>
          <w:w w:val="110"/>
        </w:rPr>
        <w:t xml:space="preserve">as in nineteenth-century England </w:t>
      </w:r>
      <w:r>
        <w:rPr>
          <w:w w:val="90"/>
        </w:rPr>
        <w:t xml:space="preserve">– </w:t>
      </w:r>
      <w:r>
        <w:rPr>
          <w:w w:val="110"/>
        </w:rPr>
        <w:t xml:space="preserve">quite a few criminals change their names and </w:t>
      </w:r>
      <w:r>
        <w:rPr>
          <w:spacing w:val="-3"/>
          <w:w w:val="110"/>
        </w:rPr>
        <w:t xml:space="preserve">move </w:t>
      </w:r>
      <w:r>
        <w:rPr>
          <w:w w:val="110"/>
        </w:rPr>
        <w:t xml:space="preserve">somewhere new on release from prison. This is </w:t>
      </w:r>
      <w:r>
        <w:rPr>
          <w:rFonts w:ascii="Cambria" w:hAnsi="Cambria"/>
          <w:w w:val="110"/>
        </w:rPr>
        <w:t>fi</w:t>
      </w:r>
      <w:r>
        <w:rPr>
          <w:w w:val="110"/>
        </w:rPr>
        <w:t>ne when o</w:t>
      </w:r>
      <w:r>
        <w:rPr>
          <w:rFonts w:ascii="Cambria" w:hAnsi="Cambria"/>
          <w:w w:val="110"/>
        </w:rPr>
        <w:t>ff</w:t>
      </w:r>
      <w:r>
        <w:rPr>
          <w:w w:val="110"/>
        </w:rPr>
        <w:t xml:space="preserve">enders go straight, but what about fugitives and recidivists? American police forces </w:t>
      </w:r>
      <w:r>
        <w:rPr>
          <w:spacing w:val="-3"/>
          <w:w w:val="110"/>
        </w:rPr>
        <w:t xml:space="preserve">have </w:t>
      </w:r>
      <w:r>
        <w:rPr>
          <w:w w:val="110"/>
        </w:rPr>
        <w:t xml:space="preserve">historically used </w:t>
      </w:r>
      <w:r>
        <w:rPr>
          <w:rFonts w:ascii="Cambria" w:hAnsi="Cambria"/>
          <w:w w:val="110"/>
        </w:rPr>
        <w:t>fi</w:t>
      </w:r>
      <w:r>
        <w:rPr>
          <w:w w:val="110"/>
        </w:rPr>
        <w:t xml:space="preserve">ngerprints to identify arrested suspects to determine whether </w:t>
      </w:r>
      <w:r>
        <w:rPr>
          <w:w w:val="90"/>
        </w:rPr>
        <w:t xml:space="preserve">they’re </w:t>
      </w:r>
      <w:r>
        <w:rPr>
          <w:w w:val="110"/>
        </w:rPr>
        <w:t xml:space="preserve">currently wanted </w:t>
      </w:r>
      <w:r>
        <w:rPr>
          <w:spacing w:val="-3"/>
          <w:w w:val="110"/>
        </w:rPr>
        <w:t xml:space="preserve">by </w:t>
      </w:r>
      <w:r>
        <w:rPr>
          <w:w w:val="110"/>
        </w:rPr>
        <w:t xml:space="preserve">other agencies,  whether  </w:t>
      </w:r>
      <w:r>
        <w:rPr>
          <w:spacing w:val="-3"/>
          <w:w w:val="110"/>
        </w:rPr>
        <w:t xml:space="preserve">they have </w:t>
      </w:r>
      <w:r>
        <w:rPr>
          <w:w w:val="110"/>
        </w:rPr>
        <w:t xml:space="preserve">criminal records and whether </w:t>
      </w:r>
      <w:r>
        <w:rPr>
          <w:w w:val="90"/>
        </w:rPr>
        <w:t xml:space="preserve">they’ve </w:t>
      </w:r>
      <w:r>
        <w:rPr>
          <w:w w:val="110"/>
        </w:rPr>
        <w:t xml:space="preserve">previously come to attention </w:t>
      </w:r>
      <w:r>
        <w:rPr>
          <w:spacing w:val="-3"/>
          <w:w w:val="110"/>
        </w:rPr>
        <w:t xml:space="preserve">under </w:t>
      </w:r>
      <w:r>
        <w:rPr>
          <w:w w:val="110"/>
        </w:rPr>
        <w:t xml:space="preserve">other names. The FBI maintains the </w:t>
      </w:r>
      <w:r>
        <w:rPr>
          <w:rFonts w:ascii="Book Antiqua" w:hAnsi="Book Antiqua"/>
          <w:i/>
          <w:w w:val="110"/>
        </w:rPr>
        <w:t>Next Generation Identi</w:t>
      </w:r>
      <w:r>
        <w:rPr>
          <w:rFonts w:ascii="Arial" w:hAnsi="Arial"/>
          <w:w w:val="110"/>
        </w:rPr>
        <w:t>fi</w:t>
      </w:r>
      <w:r>
        <w:rPr>
          <w:rFonts w:ascii="Book Antiqua" w:hAnsi="Book Antiqua"/>
          <w:i/>
          <w:w w:val="110"/>
        </w:rPr>
        <w:t xml:space="preserve">cation </w:t>
      </w:r>
      <w:r>
        <w:rPr>
          <w:w w:val="110"/>
        </w:rPr>
        <w:t>(NGI) service system for this purpose; it identi</w:t>
      </w:r>
      <w:r>
        <w:rPr>
          <w:rFonts w:ascii="Cambria" w:hAnsi="Cambria"/>
          <w:w w:val="110"/>
        </w:rPr>
        <w:t>fi</w:t>
      </w:r>
      <w:r>
        <w:rPr>
          <w:w w:val="110"/>
        </w:rPr>
        <w:t xml:space="preserve">es about eight thousand fugitives </w:t>
      </w:r>
      <w:r>
        <w:rPr>
          <w:spacing w:val="-11"/>
          <w:w w:val="110"/>
        </w:rPr>
        <w:t xml:space="preserve">a </w:t>
      </w:r>
      <w:r>
        <w:rPr>
          <w:w w:val="110"/>
        </w:rPr>
        <w:t xml:space="preserve">month [1809]. Anyone wanting a US government clearance at Secret or above must </w:t>
      </w:r>
      <w:r>
        <w:rPr>
          <w:spacing w:val="-3"/>
          <w:w w:val="110"/>
        </w:rPr>
        <w:t xml:space="preserve">have </w:t>
      </w:r>
      <w:r>
        <w:rPr>
          <w:w w:val="110"/>
        </w:rPr>
        <w:t xml:space="preserve">an FBI </w:t>
      </w:r>
      <w:r>
        <w:rPr>
          <w:rFonts w:ascii="Cambria" w:hAnsi="Cambria"/>
          <w:w w:val="110"/>
        </w:rPr>
        <w:t>fi</w:t>
      </w:r>
      <w:r>
        <w:rPr>
          <w:w w:val="110"/>
        </w:rPr>
        <w:t xml:space="preserve">ngerprint check, and checks are also run on some people applying to work with children or the </w:t>
      </w:r>
      <w:r>
        <w:rPr>
          <w:spacing w:val="-3"/>
          <w:w w:val="110"/>
        </w:rPr>
        <w:t xml:space="preserve">elderly. </w:t>
      </w:r>
      <w:r>
        <w:rPr>
          <w:w w:val="110"/>
        </w:rPr>
        <w:t xml:space="preserve">Up to 100,000 checks are made a </w:t>
      </w:r>
      <w:r>
        <w:rPr>
          <w:spacing w:val="-6"/>
          <w:w w:val="110"/>
        </w:rPr>
        <w:t xml:space="preserve">day, </w:t>
      </w:r>
      <w:r>
        <w:rPr>
          <w:w w:val="110"/>
        </w:rPr>
        <w:t>and about a million federal, local and state o</w:t>
      </w:r>
      <w:r>
        <w:rPr>
          <w:rFonts w:ascii="Cambria" w:hAnsi="Cambria"/>
          <w:w w:val="110"/>
        </w:rPr>
        <w:t>ffi</w:t>
      </w:r>
      <w:r>
        <w:rPr>
          <w:w w:val="110"/>
        </w:rPr>
        <w:t xml:space="preserve">cers </w:t>
      </w:r>
      <w:r>
        <w:rPr>
          <w:spacing w:val="-3"/>
          <w:w w:val="110"/>
        </w:rPr>
        <w:t xml:space="preserve">have </w:t>
      </w:r>
      <w:r>
        <w:rPr>
          <w:w w:val="110"/>
        </w:rPr>
        <w:t xml:space="preserve">access. </w:t>
      </w:r>
      <w:r>
        <w:rPr>
          <w:w w:val="90"/>
        </w:rPr>
        <w:t xml:space="preserve">There’s </w:t>
      </w:r>
      <w:r>
        <w:rPr>
          <w:w w:val="110"/>
        </w:rPr>
        <w:t xml:space="preserve">a </w:t>
      </w:r>
      <w:r>
        <w:rPr>
          <w:w w:val="90"/>
        </w:rPr>
        <w:t xml:space="preserve">‘rap-back’ </w:t>
      </w:r>
      <w:r>
        <w:rPr>
          <w:w w:val="110"/>
        </w:rPr>
        <w:t xml:space="preserve">service to alert the employer of anyone with a clearance who gets into trouble with the law [1378]; </w:t>
      </w:r>
      <w:r>
        <w:rPr>
          <w:w w:val="90"/>
        </w:rPr>
        <w:t xml:space="preserve">it’s </w:t>
      </w:r>
      <w:r>
        <w:rPr>
          <w:w w:val="110"/>
        </w:rPr>
        <w:t>also used to track reo</w:t>
      </w:r>
      <w:r>
        <w:rPr>
          <w:rFonts w:ascii="Cambria" w:hAnsi="Cambria"/>
          <w:w w:val="110"/>
        </w:rPr>
        <w:t>ff</w:t>
      </w:r>
      <w:r>
        <w:rPr>
          <w:w w:val="110"/>
        </w:rPr>
        <w:t xml:space="preserve">ending </w:t>
      </w:r>
      <w:r>
        <w:rPr>
          <w:spacing w:val="-3"/>
          <w:w w:val="110"/>
        </w:rPr>
        <w:t xml:space="preserve">by </w:t>
      </w:r>
      <w:r>
        <w:rPr>
          <w:w w:val="110"/>
        </w:rPr>
        <w:t>probationers, parolees and sex o</w:t>
      </w:r>
      <w:r>
        <w:rPr>
          <w:rFonts w:ascii="Cambria" w:hAnsi="Cambria"/>
          <w:w w:val="110"/>
        </w:rPr>
        <w:t>ff</w:t>
      </w:r>
      <w:r>
        <w:rPr>
          <w:w w:val="110"/>
        </w:rPr>
        <w:t xml:space="preserve">enders. The Department of Homeland Security’s </w:t>
      </w:r>
      <w:r>
        <w:rPr>
          <w:spacing w:val="-3"/>
          <w:w w:val="110"/>
        </w:rPr>
        <w:t xml:space="preserve">IDENT </w:t>
      </w:r>
      <w:r>
        <w:rPr>
          <w:w w:val="110"/>
        </w:rPr>
        <w:t xml:space="preserve">system holds </w:t>
      </w:r>
      <w:r>
        <w:rPr>
          <w:rFonts w:ascii="Cambria" w:hAnsi="Cambria"/>
          <w:w w:val="110"/>
        </w:rPr>
        <w:t>fi</w:t>
      </w:r>
      <w:r>
        <w:rPr>
          <w:w w:val="110"/>
        </w:rPr>
        <w:t xml:space="preserve">ngerprints on 200 million aliens who </w:t>
      </w:r>
      <w:r>
        <w:rPr>
          <w:spacing w:val="-3"/>
          <w:w w:val="110"/>
        </w:rPr>
        <w:t xml:space="preserve">have </w:t>
      </w:r>
      <w:r>
        <w:rPr>
          <w:w w:val="110"/>
        </w:rPr>
        <w:t xml:space="preserve">arrived at US ports; </w:t>
      </w:r>
      <w:r>
        <w:rPr>
          <w:spacing w:val="-6"/>
          <w:w w:val="110"/>
        </w:rPr>
        <w:t xml:space="preserve">it </w:t>
      </w:r>
      <w:r>
        <w:rPr>
          <w:w w:val="110"/>
        </w:rPr>
        <w:t xml:space="preserve">matches them against a </w:t>
      </w:r>
      <w:r>
        <w:rPr>
          <w:spacing w:val="-3"/>
          <w:w w:val="110"/>
        </w:rPr>
        <w:t xml:space="preserve">watch </w:t>
      </w:r>
      <w:r>
        <w:rPr>
          <w:w w:val="110"/>
        </w:rPr>
        <w:t>list of bad guys, compiled with the help of police forces and intelligence services</w:t>
      </w:r>
      <w:r>
        <w:rPr>
          <w:spacing w:val="35"/>
          <w:w w:val="110"/>
        </w:rPr>
        <w:t xml:space="preserve"> </w:t>
      </w:r>
      <w:r>
        <w:rPr>
          <w:w w:val="110"/>
        </w:rPr>
        <w:t>worldwide.</w:t>
      </w:r>
    </w:p>
    <w:p>
      <w:pPr>
        <w:pStyle w:val="BodyText"/>
        <w:spacing w:line="204" w:lineRule="auto" w:before="117"/>
        <w:ind w:left="811" w:right="863" w:firstLine="298"/>
        <w:jc w:val="both"/>
      </w:pPr>
      <w:r>
        <w:rPr/>
      </w:r>
      <w:r>
        <w:rPr>
          <w:w w:val="115"/>
        </w:rPr>
        <w:t>These</w:t>
      </w:r>
      <w:r>
        <w:rPr>
          <w:spacing w:val="-11"/>
          <w:w w:val="115"/>
        </w:rPr>
        <w:t xml:space="preserve"> </w:t>
      </w:r>
      <w:r>
        <w:rPr>
          <w:w w:val="115"/>
        </w:rPr>
        <w:t>are</w:t>
      </w:r>
      <w:r>
        <w:rPr>
          <w:spacing w:val="-10"/>
          <w:w w:val="115"/>
        </w:rPr>
        <w:t xml:space="preserve"> </w:t>
      </w:r>
      <w:r>
        <w:rPr>
          <w:w w:val="115"/>
        </w:rPr>
        <w:t>examples</w:t>
      </w:r>
      <w:r>
        <w:rPr>
          <w:spacing w:val="-10"/>
          <w:w w:val="115"/>
        </w:rPr>
        <w:t xml:space="preserve"> </w:t>
      </w:r>
      <w:r>
        <w:rPr>
          <w:w w:val="115"/>
        </w:rPr>
        <w:t>of</w:t>
      </w:r>
      <w:r>
        <w:rPr>
          <w:spacing w:val="-10"/>
          <w:w w:val="115"/>
        </w:rPr>
        <w:t xml:space="preserve"> </w:t>
      </w:r>
      <w:r>
        <w:rPr>
          <w:w w:val="115"/>
        </w:rPr>
        <w:t>one</w:t>
      </w:r>
      <w:r>
        <w:rPr>
          <w:spacing w:val="-10"/>
          <w:w w:val="115"/>
        </w:rPr>
        <w:t xml:space="preserve"> </w:t>
      </w:r>
      <w:r>
        <w:rPr>
          <w:w w:val="115"/>
        </w:rPr>
        <w:t>type</w:t>
      </w:r>
      <w:r>
        <w:rPr>
          <w:spacing w:val="-10"/>
          <w:w w:val="115"/>
        </w:rPr>
        <w:t xml:space="preserve"> </w:t>
      </w:r>
      <w:r>
        <w:rPr>
          <w:w w:val="115"/>
        </w:rPr>
        <w:t>of</w:t>
      </w:r>
      <w:r>
        <w:rPr>
          <w:spacing w:val="-11"/>
          <w:w w:val="115"/>
        </w:rPr>
        <w:t xml:space="preserve"> </w:t>
      </w:r>
      <w:r>
        <w:rPr>
          <w:w w:val="115"/>
        </w:rPr>
        <w:t>identity</w:t>
      </w:r>
      <w:r>
        <w:rPr>
          <w:spacing w:val="-10"/>
          <w:w w:val="115"/>
        </w:rPr>
        <w:t xml:space="preserve"> </w:t>
      </w:r>
      <w:r>
        <w:rPr>
          <w:w w:val="115"/>
        </w:rPr>
        <w:t>veri</w:t>
      </w:r>
      <w:r>
        <w:rPr>
          <w:rFonts w:ascii="Cambria" w:hAnsi="Cambria"/>
          <w:w w:val="115"/>
        </w:rPr>
        <w:t>fi</w:t>
      </w:r>
      <w:r>
        <w:rPr>
          <w:w w:val="115"/>
        </w:rPr>
        <w:t>cation</w:t>
      </w:r>
      <w:r>
        <w:rPr>
          <w:spacing w:val="-10"/>
          <w:w w:val="115"/>
        </w:rPr>
        <w:t xml:space="preserve"> </w:t>
      </w:r>
      <w:r>
        <w:rPr>
          <w:w w:val="90"/>
        </w:rPr>
        <w:t>–</w:t>
      </w:r>
      <w:r>
        <w:rPr>
          <w:spacing w:val="3"/>
          <w:w w:val="90"/>
        </w:rPr>
        <w:t xml:space="preserve"> </w:t>
      </w:r>
      <w:r>
        <w:rPr>
          <w:w w:val="115"/>
        </w:rPr>
        <w:t>checking</w:t>
      </w:r>
      <w:r>
        <w:rPr>
          <w:spacing w:val="-10"/>
          <w:w w:val="115"/>
        </w:rPr>
        <w:t xml:space="preserve"> </w:t>
      </w:r>
      <w:r>
        <w:rPr>
          <w:w w:val="115"/>
        </w:rPr>
        <w:t>against</w:t>
      </w:r>
      <w:r>
        <w:rPr>
          <w:spacing w:val="-10"/>
          <w:w w:val="115"/>
        </w:rPr>
        <w:t xml:space="preserve"> </w:t>
      </w:r>
      <w:r>
        <w:rPr>
          <w:w w:val="115"/>
        </w:rPr>
        <w:t>a blacklist.</w:t>
      </w:r>
      <w:r>
        <w:rPr>
          <w:spacing w:val="21"/>
          <w:w w:val="115"/>
        </w:rPr>
        <w:t xml:space="preserve"> </w:t>
      </w:r>
      <w:r>
        <w:rPr>
          <w:w w:val="115"/>
        </w:rPr>
        <w:t>The</w:t>
      </w:r>
      <w:r>
        <w:rPr>
          <w:spacing w:val="-12"/>
          <w:w w:val="115"/>
        </w:rPr>
        <w:t xml:space="preserve"> </w:t>
      </w:r>
      <w:r>
        <w:rPr>
          <w:w w:val="115"/>
        </w:rPr>
        <w:t>other</w:t>
      </w:r>
      <w:r>
        <w:rPr>
          <w:spacing w:val="-11"/>
          <w:w w:val="115"/>
        </w:rPr>
        <w:t xml:space="preserve"> </w:t>
      </w:r>
      <w:r>
        <w:rPr>
          <w:w w:val="115"/>
        </w:rPr>
        <w:t>type</w:t>
      </w:r>
      <w:r>
        <w:rPr>
          <w:spacing w:val="-11"/>
          <w:w w:val="115"/>
        </w:rPr>
        <w:t xml:space="preserve"> </w:t>
      </w:r>
      <w:r>
        <w:rPr>
          <w:w w:val="115"/>
        </w:rPr>
        <w:t>is</w:t>
      </w:r>
      <w:r>
        <w:rPr>
          <w:spacing w:val="-11"/>
          <w:w w:val="115"/>
        </w:rPr>
        <w:t xml:space="preserve"> </w:t>
      </w:r>
      <w:r>
        <w:rPr>
          <w:w w:val="115"/>
        </w:rPr>
        <w:t>where</w:t>
      </w:r>
      <w:r>
        <w:rPr>
          <w:spacing w:val="-11"/>
          <w:w w:val="115"/>
        </w:rPr>
        <w:t xml:space="preserve"> </w:t>
      </w:r>
      <w:r>
        <w:rPr>
          <w:w w:val="115"/>
        </w:rPr>
        <w:t>the</w:t>
      </w:r>
      <w:r>
        <w:rPr>
          <w:spacing w:val="-11"/>
          <w:w w:val="115"/>
        </w:rPr>
        <w:t xml:space="preserve"> </w:t>
      </w:r>
      <w:r>
        <w:rPr>
          <w:w w:val="115"/>
        </w:rPr>
        <w:t>system</w:t>
      </w:r>
      <w:r>
        <w:rPr>
          <w:spacing w:val="-11"/>
          <w:w w:val="115"/>
        </w:rPr>
        <w:t xml:space="preserve"> </w:t>
      </w:r>
      <w:r>
        <w:rPr>
          <w:w w:val="115"/>
        </w:rPr>
        <w:t>checks</w:t>
      </w:r>
      <w:r>
        <w:rPr>
          <w:spacing w:val="-11"/>
          <w:w w:val="115"/>
        </w:rPr>
        <w:t xml:space="preserve"> </w:t>
      </w:r>
      <w:r>
        <w:rPr>
          <w:w w:val="115"/>
        </w:rPr>
        <w:t>a</w:t>
      </w:r>
      <w:r>
        <w:rPr>
          <w:spacing w:val="-11"/>
          <w:w w:val="115"/>
        </w:rPr>
        <w:t xml:space="preserve"> </w:t>
      </w:r>
      <w:r>
        <w:rPr>
          <w:w w:val="115"/>
        </w:rPr>
        <w:t>claim</w:t>
      </w:r>
      <w:r>
        <w:rPr>
          <w:spacing w:val="-11"/>
          <w:w w:val="115"/>
        </w:rPr>
        <w:t xml:space="preserve"> </w:t>
      </w:r>
      <w:r>
        <w:rPr>
          <w:w w:val="115"/>
        </w:rPr>
        <w:t>to</w:t>
      </w:r>
      <w:r>
        <w:rPr>
          <w:spacing w:val="-11"/>
          <w:w w:val="115"/>
        </w:rPr>
        <w:t xml:space="preserve"> </w:t>
      </w:r>
      <w:r>
        <w:rPr>
          <w:spacing w:val="-4"/>
          <w:w w:val="115"/>
        </w:rPr>
        <w:t>identity,</w:t>
      </w:r>
      <w:r>
        <w:rPr>
          <w:spacing w:val="-9"/>
          <w:w w:val="115"/>
        </w:rPr>
        <w:t xml:space="preserve"> </w:t>
      </w:r>
      <w:r>
        <w:rPr>
          <w:w w:val="115"/>
        </w:rPr>
        <w:t>with</w:t>
      </w:r>
      <w:r>
        <w:rPr>
          <w:spacing w:val="-11"/>
          <w:w w:val="115"/>
        </w:rPr>
        <w:t xml:space="preserve"> </w:t>
      </w:r>
      <w:r>
        <w:rPr>
          <w:w w:val="115"/>
        </w:rPr>
        <w:t xml:space="preserve">the main US applications being building entry control and welfare payment [588]. Banks </w:t>
      </w:r>
      <w:r>
        <w:rPr>
          <w:spacing w:val="-3"/>
          <w:w w:val="115"/>
        </w:rPr>
        <w:t xml:space="preserve">have </w:t>
      </w:r>
      <w:r>
        <w:rPr>
          <w:w w:val="115"/>
        </w:rPr>
        <w:t xml:space="preserve">used them for years to identify customers in countries such as </w:t>
      </w:r>
      <w:r>
        <w:rPr>
          <w:spacing w:val="-4"/>
          <w:w w:val="115"/>
        </w:rPr>
        <w:t>In</w:t>
      </w:r>
      <w:r>
        <w:rPr>
          <w:w w:val="115"/>
        </w:rPr>
        <w:t xml:space="preserve">dia and Saudi Arabia, where the use of ink </w:t>
      </w:r>
      <w:r>
        <w:rPr>
          <w:rFonts w:ascii="Cambria" w:hAnsi="Cambria"/>
          <w:w w:val="115"/>
        </w:rPr>
        <w:t>fi</w:t>
      </w:r>
      <w:r>
        <w:rPr>
          <w:w w:val="115"/>
        </w:rPr>
        <w:t xml:space="preserve">ngerprints was already common thanks to high levels of illiteracy. India now has a national system, Aadhaar, with </w:t>
      </w:r>
      <w:r>
        <w:rPr>
          <w:rFonts w:ascii="Cambria" w:hAnsi="Cambria"/>
          <w:w w:val="115"/>
        </w:rPr>
        <w:t>fi</w:t>
      </w:r>
      <w:r>
        <w:rPr>
          <w:w w:val="115"/>
        </w:rPr>
        <w:t>ngerprints and iris codes of most residents, designed initially to support welfare payments and ensure that nobody can claim twice. Its use has become mandatory for many other transactions</w:t>
      </w:r>
      <w:r>
        <w:rPr>
          <w:spacing w:val="34"/>
          <w:w w:val="115"/>
        </w:rPr>
        <w:t xml:space="preserve"> </w:t>
      </w:r>
      <w:r>
        <w:rPr>
          <w:w w:val="115"/>
        </w:rPr>
        <w:t>too.</w:t>
      </w:r>
    </w:p>
    <w:p>
      <w:pPr>
        <w:spacing w:line="201" w:lineRule="auto" w:before="8"/>
        <w:ind w:left="811" w:right="860" w:firstLine="221"/>
        <w:jc w:val="both"/>
        <w:rPr>
          <w:sz w:val="16"/>
        </w:rPr>
      </w:pPr>
      <w:r>
        <w:rPr>
          <w:rFonts w:ascii="Bookman Old Style" w:hAnsi="Bookman Old Style"/>
          <w:b w:val="0"/>
          <w:spacing w:val="3"/>
          <w:w w:val="125"/>
          <w:position w:val="6"/>
          <w:sz w:val="12"/>
        </w:rPr>
        <w:t>3</w:t>
      </w:r>
      <w:r>
        <w:rPr>
          <w:spacing w:val="3"/>
          <w:w w:val="125"/>
          <w:sz w:val="16"/>
        </w:rPr>
        <w:t xml:space="preserve">In </w:t>
      </w:r>
      <w:r>
        <w:rPr>
          <w:w w:val="125"/>
          <w:sz w:val="16"/>
        </w:rPr>
        <w:t xml:space="preserve">the Spanish version of history, they were </w:t>
      </w:r>
      <w:r>
        <w:rPr>
          <w:rFonts w:ascii="Arial" w:hAnsi="Arial"/>
          <w:w w:val="125"/>
          <w:sz w:val="16"/>
        </w:rPr>
        <w:t>fi</w:t>
      </w:r>
      <w:r>
        <w:rPr>
          <w:w w:val="125"/>
          <w:sz w:val="16"/>
        </w:rPr>
        <w:t>rst used in Argentina where they</w:t>
      </w:r>
      <w:r>
        <w:rPr>
          <w:spacing w:val="-34"/>
          <w:w w:val="125"/>
          <w:sz w:val="16"/>
        </w:rPr>
        <w:t xml:space="preserve"> </w:t>
      </w:r>
      <w:r>
        <w:rPr>
          <w:w w:val="125"/>
          <w:sz w:val="16"/>
        </w:rPr>
        <w:t xml:space="preserve">secured a murder conviction in 1892; while Cuba, which set up its </w:t>
      </w:r>
      <w:r>
        <w:rPr>
          <w:rFonts w:ascii="Arial" w:hAnsi="Arial"/>
          <w:w w:val="125"/>
          <w:sz w:val="16"/>
        </w:rPr>
        <w:t>fi</w:t>
      </w:r>
      <w:r>
        <w:rPr>
          <w:w w:val="125"/>
          <w:sz w:val="16"/>
        </w:rPr>
        <w:t xml:space="preserve">ngerprint bureau in 1907, beat the USA whose </w:t>
      </w:r>
      <w:r>
        <w:rPr>
          <w:rFonts w:ascii="Arial" w:hAnsi="Arial"/>
          <w:w w:val="125"/>
          <w:sz w:val="16"/>
        </w:rPr>
        <w:t>fi</w:t>
      </w:r>
      <w:r>
        <w:rPr>
          <w:w w:val="125"/>
          <w:sz w:val="16"/>
        </w:rPr>
        <w:t>rst conviction was in Illinois in 1911. The Croation version notes that</w:t>
      </w:r>
      <w:r>
        <w:rPr>
          <w:spacing w:val="-36"/>
          <w:w w:val="125"/>
          <w:sz w:val="16"/>
        </w:rPr>
        <w:t xml:space="preserve"> </w:t>
      </w:r>
      <w:r>
        <w:rPr>
          <w:w w:val="125"/>
          <w:sz w:val="16"/>
        </w:rPr>
        <w:t>the Argentinian</w:t>
      </w:r>
      <w:r>
        <w:rPr>
          <w:spacing w:val="-17"/>
          <w:w w:val="125"/>
          <w:sz w:val="16"/>
        </w:rPr>
        <w:t xml:space="preserve"> </w:t>
      </w:r>
      <w:r>
        <w:rPr>
          <w:w w:val="125"/>
          <w:sz w:val="16"/>
        </w:rPr>
        <w:t>system</w:t>
      </w:r>
      <w:r>
        <w:rPr>
          <w:spacing w:val="-16"/>
          <w:w w:val="125"/>
          <w:sz w:val="16"/>
        </w:rPr>
        <w:t xml:space="preserve"> </w:t>
      </w:r>
      <w:r>
        <w:rPr>
          <w:w w:val="125"/>
          <w:sz w:val="16"/>
        </w:rPr>
        <w:t>was</w:t>
      </w:r>
      <w:r>
        <w:rPr>
          <w:spacing w:val="-16"/>
          <w:w w:val="125"/>
          <w:sz w:val="16"/>
        </w:rPr>
        <w:t xml:space="preserve"> </w:t>
      </w:r>
      <w:r>
        <w:rPr>
          <w:w w:val="125"/>
          <w:sz w:val="16"/>
        </w:rPr>
        <w:t>developed</w:t>
      </w:r>
      <w:r>
        <w:rPr>
          <w:spacing w:val="-16"/>
          <w:w w:val="125"/>
          <w:sz w:val="16"/>
        </w:rPr>
        <w:t xml:space="preserve"> </w:t>
      </w:r>
      <w:r>
        <w:rPr>
          <w:spacing w:val="-3"/>
          <w:w w:val="125"/>
          <w:sz w:val="16"/>
        </w:rPr>
        <w:t>by</w:t>
      </w:r>
      <w:r>
        <w:rPr>
          <w:spacing w:val="-16"/>
          <w:w w:val="125"/>
          <w:sz w:val="16"/>
        </w:rPr>
        <w:t xml:space="preserve"> </w:t>
      </w:r>
      <w:r>
        <w:rPr>
          <w:w w:val="125"/>
          <w:sz w:val="16"/>
        </w:rPr>
        <w:t>one</w:t>
      </w:r>
      <w:r>
        <w:rPr>
          <w:spacing w:val="-16"/>
          <w:w w:val="125"/>
          <w:sz w:val="16"/>
        </w:rPr>
        <w:t xml:space="preserve"> </w:t>
      </w:r>
      <w:r>
        <w:rPr>
          <w:w w:val="125"/>
          <w:sz w:val="16"/>
        </w:rPr>
        <w:t>Juan</w:t>
      </w:r>
      <w:r>
        <w:rPr>
          <w:spacing w:val="-16"/>
          <w:w w:val="125"/>
          <w:sz w:val="16"/>
        </w:rPr>
        <w:t xml:space="preserve"> </w:t>
      </w:r>
      <w:r>
        <w:rPr>
          <w:spacing w:val="-3"/>
          <w:w w:val="125"/>
          <w:sz w:val="16"/>
        </w:rPr>
        <w:t>Vucetich,</w:t>
      </w:r>
      <w:r>
        <w:rPr>
          <w:spacing w:val="-15"/>
          <w:w w:val="125"/>
          <w:sz w:val="16"/>
        </w:rPr>
        <w:t xml:space="preserve"> </w:t>
      </w:r>
      <w:r>
        <w:rPr>
          <w:w w:val="125"/>
          <w:sz w:val="16"/>
        </w:rPr>
        <w:t>who</w:t>
      </w:r>
      <w:r>
        <w:rPr>
          <w:spacing w:val="-16"/>
          <w:w w:val="125"/>
          <w:sz w:val="16"/>
        </w:rPr>
        <w:t xml:space="preserve"> </w:t>
      </w:r>
      <w:r>
        <w:rPr>
          <w:w w:val="125"/>
          <w:sz w:val="16"/>
        </w:rPr>
        <w:t>had</w:t>
      </w:r>
      <w:r>
        <w:rPr>
          <w:spacing w:val="-16"/>
          <w:w w:val="125"/>
          <w:sz w:val="16"/>
        </w:rPr>
        <w:t xml:space="preserve"> </w:t>
      </w:r>
      <w:r>
        <w:rPr>
          <w:w w:val="125"/>
          <w:sz w:val="16"/>
        </w:rPr>
        <w:t>emigrated</w:t>
      </w:r>
      <w:r>
        <w:rPr>
          <w:spacing w:val="-16"/>
          <w:w w:val="125"/>
          <w:sz w:val="16"/>
        </w:rPr>
        <w:t xml:space="preserve"> </w:t>
      </w:r>
      <w:r>
        <w:rPr>
          <w:w w:val="125"/>
          <w:sz w:val="16"/>
        </w:rPr>
        <w:t>from</w:t>
      </w:r>
      <w:r>
        <w:rPr>
          <w:spacing w:val="-16"/>
          <w:w w:val="125"/>
          <w:sz w:val="16"/>
        </w:rPr>
        <w:t xml:space="preserve"> </w:t>
      </w:r>
      <w:r>
        <w:rPr>
          <w:w w:val="125"/>
          <w:sz w:val="16"/>
        </w:rPr>
        <w:t>Dalmatia. The</w:t>
      </w:r>
      <w:r>
        <w:rPr>
          <w:spacing w:val="-12"/>
          <w:w w:val="125"/>
          <w:sz w:val="16"/>
        </w:rPr>
        <w:t xml:space="preserve"> </w:t>
      </w:r>
      <w:r>
        <w:rPr>
          <w:w w:val="125"/>
          <w:sz w:val="16"/>
        </w:rPr>
        <w:t>German</w:t>
      </w:r>
      <w:r>
        <w:rPr>
          <w:spacing w:val="-11"/>
          <w:w w:val="125"/>
          <w:sz w:val="16"/>
        </w:rPr>
        <w:t xml:space="preserve"> </w:t>
      </w:r>
      <w:r>
        <w:rPr>
          <w:w w:val="125"/>
          <w:sz w:val="16"/>
        </w:rPr>
        <w:t>version</w:t>
      </w:r>
      <w:r>
        <w:rPr>
          <w:spacing w:val="-11"/>
          <w:w w:val="125"/>
          <w:sz w:val="16"/>
        </w:rPr>
        <w:t xml:space="preserve"> </w:t>
      </w:r>
      <w:r>
        <w:rPr>
          <w:w w:val="125"/>
          <w:sz w:val="16"/>
        </w:rPr>
        <w:t>refers</w:t>
      </w:r>
      <w:r>
        <w:rPr>
          <w:spacing w:val="-10"/>
          <w:w w:val="125"/>
          <w:sz w:val="16"/>
        </w:rPr>
        <w:t xml:space="preserve"> </w:t>
      </w:r>
      <w:r>
        <w:rPr>
          <w:w w:val="125"/>
          <w:sz w:val="16"/>
        </w:rPr>
        <w:t>to</w:t>
      </w:r>
      <w:r>
        <w:rPr>
          <w:spacing w:val="-11"/>
          <w:w w:val="125"/>
          <w:sz w:val="16"/>
        </w:rPr>
        <w:t xml:space="preserve"> </w:t>
      </w:r>
      <w:r>
        <w:rPr>
          <w:w w:val="125"/>
          <w:sz w:val="16"/>
        </w:rPr>
        <w:t>Professor</w:t>
      </w:r>
      <w:r>
        <w:rPr>
          <w:spacing w:val="-11"/>
          <w:w w:val="125"/>
          <w:sz w:val="16"/>
        </w:rPr>
        <w:t xml:space="preserve"> </w:t>
      </w:r>
      <w:r>
        <w:rPr>
          <w:w w:val="125"/>
          <w:sz w:val="16"/>
        </w:rPr>
        <w:t>Purkinje</w:t>
      </w:r>
      <w:r>
        <w:rPr>
          <w:spacing w:val="-12"/>
          <w:w w:val="125"/>
          <w:sz w:val="16"/>
        </w:rPr>
        <w:t xml:space="preserve"> </w:t>
      </w:r>
      <w:r>
        <w:rPr>
          <w:w w:val="125"/>
          <w:sz w:val="16"/>
        </w:rPr>
        <w:t>of</w:t>
      </w:r>
      <w:r>
        <w:rPr>
          <w:spacing w:val="-11"/>
          <w:w w:val="125"/>
          <w:sz w:val="16"/>
        </w:rPr>
        <w:t xml:space="preserve"> </w:t>
      </w:r>
      <w:r>
        <w:rPr>
          <w:w w:val="125"/>
          <w:sz w:val="16"/>
        </w:rPr>
        <w:t>Breslau,</w:t>
      </w:r>
      <w:r>
        <w:rPr>
          <w:spacing w:val="-10"/>
          <w:w w:val="125"/>
          <w:sz w:val="16"/>
        </w:rPr>
        <w:t xml:space="preserve"> </w:t>
      </w:r>
      <w:r>
        <w:rPr>
          <w:w w:val="125"/>
          <w:sz w:val="16"/>
        </w:rPr>
        <w:t>who</w:t>
      </w:r>
      <w:r>
        <w:rPr>
          <w:spacing w:val="-11"/>
          <w:w w:val="125"/>
          <w:sz w:val="16"/>
        </w:rPr>
        <w:t xml:space="preserve"> </w:t>
      </w:r>
      <w:r>
        <w:rPr>
          <w:w w:val="125"/>
          <w:sz w:val="16"/>
        </w:rPr>
        <w:t>wrote</w:t>
      </w:r>
      <w:r>
        <w:rPr>
          <w:spacing w:val="-11"/>
          <w:w w:val="125"/>
          <w:sz w:val="16"/>
        </w:rPr>
        <w:t xml:space="preserve"> </w:t>
      </w:r>
      <w:r>
        <w:rPr>
          <w:w w:val="125"/>
          <w:sz w:val="16"/>
        </w:rPr>
        <w:t>about</w:t>
      </w:r>
      <w:r>
        <w:rPr>
          <w:spacing w:val="-11"/>
          <w:w w:val="125"/>
          <w:sz w:val="16"/>
        </w:rPr>
        <w:t xml:space="preserve"> </w:t>
      </w:r>
      <w:r>
        <w:rPr>
          <w:rFonts w:ascii="Arial" w:hAnsi="Arial"/>
          <w:w w:val="125"/>
          <w:sz w:val="16"/>
        </w:rPr>
        <w:t>fi</w:t>
      </w:r>
      <w:r>
        <w:rPr>
          <w:w w:val="125"/>
          <w:sz w:val="16"/>
        </w:rPr>
        <w:t>ngerprints</w:t>
      </w:r>
      <w:r>
        <w:rPr>
          <w:spacing w:val="-12"/>
          <w:w w:val="125"/>
          <w:sz w:val="16"/>
        </w:rPr>
        <w:t xml:space="preserve"> </w:t>
      </w:r>
      <w:r>
        <w:rPr>
          <w:w w:val="125"/>
          <w:sz w:val="16"/>
        </w:rPr>
        <w:t>in 1828. Success truly has many</w:t>
      </w:r>
      <w:r>
        <w:rPr>
          <w:spacing w:val="-23"/>
          <w:w w:val="125"/>
          <w:sz w:val="16"/>
        </w:rPr>
        <w:t xml:space="preserve"> </w:t>
      </w:r>
      <w:r>
        <w:rPr>
          <w:w w:val="125"/>
          <w:sz w:val="16"/>
        </w:rPr>
        <w:t>fathers!</w:t>
      </w:r>
    </w:p>
    <w:p>
      <w:pPr>
        <w:spacing w:after="0" w:line="201" w:lineRule="auto"/>
        <w:jc w:val="both"/>
        <w:rPr>
          <w:sz w:val="16"/>
        </w:rPr>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firstLine="298"/>
        <w:jc w:val="both"/>
      </w:pPr>
      <w:r>
        <w:rPr>
          <w:w w:val="115"/>
        </w:rPr>
        <w:t>Fingerprints</w:t>
      </w:r>
      <w:r>
        <w:rPr>
          <w:spacing w:val="-13"/>
          <w:w w:val="115"/>
        </w:rPr>
        <w:t xml:space="preserve"> </w:t>
      </w:r>
      <w:r>
        <w:rPr>
          <w:spacing w:val="-3"/>
          <w:w w:val="115"/>
        </w:rPr>
        <w:t>have</w:t>
      </w:r>
      <w:r>
        <w:rPr>
          <w:spacing w:val="-12"/>
          <w:w w:val="115"/>
        </w:rPr>
        <w:t xml:space="preserve"> </w:t>
      </w:r>
      <w:r>
        <w:rPr>
          <w:w w:val="115"/>
        </w:rPr>
        <w:t>never</w:t>
      </w:r>
      <w:r>
        <w:rPr>
          <w:spacing w:val="-12"/>
          <w:w w:val="115"/>
        </w:rPr>
        <w:t xml:space="preserve"> </w:t>
      </w:r>
      <w:r>
        <w:rPr>
          <w:w w:val="115"/>
        </w:rPr>
        <w:t>taken</w:t>
      </w:r>
      <w:r>
        <w:rPr>
          <w:spacing w:val="-13"/>
          <w:w w:val="115"/>
        </w:rPr>
        <w:t xml:space="preserve"> </w:t>
      </w:r>
      <w:r>
        <w:rPr>
          <w:w w:val="115"/>
        </w:rPr>
        <w:t>o</w:t>
      </w:r>
      <w:r>
        <w:rPr>
          <w:rFonts w:ascii="Cambria" w:hAnsi="Cambria"/>
          <w:w w:val="115"/>
        </w:rPr>
        <w:t>ff</w:t>
      </w:r>
      <w:r>
        <w:rPr>
          <w:rFonts w:ascii="Cambria" w:hAnsi="Cambria"/>
          <w:spacing w:val="-3"/>
          <w:w w:val="115"/>
        </w:rPr>
        <w:t xml:space="preserve"> </w:t>
      </w:r>
      <w:r>
        <w:rPr>
          <w:w w:val="115"/>
        </w:rPr>
        <w:t>for</w:t>
      </w:r>
      <w:r>
        <w:rPr>
          <w:spacing w:val="-12"/>
          <w:w w:val="115"/>
        </w:rPr>
        <w:t xml:space="preserve"> </w:t>
      </w:r>
      <w:r>
        <w:rPr>
          <w:w w:val="115"/>
        </w:rPr>
        <w:t>authenticating</w:t>
      </w:r>
      <w:r>
        <w:rPr>
          <w:spacing w:val="-12"/>
          <w:w w:val="115"/>
        </w:rPr>
        <w:t xml:space="preserve"> </w:t>
      </w:r>
      <w:r>
        <w:rPr>
          <w:w w:val="115"/>
        </w:rPr>
        <w:t>bank</w:t>
      </w:r>
      <w:r>
        <w:rPr>
          <w:spacing w:val="-13"/>
          <w:w w:val="115"/>
        </w:rPr>
        <w:t xml:space="preserve"> </w:t>
      </w:r>
      <w:r>
        <w:rPr>
          <w:w w:val="115"/>
        </w:rPr>
        <w:t>customers</w:t>
      </w:r>
      <w:r>
        <w:rPr>
          <w:spacing w:val="-12"/>
          <w:w w:val="115"/>
        </w:rPr>
        <w:t xml:space="preserve"> </w:t>
      </w:r>
      <w:r>
        <w:rPr>
          <w:w w:val="115"/>
        </w:rPr>
        <w:t>in</w:t>
      </w:r>
      <w:r>
        <w:rPr>
          <w:spacing w:val="-12"/>
          <w:w w:val="115"/>
        </w:rPr>
        <w:t xml:space="preserve"> </w:t>
      </w:r>
      <w:r>
        <w:rPr>
          <w:w w:val="115"/>
        </w:rPr>
        <w:t xml:space="preserve">North America or Europe, though a few US banks do ask for </w:t>
      </w:r>
      <w:r>
        <w:rPr>
          <w:rFonts w:ascii="Cambria" w:hAnsi="Cambria"/>
          <w:w w:val="115"/>
        </w:rPr>
        <w:t>fi</w:t>
      </w:r>
      <w:r>
        <w:rPr>
          <w:w w:val="115"/>
        </w:rPr>
        <w:t xml:space="preserve">ngerprints if you cash a </w:t>
      </w:r>
      <w:r>
        <w:rPr>
          <w:spacing w:val="-3"/>
          <w:w w:val="115"/>
        </w:rPr>
        <w:t xml:space="preserve">check </w:t>
      </w:r>
      <w:r>
        <w:rPr>
          <w:w w:val="115"/>
        </w:rPr>
        <w:t xml:space="preserve">there and are not a customer. They </w:t>
      </w:r>
      <w:r>
        <w:rPr>
          <w:rFonts w:ascii="Cambria" w:hAnsi="Cambria"/>
          <w:w w:val="115"/>
        </w:rPr>
        <w:t>fi</w:t>
      </w:r>
      <w:r>
        <w:rPr>
          <w:w w:val="115"/>
        </w:rPr>
        <w:t xml:space="preserve">nd this cuts </w:t>
      </w:r>
      <w:r>
        <w:rPr>
          <w:spacing w:val="-3"/>
          <w:w w:val="115"/>
        </w:rPr>
        <w:t xml:space="preserve">check </w:t>
      </w:r>
      <w:r>
        <w:rPr>
          <w:w w:val="115"/>
        </w:rPr>
        <w:t xml:space="preserve">fraud </w:t>
      </w:r>
      <w:r>
        <w:rPr>
          <w:spacing w:val="-3"/>
          <w:w w:val="115"/>
        </w:rPr>
        <w:t xml:space="preserve">by </w:t>
      </w:r>
      <w:r>
        <w:rPr>
          <w:w w:val="115"/>
        </w:rPr>
        <w:t xml:space="preserve">about a half. Some </w:t>
      </w:r>
      <w:r>
        <w:rPr>
          <w:spacing w:val="-3"/>
          <w:w w:val="115"/>
        </w:rPr>
        <w:t xml:space="preserve">have </w:t>
      </w:r>
      <w:r>
        <w:rPr>
          <w:w w:val="115"/>
        </w:rPr>
        <w:t xml:space="preserve">gone as far as </w:t>
      </w:r>
      <w:r>
        <w:rPr>
          <w:rFonts w:ascii="Cambria" w:hAnsi="Cambria"/>
          <w:w w:val="115"/>
        </w:rPr>
        <w:t>fi</w:t>
      </w:r>
      <w:r>
        <w:rPr>
          <w:w w:val="115"/>
        </w:rPr>
        <w:t>ngerprinting new customers, and found that customer resistance is less than expected, especially if they use scanners</w:t>
      </w:r>
      <w:r>
        <w:rPr>
          <w:spacing w:val="-12"/>
          <w:w w:val="115"/>
        </w:rPr>
        <w:t xml:space="preserve"> </w:t>
      </w:r>
      <w:r>
        <w:rPr>
          <w:w w:val="115"/>
        </w:rPr>
        <w:t>rather than ink and paper [716]. These applications are not authentication, but rather an</w:t>
      </w:r>
      <w:r>
        <w:rPr>
          <w:spacing w:val="16"/>
          <w:w w:val="115"/>
        </w:rPr>
        <w:t xml:space="preserve"> </w:t>
      </w:r>
      <w:r>
        <w:rPr>
          <w:w w:val="115"/>
        </w:rPr>
        <w:t>attempt</w:t>
      </w:r>
      <w:r>
        <w:rPr>
          <w:spacing w:val="17"/>
          <w:w w:val="115"/>
        </w:rPr>
        <w:t xml:space="preserve"> </w:t>
      </w:r>
      <w:r>
        <w:rPr>
          <w:w w:val="115"/>
        </w:rPr>
        <w:t>to</w:t>
      </w:r>
      <w:r>
        <w:rPr>
          <w:spacing w:val="16"/>
          <w:w w:val="115"/>
        </w:rPr>
        <w:t xml:space="preserve"> </w:t>
      </w:r>
      <w:r>
        <w:rPr>
          <w:w w:val="115"/>
        </w:rPr>
        <w:t>identify</w:t>
      </w:r>
      <w:r>
        <w:rPr>
          <w:spacing w:val="17"/>
          <w:w w:val="115"/>
        </w:rPr>
        <w:t xml:space="preserve"> </w:t>
      </w:r>
      <w:r>
        <w:rPr>
          <w:w w:val="115"/>
        </w:rPr>
        <w:t>and</w:t>
      </w:r>
      <w:r>
        <w:rPr>
          <w:spacing w:val="16"/>
          <w:w w:val="115"/>
        </w:rPr>
        <w:t xml:space="preserve"> </w:t>
      </w:r>
      <w:r>
        <w:rPr>
          <w:w w:val="115"/>
        </w:rPr>
        <w:t>even</w:t>
      </w:r>
      <w:r>
        <w:rPr>
          <w:spacing w:val="17"/>
          <w:w w:val="115"/>
        </w:rPr>
        <w:t xml:space="preserve"> </w:t>
      </w:r>
      <w:r>
        <w:rPr>
          <w:w w:val="115"/>
        </w:rPr>
        <w:t>deter</w:t>
      </w:r>
      <w:r>
        <w:rPr>
          <w:spacing w:val="17"/>
          <w:w w:val="115"/>
        </w:rPr>
        <w:t xml:space="preserve"> </w:t>
      </w:r>
      <w:r>
        <w:rPr>
          <w:w w:val="115"/>
        </w:rPr>
        <w:t>customers</w:t>
      </w:r>
      <w:r>
        <w:rPr>
          <w:spacing w:val="16"/>
          <w:w w:val="115"/>
        </w:rPr>
        <w:t xml:space="preserve"> </w:t>
      </w:r>
      <w:r>
        <w:rPr>
          <w:w w:val="115"/>
        </w:rPr>
        <w:t>who</w:t>
      </w:r>
      <w:r>
        <w:rPr>
          <w:spacing w:val="17"/>
          <w:w w:val="115"/>
        </w:rPr>
        <w:t xml:space="preserve"> </w:t>
      </w:r>
      <w:r>
        <w:rPr>
          <w:w w:val="115"/>
        </w:rPr>
        <w:t>later</w:t>
      </w:r>
      <w:r>
        <w:rPr>
          <w:spacing w:val="16"/>
          <w:w w:val="115"/>
        </w:rPr>
        <w:t xml:space="preserve"> </w:t>
      </w:r>
      <w:r>
        <w:rPr>
          <w:w w:val="115"/>
        </w:rPr>
        <w:t>turn</w:t>
      </w:r>
      <w:r>
        <w:rPr>
          <w:spacing w:val="17"/>
          <w:w w:val="115"/>
        </w:rPr>
        <w:t xml:space="preserve"> </w:t>
      </w:r>
      <w:r>
        <w:rPr>
          <w:w w:val="115"/>
        </w:rPr>
        <w:t>out</w:t>
      </w:r>
      <w:r>
        <w:rPr>
          <w:spacing w:val="16"/>
          <w:w w:val="115"/>
        </w:rPr>
        <w:t xml:space="preserve"> </w:t>
      </w:r>
      <w:r>
        <w:rPr>
          <w:w w:val="115"/>
        </w:rPr>
        <w:t>to</w:t>
      </w:r>
      <w:r>
        <w:rPr>
          <w:spacing w:val="17"/>
          <w:w w:val="115"/>
        </w:rPr>
        <w:t xml:space="preserve"> </w:t>
      </w:r>
      <w:r>
        <w:rPr>
          <w:spacing w:val="2"/>
          <w:w w:val="115"/>
        </w:rPr>
        <w:t>be</w:t>
      </w:r>
      <w:r>
        <w:rPr>
          <w:spacing w:val="17"/>
          <w:w w:val="115"/>
        </w:rPr>
        <w:t xml:space="preserve"> </w:t>
      </w:r>
      <w:r>
        <w:rPr>
          <w:spacing w:val="-4"/>
          <w:w w:val="115"/>
        </w:rPr>
        <w:t>bad</w:t>
      </w:r>
    </w:p>
    <w:p>
      <w:pPr>
        <w:pStyle w:val="BodyText"/>
        <w:spacing w:line="204" w:lineRule="auto" w:before="7"/>
        <w:ind w:left="811" w:right="863"/>
        <w:jc w:val="both"/>
      </w:pPr>
      <w:r>
        <w:rPr>
          <w:w w:val="85"/>
        </w:rPr>
        <w:t xml:space="preserve">– </w:t>
      </w:r>
      <w:r>
        <w:rPr>
          <w:w w:val="110"/>
        </w:rPr>
        <w:t xml:space="preserve">another example being the large British van-hire company that demands a thumbprint when you rent a van. If the vehicle </w:t>
      </w:r>
      <w:r>
        <w:rPr/>
        <w:t xml:space="preserve">isn’t </w:t>
      </w:r>
      <w:r>
        <w:rPr>
          <w:w w:val="110"/>
        </w:rPr>
        <w:t xml:space="preserve">returned, or if </w:t>
      </w:r>
      <w:r>
        <w:rPr/>
        <w:t xml:space="preserve">it’s </w:t>
      </w:r>
      <w:r>
        <w:rPr>
          <w:w w:val="110"/>
        </w:rPr>
        <w:t xml:space="preserve">used in a crime, the thumbprint is given to the police. </w:t>
      </w:r>
      <w:r>
        <w:rPr/>
        <w:t xml:space="preserve">They’re </w:t>
      </w:r>
      <w:r>
        <w:rPr>
          <w:w w:val="110"/>
        </w:rPr>
        <w:t xml:space="preserve">thus really a crime-scene forensics application, which </w:t>
      </w:r>
      <w:r>
        <w:rPr>
          <w:w w:val="85"/>
        </w:rPr>
        <w:t xml:space="preserve">I’ll </w:t>
      </w:r>
      <w:r>
        <w:rPr>
          <w:w w:val="110"/>
        </w:rPr>
        <w:t>discuss in the following section.</w:t>
      </w:r>
    </w:p>
    <w:p>
      <w:pPr>
        <w:pStyle w:val="BodyText"/>
        <w:spacing w:line="204" w:lineRule="auto" w:before="103"/>
        <w:ind w:left="811" w:right="863" w:firstLine="298"/>
        <w:jc w:val="both"/>
      </w:pPr>
      <w:r>
        <w:rPr>
          <w:w w:val="115"/>
        </w:rPr>
        <w:t xml:space="preserve">So how </w:t>
      </w:r>
      <w:r>
        <w:rPr>
          <w:spacing w:val="2"/>
          <w:w w:val="115"/>
        </w:rPr>
        <w:t xml:space="preserve">good </w:t>
      </w:r>
      <w:r>
        <w:rPr>
          <w:w w:val="115"/>
        </w:rPr>
        <w:t xml:space="preserve">are automatic </w:t>
      </w:r>
      <w:r>
        <w:rPr>
          <w:rFonts w:ascii="Cambria" w:hAnsi="Cambria"/>
          <w:w w:val="115"/>
        </w:rPr>
        <w:t>fi</w:t>
      </w:r>
      <w:r>
        <w:rPr>
          <w:w w:val="115"/>
        </w:rPr>
        <w:t>ngerprint identi</w:t>
      </w:r>
      <w:r>
        <w:rPr>
          <w:rFonts w:ascii="Cambria" w:hAnsi="Cambria"/>
          <w:w w:val="115"/>
        </w:rPr>
        <w:t>fi</w:t>
      </w:r>
      <w:r>
        <w:rPr>
          <w:w w:val="115"/>
        </w:rPr>
        <w:t xml:space="preserve">cation systems? A </w:t>
      </w:r>
      <w:r>
        <w:rPr>
          <w:spacing w:val="2"/>
          <w:w w:val="115"/>
        </w:rPr>
        <w:t xml:space="preserve">good </w:t>
      </w:r>
      <w:r>
        <w:rPr>
          <w:spacing w:val="-3"/>
          <w:w w:val="115"/>
        </w:rPr>
        <w:t xml:space="preserve">rule </w:t>
      </w:r>
      <w:r>
        <w:rPr>
          <w:w w:val="115"/>
        </w:rPr>
        <w:t xml:space="preserve">of </w:t>
      </w:r>
      <w:r>
        <w:rPr>
          <w:spacing w:val="-3"/>
          <w:w w:val="115"/>
        </w:rPr>
        <w:t xml:space="preserve">thumb </w:t>
      </w:r>
      <w:r>
        <w:rPr>
          <w:w w:val="115"/>
        </w:rPr>
        <w:t xml:space="preserve">(if one might call it that) is that to verify a claim to </w:t>
      </w:r>
      <w:r>
        <w:rPr>
          <w:spacing w:val="-4"/>
          <w:w w:val="115"/>
        </w:rPr>
        <w:t xml:space="preserve">identity, </w:t>
      </w:r>
      <w:r>
        <w:rPr>
          <w:w w:val="115"/>
        </w:rPr>
        <w:t xml:space="preserve">it may </w:t>
      </w:r>
      <w:r>
        <w:rPr>
          <w:spacing w:val="2"/>
          <w:w w:val="115"/>
        </w:rPr>
        <w:t>be</w:t>
      </w:r>
      <w:r>
        <w:rPr>
          <w:spacing w:val="-7"/>
          <w:w w:val="115"/>
        </w:rPr>
        <w:t xml:space="preserve"> </w:t>
      </w:r>
      <w:r>
        <w:rPr>
          <w:w w:val="115"/>
        </w:rPr>
        <w:t>enough</w:t>
      </w:r>
      <w:r>
        <w:rPr>
          <w:spacing w:val="-6"/>
          <w:w w:val="115"/>
        </w:rPr>
        <w:t xml:space="preserve"> </w:t>
      </w:r>
      <w:r>
        <w:rPr>
          <w:w w:val="115"/>
        </w:rPr>
        <w:t>to</w:t>
      </w:r>
      <w:r>
        <w:rPr>
          <w:spacing w:val="-6"/>
          <w:w w:val="115"/>
        </w:rPr>
        <w:t xml:space="preserve"> </w:t>
      </w:r>
      <w:r>
        <w:rPr>
          <w:w w:val="115"/>
        </w:rPr>
        <w:t>scan</w:t>
      </w:r>
      <w:r>
        <w:rPr>
          <w:spacing w:val="-6"/>
          <w:w w:val="115"/>
        </w:rPr>
        <w:t xml:space="preserve"> </w:t>
      </w:r>
      <w:r>
        <w:rPr>
          <w:w w:val="115"/>
        </w:rPr>
        <w:t>a</w:t>
      </w:r>
      <w:r>
        <w:rPr>
          <w:spacing w:val="-6"/>
          <w:w w:val="115"/>
        </w:rPr>
        <w:t xml:space="preserve"> </w:t>
      </w:r>
      <w:r>
        <w:rPr>
          <w:w w:val="115"/>
        </w:rPr>
        <w:t>single</w:t>
      </w:r>
      <w:r>
        <w:rPr>
          <w:spacing w:val="-7"/>
          <w:w w:val="115"/>
        </w:rPr>
        <w:t xml:space="preserve"> </w:t>
      </w:r>
      <w:r>
        <w:rPr>
          <w:rFonts w:ascii="Cambria" w:hAnsi="Cambria"/>
          <w:w w:val="115"/>
        </w:rPr>
        <w:t>fi</w:t>
      </w:r>
      <w:r>
        <w:rPr>
          <w:w w:val="115"/>
        </w:rPr>
        <w:t>nger,</w:t>
      </w:r>
      <w:r>
        <w:rPr>
          <w:spacing w:val="-6"/>
          <w:w w:val="115"/>
        </w:rPr>
        <w:t xml:space="preserve"> </w:t>
      </w:r>
      <w:r>
        <w:rPr>
          <w:w w:val="115"/>
        </w:rPr>
        <w:t>while</w:t>
      </w:r>
      <w:r>
        <w:rPr>
          <w:spacing w:val="-6"/>
          <w:w w:val="115"/>
        </w:rPr>
        <w:t xml:space="preserve"> </w:t>
      </w:r>
      <w:r>
        <w:rPr>
          <w:w w:val="115"/>
        </w:rPr>
        <w:t>to</w:t>
      </w:r>
      <w:r>
        <w:rPr>
          <w:spacing w:val="-6"/>
          <w:w w:val="115"/>
        </w:rPr>
        <w:t xml:space="preserve"> </w:t>
      </w:r>
      <w:r>
        <w:rPr>
          <w:spacing w:val="-3"/>
          <w:w w:val="115"/>
        </w:rPr>
        <w:t>check</w:t>
      </w:r>
      <w:r>
        <w:rPr>
          <w:spacing w:val="-6"/>
          <w:w w:val="115"/>
        </w:rPr>
        <w:t xml:space="preserve"> </w:t>
      </w:r>
      <w:r>
        <w:rPr>
          <w:w w:val="115"/>
        </w:rPr>
        <w:t>someone</w:t>
      </w:r>
      <w:r>
        <w:rPr>
          <w:spacing w:val="-7"/>
          <w:w w:val="115"/>
        </w:rPr>
        <w:t xml:space="preserve"> </w:t>
      </w:r>
      <w:r>
        <w:rPr>
          <w:w w:val="115"/>
        </w:rPr>
        <w:t>against</w:t>
      </w:r>
      <w:r>
        <w:rPr>
          <w:spacing w:val="-6"/>
          <w:w w:val="115"/>
        </w:rPr>
        <w:t xml:space="preserve"> </w:t>
      </w:r>
      <w:r>
        <w:rPr>
          <w:w w:val="115"/>
        </w:rPr>
        <w:t>a</w:t>
      </w:r>
      <w:r>
        <w:rPr>
          <w:spacing w:val="-6"/>
          <w:w w:val="115"/>
        </w:rPr>
        <w:t xml:space="preserve"> </w:t>
      </w:r>
      <w:r>
        <w:rPr>
          <w:w w:val="115"/>
        </w:rPr>
        <w:t>blacklist</w:t>
      </w:r>
      <w:r>
        <w:rPr>
          <w:spacing w:val="-6"/>
          <w:w w:val="115"/>
        </w:rPr>
        <w:t xml:space="preserve"> </w:t>
      </w:r>
      <w:r>
        <w:rPr>
          <w:w w:val="115"/>
        </w:rPr>
        <w:t xml:space="preserve">of millions of felons, you had better scan all ten. After the US DHS program set out to scan the </w:t>
      </w:r>
      <w:r>
        <w:rPr>
          <w:spacing w:val="-4"/>
          <w:w w:val="115"/>
        </w:rPr>
        <w:t xml:space="preserve">two </w:t>
      </w:r>
      <w:r>
        <w:rPr>
          <w:w w:val="115"/>
        </w:rPr>
        <w:t xml:space="preserve">index </w:t>
      </w:r>
      <w:r>
        <w:rPr>
          <w:rFonts w:ascii="Cambria" w:hAnsi="Cambria"/>
          <w:w w:val="115"/>
        </w:rPr>
        <w:t>fi</w:t>
      </w:r>
      <w:r>
        <w:rPr>
          <w:w w:val="115"/>
        </w:rPr>
        <w:t xml:space="preserve">ngers of each arriving visitor, it was overwhelmed </w:t>
      </w:r>
      <w:r>
        <w:rPr>
          <w:spacing w:val="-3"/>
          <w:w w:val="115"/>
        </w:rPr>
        <w:t xml:space="preserve">by </w:t>
      </w:r>
      <w:r>
        <w:rPr>
          <w:w w:val="115"/>
        </w:rPr>
        <w:t xml:space="preserve">false matches. With 6,000,000 bad guys on the database, the false match rate in 2004 was 0.31% and the missed match rate 4% [2027]. The program </w:t>
      </w:r>
      <w:r>
        <w:rPr>
          <w:spacing w:val="-3"/>
          <w:w w:val="115"/>
        </w:rPr>
        <w:t>moved</w:t>
      </w:r>
      <w:r>
        <w:rPr>
          <w:spacing w:val="-9"/>
          <w:w w:val="115"/>
        </w:rPr>
        <w:t xml:space="preserve"> </w:t>
      </w:r>
      <w:r>
        <w:rPr>
          <w:w w:val="115"/>
        </w:rPr>
        <w:t>to</w:t>
      </w:r>
      <w:r>
        <w:rPr>
          <w:spacing w:val="-9"/>
          <w:w w:val="115"/>
        </w:rPr>
        <w:t xml:space="preserve"> </w:t>
      </w:r>
      <w:r>
        <w:rPr>
          <w:w w:val="105"/>
        </w:rPr>
        <w:t>‘10-prints’,</w:t>
      </w:r>
      <w:r>
        <w:rPr>
          <w:spacing w:val="-2"/>
          <w:w w:val="105"/>
        </w:rPr>
        <w:t xml:space="preserve"> </w:t>
      </w:r>
      <w:r>
        <w:rPr>
          <w:w w:val="115"/>
        </w:rPr>
        <w:t>where</w:t>
      </w:r>
      <w:r>
        <w:rPr>
          <w:spacing w:val="-9"/>
          <w:w w:val="115"/>
        </w:rPr>
        <w:t xml:space="preserve"> </w:t>
      </w:r>
      <w:r>
        <w:rPr>
          <w:w w:val="115"/>
        </w:rPr>
        <w:t>each</w:t>
      </w:r>
      <w:r>
        <w:rPr>
          <w:spacing w:val="-9"/>
          <w:w w:val="115"/>
        </w:rPr>
        <w:t xml:space="preserve"> </w:t>
      </w:r>
      <w:r>
        <w:rPr>
          <w:w w:val="115"/>
        </w:rPr>
        <w:t>visitor</w:t>
      </w:r>
      <w:r>
        <w:rPr>
          <w:spacing w:val="-9"/>
          <w:w w:val="115"/>
        </w:rPr>
        <w:t xml:space="preserve"> </w:t>
      </w:r>
      <w:r>
        <w:rPr>
          <w:w w:val="115"/>
        </w:rPr>
        <w:t>must</w:t>
      </w:r>
      <w:r>
        <w:rPr>
          <w:spacing w:val="-8"/>
          <w:w w:val="115"/>
        </w:rPr>
        <w:t xml:space="preserve"> </w:t>
      </w:r>
      <w:r>
        <w:rPr>
          <w:w w:val="115"/>
        </w:rPr>
        <w:t>present</w:t>
      </w:r>
      <w:r>
        <w:rPr>
          <w:spacing w:val="-9"/>
          <w:w w:val="115"/>
        </w:rPr>
        <w:t xml:space="preserve"> </w:t>
      </w:r>
      <w:r>
        <w:rPr>
          <w:w w:val="115"/>
        </w:rPr>
        <w:t>the</w:t>
      </w:r>
      <w:r>
        <w:rPr>
          <w:spacing w:val="-8"/>
          <w:w w:val="115"/>
        </w:rPr>
        <w:t xml:space="preserve"> </w:t>
      </w:r>
      <w:r>
        <w:rPr>
          <w:w w:val="115"/>
        </w:rPr>
        <w:t>four</w:t>
      </w:r>
      <w:r>
        <w:rPr>
          <w:spacing w:val="-9"/>
          <w:w w:val="115"/>
        </w:rPr>
        <w:t xml:space="preserve"> </w:t>
      </w:r>
      <w:r>
        <w:rPr>
          <w:rFonts w:ascii="Cambria" w:hAnsi="Cambria"/>
          <w:w w:val="115"/>
        </w:rPr>
        <w:t>fi</w:t>
      </w:r>
      <w:r>
        <w:rPr>
          <w:w w:val="115"/>
        </w:rPr>
        <w:t>ngers</w:t>
      </w:r>
      <w:r>
        <w:rPr>
          <w:spacing w:val="-9"/>
          <w:w w:val="115"/>
        </w:rPr>
        <w:t xml:space="preserve"> </w:t>
      </w:r>
      <w:r>
        <w:rPr>
          <w:w w:val="115"/>
        </w:rPr>
        <w:t>of</w:t>
      </w:r>
      <w:r>
        <w:rPr>
          <w:spacing w:val="-9"/>
          <w:w w:val="115"/>
        </w:rPr>
        <w:t xml:space="preserve"> </w:t>
      </w:r>
      <w:r>
        <w:rPr>
          <w:w w:val="115"/>
        </w:rPr>
        <w:t xml:space="preserve">each hand, and then both thumbs, in three successive scans. The European </w:t>
      </w:r>
      <w:r>
        <w:rPr>
          <w:spacing w:val="-3"/>
          <w:w w:val="115"/>
        </w:rPr>
        <w:t xml:space="preserve">Union </w:t>
      </w:r>
      <w:r>
        <w:rPr>
          <w:w w:val="115"/>
        </w:rPr>
        <w:t xml:space="preserve">will </w:t>
      </w:r>
      <w:r>
        <w:rPr>
          <w:spacing w:val="2"/>
          <w:w w:val="115"/>
        </w:rPr>
        <w:t xml:space="preserve">be </w:t>
      </w:r>
      <w:r>
        <w:rPr>
          <w:w w:val="115"/>
        </w:rPr>
        <w:t>adopting a combination of 4-prints plus facial recognition from 2020; nonresidents will need both to get in, and either to get</w:t>
      </w:r>
      <w:r>
        <w:rPr>
          <w:spacing w:val="11"/>
          <w:w w:val="115"/>
        </w:rPr>
        <w:t xml:space="preserve"> </w:t>
      </w:r>
      <w:r>
        <w:rPr>
          <w:w w:val="115"/>
        </w:rPr>
        <w:t>out.</w:t>
      </w:r>
    </w:p>
    <w:p>
      <w:pPr>
        <w:pStyle w:val="BodyText"/>
        <w:spacing w:line="204" w:lineRule="auto" w:before="111"/>
        <w:ind w:left="811" w:right="863" w:firstLine="298"/>
        <w:jc w:val="both"/>
      </w:pPr>
      <w:r>
        <w:rPr>
          <w:w w:val="115"/>
        </w:rPr>
        <w:t>This</w:t>
      </w:r>
      <w:r>
        <w:rPr>
          <w:spacing w:val="-25"/>
          <w:w w:val="115"/>
        </w:rPr>
        <w:t xml:space="preserve"> </w:t>
      </w:r>
      <w:r>
        <w:rPr>
          <w:w w:val="115"/>
        </w:rPr>
        <w:t>is</w:t>
      </w:r>
      <w:r>
        <w:rPr>
          <w:spacing w:val="-25"/>
          <w:w w:val="115"/>
        </w:rPr>
        <w:t xml:space="preserve"> </w:t>
      </w:r>
      <w:r>
        <w:rPr>
          <w:w w:val="115"/>
        </w:rPr>
        <w:t>all</w:t>
      </w:r>
      <w:r>
        <w:rPr>
          <w:spacing w:val="-25"/>
          <w:w w:val="115"/>
        </w:rPr>
        <w:t xml:space="preserve"> </w:t>
      </w:r>
      <w:r>
        <w:rPr>
          <w:w w:val="115"/>
        </w:rPr>
        <w:t>about</w:t>
      </w:r>
      <w:r>
        <w:rPr>
          <w:spacing w:val="-25"/>
          <w:w w:val="115"/>
        </w:rPr>
        <w:t xml:space="preserve"> </w:t>
      </w:r>
      <w:r>
        <w:rPr>
          <w:w w:val="115"/>
        </w:rPr>
        <w:t>the</w:t>
      </w:r>
      <w:r>
        <w:rPr>
          <w:spacing w:val="-25"/>
          <w:w w:val="115"/>
        </w:rPr>
        <w:t xml:space="preserve"> </w:t>
      </w:r>
      <w:r>
        <w:rPr>
          <w:w w:val="115"/>
        </w:rPr>
        <w:t>trade-o</w:t>
      </w:r>
      <w:r>
        <w:rPr>
          <w:rFonts w:ascii="Cambria" w:hAnsi="Cambria"/>
          <w:w w:val="115"/>
        </w:rPr>
        <w:t>ff</w:t>
      </w:r>
      <w:r>
        <w:rPr>
          <w:rFonts w:ascii="Cambria" w:hAnsi="Cambria"/>
          <w:spacing w:val="-16"/>
          <w:w w:val="115"/>
        </w:rPr>
        <w:t xml:space="preserve"> </w:t>
      </w:r>
      <w:r>
        <w:rPr>
          <w:w w:val="115"/>
        </w:rPr>
        <w:t>between</w:t>
      </w:r>
      <w:r>
        <w:rPr>
          <w:spacing w:val="-25"/>
          <w:w w:val="115"/>
        </w:rPr>
        <w:t xml:space="preserve"> </w:t>
      </w:r>
      <w:r>
        <w:rPr>
          <w:w w:val="115"/>
        </w:rPr>
        <w:t>false</w:t>
      </w:r>
      <w:r>
        <w:rPr>
          <w:spacing w:val="-25"/>
          <w:w w:val="115"/>
        </w:rPr>
        <w:t xml:space="preserve"> </w:t>
      </w:r>
      <w:r>
        <w:rPr>
          <w:w w:val="115"/>
        </w:rPr>
        <w:t>negatives</w:t>
      </w:r>
      <w:r>
        <w:rPr>
          <w:spacing w:val="-25"/>
          <w:w w:val="115"/>
        </w:rPr>
        <w:t xml:space="preserve"> </w:t>
      </w:r>
      <w:r>
        <w:rPr>
          <w:w w:val="115"/>
        </w:rPr>
        <w:t>and</w:t>
      </w:r>
      <w:r>
        <w:rPr>
          <w:spacing w:val="-24"/>
          <w:w w:val="115"/>
        </w:rPr>
        <w:t xml:space="preserve"> </w:t>
      </w:r>
      <w:r>
        <w:rPr>
          <w:w w:val="115"/>
        </w:rPr>
        <w:t>false</w:t>
      </w:r>
      <w:r>
        <w:rPr>
          <w:spacing w:val="-25"/>
          <w:w w:val="115"/>
        </w:rPr>
        <w:t xml:space="preserve"> </w:t>
      </w:r>
      <w:r>
        <w:rPr>
          <w:w w:val="115"/>
        </w:rPr>
        <w:t>positives</w:t>
      </w:r>
      <w:r>
        <w:rPr>
          <w:spacing w:val="-25"/>
          <w:w w:val="115"/>
        </w:rPr>
        <w:t xml:space="preserve"> </w:t>
      </w:r>
      <w:r>
        <w:rPr>
          <w:w w:val="90"/>
        </w:rPr>
        <w:t>–</w:t>
      </w:r>
      <w:r>
        <w:rPr>
          <w:spacing w:val="-12"/>
          <w:w w:val="90"/>
        </w:rPr>
        <w:t xml:space="preserve"> </w:t>
      </w:r>
      <w:r>
        <w:rPr>
          <w:w w:val="115"/>
        </w:rPr>
        <w:t xml:space="preserve">the receiver operating characteristic, described in the previous section. The better systems </w:t>
      </w:r>
      <w:r>
        <w:rPr>
          <w:spacing w:val="-3"/>
          <w:w w:val="115"/>
        </w:rPr>
        <w:t xml:space="preserve">have </w:t>
      </w:r>
      <w:r>
        <w:rPr>
          <w:w w:val="115"/>
        </w:rPr>
        <w:t xml:space="preserve">an equal error rate of slightly below 1% per </w:t>
      </w:r>
      <w:r>
        <w:rPr>
          <w:rFonts w:ascii="Cambria" w:hAnsi="Cambria"/>
          <w:w w:val="115"/>
        </w:rPr>
        <w:t>fi</w:t>
      </w:r>
      <w:r>
        <w:rPr>
          <w:w w:val="115"/>
        </w:rPr>
        <w:t xml:space="preserve">nger. </w:t>
      </w:r>
      <w:r>
        <w:rPr>
          <w:spacing w:val="-4"/>
          <w:w w:val="115"/>
        </w:rPr>
        <w:t xml:space="preserve">False </w:t>
      </w:r>
      <w:r>
        <w:rPr>
          <w:w w:val="115"/>
        </w:rPr>
        <w:t xml:space="preserve">accepts happen because of features incorporated to reduce the false reject rate </w:t>
      </w:r>
      <w:r>
        <w:rPr>
          <w:w w:val="90"/>
        </w:rPr>
        <w:t xml:space="preserve">– </w:t>
      </w:r>
      <w:r>
        <w:rPr>
          <w:spacing w:val="-5"/>
          <w:w w:val="115"/>
        </w:rPr>
        <w:t xml:space="preserve">such </w:t>
      </w:r>
      <w:r>
        <w:rPr>
          <w:w w:val="115"/>
        </w:rPr>
        <w:t xml:space="preserve">as allowance for distortion and </w:t>
      </w:r>
      <w:r>
        <w:rPr>
          <w:rFonts w:ascii="Cambria" w:hAnsi="Cambria"/>
          <w:w w:val="115"/>
        </w:rPr>
        <w:t>ﬂ</w:t>
      </w:r>
      <w:r>
        <w:rPr>
          <w:w w:val="115"/>
        </w:rPr>
        <w:t>exibility in feature selection [1610]. Spotting returning</w:t>
      </w:r>
      <w:r>
        <w:rPr>
          <w:spacing w:val="-5"/>
          <w:w w:val="115"/>
        </w:rPr>
        <w:t xml:space="preserve"> </w:t>
      </w:r>
      <w:r>
        <w:rPr>
          <w:w w:val="115"/>
        </w:rPr>
        <w:t>fugitives</w:t>
      </w:r>
      <w:r>
        <w:rPr>
          <w:spacing w:val="-5"/>
          <w:w w:val="115"/>
        </w:rPr>
        <w:t xml:space="preserve"> </w:t>
      </w:r>
      <w:r>
        <w:rPr>
          <w:w w:val="115"/>
        </w:rPr>
        <w:t>with</w:t>
      </w:r>
      <w:r>
        <w:rPr>
          <w:spacing w:val="-6"/>
          <w:w w:val="115"/>
        </w:rPr>
        <w:t xml:space="preserve"> </w:t>
      </w:r>
      <w:r>
        <w:rPr>
          <w:w w:val="115"/>
        </w:rPr>
        <w:t>high</w:t>
      </w:r>
      <w:r>
        <w:rPr>
          <w:spacing w:val="-5"/>
          <w:w w:val="115"/>
        </w:rPr>
        <w:t xml:space="preserve"> </w:t>
      </w:r>
      <w:r>
        <w:rPr>
          <w:w w:val="115"/>
        </w:rPr>
        <w:t>enough</w:t>
      </w:r>
      <w:r>
        <w:rPr>
          <w:spacing w:val="-5"/>
          <w:w w:val="115"/>
        </w:rPr>
        <w:t xml:space="preserve"> </w:t>
      </w:r>
      <w:r>
        <w:rPr>
          <w:w w:val="115"/>
        </w:rPr>
        <w:t>probability</w:t>
      </w:r>
      <w:r>
        <w:rPr>
          <w:spacing w:val="-5"/>
          <w:w w:val="115"/>
        </w:rPr>
        <w:t xml:space="preserve"> </w:t>
      </w:r>
      <w:r>
        <w:rPr>
          <w:w w:val="115"/>
        </w:rPr>
        <w:t>to</w:t>
      </w:r>
      <w:r>
        <w:rPr>
          <w:spacing w:val="-5"/>
          <w:w w:val="115"/>
        </w:rPr>
        <w:t xml:space="preserve"> </w:t>
      </w:r>
      <w:r>
        <w:rPr>
          <w:w w:val="115"/>
        </w:rPr>
        <w:t>deter</w:t>
      </w:r>
      <w:r>
        <w:rPr>
          <w:spacing w:val="-5"/>
          <w:w w:val="115"/>
        </w:rPr>
        <w:t xml:space="preserve"> </w:t>
      </w:r>
      <w:r>
        <w:rPr>
          <w:w w:val="115"/>
        </w:rPr>
        <w:t>them</w:t>
      </w:r>
      <w:r>
        <w:rPr>
          <w:spacing w:val="-6"/>
          <w:w w:val="115"/>
        </w:rPr>
        <w:t xml:space="preserve"> </w:t>
      </w:r>
      <w:r>
        <w:rPr>
          <w:w w:val="115"/>
        </w:rPr>
        <w:t>and</w:t>
      </w:r>
      <w:r>
        <w:rPr>
          <w:spacing w:val="-5"/>
          <w:w w:val="115"/>
        </w:rPr>
        <w:t xml:space="preserve"> </w:t>
      </w:r>
      <w:r>
        <w:rPr>
          <w:w w:val="115"/>
        </w:rPr>
        <w:t>high</w:t>
      </w:r>
      <w:r>
        <w:rPr>
          <w:spacing w:val="-5"/>
          <w:w w:val="115"/>
        </w:rPr>
        <w:t xml:space="preserve"> </w:t>
      </w:r>
      <w:r>
        <w:rPr>
          <w:spacing w:val="-3"/>
          <w:w w:val="115"/>
        </w:rPr>
        <w:t xml:space="preserve">enough </w:t>
      </w:r>
      <w:r>
        <w:rPr>
          <w:w w:val="115"/>
        </w:rPr>
        <w:t>certainty to detain them (which means keeping false alarms at manageable</w:t>
      </w:r>
      <w:r>
        <w:rPr>
          <w:spacing w:val="-29"/>
          <w:w w:val="115"/>
        </w:rPr>
        <w:t xml:space="preserve"> </w:t>
      </w:r>
      <w:r>
        <w:rPr>
          <w:w w:val="115"/>
        </w:rPr>
        <w:t>levels)</w:t>
      </w:r>
      <w:r>
        <w:rPr>
          <w:spacing w:val="-13"/>
          <w:w w:val="115"/>
        </w:rPr>
        <w:t xml:space="preserve"> </w:t>
      </w:r>
      <w:r>
        <w:rPr>
          <w:w w:val="115"/>
        </w:rPr>
        <w:t>requires</w:t>
      </w:r>
      <w:r>
        <w:rPr>
          <w:spacing w:val="-12"/>
          <w:w w:val="115"/>
        </w:rPr>
        <w:t xml:space="preserve"> </w:t>
      </w:r>
      <w:r>
        <w:rPr>
          <w:w w:val="115"/>
        </w:rPr>
        <w:t>several</w:t>
      </w:r>
      <w:r>
        <w:rPr>
          <w:spacing w:val="-13"/>
          <w:w w:val="115"/>
        </w:rPr>
        <w:t xml:space="preserve"> </w:t>
      </w:r>
      <w:r>
        <w:rPr>
          <w:rFonts w:ascii="Cambria" w:hAnsi="Cambria"/>
          <w:w w:val="115"/>
        </w:rPr>
        <w:t>fi</w:t>
      </w:r>
      <w:r>
        <w:rPr>
          <w:w w:val="115"/>
        </w:rPr>
        <w:t>ngers</w:t>
      </w:r>
      <w:r>
        <w:rPr>
          <w:spacing w:val="-12"/>
          <w:w w:val="115"/>
        </w:rPr>
        <w:t xml:space="preserve"> </w:t>
      </w:r>
      <w:r>
        <w:rPr>
          <w:w w:val="115"/>
        </w:rPr>
        <w:t>to</w:t>
      </w:r>
      <w:r>
        <w:rPr>
          <w:spacing w:val="-13"/>
          <w:w w:val="115"/>
        </w:rPr>
        <w:t xml:space="preserve"> </w:t>
      </w:r>
      <w:r>
        <w:rPr>
          <w:spacing w:val="2"/>
          <w:w w:val="115"/>
        </w:rPr>
        <w:t>be</w:t>
      </w:r>
      <w:r>
        <w:rPr>
          <w:spacing w:val="-12"/>
          <w:w w:val="115"/>
        </w:rPr>
        <w:t xml:space="preserve"> </w:t>
      </w:r>
      <w:r>
        <w:rPr>
          <w:w w:val="115"/>
        </w:rPr>
        <w:t>matched</w:t>
      </w:r>
      <w:r>
        <w:rPr>
          <w:spacing w:val="-12"/>
          <w:w w:val="115"/>
        </w:rPr>
        <w:t xml:space="preserve"> </w:t>
      </w:r>
      <w:r>
        <w:rPr>
          <w:w w:val="90"/>
        </w:rPr>
        <w:t xml:space="preserve">– </w:t>
      </w:r>
      <w:r>
        <w:rPr>
          <w:w w:val="115"/>
        </w:rPr>
        <w:t>perhaps</w:t>
      </w:r>
      <w:r>
        <w:rPr>
          <w:spacing w:val="-12"/>
          <w:w w:val="115"/>
        </w:rPr>
        <w:t xml:space="preserve"> </w:t>
      </w:r>
      <w:r>
        <w:rPr>
          <w:w w:val="115"/>
        </w:rPr>
        <w:t>eight</w:t>
      </w:r>
      <w:r>
        <w:rPr>
          <w:spacing w:val="-13"/>
          <w:w w:val="115"/>
        </w:rPr>
        <w:t xml:space="preserve"> </w:t>
      </w:r>
      <w:r>
        <w:rPr>
          <w:w w:val="115"/>
        </w:rPr>
        <w:t>out</w:t>
      </w:r>
      <w:r>
        <w:rPr>
          <w:spacing w:val="-12"/>
          <w:w w:val="115"/>
        </w:rPr>
        <w:t xml:space="preserve"> </w:t>
      </w:r>
      <w:r>
        <w:rPr>
          <w:w w:val="115"/>
        </w:rPr>
        <w:t>of</w:t>
      </w:r>
      <w:r>
        <w:rPr>
          <w:spacing w:val="-13"/>
          <w:w w:val="115"/>
        </w:rPr>
        <w:t xml:space="preserve"> </w:t>
      </w:r>
      <w:r>
        <w:rPr>
          <w:w w:val="115"/>
        </w:rPr>
        <w:t>ten.</w:t>
      </w:r>
      <w:r>
        <w:rPr>
          <w:spacing w:val="10"/>
          <w:w w:val="115"/>
        </w:rPr>
        <w:t xml:space="preserve"> </w:t>
      </w:r>
      <w:r>
        <w:rPr>
          <w:w w:val="115"/>
        </w:rPr>
        <w:t>This</w:t>
      </w:r>
      <w:r>
        <w:rPr>
          <w:spacing w:val="-13"/>
          <w:w w:val="115"/>
        </w:rPr>
        <w:t xml:space="preserve"> </w:t>
      </w:r>
      <w:r>
        <w:rPr>
          <w:w w:val="115"/>
        </w:rPr>
        <w:t>does cause delays; a UK Passport O</w:t>
      </w:r>
      <w:r>
        <w:rPr>
          <w:rFonts w:ascii="Cambria" w:hAnsi="Cambria"/>
          <w:w w:val="115"/>
        </w:rPr>
        <w:t>ffi</w:t>
      </w:r>
      <w:r>
        <w:rPr>
          <w:w w:val="115"/>
        </w:rPr>
        <w:t>ce study found that about 20% of participants failed to register properly when taking a 10-print, and that 10-print</w:t>
      </w:r>
      <w:r>
        <w:rPr>
          <w:spacing w:val="-34"/>
          <w:w w:val="115"/>
        </w:rPr>
        <w:t xml:space="preserve"> </w:t>
      </w:r>
      <w:r>
        <w:rPr>
          <w:w w:val="115"/>
        </w:rPr>
        <w:t>veri</w:t>
      </w:r>
      <w:r>
        <w:rPr>
          <w:rFonts w:ascii="Cambria" w:hAnsi="Cambria"/>
          <w:w w:val="115"/>
        </w:rPr>
        <w:t>fi</w:t>
      </w:r>
      <w:r>
        <w:rPr>
          <w:w w:val="115"/>
        </w:rPr>
        <w:t xml:space="preserve">cation took </w:t>
      </w:r>
      <w:r>
        <w:rPr>
          <w:spacing w:val="-3"/>
          <w:w w:val="115"/>
        </w:rPr>
        <w:t xml:space="preserve">over </w:t>
      </w:r>
      <w:r>
        <w:rPr>
          <w:w w:val="115"/>
        </w:rPr>
        <w:t xml:space="preserve">a minute [1920]. This is approximately </w:t>
      </w:r>
      <w:r>
        <w:rPr>
          <w:spacing w:val="-3"/>
          <w:w w:val="115"/>
        </w:rPr>
        <w:t xml:space="preserve">my </w:t>
      </w:r>
      <w:r>
        <w:rPr>
          <w:w w:val="115"/>
        </w:rPr>
        <w:t xml:space="preserve">experience while </w:t>
      </w:r>
      <w:r>
        <w:rPr>
          <w:rFonts w:ascii="Cambria" w:hAnsi="Cambria"/>
          <w:w w:val="115"/>
        </w:rPr>
        <w:t>ﬂ</w:t>
      </w:r>
      <w:r>
        <w:rPr>
          <w:w w:val="115"/>
        </w:rPr>
        <w:t xml:space="preserve">ying in and out of the USA during the 2010s. The cost of </w:t>
      </w:r>
      <w:r>
        <w:rPr>
          <w:rFonts w:ascii="Cambria" w:hAnsi="Cambria"/>
          <w:w w:val="115"/>
        </w:rPr>
        <w:t>fi</w:t>
      </w:r>
      <w:r>
        <w:rPr>
          <w:w w:val="115"/>
        </w:rPr>
        <w:t xml:space="preserve">ngerprinting everybody is that a US airport getting a planeload of 300 international arrivals every 15 minutes needs an extra 10 working immigration lanes. The extra building </w:t>
      </w:r>
      <w:r>
        <w:rPr>
          <w:spacing w:val="-5"/>
          <w:w w:val="115"/>
        </w:rPr>
        <w:t xml:space="preserve">and </w:t>
      </w:r>
      <w:r>
        <w:rPr>
          <w:w w:val="115"/>
        </w:rPr>
        <w:t>sta</w:t>
      </w:r>
      <w:r>
        <w:rPr>
          <w:rFonts w:ascii="Cambria" w:hAnsi="Cambria"/>
          <w:w w:val="115"/>
        </w:rPr>
        <w:t>ffi</w:t>
      </w:r>
      <w:r>
        <w:rPr>
          <w:w w:val="115"/>
        </w:rPr>
        <w:t xml:space="preserve">ng costs swamp anything spent on hardware and software. </w:t>
      </w:r>
      <w:r>
        <w:rPr>
          <w:spacing w:val="-5"/>
          <w:w w:val="115"/>
        </w:rPr>
        <w:t xml:space="preserve">(For </w:t>
      </w:r>
      <w:r>
        <w:rPr>
          <w:w w:val="115"/>
        </w:rPr>
        <w:t>more on algorithms and systems, see [973, 1211,</w:t>
      </w:r>
      <w:r>
        <w:rPr>
          <w:spacing w:val="18"/>
          <w:w w:val="115"/>
        </w:rPr>
        <w:t xml:space="preserve"> </w:t>
      </w:r>
      <w:r>
        <w:rPr>
          <w:w w:val="115"/>
        </w:rPr>
        <w:t>1213].)</w:t>
      </w:r>
    </w:p>
    <w:p>
      <w:pPr>
        <w:pStyle w:val="BodyText"/>
        <w:spacing w:line="204" w:lineRule="auto" w:before="114"/>
        <w:ind w:left="811" w:right="863" w:firstLine="298"/>
        <w:jc w:val="both"/>
      </w:pPr>
      <w:r>
        <w:rPr>
          <w:w w:val="115"/>
        </w:rPr>
        <w:t xml:space="preserve">Errors are not uniformly distributed.  A number of people such as man ual workers and pipe smokers damage their </w:t>
      </w:r>
      <w:r>
        <w:rPr>
          <w:rFonts w:ascii="Cambria" w:hAnsi="Cambria"/>
          <w:w w:val="115"/>
        </w:rPr>
        <w:t>fi</w:t>
      </w:r>
      <w:r>
        <w:rPr>
          <w:w w:val="115"/>
        </w:rPr>
        <w:t xml:space="preserve">ngerprints </w:t>
      </w:r>
      <w:r>
        <w:rPr>
          <w:spacing w:val="-3"/>
          <w:w w:val="115"/>
        </w:rPr>
        <w:t xml:space="preserve">frequently, </w:t>
      </w:r>
      <w:r>
        <w:rPr>
          <w:w w:val="115"/>
        </w:rPr>
        <w:t xml:space="preserve">and both the young and the old </w:t>
      </w:r>
      <w:r>
        <w:rPr>
          <w:spacing w:val="-3"/>
          <w:w w:val="115"/>
        </w:rPr>
        <w:t xml:space="preserve">have </w:t>
      </w:r>
      <w:r>
        <w:rPr>
          <w:w w:val="115"/>
        </w:rPr>
        <w:t xml:space="preserve">faint prints [392]. Automated systems also </w:t>
      </w:r>
      <w:r>
        <w:rPr>
          <w:spacing w:val="-3"/>
          <w:w w:val="115"/>
        </w:rPr>
        <w:t xml:space="preserve">have </w:t>
      </w:r>
      <w:r>
        <w:rPr>
          <w:w w:val="115"/>
        </w:rPr>
        <w:t xml:space="preserve">problems with amputees, people with birth defects such as extra </w:t>
      </w:r>
      <w:r>
        <w:rPr>
          <w:rFonts w:ascii="Cambria" w:hAnsi="Cambria"/>
          <w:w w:val="115"/>
        </w:rPr>
        <w:t>fi</w:t>
      </w:r>
      <w:r>
        <w:rPr>
          <w:w w:val="115"/>
        </w:rPr>
        <w:t xml:space="preserve">ngers, and the (rare) people born without conventional </w:t>
      </w:r>
      <w:r>
        <w:rPr>
          <w:rFonts w:ascii="Cambria" w:hAnsi="Cambria"/>
          <w:w w:val="115"/>
        </w:rPr>
        <w:t>fi</w:t>
      </w:r>
      <w:r>
        <w:rPr>
          <w:w w:val="115"/>
        </w:rPr>
        <w:t xml:space="preserve">ngerprint patterns at all [1120]. When I was a kid, I slashed </w:t>
      </w:r>
      <w:r>
        <w:rPr>
          <w:spacing w:val="-3"/>
          <w:w w:val="115"/>
        </w:rPr>
        <w:t xml:space="preserve">my </w:t>
      </w:r>
      <w:r>
        <w:rPr>
          <w:w w:val="115"/>
        </w:rPr>
        <w:t xml:space="preserve">left middle </w:t>
      </w:r>
      <w:r>
        <w:rPr>
          <w:rFonts w:ascii="Cambria" w:hAnsi="Cambria"/>
          <w:w w:val="115"/>
        </w:rPr>
        <w:t>fi</w:t>
      </w:r>
      <w:r>
        <w:rPr>
          <w:w w:val="115"/>
        </w:rPr>
        <w:t xml:space="preserve">nger while cutting an apple, and this left a scar about half an inch long. When I presented this </w:t>
      </w:r>
      <w:r>
        <w:rPr>
          <w:rFonts w:ascii="Cambria" w:hAnsi="Cambria"/>
          <w:w w:val="115"/>
        </w:rPr>
        <w:t>fi</w:t>
      </w:r>
      <w:r>
        <w:rPr>
          <w:w w:val="115"/>
        </w:rPr>
        <w:t xml:space="preserve">nger to the system used in 1989 </w:t>
      </w:r>
      <w:r>
        <w:rPr>
          <w:spacing w:val="-3"/>
          <w:w w:val="115"/>
        </w:rPr>
        <w:t xml:space="preserve">by </w:t>
      </w:r>
      <w:r>
        <w:rPr>
          <w:w w:val="115"/>
        </w:rPr>
        <w:t xml:space="preserve">the FBI for building entry control, </w:t>
      </w:r>
      <w:r>
        <w:rPr>
          <w:spacing w:val="-3"/>
          <w:w w:val="115"/>
        </w:rPr>
        <w:t xml:space="preserve">my </w:t>
      </w:r>
      <w:r>
        <w:rPr>
          <w:w w:val="115"/>
        </w:rPr>
        <w:t xml:space="preserve">scar crashed </w:t>
      </w:r>
      <w:r>
        <w:rPr>
          <w:spacing w:val="-4"/>
          <w:w w:val="115"/>
        </w:rPr>
        <w:t xml:space="preserve">the </w:t>
      </w:r>
      <w:r>
        <w:rPr>
          <w:w w:val="115"/>
        </w:rPr>
        <w:t>scanner. (It worked OK when I tried again ten years</w:t>
      </w:r>
      <w:r>
        <w:rPr>
          <w:spacing w:val="21"/>
          <w:w w:val="115"/>
        </w:rPr>
        <w:t xml:space="preserve"> </w:t>
      </w:r>
      <w:r>
        <w:rPr>
          <w:w w:val="115"/>
        </w:rPr>
        <w:t>later.)</w:t>
      </w:r>
    </w:p>
    <w:p>
      <w:pPr>
        <w:pStyle w:val="BodyText"/>
        <w:spacing w:before="79"/>
        <w:ind w:left="1110"/>
        <w:jc w:val="both"/>
      </w:pPr>
      <w:r>
        <w:rPr>
          <w:w w:val="115"/>
        </w:rPr>
        <w:t>Fingerprint identi</w:t>
      </w:r>
      <w:r>
        <w:rPr>
          <w:rFonts w:ascii="Cambria" w:hAnsi="Cambria"/>
          <w:w w:val="115"/>
        </w:rPr>
        <w:t>fi</w:t>
      </w:r>
      <w:r>
        <w:rPr>
          <w:w w:val="115"/>
        </w:rPr>
        <w:t>cation systems can be attacked in many ways. An old</w:t>
      </w:r>
    </w:p>
    <w:p>
      <w:pPr>
        <w:spacing w:after="0"/>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trick</w:t>
      </w:r>
      <w:r>
        <w:rPr>
          <w:spacing w:val="-5"/>
          <w:w w:val="115"/>
        </w:rPr>
        <w:t xml:space="preserve"> </w:t>
      </w:r>
      <w:r>
        <w:rPr>
          <w:w w:val="115"/>
        </w:rPr>
        <w:t>was</w:t>
      </w:r>
      <w:r>
        <w:rPr>
          <w:spacing w:val="-5"/>
          <w:w w:val="115"/>
        </w:rPr>
        <w:t xml:space="preserve"> </w:t>
      </w:r>
      <w:r>
        <w:rPr>
          <w:w w:val="115"/>
        </w:rPr>
        <w:t>for</w:t>
      </w:r>
      <w:r>
        <w:rPr>
          <w:spacing w:val="-5"/>
          <w:w w:val="115"/>
        </w:rPr>
        <w:t xml:space="preserve"> </w:t>
      </w:r>
      <w:r>
        <w:rPr>
          <w:w w:val="115"/>
        </w:rPr>
        <w:t>a</w:t>
      </w:r>
      <w:r>
        <w:rPr>
          <w:spacing w:val="-5"/>
          <w:w w:val="115"/>
        </w:rPr>
        <w:t xml:space="preserve"> </w:t>
      </w:r>
      <w:r>
        <w:rPr>
          <w:w w:val="115"/>
        </w:rPr>
        <w:t>crook</w:t>
      </w:r>
      <w:r>
        <w:rPr>
          <w:spacing w:val="-5"/>
          <w:w w:val="115"/>
        </w:rPr>
        <w:t xml:space="preserve"> </w:t>
      </w:r>
      <w:r>
        <w:rPr>
          <w:w w:val="115"/>
        </w:rPr>
        <w:t>to</w:t>
      </w:r>
      <w:r>
        <w:rPr>
          <w:spacing w:val="-5"/>
          <w:w w:val="115"/>
        </w:rPr>
        <w:t xml:space="preserve"> </w:t>
      </w:r>
      <w:r>
        <w:rPr>
          <w:w w:val="115"/>
        </w:rPr>
        <w:t>distract</w:t>
      </w:r>
      <w:r>
        <w:rPr>
          <w:spacing w:val="-5"/>
          <w:w w:val="115"/>
        </w:rPr>
        <w:t xml:space="preserve"> </w:t>
      </w:r>
      <w:r>
        <w:rPr>
          <w:w w:val="115"/>
        </w:rPr>
        <w:t>(or</w:t>
      </w:r>
      <w:r>
        <w:rPr>
          <w:spacing w:val="-5"/>
          <w:w w:val="115"/>
        </w:rPr>
        <w:t xml:space="preserve"> </w:t>
      </w:r>
      <w:r>
        <w:rPr>
          <w:w w:val="115"/>
        </w:rPr>
        <w:t>bribe)</w:t>
      </w:r>
      <w:r>
        <w:rPr>
          <w:spacing w:val="-5"/>
          <w:w w:val="115"/>
        </w:rPr>
        <w:t xml:space="preserve"> </w:t>
      </w:r>
      <w:r>
        <w:rPr>
          <w:w w:val="115"/>
        </w:rPr>
        <w:t>the</w:t>
      </w:r>
      <w:r>
        <w:rPr>
          <w:spacing w:val="-5"/>
          <w:w w:val="115"/>
        </w:rPr>
        <w:t xml:space="preserve"> </w:t>
      </w:r>
      <w:r>
        <w:rPr>
          <w:w w:val="115"/>
        </w:rPr>
        <w:t>o</w:t>
      </w:r>
      <w:r>
        <w:rPr>
          <w:rFonts w:ascii="Cambria" w:hAnsi="Cambria"/>
          <w:w w:val="115"/>
        </w:rPr>
        <w:t>ffi</w:t>
      </w:r>
      <w:r>
        <w:rPr>
          <w:w w:val="115"/>
        </w:rPr>
        <w:t>cer</w:t>
      </w:r>
      <w:r>
        <w:rPr>
          <w:spacing w:val="-5"/>
          <w:w w:val="115"/>
        </w:rPr>
        <w:t xml:space="preserve"> </w:t>
      </w:r>
      <w:r>
        <w:rPr>
          <w:rFonts w:ascii="Cambria" w:hAnsi="Cambria"/>
          <w:w w:val="115"/>
        </w:rPr>
        <w:t>fi</w:t>
      </w:r>
      <w:r>
        <w:rPr>
          <w:w w:val="115"/>
        </w:rPr>
        <w:t>ngerprinting</w:t>
      </w:r>
      <w:r>
        <w:rPr>
          <w:spacing w:val="-5"/>
          <w:w w:val="115"/>
        </w:rPr>
        <w:t xml:space="preserve"> </w:t>
      </w:r>
      <w:r>
        <w:rPr>
          <w:w w:val="115"/>
        </w:rPr>
        <w:t>him,</w:t>
      </w:r>
      <w:r>
        <w:rPr>
          <w:spacing w:val="-4"/>
          <w:w w:val="115"/>
        </w:rPr>
        <w:t xml:space="preserve"> </w:t>
      </w:r>
      <w:r>
        <w:rPr>
          <w:w w:val="115"/>
        </w:rPr>
        <w:t>so</w:t>
      </w:r>
      <w:r>
        <w:rPr>
          <w:spacing w:val="-5"/>
          <w:w w:val="115"/>
        </w:rPr>
        <w:t xml:space="preserve"> </w:t>
      </w:r>
      <w:r>
        <w:rPr>
          <w:spacing w:val="-3"/>
          <w:w w:val="115"/>
        </w:rPr>
        <w:t xml:space="preserve">that </w:t>
      </w:r>
      <w:r>
        <w:rPr>
          <w:w w:val="115"/>
        </w:rPr>
        <w:t>the o</w:t>
      </w:r>
      <w:r>
        <w:rPr>
          <w:rFonts w:ascii="Cambria" w:hAnsi="Cambria"/>
          <w:w w:val="115"/>
        </w:rPr>
        <w:t>ffi</w:t>
      </w:r>
      <w:r>
        <w:rPr>
          <w:w w:val="115"/>
        </w:rPr>
        <w:t xml:space="preserve">cer takes the </w:t>
      </w:r>
      <w:r>
        <w:rPr>
          <w:rFonts w:ascii="Cambria" w:hAnsi="Cambria"/>
          <w:w w:val="115"/>
        </w:rPr>
        <w:t>fi</w:t>
      </w:r>
      <w:r>
        <w:rPr>
          <w:w w:val="115"/>
        </w:rPr>
        <w:t>ngers in the wrong order and instead of the hand being indexed</w:t>
      </w:r>
      <w:r>
        <w:rPr>
          <w:spacing w:val="-32"/>
          <w:w w:val="115"/>
        </w:rPr>
        <w:t xml:space="preserve"> </w:t>
      </w:r>
      <w:r>
        <w:rPr>
          <w:w w:val="115"/>
        </w:rPr>
        <w:t>under</w:t>
      </w:r>
      <w:r>
        <w:rPr>
          <w:spacing w:val="-32"/>
          <w:w w:val="115"/>
        </w:rPr>
        <w:t xml:space="preserve"> </w:t>
      </w:r>
      <w:r>
        <w:rPr>
          <w:w w:val="115"/>
        </w:rPr>
        <w:t>the</w:t>
      </w:r>
      <w:r>
        <w:rPr>
          <w:spacing w:val="-32"/>
          <w:w w:val="115"/>
        </w:rPr>
        <w:t xml:space="preserve"> </w:t>
      </w:r>
      <w:r>
        <w:rPr>
          <w:w w:val="115"/>
        </w:rPr>
        <w:t>Henry</w:t>
      </w:r>
      <w:r>
        <w:rPr>
          <w:spacing w:val="-32"/>
          <w:w w:val="115"/>
        </w:rPr>
        <w:t xml:space="preserve"> </w:t>
      </w:r>
      <w:r>
        <w:rPr>
          <w:w w:val="115"/>
        </w:rPr>
        <w:t>system</w:t>
      </w:r>
      <w:r>
        <w:rPr>
          <w:spacing w:val="-32"/>
          <w:w w:val="115"/>
        </w:rPr>
        <w:t xml:space="preserve"> </w:t>
      </w:r>
      <w:r>
        <w:rPr>
          <w:w w:val="115"/>
        </w:rPr>
        <w:t>as</w:t>
      </w:r>
      <w:r>
        <w:rPr>
          <w:spacing w:val="-32"/>
          <w:w w:val="115"/>
        </w:rPr>
        <w:t xml:space="preserve"> </w:t>
      </w:r>
      <w:r>
        <w:rPr/>
        <w:t>‘01101’</w:t>
      </w:r>
      <w:r>
        <w:rPr>
          <w:spacing w:val="-24"/>
        </w:rPr>
        <w:t xml:space="preserve"> </w:t>
      </w:r>
      <w:r>
        <w:rPr>
          <w:w w:val="115"/>
        </w:rPr>
        <w:t>it</w:t>
      </w:r>
      <w:r>
        <w:rPr>
          <w:spacing w:val="-32"/>
          <w:w w:val="115"/>
        </w:rPr>
        <w:t xml:space="preserve"> </w:t>
      </w:r>
      <w:r>
        <w:rPr>
          <w:w w:val="115"/>
        </w:rPr>
        <w:t>becomes</w:t>
      </w:r>
      <w:r>
        <w:rPr>
          <w:spacing w:val="-32"/>
          <w:w w:val="115"/>
        </w:rPr>
        <w:t xml:space="preserve"> </w:t>
      </w:r>
      <w:r>
        <w:rPr>
          <w:w w:val="115"/>
        </w:rPr>
        <w:t>perhaps</w:t>
      </w:r>
      <w:r>
        <w:rPr>
          <w:spacing w:val="-32"/>
          <w:w w:val="115"/>
        </w:rPr>
        <w:t xml:space="preserve"> </w:t>
      </w:r>
      <w:r>
        <w:rPr/>
        <w:t>‘01011’,</w:t>
      </w:r>
      <w:r>
        <w:rPr>
          <w:spacing w:val="-23"/>
        </w:rPr>
        <w:t xml:space="preserve"> </w:t>
      </w:r>
      <w:r>
        <w:rPr>
          <w:w w:val="115"/>
        </w:rPr>
        <w:t>so</w:t>
      </w:r>
      <w:r>
        <w:rPr>
          <w:spacing w:val="-32"/>
          <w:w w:val="115"/>
        </w:rPr>
        <w:t xml:space="preserve"> </w:t>
      </w:r>
      <w:r>
        <w:rPr>
          <w:spacing w:val="-5"/>
          <w:w w:val="115"/>
        </w:rPr>
        <w:t xml:space="preserve">his </w:t>
      </w:r>
      <w:r>
        <w:rPr>
          <w:w w:val="115"/>
        </w:rPr>
        <w:t>record</w:t>
      </w:r>
      <w:r>
        <w:rPr>
          <w:spacing w:val="-9"/>
          <w:w w:val="115"/>
        </w:rPr>
        <w:t xml:space="preserve"> </w:t>
      </w:r>
      <w:r>
        <w:rPr/>
        <w:t>isn’t</w:t>
      </w:r>
      <w:r>
        <w:rPr>
          <w:spacing w:val="-1"/>
        </w:rPr>
        <w:t xml:space="preserve"> </w:t>
      </w:r>
      <w:r>
        <w:rPr>
          <w:w w:val="115"/>
        </w:rPr>
        <w:t>found</w:t>
      </w:r>
      <w:r>
        <w:rPr>
          <w:spacing w:val="-9"/>
          <w:w w:val="115"/>
        </w:rPr>
        <w:t xml:space="preserve"> </w:t>
      </w:r>
      <w:r>
        <w:rPr>
          <w:w w:val="115"/>
        </w:rPr>
        <w:t>and</w:t>
      </w:r>
      <w:r>
        <w:rPr>
          <w:spacing w:val="-9"/>
          <w:w w:val="115"/>
        </w:rPr>
        <w:t xml:space="preserve"> </w:t>
      </w:r>
      <w:r>
        <w:rPr>
          <w:w w:val="115"/>
        </w:rPr>
        <w:t>he</w:t>
      </w:r>
      <w:r>
        <w:rPr>
          <w:spacing w:val="-9"/>
          <w:w w:val="115"/>
        </w:rPr>
        <w:t xml:space="preserve"> </w:t>
      </w:r>
      <w:r>
        <w:rPr>
          <w:w w:val="115"/>
        </w:rPr>
        <w:t>gets</w:t>
      </w:r>
      <w:r>
        <w:rPr>
          <w:spacing w:val="-8"/>
          <w:w w:val="115"/>
        </w:rPr>
        <w:t xml:space="preserve"> </w:t>
      </w:r>
      <w:r>
        <w:rPr>
          <w:w w:val="115"/>
        </w:rPr>
        <w:t>the</w:t>
      </w:r>
      <w:r>
        <w:rPr>
          <w:spacing w:val="-9"/>
          <w:w w:val="115"/>
        </w:rPr>
        <w:t xml:space="preserve"> </w:t>
      </w:r>
      <w:r>
        <w:rPr>
          <w:w w:val="115"/>
        </w:rPr>
        <w:t>lighter</w:t>
      </w:r>
      <w:r>
        <w:rPr>
          <w:spacing w:val="-9"/>
          <w:w w:val="115"/>
        </w:rPr>
        <w:t xml:space="preserve"> </w:t>
      </w:r>
      <w:r>
        <w:rPr>
          <w:w w:val="115"/>
        </w:rPr>
        <w:t>sentence</w:t>
      </w:r>
      <w:r>
        <w:rPr>
          <w:spacing w:val="-9"/>
          <w:w w:val="115"/>
        </w:rPr>
        <w:t xml:space="preserve"> </w:t>
      </w:r>
      <w:r>
        <w:rPr>
          <w:w w:val="115"/>
        </w:rPr>
        <w:t>due</w:t>
      </w:r>
      <w:r>
        <w:rPr>
          <w:spacing w:val="-8"/>
          <w:w w:val="115"/>
        </w:rPr>
        <w:t xml:space="preserve"> </w:t>
      </w:r>
      <w:r>
        <w:rPr>
          <w:w w:val="115"/>
        </w:rPr>
        <w:t>a</w:t>
      </w:r>
      <w:r>
        <w:rPr>
          <w:spacing w:val="-9"/>
          <w:w w:val="115"/>
        </w:rPr>
        <w:t xml:space="preserve"> </w:t>
      </w:r>
      <w:r>
        <w:rPr>
          <w:rFonts w:ascii="Cambria" w:hAnsi="Cambria"/>
          <w:w w:val="115"/>
        </w:rPr>
        <w:t>fi</w:t>
      </w:r>
      <w:r>
        <w:rPr>
          <w:w w:val="115"/>
        </w:rPr>
        <w:t>rst</w:t>
      </w:r>
      <w:r>
        <w:rPr>
          <w:spacing w:val="-9"/>
          <w:w w:val="115"/>
        </w:rPr>
        <w:t xml:space="preserve"> </w:t>
      </w:r>
      <w:r>
        <w:rPr>
          <w:w w:val="115"/>
        </w:rPr>
        <w:t>o</w:t>
      </w:r>
      <w:r>
        <w:rPr>
          <w:rFonts w:ascii="Cambria" w:hAnsi="Cambria"/>
          <w:w w:val="115"/>
        </w:rPr>
        <w:t>ff</w:t>
      </w:r>
      <w:r>
        <w:rPr>
          <w:w w:val="115"/>
        </w:rPr>
        <w:t>ender</w:t>
      </w:r>
      <w:r>
        <w:rPr>
          <w:spacing w:val="-9"/>
          <w:w w:val="115"/>
        </w:rPr>
        <w:t xml:space="preserve"> </w:t>
      </w:r>
      <w:r>
        <w:rPr>
          <w:w w:val="115"/>
        </w:rPr>
        <w:t>[1120].</w:t>
      </w:r>
    </w:p>
    <w:p>
      <w:pPr>
        <w:pStyle w:val="BodyText"/>
        <w:spacing w:line="204" w:lineRule="auto" w:before="104"/>
        <w:ind w:left="811" w:right="863" w:firstLine="298"/>
        <w:jc w:val="both"/>
      </w:pPr>
      <w:r>
        <w:rPr>
          <w:w w:val="110"/>
        </w:rPr>
        <w:t xml:space="preserve">The </w:t>
      </w:r>
      <w:r>
        <w:rPr>
          <w:rFonts w:ascii="Cambria" w:hAnsi="Cambria"/>
          <w:w w:val="110"/>
        </w:rPr>
        <w:t>fi</w:t>
      </w:r>
      <w:r>
        <w:rPr>
          <w:w w:val="110"/>
        </w:rPr>
        <w:t>rst high-pro</w:t>
      </w:r>
      <w:r>
        <w:rPr>
          <w:rFonts w:ascii="Cambria" w:hAnsi="Cambria"/>
          <w:w w:val="110"/>
        </w:rPr>
        <w:t>fi</w:t>
      </w:r>
      <w:r>
        <w:rPr>
          <w:w w:val="110"/>
        </w:rPr>
        <w:t xml:space="preserve">le technical attack was in 2002, when Tsutomu Matsumoto and colleagues showed that </w:t>
      </w:r>
      <w:r>
        <w:rPr>
          <w:rFonts w:ascii="Cambria" w:hAnsi="Cambria"/>
          <w:w w:val="110"/>
        </w:rPr>
        <w:t>fi</w:t>
      </w:r>
      <w:r>
        <w:rPr>
          <w:w w:val="110"/>
        </w:rPr>
        <w:t xml:space="preserve">ngerprints could </w:t>
      </w:r>
      <w:r>
        <w:rPr>
          <w:spacing w:val="2"/>
          <w:w w:val="110"/>
        </w:rPr>
        <w:t xml:space="preserve">be </w:t>
      </w:r>
      <w:r>
        <w:rPr>
          <w:w w:val="110"/>
        </w:rPr>
        <w:t xml:space="preserve">molded and cloned quickly and cheaply using cooking gelatin [1246]. He tested eleven commercially available </w:t>
      </w:r>
      <w:r>
        <w:rPr>
          <w:rFonts w:ascii="Cambria" w:hAnsi="Cambria"/>
          <w:w w:val="110"/>
        </w:rPr>
        <w:t>fi</w:t>
      </w:r>
      <w:r>
        <w:rPr>
          <w:w w:val="110"/>
        </w:rPr>
        <w:t xml:space="preserve">ngerprint readers and easily fooled all of them. This prompted the German computer magazine </w:t>
      </w:r>
      <w:r>
        <w:rPr>
          <w:w w:val="90"/>
        </w:rPr>
        <w:t xml:space="preserve">C’T </w:t>
      </w:r>
      <w:r>
        <w:rPr>
          <w:w w:val="110"/>
        </w:rPr>
        <w:t>to test a number of biometric devices that were o</w:t>
      </w:r>
      <w:r>
        <w:rPr>
          <w:rFonts w:ascii="Cambria" w:hAnsi="Cambria"/>
          <w:w w:val="110"/>
        </w:rPr>
        <w:t>ff</w:t>
      </w:r>
      <w:r>
        <w:rPr>
          <w:w w:val="110"/>
        </w:rPr>
        <w:t xml:space="preserve">ered for sale at the CeBIT electronic fair in Hanover </w:t>
      </w:r>
      <w:r>
        <w:rPr>
          <w:w w:val="90"/>
        </w:rPr>
        <w:t xml:space="preserve">– </w:t>
      </w:r>
      <w:r>
        <w:rPr>
          <w:w w:val="110"/>
        </w:rPr>
        <w:t xml:space="preserve">nine </w:t>
      </w:r>
      <w:r>
        <w:rPr>
          <w:rFonts w:ascii="Cambria" w:hAnsi="Cambria"/>
          <w:w w:val="110"/>
        </w:rPr>
        <w:t>fi</w:t>
      </w:r>
      <w:r>
        <w:rPr>
          <w:w w:val="110"/>
        </w:rPr>
        <w:t xml:space="preserve">ngerprint readers, one face-recognition system and one iris scanner. They were all easy to fool </w:t>
      </w:r>
      <w:r>
        <w:rPr>
          <w:w w:val="90"/>
        </w:rPr>
        <w:t xml:space="preserve">–  </w:t>
      </w:r>
      <w:r>
        <w:rPr>
          <w:w w:val="110"/>
        </w:rPr>
        <w:t xml:space="preserve">the low-cost capacitive sensors fell to such simple tricks as breathing on  a </w:t>
      </w:r>
      <w:r>
        <w:rPr>
          <w:rFonts w:ascii="Cambria" w:hAnsi="Cambria"/>
          <w:w w:val="110"/>
        </w:rPr>
        <w:t>fi</w:t>
      </w:r>
      <w:r>
        <w:rPr>
          <w:w w:val="110"/>
        </w:rPr>
        <w:t xml:space="preserve">nger scanner to reactivate a latent print left </w:t>
      </w:r>
      <w:r>
        <w:rPr>
          <w:spacing w:val="-3"/>
          <w:w w:val="110"/>
        </w:rPr>
        <w:t xml:space="preserve">by </w:t>
      </w:r>
      <w:r>
        <w:rPr>
          <w:w w:val="110"/>
        </w:rPr>
        <w:t xml:space="preserve">a previous user [1877].  La tent </w:t>
      </w:r>
      <w:r>
        <w:rPr>
          <w:rFonts w:ascii="Cambria" w:hAnsi="Cambria"/>
          <w:w w:val="110"/>
        </w:rPr>
        <w:t>fi</w:t>
      </w:r>
      <w:r>
        <w:rPr>
          <w:w w:val="110"/>
        </w:rPr>
        <w:t xml:space="preserve">ngerprints can also </w:t>
      </w:r>
      <w:r>
        <w:rPr>
          <w:spacing w:val="2"/>
          <w:w w:val="110"/>
        </w:rPr>
        <w:t xml:space="preserve">be </w:t>
      </w:r>
      <w:r>
        <w:rPr>
          <w:w w:val="110"/>
        </w:rPr>
        <w:t xml:space="preserve">reactivated </w:t>
      </w:r>
      <w:r>
        <w:rPr>
          <w:w w:val="90"/>
        </w:rPr>
        <w:t xml:space="preserve">– </w:t>
      </w:r>
      <w:r>
        <w:rPr>
          <w:w w:val="110"/>
        </w:rPr>
        <w:t xml:space="preserve">or transferred </w:t>
      </w:r>
      <w:r>
        <w:rPr>
          <w:w w:val="90"/>
        </w:rPr>
        <w:t xml:space="preserve">– </w:t>
      </w:r>
      <w:r>
        <w:rPr>
          <w:w w:val="110"/>
        </w:rPr>
        <w:t xml:space="preserve">using adhesive tape. The more expensive thermal scanners could still </w:t>
      </w:r>
      <w:r>
        <w:rPr>
          <w:spacing w:val="2"/>
          <w:w w:val="110"/>
        </w:rPr>
        <w:t xml:space="preserve">be </w:t>
      </w:r>
      <w:r>
        <w:rPr>
          <w:w w:val="110"/>
        </w:rPr>
        <w:t xml:space="preserve">defeated </w:t>
      </w:r>
      <w:r>
        <w:rPr>
          <w:spacing w:val="-3"/>
          <w:w w:val="110"/>
        </w:rPr>
        <w:t xml:space="preserve">by </w:t>
      </w:r>
      <w:r>
        <w:rPr>
          <w:w w:val="110"/>
        </w:rPr>
        <w:t xml:space="preserve">rubber molded </w:t>
      </w:r>
      <w:r>
        <w:rPr>
          <w:rFonts w:ascii="Cambria" w:hAnsi="Cambria"/>
          <w:w w:val="110"/>
        </w:rPr>
        <w:t>fi</w:t>
      </w:r>
      <w:r>
        <w:rPr>
          <w:w w:val="110"/>
        </w:rPr>
        <w:t>ngers.</w:t>
      </w:r>
    </w:p>
    <w:p>
      <w:pPr>
        <w:pStyle w:val="BodyText"/>
        <w:spacing w:line="204" w:lineRule="auto" w:before="111"/>
        <w:ind w:left="811" w:right="863" w:firstLine="298"/>
        <w:jc w:val="both"/>
      </w:pPr>
      <w:r>
        <w:rPr>
          <w:w w:val="105"/>
        </w:rPr>
        <w:t xml:space="preserve">In 2013, Apple introduced a </w:t>
      </w:r>
      <w:r>
        <w:rPr>
          <w:rFonts w:ascii="Cambria" w:hAnsi="Cambria"/>
          <w:w w:val="105"/>
        </w:rPr>
        <w:t>fi</w:t>
      </w:r>
      <w:r>
        <w:rPr>
          <w:w w:val="105"/>
        </w:rPr>
        <w:t xml:space="preserve">ngerprint scanner on the iPhone 5S and other  phone  makers  raced  to  follow  suit.   Hackers  duly  demonstrated  </w:t>
      </w:r>
      <w:r>
        <w:rPr>
          <w:w w:val="110"/>
        </w:rPr>
        <w:t xml:space="preserve">attacks,  </w:t>
      </w:r>
      <w:r>
        <w:rPr>
          <w:w w:val="105"/>
        </w:rPr>
        <w:t xml:space="preserve">with   a 2014 CCC presentation of a model of the German defence minister’s </w:t>
      </w:r>
      <w:r>
        <w:rPr>
          <w:rFonts w:ascii="Cambria" w:hAnsi="Cambria"/>
          <w:w w:val="105"/>
        </w:rPr>
        <w:t>fi</w:t>
      </w:r>
      <w:r>
        <w:rPr>
          <w:w w:val="105"/>
        </w:rPr>
        <w:t xml:space="preserve">nger, created from a photograph [313]. Scanners on phones typically store 8–12 partial prints on registration and will unlock against any of  them,  which  makes  </w:t>
      </w:r>
      <w:r>
        <w:rPr>
          <w:spacing w:val="-5"/>
          <w:w w:val="105"/>
        </w:rPr>
        <w:t xml:space="preserve">the  </w:t>
      </w:r>
      <w:r>
        <w:rPr>
          <w:w w:val="105"/>
        </w:rPr>
        <w:t xml:space="preserve">scanner more usable </w:t>
      </w:r>
      <w:r>
        <w:rPr>
          <w:w w:val="110"/>
        </w:rPr>
        <w:t xml:space="preserve">but </w:t>
      </w:r>
      <w:r>
        <w:rPr>
          <w:w w:val="105"/>
        </w:rPr>
        <w:t xml:space="preserve">also more vulnerable. In 2016, Aditi Roy and colleagues </w:t>
      </w:r>
      <w:r>
        <w:rPr>
          <w:spacing w:val="-3"/>
          <w:w w:val="105"/>
        </w:rPr>
        <w:t xml:space="preserve">invented </w:t>
      </w:r>
      <w:r>
        <w:rPr>
          <w:w w:val="105"/>
        </w:rPr>
        <w:t xml:space="preserve">the ‘masterprint’: a fake </w:t>
      </w:r>
      <w:r>
        <w:rPr>
          <w:rFonts w:ascii="Cambria" w:hAnsi="Cambria"/>
          <w:w w:val="105"/>
        </w:rPr>
        <w:t>fi</w:t>
      </w:r>
      <w:r>
        <w:rPr>
          <w:w w:val="105"/>
        </w:rPr>
        <w:t xml:space="preserve">ngerprint </w:t>
      </w:r>
      <w:r>
        <w:rPr>
          <w:w w:val="110"/>
        </w:rPr>
        <w:t xml:space="preserve">that </w:t>
      </w:r>
      <w:r>
        <w:rPr>
          <w:w w:val="105"/>
        </w:rPr>
        <w:t xml:space="preserve">can </w:t>
      </w:r>
      <w:r>
        <w:rPr>
          <w:spacing w:val="2"/>
          <w:w w:val="105"/>
        </w:rPr>
        <w:t xml:space="preserve">be </w:t>
      </w:r>
      <w:r>
        <w:rPr>
          <w:w w:val="105"/>
        </w:rPr>
        <w:t xml:space="preserve">worn on your </w:t>
      </w:r>
      <w:r>
        <w:rPr>
          <w:rFonts w:ascii="Cambria" w:hAnsi="Cambria"/>
          <w:w w:val="105"/>
        </w:rPr>
        <w:t>fi</w:t>
      </w:r>
      <w:r>
        <w:rPr>
          <w:w w:val="105"/>
        </w:rPr>
        <w:t xml:space="preserve">ngertip and that’s designed to match </w:t>
      </w:r>
      <w:r>
        <w:rPr>
          <w:w w:val="110"/>
        </w:rPr>
        <w:t xml:space="preserve">at </w:t>
      </w:r>
      <w:r>
        <w:rPr>
          <w:w w:val="105"/>
        </w:rPr>
        <w:t xml:space="preserve">least one of the partial prints derived from a   typical </w:t>
      </w:r>
      <w:r>
        <w:rPr>
          <w:rFonts w:ascii="Cambria" w:hAnsi="Cambria"/>
          <w:w w:val="105"/>
        </w:rPr>
        <w:t>fi</w:t>
      </w:r>
      <w:r>
        <w:rPr>
          <w:w w:val="105"/>
        </w:rPr>
        <w:t xml:space="preserve">nger; </w:t>
      </w:r>
      <w:r>
        <w:rPr>
          <w:w w:val="110"/>
        </w:rPr>
        <w:t xml:space="preserve">it </w:t>
      </w:r>
      <w:r>
        <w:rPr>
          <w:w w:val="105"/>
        </w:rPr>
        <w:t xml:space="preserve">works against 6% of users’ prints [1625]. In 2017, Apple </w:t>
      </w:r>
      <w:r>
        <w:rPr>
          <w:spacing w:val="-6"/>
          <w:w w:val="105"/>
        </w:rPr>
        <w:t xml:space="preserve">moved </w:t>
      </w:r>
      <w:r>
        <w:rPr>
          <w:w w:val="105"/>
        </w:rPr>
        <w:t xml:space="preserve">from </w:t>
      </w:r>
      <w:r>
        <w:rPr>
          <w:rFonts w:ascii="Cambria" w:hAnsi="Cambria"/>
          <w:w w:val="105"/>
        </w:rPr>
        <w:t>fi</w:t>
      </w:r>
      <w:r>
        <w:rPr>
          <w:w w:val="105"/>
        </w:rPr>
        <w:t xml:space="preserve">ngerprints to face recognition, as I discussed above, </w:t>
      </w:r>
      <w:r>
        <w:rPr>
          <w:w w:val="110"/>
        </w:rPr>
        <w:t xml:space="preserve">but  </w:t>
      </w:r>
      <w:r>
        <w:rPr>
          <w:w w:val="105"/>
        </w:rPr>
        <w:t xml:space="preserve">most  Android  OEMs still use </w:t>
      </w:r>
      <w:r>
        <w:rPr>
          <w:rFonts w:ascii="Cambria" w:hAnsi="Cambria"/>
          <w:w w:val="105"/>
        </w:rPr>
        <w:t>fi</w:t>
      </w:r>
      <w:r>
        <w:rPr>
          <w:w w:val="105"/>
        </w:rPr>
        <w:t xml:space="preserve">ngerprints.  In 2019,  </w:t>
      </w:r>
      <w:r>
        <w:rPr>
          <w:w w:val="110"/>
        </w:rPr>
        <w:t xml:space="preserve">it </w:t>
      </w:r>
      <w:r>
        <w:rPr>
          <w:w w:val="105"/>
        </w:rPr>
        <w:t xml:space="preserve">turned out </w:t>
      </w:r>
      <w:r>
        <w:rPr>
          <w:w w:val="110"/>
        </w:rPr>
        <w:t xml:space="preserve">that </w:t>
      </w:r>
      <w:r>
        <w:rPr>
          <w:w w:val="105"/>
        </w:rPr>
        <w:t xml:space="preserve">a new ultrasonic scanner    on the Samsung S10 enrolled the screen protector instead of  the  customer’s  </w:t>
      </w:r>
      <w:r>
        <w:rPr>
          <w:rFonts w:ascii="Cambria" w:hAnsi="Cambria"/>
          <w:w w:val="105"/>
        </w:rPr>
        <w:t>fi</w:t>
      </w:r>
      <w:r>
        <w:rPr>
          <w:w w:val="105"/>
        </w:rPr>
        <w:t>nger,  leading to the phone being blocked from running a number of banks’     apps</w:t>
      </w:r>
      <w:r>
        <w:rPr>
          <w:spacing w:val="11"/>
          <w:w w:val="105"/>
        </w:rPr>
        <w:t xml:space="preserve"> </w:t>
      </w:r>
      <w:r>
        <w:rPr>
          <w:w w:val="105"/>
        </w:rPr>
        <w:t>[466].</w:t>
      </w:r>
    </w:p>
    <w:p>
      <w:pPr>
        <w:pStyle w:val="BodyText"/>
        <w:spacing w:line="204" w:lineRule="auto" w:before="113"/>
        <w:ind w:left="811" w:right="863" w:firstLine="298"/>
        <w:jc w:val="both"/>
      </w:pPr>
      <w:r>
        <w:rPr>
          <w:w w:val="110"/>
        </w:rPr>
        <w:t xml:space="preserve">There are other angles too.  </w:t>
      </w:r>
      <w:r>
        <w:rPr>
          <w:spacing w:val="-6"/>
          <w:w w:val="110"/>
        </w:rPr>
        <w:t xml:space="preserve">For  </w:t>
      </w:r>
      <w:r>
        <w:rPr>
          <w:w w:val="110"/>
        </w:rPr>
        <w:t xml:space="preserve">example,  the San Bernardino shooter used  an iPhone 5C, the last made without a scanner; if </w:t>
      </w:r>
      <w:r>
        <w:rPr/>
        <w:t xml:space="preserve">he’d </w:t>
      </w:r>
      <w:r>
        <w:rPr>
          <w:w w:val="110"/>
        </w:rPr>
        <w:t xml:space="preserve">used a later version, </w:t>
      </w:r>
      <w:r>
        <w:rPr>
          <w:spacing w:val="-5"/>
          <w:w w:val="110"/>
        </w:rPr>
        <w:t xml:space="preserve">the </w:t>
      </w:r>
      <w:r>
        <w:rPr>
          <w:w w:val="110"/>
        </w:rPr>
        <w:t xml:space="preserve">FBI could </w:t>
      </w:r>
      <w:r>
        <w:rPr>
          <w:spacing w:val="-3"/>
          <w:w w:val="110"/>
        </w:rPr>
        <w:t xml:space="preserve">have  </w:t>
      </w:r>
      <w:r>
        <w:rPr>
          <w:w w:val="110"/>
        </w:rPr>
        <w:t xml:space="preserve">unlocked it </w:t>
      </w:r>
      <w:r>
        <w:rPr>
          <w:spacing w:val="-3"/>
          <w:w w:val="110"/>
        </w:rPr>
        <w:t xml:space="preserve">by  </w:t>
      </w:r>
      <w:r>
        <w:rPr>
          <w:w w:val="110"/>
        </w:rPr>
        <w:t xml:space="preserve">taking it to the morgue and pressing it against   his </w:t>
      </w:r>
      <w:r>
        <w:rPr>
          <w:rFonts w:ascii="Cambria" w:hAnsi="Cambria"/>
          <w:w w:val="110"/>
        </w:rPr>
        <w:t>fi</w:t>
      </w:r>
      <w:r>
        <w:rPr>
          <w:w w:val="110"/>
        </w:rPr>
        <w:t xml:space="preserve">nger, or </w:t>
      </w:r>
      <w:r>
        <w:rPr>
          <w:spacing w:val="-3"/>
          <w:w w:val="110"/>
        </w:rPr>
        <w:t xml:space="preserve">by </w:t>
      </w:r>
      <w:r>
        <w:rPr>
          <w:w w:val="110"/>
        </w:rPr>
        <w:t xml:space="preserve">making a </w:t>
      </w:r>
      <w:r>
        <w:rPr>
          <w:rFonts w:ascii="Cambria" w:hAnsi="Cambria"/>
          <w:w w:val="110"/>
        </w:rPr>
        <w:t>fi</w:t>
      </w:r>
      <w:r>
        <w:rPr>
          <w:w w:val="110"/>
        </w:rPr>
        <w:t xml:space="preserve">ngertip mould from his </w:t>
      </w:r>
      <w:r>
        <w:rPr>
          <w:rFonts w:ascii="Cambria" w:hAnsi="Cambria"/>
          <w:w w:val="110"/>
        </w:rPr>
        <w:t>fi</w:t>
      </w:r>
      <w:r>
        <w:rPr>
          <w:w w:val="110"/>
        </w:rPr>
        <w:t xml:space="preserve">le print. And as government agencies collect more and more prints, they will </w:t>
      </w:r>
      <w:r>
        <w:rPr>
          <w:spacing w:val="2"/>
          <w:w w:val="110"/>
        </w:rPr>
        <w:t xml:space="preserve">be </w:t>
      </w:r>
      <w:r>
        <w:rPr>
          <w:w w:val="110"/>
        </w:rPr>
        <w:t xml:space="preserve">less and less </w:t>
      </w:r>
      <w:r>
        <w:rPr>
          <w:spacing w:val="-4"/>
          <w:w w:val="110"/>
        </w:rPr>
        <w:t xml:space="preserve">private. </w:t>
      </w:r>
      <w:r>
        <w:rPr>
          <w:w w:val="110"/>
        </w:rPr>
        <w:t xml:space="preserve">(The Chinese already got all U.S. federal employees’ prints via the OPM </w:t>
      </w:r>
      <w:r>
        <w:rPr>
          <w:spacing w:val="-5"/>
          <w:w w:val="110"/>
        </w:rPr>
        <w:t xml:space="preserve">hack   </w:t>
      </w:r>
      <w:r>
        <w:rPr>
          <w:w w:val="110"/>
        </w:rPr>
        <w:t xml:space="preserve">I discussed in section 2.2.2.) Fingerprint systems </w:t>
      </w:r>
      <w:r>
        <w:rPr>
          <w:spacing w:val="-3"/>
          <w:w w:val="110"/>
        </w:rPr>
        <w:t xml:space="preserve">have </w:t>
      </w:r>
      <w:r>
        <w:rPr>
          <w:w w:val="110"/>
        </w:rPr>
        <w:t xml:space="preserve">also expanded  rapidly  into low-assurance applications, from entry into golf club car parks to auto matic </w:t>
      </w:r>
      <w:r>
        <w:rPr>
          <w:spacing w:val="2"/>
          <w:w w:val="110"/>
        </w:rPr>
        <w:t xml:space="preserve">book </w:t>
      </w:r>
      <w:r>
        <w:rPr>
          <w:w w:val="110"/>
        </w:rPr>
        <w:t xml:space="preserve">borrowing in school libraries. (Most European countries’ </w:t>
      </w:r>
      <w:r>
        <w:rPr>
          <w:spacing w:val="-4"/>
          <w:w w:val="110"/>
        </w:rPr>
        <w:t xml:space="preserve">privacy </w:t>
      </w:r>
      <w:r>
        <w:rPr>
          <w:w w:val="110"/>
        </w:rPr>
        <w:t xml:space="preserve">authorities </w:t>
      </w:r>
      <w:r>
        <w:rPr>
          <w:spacing w:val="-3"/>
          <w:w w:val="110"/>
        </w:rPr>
        <w:t xml:space="preserve">have </w:t>
      </w:r>
      <w:r>
        <w:rPr>
          <w:w w:val="110"/>
        </w:rPr>
        <w:t xml:space="preserve">banned </w:t>
      </w:r>
      <w:r>
        <w:rPr>
          <w:rFonts w:ascii="Cambria" w:hAnsi="Cambria"/>
          <w:w w:val="110"/>
        </w:rPr>
        <w:t>fi</w:t>
      </w:r>
      <w:r>
        <w:rPr>
          <w:w w:val="110"/>
        </w:rPr>
        <w:t xml:space="preserve">ngerprint scanners in schools; Britain allows them, which causes pushback from privacy-conscious parents [190].) And the latest twist comes from a Mitre project that developed software to harvest </w:t>
      </w:r>
      <w:r>
        <w:rPr/>
        <w:t xml:space="preserve">people’s </w:t>
      </w:r>
      <w:r>
        <w:rPr>
          <w:rFonts w:ascii="Cambria" w:hAnsi="Cambria"/>
          <w:w w:val="110"/>
        </w:rPr>
        <w:t>fi</w:t>
      </w:r>
      <w:r>
        <w:rPr>
          <w:w w:val="110"/>
        </w:rPr>
        <w:t xml:space="preserve">ngerprints from photos they post on social media; these often show </w:t>
      </w:r>
      <w:r>
        <w:rPr>
          <w:rFonts w:ascii="Cambria" w:hAnsi="Cambria"/>
          <w:w w:val="110"/>
        </w:rPr>
        <w:t>fi</w:t>
      </w:r>
      <w:r>
        <w:rPr>
          <w:w w:val="110"/>
        </w:rPr>
        <w:t>ngers in enough</w:t>
      </w:r>
      <w:r>
        <w:rPr>
          <w:spacing w:val="13"/>
          <w:w w:val="110"/>
        </w:rPr>
        <w:t xml:space="preserve"> </w:t>
      </w:r>
      <w:r>
        <w:rPr>
          <w:w w:val="110"/>
        </w:rPr>
        <w:t>detail</w:t>
      </w:r>
      <w:r>
        <w:rPr>
          <w:spacing w:val="13"/>
          <w:w w:val="110"/>
        </w:rPr>
        <w:t xml:space="preserve"> </w:t>
      </w:r>
      <w:r>
        <w:rPr>
          <w:w w:val="110"/>
        </w:rPr>
        <w:t>to</w:t>
      </w:r>
      <w:r>
        <w:rPr>
          <w:spacing w:val="13"/>
          <w:w w:val="110"/>
        </w:rPr>
        <w:t xml:space="preserve"> </w:t>
      </w:r>
      <w:r>
        <w:rPr>
          <w:w w:val="110"/>
        </w:rPr>
        <w:t>get</w:t>
      </w:r>
      <w:r>
        <w:rPr>
          <w:spacing w:val="13"/>
          <w:w w:val="110"/>
        </w:rPr>
        <w:t xml:space="preserve"> </w:t>
      </w:r>
      <w:r>
        <w:rPr>
          <w:w w:val="110"/>
        </w:rPr>
        <w:t>matches</w:t>
      </w:r>
      <w:r>
        <w:rPr>
          <w:spacing w:val="14"/>
          <w:w w:val="110"/>
        </w:rPr>
        <w:t xml:space="preserve"> </w:t>
      </w:r>
      <w:r>
        <w:rPr>
          <w:w w:val="110"/>
        </w:rPr>
        <w:t>against</w:t>
      </w:r>
      <w:r>
        <w:rPr>
          <w:spacing w:val="13"/>
          <w:w w:val="110"/>
        </w:rPr>
        <w:t xml:space="preserve"> </w:t>
      </w:r>
      <w:r>
        <w:rPr>
          <w:w w:val="110"/>
        </w:rPr>
        <w:t>FBI</w:t>
      </w:r>
      <w:r>
        <w:rPr>
          <w:spacing w:val="13"/>
          <w:w w:val="110"/>
        </w:rPr>
        <w:t xml:space="preserve"> </w:t>
      </w:r>
      <w:r>
        <w:rPr>
          <w:w w:val="110"/>
        </w:rPr>
        <w:t>databases</w:t>
      </w:r>
      <w:r>
        <w:rPr>
          <w:spacing w:val="13"/>
          <w:w w:val="110"/>
        </w:rPr>
        <w:t xml:space="preserve"> </w:t>
      </w:r>
      <w:r>
        <w:rPr>
          <w:w w:val="110"/>
        </w:rPr>
        <w:t>[321].</w:t>
      </w:r>
    </w:p>
    <w:p>
      <w:pPr>
        <w:pStyle w:val="BodyText"/>
        <w:spacing w:line="204" w:lineRule="auto" w:before="113"/>
        <w:ind w:left="811" w:right="863" w:firstLine="298"/>
        <w:jc w:val="both"/>
      </w:pPr>
      <w:r>
        <w:rPr>
          <w:w w:val="115"/>
        </w:rPr>
        <w:t>One</w:t>
      </w:r>
      <w:r>
        <w:rPr>
          <w:spacing w:val="-6"/>
          <w:w w:val="115"/>
        </w:rPr>
        <w:t xml:space="preserve"> </w:t>
      </w:r>
      <w:r>
        <w:rPr>
          <w:rFonts w:ascii="Cambria" w:hAnsi="Cambria"/>
          <w:w w:val="115"/>
        </w:rPr>
        <w:t>fi</w:t>
      </w:r>
      <w:r>
        <w:rPr>
          <w:w w:val="115"/>
        </w:rPr>
        <w:t>nal</w:t>
      </w:r>
      <w:r>
        <w:rPr>
          <w:spacing w:val="-5"/>
          <w:w w:val="115"/>
        </w:rPr>
        <w:t xml:space="preserve"> </w:t>
      </w:r>
      <w:r>
        <w:rPr>
          <w:w w:val="115"/>
        </w:rPr>
        <w:t>reason</w:t>
      </w:r>
      <w:r>
        <w:rPr>
          <w:spacing w:val="-6"/>
          <w:w w:val="115"/>
        </w:rPr>
        <w:t xml:space="preserve"> </w:t>
      </w:r>
      <w:r>
        <w:rPr>
          <w:w w:val="115"/>
        </w:rPr>
        <w:t>for</w:t>
      </w:r>
      <w:r>
        <w:rPr>
          <w:spacing w:val="-5"/>
          <w:w w:val="115"/>
        </w:rPr>
        <w:t xml:space="preserve"> </w:t>
      </w:r>
      <w:r>
        <w:rPr>
          <w:w w:val="115"/>
        </w:rPr>
        <w:t>the</w:t>
      </w:r>
      <w:r>
        <w:rPr>
          <w:spacing w:val="-5"/>
          <w:w w:val="115"/>
        </w:rPr>
        <w:t xml:space="preserve"> </w:t>
      </w:r>
      <w:r>
        <w:rPr>
          <w:w w:val="115"/>
        </w:rPr>
        <w:t>success</w:t>
      </w:r>
      <w:r>
        <w:rPr>
          <w:spacing w:val="-6"/>
          <w:w w:val="115"/>
        </w:rPr>
        <w:t xml:space="preserve"> </w:t>
      </w:r>
      <w:r>
        <w:rPr>
          <w:w w:val="115"/>
        </w:rPr>
        <w:t>of</w:t>
      </w:r>
      <w:r>
        <w:rPr>
          <w:spacing w:val="-5"/>
          <w:w w:val="115"/>
        </w:rPr>
        <w:t xml:space="preserve"> </w:t>
      </w:r>
      <w:r>
        <w:rPr>
          <w:rFonts w:ascii="Cambria" w:hAnsi="Cambria"/>
          <w:w w:val="115"/>
        </w:rPr>
        <w:t>fi</w:t>
      </w:r>
      <w:r>
        <w:rPr>
          <w:w w:val="115"/>
        </w:rPr>
        <w:t>ngerprint</w:t>
      </w:r>
      <w:r>
        <w:rPr>
          <w:spacing w:val="-5"/>
          <w:w w:val="115"/>
        </w:rPr>
        <w:t xml:space="preserve"> </w:t>
      </w:r>
      <w:r>
        <w:rPr>
          <w:w w:val="115"/>
        </w:rPr>
        <w:t>identi</w:t>
      </w:r>
      <w:r>
        <w:rPr>
          <w:rFonts w:ascii="Cambria" w:hAnsi="Cambria"/>
          <w:w w:val="115"/>
        </w:rPr>
        <w:t>fi</w:t>
      </w:r>
      <w:r>
        <w:rPr>
          <w:w w:val="115"/>
        </w:rPr>
        <w:t>cation</w:t>
      </w:r>
      <w:r>
        <w:rPr>
          <w:spacing w:val="-6"/>
          <w:w w:val="115"/>
        </w:rPr>
        <w:t xml:space="preserve"> </w:t>
      </w:r>
      <w:r>
        <w:rPr>
          <w:w w:val="115"/>
        </w:rPr>
        <w:t>systems</w:t>
      </w:r>
      <w:r>
        <w:rPr>
          <w:spacing w:val="-5"/>
          <w:w w:val="115"/>
        </w:rPr>
        <w:t xml:space="preserve"> </w:t>
      </w:r>
      <w:r>
        <w:rPr>
          <w:w w:val="115"/>
        </w:rPr>
        <w:t>is</w:t>
      </w:r>
      <w:r>
        <w:rPr>
          <w:spacing w:val="-5"/>
          <w:w w:val="115"/>
        </w:rPr>
        <w:t xml:space="preserve"> </w:t>
      </w:r>
      <w:r>
        <w:rPr>
          <w:spacing w:val="-3"/>
          <w:w w:val="115"/>
        </w:rPr>
        <w:t xml:space="preserve">their </w:t>
      </w:r>
      <w:r>
        <w:rPr>
          <w:w w:val="115"/>
        </w:rPr>
        <w:t>deterrent e</w:t>
      </w:r>
      <w:r>
        <w:rPr>
          <w:rFonts w:ascii="Cambria" w:hAnsi="Cambria"/>
          <w:w w:val="115"/>
        </w:rPr>
        <w:t>ff</w:t>
      </w:r>
      <w:r>
        <w:rPr>
          <w:w w:val="115"/>
        </w:rPr>
        <w:t>ect, which is particularly pronounced in welfare payments. Even though</w:t>
      </w:r>
      <w:r>
        <w:rPr>
          <w:spacing w:val="-14"/>
          <w:w w:val="115"/>
        </w:rPr>
        <w:t xml:space="preserve"> </w:t>
      </w:r>
      <w:r>
        <w:rPr>
          <w:w w:val="115"/>
        </w:rPr>
        <w:t>the</w:t>
      </w:r>
      <w:r>
        <w:rPr>
          <w:spacing w:val="-14"/>
          <w:w w:val="115"/>
        </w:rPr>
        <w:t xml:space="preserve"> </w:t>
      </w:r>
      <w:r>
        <w:rPr>
          <w:w w:val="115"/>
        </w:rPr>
        <w:t>cheap</w:t>
      </w:r>
      <w:r>
        <w:rPr>
          <w:spacing w:val="-14"/>
          <w:w w:val="115"/>
        </w:rPr>
        <w:t xml:space="preserve"> </w:t>
      </w:r>
      <w:r>
        <w:rPr>
          <w:rFonts w:ascii="Cambria" w:hAnsi="Cambria"/>
          <w:w w:val="115"/>
        </w:rPr>
        <w:t>fi</w:t>
      </w:r>
      <w:r>
        <w:rPr>
          <w:w w:val="115"/>
        </w:rPr>
        <w:t>ngerprint</w:t>
      </w:r>
      <w:r>
        <w:rPr>
          <w:spacing w:val="-13"/>
          <w:w w:val="115"/>
        </w:rPr>
        <w:t xml:space="preserve"> </w:t>
      </w:r>
      <w:r>
        <w:rPr>
          <w:w w:val="115"/>
        </w:rPr>
        <w:t>readers</w:t>
      </w:r>
      <w:r>
        <w:rPr>
          <w:spacing w:val="-15"/>
          <w:w w:val="115"/>
        </w:rPr>
        <w:t xml:space="preserve"> </w:t>
      </w:r>
      <w:r>
        <w:rPr>
          <w:w w:val="115"/>
        </w:rPr>
        <w:t>used</w:t>
      </w:r>
      <w:r>
        <w:rPr>
          <w:spacing w:val="-14"/>
          <w:w w:val="115"/>
        </w:rPr>
        <w:t xml:space="preserve"> </w:t>
      </w:r>
      <w:r>
        <w:rPr>
          <w:w w:val="115"/>
        </w:rPr>
        <w:t>to</w:t>
      </w:r>
      <w:r>
        <w:rPr>
          <w:spacing w:val="-13"/>
          <w:w w:val="115"/>
        </w:rPr>
        <w:t xml:space="preserve"> </w:t>
      </w:r>
      <w:r>
        <w:rPr>
          <w:w w:val="115"/>
        </w:rPr>
        <w:t>authenticate</w:t>
      </w:r>
      <w:r>
        <w:rPr>
          <w:spacing w:val="-14"/>
          <w:w w:val="115"/>
        </w:rPr>
        <w:t xml:space="preserve"> </w:t>
      </w:r>
      <w:r>
        <w:rPr>
          <w:w w:val="115"/>
        </w:rPr>
        <w:t>welfare</w:t>
      </w:r>
      <w:r>
        <w:rPr>
          <w:spacing w:val="-14"/>
          <w:w w:val="115"/>
        </w:rPr>
        <w:t xml:space="preserve"> </w:t>
      </w:r>
      <w:r>
        <w:rPr>
          <w:w w:val="115"/>
        </w:rPr>
        <w:t>claimants</w:t>
      </w:r>
      <w:r>
        <w:rPr>
          <w:spacing w:val="-14"/>
          <w:w w:val="115"/>
        </w:rPr>
        <w:t xml:space="preserve"> </w:t>
      </w:r>
      <w:r>
        <w:rPr>
          <w:spacing w:val="-3"/>
          <w:w w:val="115"/>
        </w:rPr>
        <w:t xml:space="preserve">have </w:t>
      </w:r>
      <w:r>
        <w:rPr>
          <w:w w:val="115"/>
        </w:rPr>
        <w:t xml:space="preserve">an error rate as </w:t>
      </w:r>
      <w:r>
        <w:rPr>
          <w:spacing w:val="-3"/>
          <w:w w:val="115"/>
        </w:rPr>
        <w:t xml:space="preserve">much </w:t>
      </w:r>
      <w:r>
        <w:rPr>
          <w:w w:val="115"/>
        </w:rPr>
        <w:t xml:space="preserve">as 5% [383], they turned out to </w:t>
      </w:r>
      <w:r>
        <w:rPr>
          <w:spacing w:val="2"/>
          <w:w w:val="115"/>
        </w:rPr>
        <w:t xml:space="preserve">be </w:t>
      </w:r>
      <w:r>
        <w:rPr>
          <w:w w:val="115"/>
        </w:rPr>
        <w:t>such an e</w:t>
      </w:r>
      <w:r>
        <w:rPr>
          <w:rFonts w:ascii="Cambria" w:hAnsi="Cambria"/>
          <w:w w:val="115"/>
        </w:rPr>
        <w:t>ff</w:t>
      </w:r>
      <w:r>
        <w:rPr>
          <w:w w:val="115"/>
        </w:rPr>
        <w:t>ective</w:t>
      </w:r>
      <w:r>
        <w:rPr>
          <w:spacing w:val="43"/>
          <w:w w:val="115"/>
        </w:rPr>
        <w:t xml:space="preserve"> </w:t>
      </w:r>
      <w:r>
        <w:rPr>
          <w:spacing w:val="-4"/>
          <w:w w:val="115"/>
        </w:rPr>
        <w:t>way</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of reducing the welfare rolls that they were adopted in one place after another during the nineties [1315].</w:t>
      </w:r>
    </w:p>
    <w:p>
      <w:pPr>
        <w:pStyle w:val="BodyText"/>
        <w:spacing w:before="13"/>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25"/>
        </w:rPr>
        <w:t>Crime scene</w:t>
      </w:r>
      <w:r>
        <w:rPr>
          <w:spacing w:val="22"/>
          <w:w w:val="125"/>
        </w:rPr>
        <w:t xml:space="preserve"> </w:t>
      </w:r>
      <w:r>
        <w:rPr>
          <w:w w:val="125"/>
        </w:rPr>
        <w:t>forensics</w:t>
      </w:r>
    </w:p>
    <w:p>
      <w:pPr>
        <w:pStyle w:val="BodyText"/>
        <w:spacing w:line="204" w:lineRule="auto" w:before="201"/>
        <w:ind w:left="811" w:right="863"/>
        <w:jc w:val="both"/>
      </w:pPr>
      <w:r>
        <w:rPr>
          <w:w w:val="115"/>
        </w:rPr>
        <w:t>The</w:t>
      </w:r>
      <w:r>
        <w:rPr>
          <w:spacing w:val="-14"/>
          <w:w w:val="115"/>
        </w:rPr>
        <w:t xml:space="preserve"> </w:t>
      </w:r>
      <w:r>
        <w:rPr>
          <w:w w:val="115"/>
        </w:rPr>
        <w:t>second</w:t>
      </w:r>
      <w:r>
        <w:rPr>
          <w:spacing w:val="-13"/>
          <w:w w:val="115"/>
        </w:rPr>
        <w:t xml:space="preserve"> </w:t>
      </w:r>
      <w:r>
        <w:rPr>
          <w:w w:val="115"/>
        </w:rPr>
        <w:t>use</w:t>
      </w:r>
      <w:r>
        <w:rPr>
          <w:spacing w:val="-13"/>
          <w:w w:val="115"/>
        </w:rPr>
        <w:t xml:space="preserve"> </w:t>
      </w:r>
      <w:r>
        <w:rPr>
          <w:w w:val="115"/>
        </w:rPr>
        <w:t>of</w:t>
      </w:r>
      <w:r>
        <w:rPr>
          <w:spacing w:val="-13"/>
          <w:w w:val="115"/>
        </w:rPr>
        <w:t xml:space="preserve"> </w:t>
      </w:r>
      <w:r>
        <w:rPr>
          <w:rFonts w:ascii="Cambria" w:hAnsi="Cambria"/>
          <w:w w:val="115"/>
        </w:rPr>
        <w:t>fi</w:t>
      </w:r>
      <w:r>
        <w:rPr>
          <w:w w:val="115"/>
        </w:rPr>
        <w:t>ngerprint</w:t>
      </w:r>
      <w:r>
        <w:rPr>
          <w:spacing w:val="-14"/>
          <w:w w:val="115"/>
        </w:rPr>
        <w:t xml:space="preserve"> </w:t>
      </w:r>
      <w:r>
        <w:rPr>
          <w:w w:val="115"/>
        </w:rPr>
        <w:t>recognition</w:t>
      </w:r>
      <w:r>
        <w:rPr>
          <w:spacing w:val="-13"/>
          <w:w w:val="115"/>
        </w:rPr>
        <w:t xml:space="preserve"> </w:t>
      </w:r>
      <w:r>
        <w:rPr>
          <w:w w:val="115"/>
        </w:rPr>
        <w:t>is</w:t>
      </w:r>
      <w:r>
        <w:rPr>
          <w:spacing w:val="-13"/>
          <w:w w:val="115"/>
        </w:rPr>
        <w:t xml:space="preserve"> </w:t>
      </w:r>
      <w:r>
        <w:rPr>
          <w:w w:val="115"/>
        </w:rPr>
        <w:t>in</w:t>
      </w:r>
      <w:r>
        <w:rPr>
          <w:spacing w:val="-13"/>
          <w:w w:val="115"/>
        </w:rPr>
        <w:t xml:space="preserve"> </w:t>
      </w:r>
      <w:r>
        <w:rPr>
          <w:w w:val="115"/>
        </w:rPr>
        <w:t>crime</w:t>
      </w:r>
      <w:r>
        <w:rPr>
          <w:spacing w:val="-14"/>
          <w:w w:val="115"/>
        </w:rPr>
        <w:t xml:space="preserve"> </w:t>
      </w:r>
      <w:r>
        <w:rPr>
          <w:w w:val="115"/>
        </w:rPr>
        <w:t>scene</w:t>
      </w:r>
      <w:r>
        <w:rPr>
          <w:spacing w:val="-13"/>
          <w:w w:val="115"/>
        </w:rPr>
        <w:t xml:space="preserve"> </w:t>
      </w:r>
      <w:r>
        <w:rPr>
          <w:w w:val="115"/>
        </w:rPr>
        <w:t>forensics</w:t>
      </w:r>
      <w:r>
        <w:rPr>
          <w:spacing w:val="-13"/>
          <w:w w:val="115"/>
        </w:rPr>
        <w:t xml:space="preserve"> </w:t>
      </w:r>
      <w:r>
        <w:rPr>
          <w:w w:val="90"/>
        </w:rPr>
        <w:t xml:space="preserve">– </w:t>
      </w:r>
      <w:r>
        <w:rPr>
          <w:w w:val="115"/>
        </w:rPr>
        <w:t>the</w:t>
      </w:r>
      <w:r>
        <w:rPr>
          <w:spacing w:val="-14"/>
          <w:w w:val="115"/>
        </w:rPr>
        <w:t xml:space="preserve"> </w:t>
      </w:r>
      <w:r>
        <w:rPr>
          <w:w w:val="115"/>
        </w:rPr>
        <w:t xml:space="preserve">main application in Europe. Prints found at a crime scene are matched against database records,  and any that match to more than a certain level are taken   as evidence that a suspect visited the crime scene. They are often enough </w:t>
      </w:r>
      <w:r>
        <w:rPr>
          <w:spacing w:val="-7"/>
          <w:w w:val="115"/>
        </w:rPr>
        <w:t xml:space="preserve">to </w:t>
      </w:r>
      <w:r>
        <w:rPr>
          <w:w w:val="115"/>
        </w:rPr>
        <w:t xml:space="preserve">secure a conviction on their own. In many countries, </w:t>
      </w:r>
      <w:r>
        <w:rPr>
          <w:rFonts w:ascii="Cambria" w:hAnsi="Cambria"/>
          <w:w w:val="115"/>
        </w:rPr>
        <w:t>fi</w:t>
      </w:r>
      <w:r>
        <w:rPr>
          <w:w w:val="115"/>
        </w:rPr>
        <w:t>ngerprints are required from all citizens and all resident</w:t>
      </w:r>
      <w:r>
        <w:rPr>
          <w:spacing w:val="27"/>
          <w:w w:val="115"/>
        </w:rPr>
        <w:t xml:space="preserve"> </w:t>
      </w:r>
      <w:r>
        <w:rPr>
          <w:w w:val="115"/>
        </w:rPr>
        <w:t>foreigners.</w:t>
      </w:r>
    </w:p>
    <w:p>
      <w:pPr>
        <w:pStyle w:val="BodyText"/>
        <w:spacing w:line="204" w:lineRule="auto" w:before="105"/>
        <w:ind w:left="811" w:right="863" w:firstLine="298"/>
        <w:jc w:val="both"/>
      </w:pPr>
      <w:r>
        <w:rPr>
          <w:w w:val="115"/>
        </w:rPr>
        <w:t xml:space="preserve">The forensic error rate has become extremely controversial in recent </w:t>
      </w:r>
      <w:r>
        <w:rPr>
          <w:spacing w:val="-3"/>
          <w:w w:val="115"/>
        </w:rPr>
        <w:t xml:space="preserve">years, </w:t>
      </w:r>
      <w:r>
        <w:rPr>
          <w:w w:val="115"/>
        </w:rPr>
        <w:t xml:space="preserve">the critical limitation being the size and quality of the image taken from </w:t>
      </w:r>
      <w:r>
        <w:rPr>
          <w:spacing w:val="-5"/>
          <w:w w:val="115"/>
        </w:rPr>
        <w:t xml:space="preserve">the </w:t>
      </w:r>
      <w:r>
        <w:rPr>
          <w:w w:val="115"/>
        </w:rPr>
        <w:t>crime</w:t>
      </w:r>
      <w:r>
        <w:rPr>
          <w:spacing w:val="-8"/>
          <w:w w:val="115"/>
        </w:rPr>
        <w:t xml:space="preserve"> </w:t>
      </w:r>
      <w:r>
        <w:rPr>
          <w:w w:val="115"/>
        </w:rPr>
        <w:t>scene.</w:t>
      </w:r>
      <w:r>
        <w:rPr>
          <w:spacing w:val="19"/>
          <w:w w:val="115"/>
        </w:rPr>
        <w:t xml:space="preserve"> </w:t>
      </w:r>
      <w:r>
        <w:rPr>
          <w:w w:val="115"/>
        </w:rPr>
        <w:t>The</w:t>
      </w:r>
      <w:r>
        <w:rPr>
          <w:spacing w:val="-8"/>
          <w:w w:val="115"/>
        </w:rPr>
        <w:t xml:space="preserve"> </w:t>
      </w:r>
      <w:r>
        <w:rPr>
          <w:w w:val="115"/>
        </w:rPr>
        <w:t>quality</w:t>
      </w:r>
      <w:r>
        <w:rPr>
          <w:spacing w:val="-7"/>
          <w:w w:val="115"/>
        </w:rPr>
        <w:t xml:space="preserve"> </w:t>
      </w:r>
      <w:r>
        <w:rPr>
          <w:w w:val="115"/>
        </w:rPr>
        <w:t>and</w:t>
      </w:r>
      <w:r>
        <w:rPr>
          <w:spacing w:val="-7"/>
          <w:w w:val="115"/>
        </w:rPr>
        <w:t xml:space="preserve"> </w:t>
      </w:r>
      <w:r>
        <w:rPr>
          <w:w w:val="115"/>
        </w:rPr>
        <w:t>procedure</w:t>
      </w:r>
      <w:r>
        <w:rPr>
          <w:spacing w:val="-7"/>
          <w:w w:val="115"/>
        </w:rPr>
        <w:t xml:space="preserve"> </w:t>
      </w:r>
      <w:r>
        <w:rPr>
          <w:w w:val="115"/>
        </w:rPr>
        <w:t>rules</w:t>
      </w:r>
      <w:r>
        <w:rPr>
          <w:spacing w:val="-7"/>
          <w:w w:val="115"/>
        </w:rPr>
        <w:t xml:space="preserve"> </w:t>
      </w:r>
      <w:r>
        <w:rPr>
          <w:spacing w:val="-3"/>
          <w:w w:val="115"/>
        </w:rPr>
        <w:t>vary</w:t>
      </w:r>
      <w:r>
        <w:rPr>
          <w:spacing w:val="-8"/>
          <w:w w:val="115"/>
        </w:rPr>
        <w:t xml:space="preserve"> </w:t>
      </w:r>
      <w:r>
        <w:rPr>
          <w:w w:val="115"/>
        </w:rPr>
        <w:t>from</w:t>
      </w:r>
      <w:r>
        <w:rPr>
          <w:spacing w:val="-8"/>
          <w:w w:val="115"/>
        </w:rPr>
        <w:t xml:space="preserve"> </w:t>
      </w:r>
      <w:r>
        <w:rPr>
          <w:w w:val="115"/>
        </w:rPr>
        <w:t>one</w:t>
      </w:r>
      <w:r>
        <w:rPr>
          <w:spacing w:val="-7"/>
          <w:w w:val="115"/>
        </w:rPr>
        <w:t xml:space="preserve"> </w:t>
      </w:r>
      <w:r>
        <w:rPr>
          <w:w w:val="115"/>
        </w:rPr>
        <w:t>country</w:t>
      </w:r>
      <w:r>
        <w:rPr>
          <w:spacing w:val="-7"/>
          <w:w w:val="115"/>
        </w:rPr>
        <w:t xml:space="preserve"> </w:t>
      </w:r>
      <w:r>
        <w:rPr>
          <w:w w:val="115"/>
        </w:rPr>
        <w:t>to</w:t>
      </w:r>
      <w:r>
        <w:rPr>
          <w:spacing w:val="-8"/>
          <w:w w:val="115"/>
        </w:rPr>
        <w:t xml:space="preserve"> </w:t>
      </w:r>
      <w:r>
        <w:rPr>
          <w:w w:val="115"/>
        </w:rPr>
        <w:t>another. The</w:t>
      </w:r>
      <w:r>
        <w:rPr>
          <w:spacing w:val="-14"/>
          <w:w w:val="115"/>
        </w:rPr>
        <w:t xml:space="preserve"> </w:t>
      </w:r>
      <w:r>
        <w:rPr>
          <w:w w:val="115"/>
        </w:rPr>
        <w:t>UK</w:t>
      </w:r>
      <w:r>
        <w:rPr>
          <w:spacing w:val="-14"/>
          <w:w w:val="115"/>
        </w:rPr>
        <w:t xml:space="preserve"> </w:t>
      </w:r>
      <w:r>
        <w:rPr>
          <w:w w:val="115"/>
        </w:rPr>
        <w:t>used</w:t>
      </w:r>
      <w:r>
        <w:rPr>
          <w:spacing w:val="-14"/>
          <w:w w:val="115"/>
        </w:rPr>
        <w:t xml:space="preserve"> </w:t>
      </w:r>
      <w:r>
        <w:rPr>
          <w:w w:val="115"/>
        </w:rPr>
        <w:t>to</w:t>
      </w:r>
      <w:r>
        <w:rPr>
          <w:spacing w:val="-14"/>
          <w:w w:val="115"/>
        </w:rPr>
        <w:t xml:space="preserve"> </w:t>
      </w:r>
      <w:r>
        <w:rPr>
          <w:w w:val="115"/>
        </w:rPr>
        <w:t>require</w:t>
      </w:r>
      <w:r>
        <w:rPr>
          <w:spacing w:val="-14"/>
          <w:w w:val="115"/>
        </w:rPr>
        <w:t xml:space="preserve"> </w:t>
      </w:r>
      <w:r>
        <w:rPr>
          <w:w w:val="115"/>
        </w:rPr>
        <w:t>that</w:t>
      </w:r>
      <w:r>
        <w:rPr>
          <w:spacing w:val="-13"/>
          <w:w w:val="115"/>
        </w:rPr>
        <w:t xml:space="preserve"> </w:t>
      </w:r>
      <w:r>
        <w:rPr>
          <w:rFonts w:ascii="Cambria" w:hAnsi="Cambria"/>
          <w:w w:val="115"/>
        </w:rPr>
        <w:t>fi</w:t>
      </w:r>
      <w:r>
        <w:rPr>
          <w:w w:val="115"/>
        </w:rPr>
        <w:t>ngerprints</w:t>
      </w:r>
      <w:r>
        <w:rPr>
          <w:spacing w:val="-14"/>
          <w:w w:val="115"/>
        </w:rPr>
        <w:t xml:space="preserve"> </w:t>
      </w:r>
      <w:r>
        <w:rPr>
          <w:w w:val="115"/>
        </w:rPr>
        <w:t>match</w:t>
      </w:r>
      <w:r>
        <w:rPr>
          <w:spacing w:val="-14"/>
          <w:w w:val="115"/>
        </w:rPr>
        <w:t xml:space="preserve"> </w:t>
      </w:r>
      <w:r>
        <w:rPr>
          <w:w w:val="115"/>
        </w:rPr>
        <w:t>in</w:t>
      </w:r>
      <w:r>
        <w:rPr>
          <w:spacing w:val="-14"/>
          <w:w w:val="115"/>
        </w:rPr>
        <w:t xml:space="preserve"> </w:t>
      </w:r>
      <w:r>
        <w:rPr>
          <w:w w:val="115"/>
        </w:rPr>
        <w:t>sixteen</w:t>
      </w:r>
      <w:r>
        <w:rPr>
          <w:spacing w:val="-14"/>
          <w:w w:val="115"/>
        </w:rPr>
        <w:t xml:space="preserve"> </w:t>
      </w:r>
      <w:r>
        <w:rPr>
          <w:rFonts w:ascii="Book Antiqua" w:hAnsi="Book Antiqua"/>
          <w:i/>
          <w:w w:val="115"/>
        </w:rPr>
        <w:t>points</w:t>
      </w:r>
      <w:r>
        <w:rPr>
          <w:rFonts w:ascii="Book Antiqua" w:hAnsi="Book Antiqua"/>
          <w:i/>
          <w:spacing w:val="-11"/>
          <w:w w:val="115"/>
        </w:rPr>
        <w:t xml:space="preserve"> </w:t>
      </w:r>
      <w:r>
        <w:rPr>
          <w:w w:val="115"/>
        </w:rPr>
        <w:t>(corresponding minutiae),</w:t>
      </w:r>
      <w:r>
        <w:rPr>
          <w:spacing w:val="-3"/>
          <w:w w:val="115"/>
        </w:rPr>
        <w:t xml:space="preserve"> </w:t>
      </w:r>
      <w:r>
        <w:rPr>
          <w:w w:val="115"/>
        </w:rPr>
        <w:t>and</w:t>
      </w:r>
      <w:r>
        <w:rPr>
          <w:spacing w:val="-4"/>
          <w:w w:val="115"/>
        </w:rPr>
        <w:t xml:space="preserve"> </w:t>
      </w:r>
      <w:r>
        <w:rPr>
          <w:w w:val="115"/>
        </w:rPr>
        <w:t>a</w:t>
      </w:r>
      <w:r>
        <w:rPr>
          <w:spacing w:val="-5"/>
          <w:w w:val="115"/>
        </w:rPr>
        <w:t xml:space="preserve"> </w:t>
      </w:r>
      <w:r>
        <w:rPr>
          <w:w w:val="115"/>
        </w:rPr>
        <w:t>UK</w:t>
      </w:r>
      <w:r>
        <w:rPr>
          <w:spacing w:val="-4"/>
          <w:w w:val="115"/>
        </w:rPr>
        <w:t xml:space="preserve"> </w:t>
      </w:r>
      <w:r>
        <w:rPr>
          <w:w w:val="115"/>
        </w:rPr>
        <w:t>police</w:t>
      </w:r>
      <w:r>
        <w:rPr>
          <w:spacing w:val="-5"/>
          <w:w w:val="115"/>
        </w:rPr>
        <w:t xml:space="preserve"> </w:t>
      </w:r>
      <w:r>
        <w:rPr>
          <w:w w:val="115"/>
        </w:rPr>
        <w:t>expert</w:t>
      </w:r>
      <w:r>
        <w:rPr>
          <w:spacing w:val="-4"/>
          <w:w w:val="115"/>
        </w:rPr>
        <w:t xml:space="preserve"> </w:t>
      </w:r>
      <w:r>
        <w:rPr>
          <w:w w:val="115"/>
        </w:rPr>
        <w:t>claimed</w:t>
      </w:r>
      <w:r>
        <w:rPr>
          <w:spacing w:val="-4"/>
          <w:w w:val="115"/>
        </w:rPr>
        <w:t xml:space="preserve"> </w:t>
      </w:r>
      <w:r>
        <w:rPr>
          <w:w w:val="115"/>
        </w:rPr>
        <w:t>that</w:t>
      </w:r>
      <w:r>
        <w:rPr>
          <w:spacing w:val="-5"/>
          <w:w w:val="115"/>
        </w:rPr>
        <w:t xml:space="preserve"> </w:t>
      </w:r>
      <w:r>
        <w:rPr>
          <w:w w:val="115"/>
        </w:rPr>
        <w:t>this</w:t>
      </w:r>
      <w:r>
        <w:rPr>
          <w:spacing w:val="-4"/>
          <w:w w:val="115"/>
        </w:rPr>
        <w:t xml:space="preserve"> </w:t>
      </w:r>
      <w:r>
        <w:rPr>
          <w:w w:val="115"/>
        </w:rPr>
        <w:t>will</w:t>
      </w:r>
      <w:r>
        <w:rPr>
          <w:spacing w:val="-5"/>
          <w:w w:val="115"/>
        </w:rPr>
        <w:t xml:space="preserve"> </w:t>
      </w:r>
      <w:r>
        <w:rPr>
          <w:w w:val="115"/>
        </w:rPr>
        <w:t>only</w:t>
      </w:r>
      <w:r>
        <w:rPr>
          <w:spacing w:val="-4"/>
          <w:w w:val="115"/>
        </w:rPr>
        <w:t xml:space="preserve"> </w:t>
      </w:r>
      <w:r>
        <w:rPr>
          <w:w w:val="115"/>
        </w:rPr>
        <w:t>happen</w:t>
      </w:r>
      <w:r>
        <w:rPr>
          <w:spacing w:val="-4"/>
          <w:w w:val="115"/>
        </w:rPr>
        <w:t xml:space="preserve"> </w:t>
      </w:r>
      <w:r>
        <w:rPr>
          <w:spacing w:val="-3"/>
          <w:w w:val="115"/>
        </w:rPr>
        <w:t>by</w:t>
      </w:r>
      <w:r>
        <w:rPr>
          <w:spacing w:val="-5"/>
          <w:w w:val="115"/>
        </w:rPr>
        <w:t xml:space="preserve"> </w:t>
      </w:r>
      <w:r>
        <w:rPr>
          <w:spacing w:val="-3"/>
          <w:w w:val="115"/>
        </w:rPr>
        <w:t xml:space="preserve">chance </w:t>
      </w:r>
      <w:r>
        <w:rPr>
          <w:w w:val="115"/>
        </w:rPr>
        <w:t xml:space="preserve">somewhere between one in four billion and one in ten billion matches [1120]. Greece accepts 10, </w:t>
      </w:r>
      <w:r>
        <w:rPr>
          <w:spacing w:val="-4"/>
          <w:w w:val="115"/>
        </w:rPr>
        <w:t xml:space="preserve">Turkey </w:t>
      </w:r>
      <w:r>
        <w:rPr>
          <w:w w:val="115"/>
        </w:rPr>
        <w:t>8, while the USA has no set limit (it certi</w:t>
      </w:r>
      <w:r>
        <w:rPr>
          <w:rFonts w:ascii="Cambria" w:hAnsi="Cambria"/>
          <w:w w:val="115"/>
        </w:rPr>
        <w:t>fi</w:t>
      </w:r>
      <w:r>
        <w:rPr>
          <w:w w:val="115"/>
        </w:rPr>
        <w:t>es</w:t>
      </w:r>
      <w:r>
        <w:rPr>
          <w:spacing w:val="-13"/>
          <w:w w:val="115"/>
        </w:rPr>
        <w:t xml:space="preserve"> </w:t>
      </w:r>
      <w:r>
        <w:rPr>
          <w:w w:val="115"/>
        </w:rPr>
        <w:t xml:space="preserve">examiners instead). This means that in the USA, matches can </w:t>
      </w:r>
      <w:r>
        <w:rPr>
          <w:spacing w:val="2"/>
          <w:w w:val="115"/>
        </w:rPr>
        <w:t xml:space="preserve">be </w:t>
      </w:r>
      <w:r>
        <w:rPr>
          <w:w w:val="115"/>
        </w:rPr>
        <w:t xml:space="preserve">found with poorer quality prints but they can </w:t>
      </w:r>
      <w:r>
        <w:rPr>
          <w:spacing w:val="2"/>
          <w:w w:val="115"/>
        </w:rPr>
        <w:t xml:space="preserve">be </w:t>
      </w:r>
      <w:r>
        <w:rPr>
          <w:w w:val="115"/>
        </w:rPr>
        <w:t>open to challenge in</w:t>
      </w:r>
      <w:r>
        <w:rPr>
          <w:spacing w:val="2"/>
          <w:w w:val="115"/>
        </w:rPr>
        <w:t xml:space="preserve"> </w:t>
      </w:r>
      <w:r>
        <w:rPr>
          <w:w w:val="115"/>
        </w:rPr>
        <w:t>court.</w:t>
      </w:r>
    </w:p>
    <w:p>
      <w:pPr>
        <w:pStyle w:val="BodyText"/>
        <w:spacing w:line="204" w:lineRule="auto" w:before="108"/>
        <w:ind w:left="811" w:right="863" w:firstLine="298"/>
        <w:jc w:val="both"/>
      </w:pPr>
      <w:r>
        <w:rPr>
          <w:w w:val="110"/>
        </w:rPr>
        <w:t xml:space="preserve">In the UK, </w:t>
      </w:r>
      <w:r>
        <w:rPr>
          <w:rFonts w:ascii="Cambria" w:hAnsi="Cambria"/>
          <w:w w:val="110"/>
        </w:rPr>
        <w:t>fi</w:t>
      </w:r>
      <w:r>
        <w:rPr>
          <w:w w:val="110"/>
        </w:rPr>
        <w:t xml:space="preserve">ngerprint evidence </w:t>
      </w:r>
      <w:r>
        <w:rPr>
          <w:spacing w:val="-3"/>
          <w:w w:val="110"/>
        </w:rPr>
        <w:t xml:space="preserve">went </w:t>
      </w:r>
      <w:r>
        <w:rPr>
          <w:w w:val="110"/>
        </w:rPr>
        <w:t xml:space="preserve">for almost a century without a successful challenge; a 16-point </w:t>
      </w:r>
      <w:r>
        <w:rPr>
          <w:rFonts w:ascii="Cambria" w:hAnsi="Cambria"/>
          <w:w w:val="110"/>
        </w:rPr>
        <w:t>fi</w:t>
      </w:r>
      <w:r>
        <w:rPr>
          <w:w w:val="110"/>
        </w:rPr>
        <w:t>ngerprint match was considered hanging evidence.  The courts’ con</w:t>
      </w:r>
      <w:r>
        <w:rPr>
          <w:rFonts w:ascii="Cambria" w:hAnsi="Cambria"/>
          <w:w w:val="110"/>
        </w:rPr>
        <w:t>fi</w:t>
      </w:r>
      <w:r>
        <w:rPr>
          <w:w w:val="110"/>
        </w:rPr>
        <w:t xml:space="preserve">dence was shattered </w:t>
      </w:r>
      <w:r>
        <w:rPr>
          <w:spacing w:val="-3"/>
          <w:w w:val="110"/>
        </w:rPr>
        <w:t xml:space="preserve">by </w:t>
      </w:r>
      <w:r>
        <w:rPr>
          <w:w w:val="110"/>
        </w:rPr>
        <w:t xml:space="preserve">the McKie case [1273]. Shirley </w:t>
      </w:r>
      <w:r>
        <w:rPr>
          <w:spacing w:val="-3"/>
          <w:w w:val="110"/>
        </w:rPr>
        <w:t xml:space="preserve">McKie, </w:t>
      </w:r>
      <w:r>
        <w:rPr>
          <w:w w:val="110"/>
        </w:rPr>
        <w:t xml:space="preserve">a Scottish policewoman, was prosecuted on the basis of a </w:t>
      </w:r>
      <w:r>
        <w:rPr>
          <w:rFonts w:ascii="Cambria" w:hAnsi="Cambria"/>
          <w:w w:val="110"/>
        </w:rPr>
        <w:t>fi</w:t>
      </w:r>
      <w:r>
        <w:rPr>
          <w:w w:val="110"/>
        </w:rPr>
        <w:t>ngerprint match on the required sixteen points,  veri</w:t>
      </w:r>
      <w:r>
        <w:rPr>
          <w:rFonts w:ascii="Cambria" w:hAnsi="Cambria"/>
          <w:w w:val="110"/>
        </w:rPr>
        <w:t>fi</w:t>
      </w:r>
      <w:r>
        <w:rPr>
          <w:w w:val="110"/>
        </w:rPr>
        <w:t xml:space="preserve">ed </w:t>
      </w:r>
      <w:r>
        <w:rPr>
          <w:spacing w:val="-3"/>
          <w:w w:val="110"/>
        </w:rPr>
        <w:t xml:space="preserve">by  </w:t>
      </w:r>
      <w:r>
        <w:rPr>
          <w:w w:val="110"/>
        </w:rPr>
        <w:t>four examiners of the Scottish Crimi nal Records O</w:t>
      </w:r>
      <w:r>
        <w:rPr>
          <w:rFonts w:ascii="Cambria" w:hAnsi="Cambria"/>
          <w:w w:val="110"/>
        </w:rPr>
        <w:t>ffi</w:t>
      </w:r>
      <w:r>
        <w:rPr>
          <w:w w:val="110"/>
        </w:rPr>
        <w:t xml:space="preserve">ce. She denied that it was her </w:t>
      </w:r>
      <w:r>
        <w:rPr>
          <w:rFonts w:ascii="Cambria" w:hAnsi="Cambria"/>
          <w:w w:val="110"/>
        </w:rPr>
        <w:t>fi</w:t>
      </w:r>
      <w:r>
        <w:rPr>
          <w:w w:val="110"/>
        </w:rPr>
        <w:t xml:space="preserve">ngerprint, and found that </w:t>
      </w:r>
      <w:r>
        <w:rPr>
          <w:spacing w:val="-4"/>
          <w:w w:val="110"/>
        </w:rPr>
        <w:t xml:space="preserve">she </w:t>
      </w:r>
      <w:r>
        <w:rPr>
          <w:w w:val="110"/>
        </w:rPr>
        <w:t xml:space="preserve">could not get an independent expert in Britain to support her; the profession closed ranks. She called </w:t>
      </w:r>
      <w:r>
        <w:rPr>
          <w:spacing w:val="-4"/>
          <w:w w:val="110"/>
        </w:rPr>
        <w:t xml:space="preserve">two  </w:t>
      </w:r>
      <w:r>
        <w:rPr>
          <w:w w:val="110"/>
        </w:rPr>
        <w:t>American examiners who presented testimony that  it is not an identi</w:t>
      </w:r>
      <w:r>
        <w:rPr>
          <w:rFonts w:ascii="Cambria" w:hAnsi="Cambria"/>
          <w:w w:val="110"/>
        </w:rPr>
        <w:t>fi</w:t>
      </w:r>
      <w:r>
        <w:rPr>
          <w:w w:val="110"/>
        </w:rPr>
        <w:t xml:space="preserve">cation. The crime scene and </w:t>
      </w:r>
      <w:r>
        <w:rPr>
          <w:rFonts w:ascii="Cambria" w:hAnsi="Cambria"/>
          <w:w w:val="110"/>
        </w:rPr>
        <w:t>fi</w:t>
      </w:r>
      <w:r>
        <w:rPr>
          <w:w w:val="110"/>
        </w:rPr>
        <w:t>le prints are side-by-side at Figure</w:t>
      </w:r>
      <w:r>
        <w:rPr>
          <w:spacing w:val="8"/>
          <w:w w:val="110"/>
        </w:rPr>
        <w:t xml:space="preserve"> </w:t>
      </w:r>
      <w:r>
        <w:rPr>
          <w:w w:val="110"/>
        </w:rPr>
        <w:t>17.1.</w:t>
      </w:r>
    </w:p>
    <w:p>
      <w:pPr>
        <w:pStyle w:val="BodyText"/>
        <w:spacing w:before="1"/>
        <w:rPr>
          <w:sz w:val="25"/>
        </w:rPr>
      </w:pPr>
      <w:r>
        <w:rPr/>
      </w:r>
      <w:r>
        <w:rPr/>
      </w:r>
    </w:p>
    <w:p>
      <w:pPr>
        <w:pStyle w:val="ListParagraph"/>
        <w:numPr>
          <w:ilvl w:val="3"/>
          <w:numId w:val="3"/>
        </w:numPr>
        <w:tabs>
          <w:tab w:pos="1963" w:val="left" w:leader="none"/>
          <w:tab w:pos="3734" w:val="left" w:leader="none"/>
        </w:tabs>
        <w:spacing w:line="240" w:lineRule="auto" w:before="54" w:after="0"/>
        <w:ind w:left="1962" w:right="266" w:hanging="1963"/>
        <w:jc w:val="left"/>
        <w:rPr>
          <w:sz w:val="18"/>
        </w:rPr>
      </w:pPr>
      <w:r>
        <w:rPr>
          <w:w w:val="120"/>
          <w:sz w:val="18"/>
        </w:rPr>
        <w:t>Crime</w:t>
      </w:r>
      <w:r>
        <w:rPr>
          <w:spacing w:val="-5"/>
          <w:w w:val="120"/>
          <w:sz w:val="18"/>
        </w:rPr>
        <w:t xml:space="preserve"> </w:t>
      </w:r>
      <w:r>
        <w:rPr>
          <w:w w:val="120"/>
          <w:sz w:val="18"/>
        </w:rPr>
        <w:t>scene</w:t>
      </w:r>
      <w:r>
        <w:rPr>
          <w:spacing w:val="-4"/>
          <w:w w:val="120"/>
          <w:sz w:val="18"/>
        </w:rPr>
        <w:t xml:space="preserve"> </w:t>
      </w:r>
      <w:r>
        <w:rPr>
          <w:w w:val="120"/>
          <w:sz w:val="18"/>
        </w:rPr>
        <w:t>print</w:t>
        <w:tab/>
        <w:t>(b) Inked</w:t>
      </w:r>
      <w:r>
        <w:rPr>
          <w:spacing w:val="9"/>
          <w:w w:val="120"/>
          <w:sz w:val="18"/>
        </w:rPr>
        <w:t xml:space="preserve"> </w:t>
      </w:r>
      <w:r>
        <w:rPr>
          <w:w w:val="120"/>
          <w:sz w:val="18"/>
        </w:rPr>
        <w:t>print</w:t>
      </w:r>
    </w:p>
    <w:p>
      <w:pPr>
        <w:pStyle w:val="BodyText"/>
        <w:spacing w:before="160"/>
        <w:ind w:left="803" w:right="854"/>
        <w:jc w:val="center"/>
      </w:pPr>
      <w:r>
        <w:rPr>
          <w:w w:val="115"/>
        </w:rPr>
        <w:t>Figure 17.1: The prints in the McKie case</w:t>
      </w:r>
    </w:p>
    <w:p>
      <w:pPr>
        <w:spacing w:after="0"/>
        <w:jc w:val="cente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firstLine="298"/>
        <w:jc w:val="both"/>
      </w:pPr>
      <w:r>
        <w:rPr>
          <w:w w:val="115"/>
        </w:rPr>
        <w:t>She</w:t>
      </w:r>
      <w:r>
        <w:rPr>
          <w:spacing w:val="-18"/>
          <w:w w:val="115"/>
        </w:rPr>
        <w:t xml:space="preserve"> </w:t>
      </w:r>
      <w:r>
        <w:rPr>
          <w:w w:val="115"/>
        </w:rPr>
        <w:t>was</w:t>
      </w:r>
      <w:r>
        <w:rPr>
          <w:spacing w:val="-18"/>
          <w:w w:val="115"/>
        </w:rPr>
        <w:t xml:space="preserve"> </w:t>
      </w:r>
      <w:r>
        <w:rPr>
          <w:w w:val="115"/>
        </w:rPr>
        <w:t>acquitted,</w:t>
      </w:r>
      <w:r>
        <w:rPr>
          <w:spacing w:val="-15"/>
          <w:w w:val="115"/>
        </w:rPr>
        <w:t xml:space="preserve"> </w:t>
      </w:r>
      <w:r>
        <w:rPr>
          <w:w w:val="115"/>
        </w:rPr>
        <w:t>which</w:t>
      </w:r>
      <w:r>
        <w:rPr>
          <w:spacing w:val="-17"/>
          <w:w w:val="115"/>
        </w:rPr>
        <w:t xml:space="preserve"> </w:t>
      </w:r>
      <w:r>
        <w:rPr>
          <w:w w:val="115"/>
        </w:rPr>
        <w:t>led</w:t>
      </w:r>
      <w:r>
        <w:rPr>
          <w:spacing w:val="-18"/>
          <w:w w:val="115"/>
        </w:rPr>
        <w:t xml:space="preserve"> </w:t>
      </w:r>
      <w:r>
        <w:rPr>
          <w:w w:val="115"/>
        </w:rPr>
        <w:t>to</w:t>
      </w:r>
      <w:r>
        <w:rPr>
          <w:spacing w:val="-17"/>
          <w:w w:val="115"/>
        </w:rPr>
        <w:t xml:space="preserve"> </w:t>
      </w:r>
      <w:r>
        <w:rPr>
          <w:w w:val="115"/>
        </w:rPr>
        <w:t>a</w:t>
      </w:r>
      <w:r>
        <w:rPr>
          <w:spacing w:val="-18"/>
          <w:w w:val="115"/>
        </w:rPr>
        <w:t xml:space="preserve"> </w:t>
      </w:r>
      <w:r>
        <w:rPr>
          <w:w w:val="115"/>
        </w:rPr>
        <w:t>political</w:t>
      </w:r>
      <w:r>
        <w:rPr>
          <w:spacing w:val="-18"/>
          <w:w w:val="115"/>
        </w:rPr>
        <w:t xml:space="preserve"> </w:t>
      </w:r>
      <w:r>
        <w:rPr>
          <w:w w:val="115"/>
        </w:rPr>
        <w:t>drama</w:t>
      </w:r>
      <w:r>
        <w:rPr>
          <w:spacing w:val="-17"/>
          <w:w w:val="115"/>
        </w:rPr>
        <w:t xml:space="preserve"> </w:t>
      </w:r>
      <w:r>
        <w:rPr>
          <w:w w:val="115"/>
        </w:rPr>
        <w:t>that</w:t>
      </w:r>
      <w:r>
        <w:rPr>
          <w:spacing w:val="-18"/>
          <w:w w:val="115"/>
        </w:rPr>
        <w:t xml:space="preserve"> </w:t>
      </w:r>
      <w:r>
        <w:rPr>
          <w:w w:val="115"/>
        </w:rPr>
        <w:t>ran</w:t>
      </w:r>
      <w:r>
        <w:rPr>
          <w:spacing w:val="-17"/>
          <w:w w:val="115"/>
        </w:rPr>
        <w:t xml:space="preserve"> </w:t>
      </w:r>
      <w:r>
        <w:rPr>
          <w:w w:val="115"/>
        </w:rPr>
        <w:t>on</w:t>
      </w:r>
      <w:r>
        <w:rPr>
          <w:spacing w:val="-18"/>
          <w:w w:val="115"/>
        </w:rPr>
        <w:t xml:space="preserve"> </w:t>
      </w:r>
      <w:r>
        <w:rPr>
          <w:w w:val="115"/>
        </w:rPr>
        <w:t>for</w:t>
      </w:r>
      <w:r>
        <w:rPr>
          <w:spacing w:val="-17"/>
          <w:w w:val="115"/>
        </w:rPr>
        <w:t xml:space="preserve"> </w:t>
      </w:r>
      <w:r>
        <w:rPr>
          <w:w w:val="115"/>
        </w:rPr>
        <w:t>years</w:t>
      </w:r>
      <w:r>
        <w:rPr>
          <w:spacing w:val="-18"/>
          <w:w w:val="115"/>
        </w:rPr>
        <w:t xml:space="preserve"> </w:t>
      </w:r>
      <w:r>
        <w:rPr>
          <w:w w:val="115"/>
        </w:rPr>
        <w:t xml:space="preserve">[1272]. The </w:t>
      </w:r>
      <w:r>
        <w:rPr>
          <w:rFonts w:ascii="Cambria" w:hAnsi="Cambria"/>
          <w:w w:val="115"/>
        </w:rPr>
        <w:t>fi</w:t>
      </w:r>
      <w:r>
        <w:rPr>
          <w:w w:val="115"/>
        </w:rPr>
        <w:t>rst problem was the nature of the case against her [1273]. A number of senior</w:t>
      </w:r>
      <w:r>
        <w:rPr>
          <w:spacing w:val="-15"/>
          <w:w w:val="115"/>
        </w:rPr>
        <w:t xml:space="preserve"> </w:t>
      </w:r>
      <w:r>
        <w:rPr>
          <w:w w:val="115"/>
        </w:rPr>
        <w:t>police</w:t>
      </w:r>
      <w:r>
        <w:rPr>
          <w:spacing w:val="-14"/>
          <w:w w:val="115"/>
        </w:rPr>
        <w:t xml:space="preserve"> </w:t>
      </w:r>
      <w:r>
        <w:rPr>
          <w:w w:val="115"/>
        </w:rPr>
        <w:t>o</w:t>
      </w:r>
      <w:r>
        <w:rPr>
          <w:rFonts w:ascii="Cambria" w:hAnsi="Cambria"/>
          <w:w w:val="115"/>
        </w:rPr>
        <w:t>ffi</w:t>
      </w:r>
      <w:r>
        <w:rPr>
          <w:w w:val="115"/>
        </w:rPr>
        <w:t>cers</w:t>
      </w:r>
      <w:r>
        <w:rPr>
          <w:spacing w:val="-15"/>
          <w:w w:val="115"/>
        </w:rPr>
        <w:t xml:space="preserve"> </w:t>
      </w:r>
      <w:r>
        <w:rPr>
          <w:w w:val="115"/>
        </w:rPr>
        <w:t>had</w:t>
      </w:r>
      <w:r>
        <w:rPr>
          <w:spacing w:val="-14"/>
          <w:w w:val="115"/>
        </w:rPr>
        <w:t xml:space="preserve"> </w:t>
      </w:r>
      <w:r>
        <w:rPr>
          <w:w w:val="115"/>
        </w:rPr>
        <w:t>tried</w:t>
      </w:r>
      <w:r>
        <w:rPr>
          <w:spacing w:val="-14"/>
          <w:w w:val="115"/>
        </w:rPr>
        <w:t xml:space="preserve"> </w:t>
      </w:r>
      <w:r>
        <w:rPr>
          <w:w w:val="115"/>
        </w:rPr>
        <w:t>to</w:t>
      </w:r>
      <w:r>
        <w:rPr>
          <w:spacing w:val="-14"/>
          <w:w w:val="115"/>
        </w:rPr>
        <w:t xml:space="preserve"> </w:t>
      </w:r>
      <w:r>
        <w:rPr>
          <w:w w:val="115"/>
        </w:rPr>
        <w:t>persuade</w:t>
      </w:r>
      <w:r>
        <w:rPr>
          <w:spacing w:val="-15"/>
          <w:w w:val="115"/>
        </w:rPr>
        <w:t xml:space="preserve"> </w:t>
      </w:r>
      <w:r>
        <w:rPr>
          <w:w w:val="115"/>
        </w:rPr>
        <w:t>her</w:t>
      </w:r>
      <w:r>
        <w:rPr>
          <w:spacing w:val="-14"/>
          <w:w w:val="115"/>
        </w:rPr>
        <w:t xml:space="preserve"> </w:t>
      </w:r>
      <w:r>
        <w:rPr>
          <w:w w:val="115"/>
        </w:rPr>
        <w:t>to</w:t>
      </w:r>
      <w:r>
        <w:rPr>
          <w:spacing w:val="-14"/>
          <w:w w:val="115"/>
        </w:rPr>
        <w:t xml:space="preserve"> </w:t>
      </w:r>
      <w:r>
        <w:rPr>
          <w:w w:val="115"/>
        </w:rPr>
        <w:t>make</w:t>
      </w:r>
      <w:r>
        <w:rPr>
          <w:spacing w:val="-15"/>
          <w:w w:val="115"/>
        </w:rPr>
        <w:t xml:space="preserve"> </w:t>
      </w:r>
      <w:r>
        <w:rPr>
          <w:w w:val="115"/>
        </w:rPr>
        <w:t>a</w:t>
      </w:r>
      <w:r>
        <w:rPr>
          <w:spacing w:val="-14"/>
          <w:w w:val="115"/>
        </w:rPr>
        <w:t xml:space="preserve"> </w:t>
      </w:r>
      <w:r>
        <w:rPr>
          <w:w w:val="115"/>
        </w:rPr>
        <w:t>false</w:t>
      </w:r>
      <w:r>
        <w:rPr>
          <w:spacing w:val="-14"/>
          <w:w w:val="115"/>
        </w:rPr>
        <w:t xml:space="preserve"> </w:t>
      </w:r>
      <w:r>
        <w:rPr>
          <w:w w:val="115"/>
        </w:rPr>
        <w:t>statement</w:t>
      </w:r>
      <w:r>
        <w:rPr>
          <w:spacing w:val="-15"/>
          <w:w w:val="115"/>
        </w:rPr>
        <w:t xml:space="preserve"> </w:t>
      </w:r>
      <w:r>
        <w:rPr>
          <w:w w:val="115"/>
        </w:rPr>
        <w:t>in</w:t>
      </w:r>
      <w:r>
        <w:rPr>
          <w:spacing w:val="-14"/>
          <w:w w:val="115"/>
        </w:rPr>
        <w:t xml:space="preserve"> </w:t>
      </w:r>
      <w:r>
        <w:rPr>
          <w:spacing w:val="-3"/>
          <w:w w:val="115"/>
        </w:rPr>
        <w:t xml:space="preserve">order </w:t>
      </w:r>
      <w:r>
        <w:rPr>
          <w:w w:val="115"/>
        </w:rPr>
        <w:t>to</w:t>
      </w:r>
      <w:r>
        <w:rPr>
          <w:spacing w:val="-7"/>
          <w:w w:val="115"/>
        </w:rPr>
        <w:t xml:space="preserve"> </w:t>
      </w:r>
      <w:r>
        <w:rPr>
          <w:w w:val="115"/>
        </w:rPr>
        <w:t>explain</w:t>
      </w:r>
      <w:r>
        <w:rPr>
          <w:spacing w:val="-7"/>
          <w:w w:val="115"/>
        </w:rPr>
        <w:t xml:space="preserve"> </w:t>
      </w:r>
      <w:r>
        <w:rPr>
          <w:w w:val="115"/>
        </w:rPr>
        <w:t>the</w:t>
      </w:r>
      <w:r>
        <w:rPr>
          <w:spacing w:val="-7"/>
          <w:w w:val="115"/>
        </w:rPr>
        <w:t xml:space="preserve"> </w:t>
      </w:r>
      <w:r>
        <w:rPr>
          <w:w w:val="115"/>
        </w:rPr>
        <w:t>presence,</w:t>
      </w:r>
      <w:r>
        <w:rPr>
          <w:spacing w:val="-5"/>
          <w:w w:val="115"/>
        </w:rPr>
        <w:t xml:space="preserve"> </w:t>
      </w:r>
      <w:r>
        <w:rPr>
          <w:w w:val="115"/>
        </w:rPr>
        <w:t>at</w:t>
      </w:r>
      <w:r>
        <w:rPr>
          <w:spacing w:val="-7"/>
          <w:w w:val="115"/>
        </w:rPr>
        <w:t xml:space="preserve"> </w:t>
      </w:r>
      <w:r>
        <w:rPr>
          <w:w w:val="115"/>
        </w:rPr>
        <w:t>the</w:t>
      </w:r>
      <w:r>
        <w:rPr>
          <w:spacing w:val="-7"/>
          <w:w w:val="115"/>
        </w:rPr>
        <w:t xml:space="preserve"> </w:t>
      </w:r>
      <w:r>
        <w:rPr>
          <w:w w:val="115"/>
        </w:rPr>
        <w:t>scene</w:t>
      </w:r>
      <w:r>
        <w:rPr>
          <w:spacing w:val="-7"/>
          <w:w w:val="115"/>
        </w:rPr>
        <w:t xml:space="preserve"> </w:t>
      </w:r>
      <w:r>
        <w:rPr>
          <w:w w:val="115"/>
        </w:rPr>
        <w:t>of</w:t>
      </w:r>
      <w:r>
        <w:rPr>
          <w:spacing w:val="-6"/>
          <w:w w:val="115"/>
        </w:rPr>
        <w:t xml:space="preserve"> </w:t>
      </w:r>
      <w:r>
        <w:rPr>
          <w:w w:val="115"/>
        </w:rPr>
        <w:t>a</w:t>
      </w:r>
      <w:r>
        <w:rPr>
          <w:spacing w:val="-7"/>
          <w:w w:val="115"/>
        </w:rPr>
        <w:t xml:space="preserve"> </w:t>
      </w:r>
      <w:r>
        <w:rPr>
          <w:w w:val="115"/>
        </w:rPr>
        <w:t>gruesome</w:t>
      </w:r>
      <w:r>
        <w:rPr>
          <w:spacing w:val="-7"/>
          <w:w w:val="115"/>
        </w:rPr>
        <w:t xml:space="preserve"> </w:t>
      </w:r>
      <w:r>
        <w:rPr>
          <w:w w:val="115"/>
        </w:rPr>
        <w:t>murder,</w:t>
      </w:r>
      <w:r>
        <w:rPr>
          <w:spacing w:val="-6"/>
          <w:w w:val="115"/>
        </w:rPr>
        <w:t xml:space="preserve"> </w:t>
      </w:r>
      <w:r>
        <w:rPr>
          <w:w w:val="115"/>
        </w:rPr>
        <w:t>of</w:t>
      </w:r>
      <w:r>
        <w:rPr>
          <w:spacing w:val="-6"/>
          <w:w w:val="115"/>
        </w:rPr>
        <w:t xml:space="preserve"> </w:t>
      </w:r>
      <w:r>
        <w:rPr>
          <w:w w:val="115"/>
        </w:rPr>
        <w:t>the</w:t>
      </w:r>
      <w:r>
        <w:rPr>
          <w:spacing w:val="-7"/>
          <w:w w:val="115"/>
        </w:rPr>
        <w:t xml:space="preserve"> </w:t>
      </w:r>
      <w:r>
        <w:rPr>
          <w:w w:val="115"/>
        </w:rPr>
        <w:t>misidenti</w:t>
      </w:r>
      <w:r>
        <w:rPr>
          <w:rFonts w:ascii="Cambria" w:hAnsi="Cambria"/>
          <w:w w:val="115"/>
        </w:rPr>
        <w:t>fi</w:t>
      </w:r>
      <w:r>
        <w:rPr>
          <w:w w:val="115"/>
        </w:rPr>
        <w:t>ed print.</w:t>
      </w:r>
      <w:r>
        <w:rPr>
          <w:spacing w:val="17"/>
          <w:w w:val="115"/>
        </w:rPr>
        <w:t xml:space="preserve"> </w:t>
      </w:r>
      <w:r>
        <w:rPr>
          <w:w w:val="115"/>
        </w:rPr>
        <w:t>Her</w:t>
      </w:r>
      <w:r>
        <w:rPr>
          <w:spacing w:val="-9"/>
          <w:w w:val="115"/>
        </w:rPr>
        <w:t xml:space="preserve"> </w:t>
      </w:r>
      <w:r>
        <w:rPr>
          <w:w w:val="115"/>
        </w:rPr>
        <w:t>refusal</w:t>
      </w:r>
      <w:r>
        <w:rPr>
          <w:spacing w:val="-9"/>
          <w:w w:val="115"/>
        </w:rPr>
        <w:t xml:space="preserve"> </w:t>
      </w:r>
      <w:r>
        <w:rPr>
          <w:w w:val="115"/>
        </w:rPr>
        <w:t>to</w:t>
      </w:r>
      <w:r>
        <w:rPr>
          <w:spacing w:val="-9"/>
          <w:w w:val="115"/>
        </w:rPr>
        <w:t xml:space="preserve"> </w:t>
      </w:r>
      <w:r>
        <w:rPr>
          <w:w w:val="115"/>
        </w:rPr>
        <w:t>do</w:t>
      </w:r>
      <w:r>
        <w:rPr>
          <w:spacing w:val="-9"/>
          <w:w w:val="115"/>
        </w:rPr>
        <w:t xml:space="preserve"> </w:t>
      </w:r>
      <w:r>
        <w:rPr>
          <w:w w:val="115"/>
        </w:rPr>
        <w:t>so</w:t>
      </w:r>
      <w:r>
        <w:rPr>
          <w:spacing w:val="-9"/>
          <w:w w:val="115"/>
        </w:rPr>
        <w:t xml:space="preserve"> </w:t>
      </w:r>
      <w:r>
        <w:rPr>
          <w:w w:val="115"/>
        </w:rPr>
        <w:t>led</w:t>
      </w:r>
      <w:r>
        <w:rPr>
          <w:spacing w:val="-9"/>
          <w:w w:val="115"/>
        </w:rPr>
        <w:t xml:space="preserve"> </w:t>
      </w:r>
      <w:r>
        <w:rPr>
          <w:w w:val="115"/>
        </w:rPr>
        <w:t>to</w:t>
      </w:r>
      <w:r>
        <w:rPr>
          <w:spacing w:val="-9"/>
          <w:w w:val="115"/>
        </w:rPr>
        <w:t xml:space="preserve"> </w:t>
      </w:r>
      <w:r>
        <w:rPr>
          <w:w w:val="115"/>
        </w:rPr>
        <w:t>her</w:t>
      </w:r>
      <w:r>
        <w:rPr>
          <w:spacing w:val="-9"/>
          <w:w w:val="115"/>
        </w:rPr>
        <w:t xml:space="preserve"> </w:t>
      </w:r>
      <w:r>
        <w:rPr>
          <w:w w:val="115"/>
        </w:rPr>
        <w:t>being</w:t>
      </w:r>
      <w:r>
        <w:rPr>
          <w:spacing w:val="-9"/>
          <w:w w:val="115"/>
        </w:rPr>
        <w:t xml:space="preserve"> </w:t>
      </w:r>
      <w:r>
        <w:rPr>
          <w:w w:val="115"/>
        </w:rPr>
        <w:t>prosecuted</w:t>
      </w:r>
      <w:r>
        <w:rPr>
          <w:spacing w:val="-9"/>
          <w:w w:val="115"/>
        </w:rPr>
        <w:t xml:space="preserve"> </w:t>
      </w:r>
      <w:r>
        <w:rPr>
          <w:w w:val="115"/>
        </w:rPr>
        <w:t>for</w:t>
      </w:r>
      <w:r>
        <w:rPr>
          <w:spacing w:val="-9"/>
          <w:w w:val="115"/>
        </w:rPr>
        <w:t xml:space="preserve"> </w:t>
      </w:r>
      <w:r>
        <w:rPr>
          <w:w w:val="115"/>
        </w:rPr>
        <w:t>perjury,</w:t>
      </w:r>
      <w:r>
        <w:rPr>
          <w:spacing w:val="-8"/>
          <w:w w:val="115"/>
        </w:rPr>
        <w:t xml:space="preserve"> </w:t>
      </w:r>
      <w:r>
        <w:rPr>
          <w:w w:val="115"/>
        </w:rPr>
        <w:t>as</w:t>
      </w:r>
      <w:r>
        <w:rPr>
          <w:spacing w:val="-9"/>
          <w:w w:val="115"/>
        </w:rPr>
        <w:t xml:space="preserve"> </w:t>
      </w:r>
      <w:r>
        <w:rPr>
          <w:w w:val="115"/>
        </w:rPr>
        <w:t>a</w:t>
      </w:r>
      <w:r>
        <w:rPr>
          <w:spacing w:val="-9"/>
          <w:w w:val="115"/>
        </w:rPr>
        <w:t xml:space="preserve"> </w:t>
      </w:r>
      <w:r>
        <w:rPr>
          <w:w w:val="115"/>
        </w:rPr>
        <w:t>means</w:t>
      </w:r>
      <w:r>
        <w:rPr>
          <w:spacing w:val="-9"/>
          <w:w w:val="115"/>
        </w:rPr>
        <w:t xml:space="preserve"> </w:t>
      </w:r>
      <w:r>
        <w:rPr>
          <w:w w:val="115"/>
        </w:rPr>
        <w:t xml:space="preserve">of discrediting her. Her acquittal cast doubt on the reliability of police </w:t>
      </w:r>
      <w:r>
        <w:rPr>
          <w:spacing w:val="-3"/>
          <w:w w:val="115"/>
        </w:rPr>
        <w:t xml:space="preserve">testimony, </w:t>
      </w:r>
      <w:r>
        <w:rPr>
          <w:w w:val="115"/>
        </w:rPr>
        <w:t>not</w:t>
      </w:r>
      <w:r>
        <w:rPr>
          <w:spacing w:val="-21"/>
          <w:w w:val="115"/>
        </w:rPr>
        <w:t xml:space="preserve"> </w:t>
      </w:r>
      <w:r>
        <w:rPr>
          <w:w w:val="115"/>
        </w:rPr>
        <w:t>just</w:t>
      </w:r>
      <w:r>
        <w:rPr>
          <w:spacing w:val="-20"/>
          <w:w w:val="115"/>
        </w:rPr>
        <w:t xml:space="preserve"> </w:t>
      </w:r>
      <w:r>
        <w:rPr>
          <w:w w:val="115"/>
        </w:rPr>
        <w:t>in</w:t>
      </w:r>
      <w:r>
        <w:rPr>
          <w:spacing w:val="-20"/>
          <w:w w:val="115"/>
        </w:rPr>
        <w:t xml:space="preserve"> </w:t>
      </w:r>
      <w:r>
        <w:rPr>
          <w:w w:val="115"/>
        </w:rPr>
        <w:t>her</w:t>
      </w:r>
      <w:r>
        <w:rPr>
          <w:spacing w:val="-20"/>
          <w:w w:val="115"/>
        </w:rPr>
        <w:t xml:space="preserve"> </w:t>
      </w:r>
      <w:r>
        <w:rPr>
          <w:w w:val="115"/>
        </w:rPr>
        <w:t>speci</w:t>
      </w:r>
      <w:r>
        <w:rPr>
          <w:rFonts w:ascii="Cambria" w:hAnsi="Cambria"/>
          <w:w w:val="115"/>
        </w:rPr>
        <w:t>fi</w:t>
      </w:r>
      <w:r>
        <w:rPr>
          <w:w w:val="115"/>
        </w:rPr>
        <w:t>c</w:t>
      </w:r>
      <w:r>
        <w:rPr>
          <w:spacing w:val="-21"/>
          <w:w w:val="115"/>
        </w:rPr>
        <w:t xml:space="preserve"> </w:t>
      </w:r>
      <w:r>
        <w:rPr>
          <w:w w:val="115"/>
        </w:rPr>
        <w:t>case</w:t>
      </w:r>
      <w:r>
        <w:rPr>
          <w:spacing w:val="-20"/>
          <w:w w:val="115"/>
        </w:rPr>
        <w:t xml:space="preserve"> </w:t>
      </w:r>
      <w:r>
        <w:rPr>
          <w:w w:val="115"/>
        </w:rPr>
        <w:t>but</w:t>
      </w:r>
      <w:r>
        <w:rPr>
          <w:spacing w:val="-20"/>
          <w:w w:val="115"/>
        </w:rPr>
        <w:t xml:space="preserve"> </w:t>
      </w:r>
      <w:r>
        <w:rPr>
          <w:w w:val="115"/>
        </w:rPr>
        <w:t>more</w:t>
      </w:r>
      <w:r>
        <w:rPr>
          <w:spacing w:val="-20"/>
          <w:w w:val="115"/>
        </w:rPr>
        <w:t xml:space="preserve"> </w:t>
      </w:r>
      <w:r>
        <w:rPr>
          <w:w w:val="115"/>
        </w:rPr>
        <w:t>generally.</w:t>
      </w:r>
      <w:r>
        <w:rPr>
          <w:spacing w:val="9"/>
          <w:w w:val="115"/>
        </w:rPr>
        <w:t xml:space="preserve"> </w:t>
      </w:r>
      <w:r>
        <w:rPr>
          <w:w w:val="115"/>
        </w:rPr>
        <w:t>The</w:t>
      </w:r>
      <w:r>
        <w:rPr>
          <w:spacing w:val="-20"/>
          <w:w w:val="115"/>
        </w:rPr>
        <w:t xml:space="preserve"> </w:t>
      </w:r>
      <w:r>
        <w:rPr>
          <w:w w:val="115"/>
        </w:rPr>
        <w:t>man</w:t>
      </w:r>
      <w:r>
        <w:rPr>
          <w:spacing w:val="-20"/>
          <w:w w:val="115"/>
        </w:rPr>
        <w:t xml:space="preserve"> </w:t>
      </w:r>
      <w:r>
        <w:rPr>
          <w:w w:val="115"/>
        </w:rPr>
        <w:t>convicted</w:t>
      </w:r>
      <w:r>
        <w:rPr>
          <w:spacing w:val="-20"/>
          <w:w w:val="115"/>
        </w:rPr>
        <w:t xml:space="preserve"> </w:t>
      </w:r>
      <w:r>
        <w:rPr>
          <w:w w:val="115"/>
        </w:rPr>
        <w:t>of</w:t>
      </w:r>
      <w:r>
        <w:rPr>
          <w:spacing w:val="-20"/>
          <w:w w:val="115"/>
        </w:rPr>
        <w:t xml:space="preserve"> </w:t>
      </w:r>
      <w:r>
        <w:rPr>
          <w:w w:val="115"/>
        </w:rPr>
        <w:t>the</w:t>
      </w:r>
      <w:r>
        <w:rPr>
          <w:spacing w:val="-21"/>
          <w:w w:val="115"/>
        </w:rPr>
        <w:t xml:space="preserve"> </w:t>
      </w:r>
      <w:r>
        <w:rPr>
          <w:w w:val="115"/>
        </w:rPr>
        <w:t>murder was</w:t>
      </w:r>
      <w:r>
        <w:rPr>
          <w:spacing w:val="-11"/>
          <w:w w:val="115"/>
        </w:rPr>
        <w:t xml:space="preserve"> </w:t>
      </w:r>
      <w:r>
        <w:rPr>
          <w:w w:val="115"/>
        </w:rPr>
        <w:t>acquitted</w:t>
      </w:r>
      <w:r>
        <w:rPr>
          <w:spacing w:val="-10"/>
          <w:w w:val="115"/>
        </w:rPr>
        <w:t xml:space="preserve"> </w:t>
      </w:r>
      <w:r>
        <w:rPr>
          <w:w w:val="115"/>
        </w:rPr>
        <w:t>on</w:t>
      </w:r>
      <w:r>
        <w:rPr>
          <w:spacing w:val="-10"/>
          <w:w w:val="115"/>
        </w:rPr>
        <w:t xml:space="preserve"> </w:t>
      </w:r>
      <w:r>
        <w:rPr>
          <w:w w:val="115"/>
        </w:rPr>
        <w:t>appeal</w:t>
      </w:r>
      <w:r>
        <w:rPr>
          <w:spacing w:val="-11"/>
          <w:w w:val="115"/>
        </w:rPr>
        <w:t xml:space="preserve"> </w:t>
      </w:r>
      <w:r>
        <w:rPr>
          <w:w w:val="115"/>
        </w:rPr>
        <w:t>and</w:t>
      </w:r>
      <w:r>
        <w:rPr>
          <w:spacing w:val="-10"/>
          <w:w w:val="115"/>
        </w:rPr>
        <w:t xml:space="preserve"> </w:t>
      </w:r>
      <w:r>
        <w:rPr>
          <w:w w:val="115"/>
        </w:rPr>
        <w:t>sued</w:t>
      </w:r>
      <w:r>
        <w:rPr>
          <w:spacing w:val="-10"/>
          <w:w w:val="115"/>
        </w:rPr>
        <w:t xml:space="preserve"> </w:t>
      </w:r>
      <w:r>
        <w:rPr>
          <w:w w:val="115"/>
        </w:rPr>
        <w:t>the</w:t>
      </w:r>
      <w:r>
        <w:rPr>
          <w:spacing w:val="-11"/>
          <w:w w:val="115"/>
        </w:rPr>
        <w:t xml:space="preserve"> </w:t>
      </w:r>
      <w:r>
        <w:rPr>
          <w:w w:val="115"/>
        </w:rPr>
        <w:t>police</w:t>
      </w:r>
      <w:r>
        <w:rPr>
          <w:spacing w:val="-10"/>
          <w:w w:val="115"/>
        </w:rPr>
        <w:t xml:space="preserve"> </w:t>
      </w:r>
      <w:r>
        <w:rPr>
          <w:w w:val="115"/>
        </w:rPr>
        <w:t>for</w:t>
      </w:r>
      <w:r>
        <w:rPr>
          <w:spacing w:val="-10"/>
          <w:w w:val="115"/>
        </w:rPr>
        <w:t xml:space="preserve"> </w:t>
      </w:r>
      <w:r>
        <w:rPr>
          <w:w w:val="115"/>
        </w:rPr>
        <w:t>compensation.</w:t>
      </w:r>
      <w:r>
        <w:rPr>
          <w:spacing w:val="15"/>
          <w:w w:val="115"/>
        </w:rPr>
        <w:t xml:space="preserve"> </w:t>
      </w:r>
      <w:r>
        <w:rPr>
          <w:w w:val="115"/>
        </w:rPr>
        <w:t>The</w:t>
      </w:r>
      <w:r>
        <w:rPr>
          <w:spacing w:val="-10"/>
          <w:w w:val="115"/>
        </w:rPr>
        <w:t xml:space="preserve"> </w:t>
      </w:r>
      <w:r>
        <w:rPr>
          <w:w w:val="115"/>
        </w:rPr>
        <w:t>government panicked at the prospect of dozens more appeals in other cases, and</w:t>
      </w:r>
      <w:r>
        <w:rPr>
          <w:spacing w:val="-43"/>
          <w:w w:val="115"/>
        </w:rPr>
        <w:t xml:space="preserve"> </w:t>
      </w:r>
      <w:r>
        <w:rPr>
          <w:w w:val="115"/>
        </w:rPr>
        <w:t xml:space="preserve">prosecuted its four </w:t>
      </w:r>
      <w:r>
        <w:rPr>
          <w:rFonts w:ascii="Cambria" w:hAnsi="Cambria"/>
          <w:w w:val="115"/>
        </w:rPr>
        <w:t>fi</w:t>
      </w:r>
      <w:r>
        <w:rPr>
          <w:w w:val="115"/>
        </w:rPr>
        <w:t xml:space="preserve">ngerprint experts for perjury. That </w:t>
      </w:r>
      <w:r>
        <w:rPr>
          <w:w w:val="110"/>
        </w:rPr>
        <w:t xml:space="preserve">didn’t </w:t>
      </w:r>
      <w:r>
        <w:rPr>
          <w:w w:val="115"/>
        </w:rPr>
        <w:t xml:space="preserve">get anywhere either. </w:t>
      </w:r>
      <w:r>
        <w:rPr>
          <w:spacing w:val="-4"/>
          <w:w w:val="115"/>
        </w:rPr>
        <w:t xml:space="preserve">The </w:t>
      </w:r>
      <w:r>
        <w:rPr>
          <w:w w:val="115"/>
        </w:rPr>
        <w:t xml:space="preserve">issue </w:t>
      </w:r>
      <w:r>
        <w:rPr>
          <w:spacing w:val="-3"/>
          <w:w w:val="115"/>
        </w:rPr>
        <w:t xml:space="preserve">went </w:t>
      </w:r>
      <w:r>
        <w:rPr>
          <w:w w:val="115"/>
        </w:rPr>
        <w:t>back to the Scottish parliament again and again. The police refused to reinstate Shirley McKie, the o</w:t>
      </w:r>
      <w:r>
        <w:rPr>
          <w:rFonts w:ascii="Cambria" w:hAnsi="Cambria"/>
          <w:w w:val="115"/>
        </w:rPr>
        <w:t>ffi</w:t>
      </w:r>
      <w:r>
        <w:rPr>
          <w:w w:val="115"/>
        </w:rPr>
        <w:t xml:space="preserve">cers </w:t>
      </w:r>
      <w:r>
        <w:rPr>
          <w:spacing w:val="-3"/>
          <w:w w:val="115"/>
        </w:rPr>
        <w:t xml:space="preserve">involved </w:t>
      </w:r>
      <w:r>
        <w:rPr>
          <w:w w:val="115"/>
        </w:rPr>
        <w:t>got promoted, and the row</w:t>
      </w:r>
      <w:r>
        <w:rPr>
          <w:spacing w:val="-38"/>
          <w:w w:val="115"/>
        </w:rPr>
        <w:t xml:space="preserve"> </w:t>
      </w:r>
      <w:r>
        <w:rPr>
          <w:w w:val="115"/>
        </w:rPr>
        <w:t xml:space="preserve">got ever more acrimonious. Eventually she won </w:t>
      </w:r>
      <w:r>
        <w:rPr>
          <w:rFonts w:ascii="Arial Black" w:hAnsi="Arial Black"/>
          <w:w w:val="115"/>
        </w:rPr>
        <w:t>£</w:t>
      </w:r>
      <w:r>
        <w:rPr>
          <w:w w:val="115"/>
        </w:rPr>
        <w:t xml:space="preserve">750,000 compensation from </w:t>
      </w:r>
      <w:r>
        <w:rPr>
          <w:spacing w:val="-4"/>
          <w:w w:val="115"/>
        </w:rPr>
        <w:t xml:space="preserve">the </w:t>
      </w:r>
      <w:r>
        <w:rPr>
          <w:w w:val="115"/>
        </w:rPr>
        <w:t>government</w:t>
      </w:r>
      <w:r>
        <w:rPr>
          <w:spacing w:val="5"/>
          <w:w w:val="115"/>
        </w:rPr>
        <w:t xml:space="preserve"> </w:t>
      </w:r>
      <w:r>
        <w:rPr>
          <w:w w:val="115"/>
        </w:rPr>
        <w:t>[189].</w:t>
      </w:r>
    </w:p>
    <w:p>
      <w:pPr>
        <w:pStyle w:val="BodyText"/>
        <w:spacing w:line="204" w:lineRule="auto" w:before="93"/>
        <w:ind w:left="811" w:right="863" w:firstLine="298"/>
        <w:jc w:val="both"/>
      </w:pPr>
      <w:r>
        <w:rPr>
          <w:w w:val="110"/>
        </w:rPr>
        <w:t xml:space="preserve">The case led to wide discussion among experts of the </w:t>
      </w:r>
      <w:r>
        <w:rPr>
          <w:spacing w:val="-3"/>
          <w:w w:val="110"/>
        </w:rPr>
        <w:t xml:space="preserve">value </w:t>
      </w:r>
      <w:r>
        <w:rPr>
          <w:w w:val="110"/>
        </w:rPr>
        <w:t xml:space="preserve">of </w:t>
      </w:r>
      <w:r>
        <w:rPr>
          <w:rFonts w:ascii="Cambria" w:hAnsi="Cambria"/>
          <w:w w:val="110"/>
        </w:rPr>
        <w:t>fi</w:t>
      </w:r>
      <w:r>
        <w:rPr>
          <w:w w:val="110"/>
        </w:rPr>
        <w:t>ngerprint</w:t>
      </w:r>
      <w:r>
        <w:rPr>
          <w:spacing w:val="-34"/>
          <w:w w:val="110"/>
        </w:rPr>
        <w:t xml:space="preserve"> </w:t>
      </w:r>
      <w:r>
        <w:rPr>
          <w:spacing w:val="-3"/>
          <w:w w:val="110"/>
        </w:rPr>
        <w:t>iden</w:t>
      </w:r>
      <w:r>
        <w:rPr>
          <w:w w:val="110"/>
        </w:rPr>
        <w:t>ti</w:t>
      </w:r>
      <w:r>
        <w:rPr>
          <w:rFonts w:ascii="Cambria" w:hAnsi="Cambria"/>
          <w:w w:val="110"/>
        </w:rPr>
        <w:t>fi</w:t>
      </w:r>
      <w:r>
        <w:rPr>
          <w:w w:val="110"/>
        </w:rPr>
        <w:t xml:space="preserve">cation, and to </w:t>
      </w:r>
      <w:r>
        <w:rPr>
          <w:rFonts w:ascii="Cambria" w:hAnsi="Cambria"/>
          <w:w w:val="110"/>
        </w:rPr>
        <w:t>fi</w:t>
      </w:r>
      <w:r>
        <w:rPr>
          <w:w w:val="110"/>
        </w:rPr>
        <w:t>ngerprint evidence being successfully challenged in a number of other countries [760]. Two high-pro</w:t>
      </w:r>
      <w:r>
        <w:rPr>
          <w:rFonts w:ascii="Cambria" w:hAnsi="Cambria"/>
          <w:w w:val="110"/>
        </w:rPr>
        <w:t>fi</w:t>
      </w:r>
      <w:r>
        <w:rPr>
          <w:w w:val="110"/>
        </w:rPr>
        <w:t>le cases in the USA were Stephan Cowans and Brandon May</w:t>
      </w:r>
      <w:r>
        <w:rPr>
          <w:rFonts w:ascii="Cambria" w:hAnsi="Cambria"/>
          <w:w w:val="110"/>
        </w:rPr>
        <w:t>fi</w:t>
      </w:r>
      <w:r>
        <w:rPr>
          <w:w w:val="110"/>
        </w:rPr>
        <w:t>eld.   Stephen Cowans had been convicted of shooting     a police o</w:t>
      </w:r>
      <w:r>
        <w:rPr>
          <w:rFonts w:ascii="Cambria" w:hAnsi="Cambria"/>
          <w:w w:val="110"/>
        </w:rPr>
        <w:t>ffi</w:t>
      </w:r>
      <w:r>
        <w:rPr>
          <w:w w:val="110"/>
        </w:rPr>
        <w:t xml:space="preserve">cer in 1997 following a robbery, but was acquitted on appeal </w:t>
      </w:r>
      <w:r>
        <w:rPr>
          <w:spacing w:val="-4"/>
          <w:w w:val="110"/>
        </w:rPr>
        <w:t>six</w:t>
      </w:r>
      <w:r>
        <w:rPr>
          <w:spacing w:val="49"/>
          <w:w w:val="110"/>
        </w:rPr>
        <w:t xml:space="preserve"> </w:t>
      </w:r>
      <w:r>
        <w:rPr>
          <w:w w:val="110"/>
        </w:rPr>
        <w:t>years later after he argued that his print was a misidenti</w:t>
      </w:r>
      <w:r>
        <w:rPr>
          <w:rFonts w:ascii="Cambria" w:hAnsi="Cambria"/>
          <w:w w:val="110"/>
        </w:rPr>
        <w:t>fi</w:t>
      </w:r>
      <w:r>
        <w:rPr>
          <w:w w:val="110"/>
        </w:rPr>
        <w:t xml:space="preserve">cation and </w:t>
      </w:r>
      <w:r>
        <w:rPr>
          <w:spacing w:val="-3"/>
          <w:w w:val="110"/>
        </w:rPr>
        <w:t xml:space="preserve">saved </w:t>
      </w:r>
      <w:r>
        <w:rPr>
          <w:w w:val="110"/>
        </w:rPr>
        <w:t xml:space="preserve">up enough money to </w:t>
      </w:r>
      <w:r>
        <w:rPr>
          <w:spacing w:val="-3"/>
          <w:w w:val="110"/>
        </w:rPr>
        <w:t xml:space="preserve">have </w:t>
      </w:r>
      <w:r>
        <w:rPr>
          <w:w w:val="110"/>
        </w:rPr>
        <w:t xml:space="preserve">the evidence tested for DNA. The DNA didn’t match, which got the Boston and State police to reanalyze the </w:t>
      </w:r>
      <w:r>
        <w:rPr>
          <w:rFonts w:ascii="Cambria" w:hAnsi="Cambria"/>
          <w:w w:val="110"/>
        </w:rPr>
        <w:t>fi</w:t>
      </w:r>
      <w:r>
        <w:rPr>
          <w:w w:val="110"/>
        </w:rPr>
        <w:t>ngerprint, whereupon they realised it was not a match after all. Brandon May</w:t>
      </w:r>
      <w:r>
        <w:rPr>
          <w:rFonts w:ascii="Cambria" w:hAnsi="Cambria"/>
          <w:w w:val="110"/>
        </w:rPr>
        <w:t>fi</w:t>
      </w:r>
      <w:r>
        <w:rPr>
          <w:w w:val="110"/>
        </w:rPr>
        <w:t>eld was an Oregon lawyer who was mistakenly identi</w:t>
      </w:r>
      <w:r>
        <w:rPr>
          <w:rFonts w:ascii="Cambria" w:hAnsi="Cambria"/>
          <w:w w:val="110"/>
        </w:rPr>
        <w:t>fi</w:t>
      </w:r>
      <w:r>
        <w:rPr>
          <w:w w:val="110"/>
        </w:rPr>
        <w:t xml:space="preserve">ed </w:t>
      </w:r>
      <w:r>
        <w:rPr>
          <w:spacing w:val="-3"/>
          <w:w w:val="110"/>
        </w:rPr>
        <w:t xml:space="preserve">by </w:t>
      </w:r>
      <w:r>
        <w:rPr>
          <w:w w:val="110"/>
        </w:rPr>
        <w:t xml:space="preserve">the FBI as one of the perpetrators of  the Madrid bombing, and held for </w:t>
      </w:r>
      <w:r>
        <w:rPr>
          <w:spacing w:val="-4"/>
          <w:w w:val="110"/>
        </w:rPr>
        <w:t xml:space="preserve">two </w:t>
      </w:r>
      <w:r>
        <w:rPr>
          <w:w w:val="110"/>
        </w:rPr>
        <w:t xml:space="preserve">weeks until the Madrid police arrested another man whose </w:t>
      </w:r>
      <w:r>
        <w:rPr>
          <w:rFonts w:ascii="Cambria" w:hAnsi="Cambria"/>
          <w:w w:val="110"/>
        </w:rPr>
        <w:t>fi</w:t>
      </w:r>
      <w:r>
        <w:rPr>
          <w:w w:val="110"/>
        </w:rPr>
        <w:t>ngerprint was a better match. The FBI, which had called their</w:t>
      </w:r>
      <w:r>
        <w:rPr>
          <w:spacing w:val="-8"/>
          <w:w w:val="110"/>
        </w:rPr>
        <w:t xml:space="preserve"> </w:t>
      </w:r>
      <w:r>
        <w:rPr>
          <w:w w:val="110"/>
        </w:rPr>
        <w:t>match</w:t>
      </w:r>
      <w:r>
        <w:rPr>
          <w:spacing w:val="-8"/>
          <w:w w:val="110"/>
        </w:rPr>
        <w:t xml:space="preserve"> </w:t>
      </w:r>
      <w:r>
        <w:rPr>
          <w:w w:val="110"/>
        </w:rPr>
        <w:t>‘absolutely</w:t>
      </w:r>
      <w:r>
        <w:rPr>
          <w:spacing w:val="-7"/>
          <w:w w:val="110"/>
        </w:rPr>
        <w:t xml:space="preserve"> </w:t>
      </w:r>
      <w:r>
        <w:rPr>
          <w:w w:val="110"/>
        </w:rPr>
        <w:t>incontrovertible’,</w:t>
      </w:r>
      <w:r>
        <w:rPr>
          <w:spacing w:val="-8"/>
          <w:w w:val="110"/>
        </w:rPr>
        <w:t xml:space="preserve"> </w:t>
      </w:r>
      <w:r>
        <w:rPr>
          <w:w w:val="110"/>
        </w:rPr>
        <w:t>agreed</w:t>
      </w:r>
      <w:r>
        <w:rPr>
          <w:spacing w:val="-8"/>
          <w:w w:val="110"/>
        </w:rPr>
        <w:t xml:space="preserve"> </w:t>
      </w:r>
      <w:r>
        <w:rPr>
          <w:w w:val="110"/>
        </w:rPr>
        <w:t>to</w:t>
      </w:r>
      <w:r>
        <w:rPr>
          <w:spacing w:val="-7"/>
          <w:w w:val="110"/>
        </w:rPr>
        <w:t xml:space="preserve"> </w:t>
      </w:r>
      <w:r>
        <w:rPr>
          <w:w w:val="110"/>
        </w:rPr>
        <w:t>pay</w:t>
      </w:r>
      <w:r>
        <w:rPr>
          <w:spacing w:val="-8"/>
          <w:w w:val="110"/>
        </w:rPr>
        <w:t xml:space="preserve"> </w:t>
      </w:r>
      <w:r>
        <w:rPr>
          <w:w w:val="110"/>
        </w:rPr>
        <w:t>May</w:t>
      </w:r>
      <w:r>
        <w:rPr>
          <w:rFonts w:ascii="Cambria" w:hAnsi="Cambria"/>
          <w:w w:val="110"/>
        </w:rPr>
        <w:t>fi</w:t>
      </w:r>
      <w:r>
        <w:rPr>
          <w:w w:val="110"/>
        </w:rPr>
        <w:t>eld</w:t>
      </w:r>
      <w:r>
        <w:rPr>
          <w:spacing w:val="-8"/>
          <w:w w:val="110"/>
        </w:rPr>
        <w:t xml:space="preserve"> </w:t>
      </w:r>
      <w:r>
        <w:rPr>
          <w:w w:val="110"/>
        </w:rPr>
        <w:t>$2m</w:t>
      </w:r>
      <w:r>
        <w:rPr>
          <w:spacing w:val="-7"/>
          <w:w w:val="110"/>
        </w:rPr>
        <w:t xml:space="preserve"> </w:t>
      </w:r>
      <w:r>
        <w:rPr>
          <w:w w:val="110"/>
        </w:rPr>
        <w:t>in</w:t>
      </w:r>
      <w:r>
        <w:rPr>
          <w:spacing w:val="-8"/>
          <w:w w:val="110"/>
        </w:rPr>
        <w:t xml:space="preserve"> </w:t>
      </w:r>
      <w:r>
        <w:rPr>
          <w:w w:val="110"/>
        </w:rPr>
        <w:t>2006.</w:t>
      </w:r>
    </w:p>
    <w:p>
      <w:pPr>
        <w:pStyle w:val="BodyText"/>
        <w:spacing w:line="204" w:lineRule="auto" w:before="112"/>
        <w:ind w:left="811" w:right="863" w:firstLine="298"/>
        <w:jc w:val="both"/>
      </w:pPr>
      <w:r>
        <w:rPr>
          <w:w w:val="110"/>
        </w:rPr>
        <w:t xml:space="preserve">In a subsequent </w:t>
      </w:r>
      <w:r>
        <w:rPr>
          <w:spacing w:val="-3"/>
          <w:w w:val="110"/>
        </w:rPr>
        <w:t xml:space="preserve">study, </w:t>
      </w:r>
      <w:r>
        <w:rPr>
          <w:w w:val="110"/>
        </w:rPr>
        <w:t xml:space="preserve">psychologist Itiel Dror showed </w:t>
      </w:r>
      <w:r>
        <w:rPr>
          <w:rFonts w:ascii="Cambria" w:hAnsi="Cambria"/>
          <w:w w:val="110"/>
        </w:rPr>
        <w:t>fi</w:t>
      </w:r>
      <w:r>
        <w:rPr>
          <w:w w:val="110"/>
        </w:rPr>
        <w:t xml:space="preserve">ve </w:t>
      </w:r>
      <w:r>
        <w:rPr>
          <w:rFonts w:ascii="Cambria" w:hAnsi="Cambria"/>
          <w:w w:val="110"/>
        </w:rPr>
        <w:t>fi</w:t>
      </w:r>
      <w:r>
        <w:rPr>
          <w:w w:val="110"/>
        </w:rPr>
        <w:t xml:space="preserve">ngerprint </w:t>
      </w:r>
      <w:r>
        <w:rPr>
          <w:spacing w:val="-3"/>
          <w:w w:val="110"/>
        </w:rPr>
        <w:t>exam-</w:t>
      </w:r>
      <w:r>
        <w:rPr>
          <w:spacing w:val="51"/>
          <w:w w:val="110"/>
        </w:rPr>
        <w:t xml:space="preserve"> </w:t>
      </w:r>
      <w:r>
        <w:rPr>
          <w:w w:val="110"/>
        </w:rPr>
        <w:t>iners a pair of prints, told them they were from the May</w:t>
      </w:r>
      <w:r>
        <w:rPr>
          <w:rFonts w:ascii="Cambria" w:hAnsi="Cambria"/>
          <w:w w:val="110"/>
        </w:rPr>
        <w:t>fi</w:t>
      </w:r>
      <w:r>
        <w:rPr>
          <w:w w:val="110"/>
        </w:rPr>
        <w:t xml:space="preserve">eld case, and asked  them where the FBI had gone wrong. Three of the examiners decided that </w:t>
      </w:r>
      <w:r>
        <w:rPr>
          <w:spacing w:val="-4"/>
          <w:w w:val="110"/>
        </w:rPr>
        <w:t xml:space="preserve">the </w:t>
      </w:r>
      <w:r>
        <w:rPr>
          <w:w w:val="110"/>
        </w:rPr>
        <w:t>prints did not match and pointed out why; one was unsure; and one maintained that they did match. He alone was right. The prints weren’t the May</w:t>
      </w:r>
      <w:r>
        <w:rPr>
          <w:rFonts w:ascii="Cambria" w:hAnsi="Cambria"/>
          <w:w w:val="110"/>
        </w:rPr>
        <w:t>fi</w:t>
      </w:r>
      <w:r>
        <w:rPr>
          <w:w w:val="110"/>
        </w:rPr>
        <w:t xml:space="preserve">eld set, but were in each case a pair that the examiner himself had matched in a recent criminal case [586]. Dror repeated this with six experts who each looked at eight prints, all of which they had examined for real in the previous few years. Only </w:t>
      </w:r>
      <w:r>
        <w:rPr>
          <w:spacing w:val="-4"/>
          <w:w w:val="110"/>
        </w:rPr>
        <w:t xml:space="preserve">two </w:t>
      </w:r>
      <w:r>
        <w:rPr>
          <w:w w:val="110"/>
        </w:rPr>
        <w:t xml:space="preserve">of the experts remained consistent; the other four made six inconsistent decisions between them.  The prints had a range of </w:t>
      </w:r>
      <w:r>
        <w:rPr>
          <w:spacing w:val="-3"/>
          <w:w w:val="110"/>
        </w:rPr>
        <w:t>di</w:t>
      </w:r>
      <w:r>
        <w:rPr>
          <w:rFonts w:ascii="Cambria" w:hAnsi="Cambria"/>
          <w:spacing w:val="-3"/>
          <w:w w:val="110"/>
        </w:rPr>
        <w:t>ffi</w:t>
      </w:r>
      <w:r>
        <w:rPr>
          <w:spacing w:val="-3"/>
          <w:w w:val="110"/>
        </w:rPr>
        <w:t xml:space="preserve">culty,  </w:t>
      </w:r>
      <w:r>
        <w:rPr>
          <w:w w:val="110"/>
        </w:rPr>
        <w:t xml:space="preserve">and in only </w:t>
      </w:r>
      <w:r>
        <w:rPr>
          <w:spacing w:val="-3"/>
          <w:w w:val="110"/>
        </w:rPr>
        <w:t xml:space="preserve">half  </w:t>
      </w:r>
      <w:r>
        <w:rPr>
          <w:spacing w:val="51"/>
          <w:w w:val="110"/>
        </w:rPr>
        <w:t xml:space="preserve"> </w:t>
      </w:r>
      <w:r>
        <w:rPr>
          <w:w w:val="110"/>
        </w:rPr>
        <w:t>of</w:t>
      </w:r>
      <w:r>
        <w:rPr>
          <w:spacing w:val="11"/>
          <w:w w:val="110"/>
        </w:rPr>
        <w:t xml:space="preserve"> </w:t>
      </w:r>
      <w:r>
        <w:rPr>
          <w:w w:val="110"/>
        </w:rPr>
        <w:t>the</w:t>
      </w:r>
      <w:r>
        <w:rPr>
          <w:spacing w:val="12"/>
          <w:w w:val="110"/>
        </w:rPr>
        <w:t xml:space="preserve"> </w:t>
      </w:r>
      <w:r>
        <w:rPr>
          <w:w w:val="110"/>
        </w:rPr>
        <w:t>cases</w:t>
      </w:r>
      <w:r>
        <w:rPr>
          <w:spacing w:val="12"/>
          <w:w w:val="110"/>
        </w:rPr>
        <w:t xml:space="preserve"> </w:t>
      </w:r>
      <w:r>
        <w:rPr>
          <w:w w:val="110"/>
        </w:rPr>
        <w:t>was</w:t>
      </w:r>
      <w:r>
        <w:rPr>
          <w:spacing w:val="11"/>
          <w:w w:val="110"/>
        </w:rPr>
        <w:t xml:space="preserve"> </w:t>
      </w:r>
      <w:r>
        <w:rPr>
          <w:w w:val="110"/>
        </w:rPr>
        <w:t>misleading</w:t>
      </w:r>
      <w:r>
        <w:rPr>
          <w:spacing w:val="12"/>
          <w:w w:val="110"/>
        </w:rPr>
        <w:t xml:space="preserve"> </w:t>
      </w:r>
      <w:r>
        <w:rPr>
          <w:w w:val="110"/>
        </w:rPr>
        <w:t>contextual</w:t>
      </w:r>
      <w:r>
        <w:rPr>
          <w:spacing w:val="12"/>
          <w:w w:val="110"/>
        </w:rPr>
        <w:t xml:space="preserve"> </w:t>
      </w:r>
      <w:r>
        <w:rPr>
          <w:w w:val="110"/>
        </w:rPr>
        <w:t>information</w:t>
      </w:r>
      <w:r>
        <w:rPr>
          <w:spacing w:val="12"/>
          <w:w w:val="110"/>
        </w:rPr>
        <w:t xml:space="preserve"> </w:t>
      </w:r>
      <w:r>
        <w:rPr>
          <w:w w:val="110"/>
        </w:rPr>
        <w:t>supplied</w:t>
      </w:r>
      <w:r>
        <w:rPr>
          <w:spacing w:val="11"/>
          <w:w w:val="110"/>
        </w:rPr>
        <w:t xml:space="preserve"> </w:t>
      </w:r>
      <w:r>
        <w:rPr>
          <w:w w:val="110"/>
        </w:rPr>
        <w:t>[587].</w:t>
      </w:r>
    </w:p>
    <w:p>
      <w:pPr>
        <w:pStyle w:val="BodyText"/>
        <w:spacing w:line="204" w:lineRule="auto" w:before="110"/>
        <w:ind w:left="811" w:right="863" w:firstLine="298"/>
        <w:jc w:val="both"/>
      </w:pPr>
      <w:r>
        <w:rPr>
          <w:w w:val="115"/>
        </w:rPr>
        <w:t xml:space="preserve">Prosecutors and police still insist to juries that forensic results are </w:t>
      </w:r>
      <w:r>
        <w:rPr>
          <w:spacing w:val="-3"/>
          <w:w w:val="115"/>
        </w:rPr>
        <w:t>error-</w:t>
      </w:r>
      <w:r>
        <w:rPr>
          <w:spacing w:val="53"/>
          <w:w w:val="115"/>
        </w:rPr>
        <w:t xml:space="preserve"> </w:t>
      </w:r>
      <w:r>
        <w:rPr>
          <w:w w:val="115"/>
        </w:rPr>
        <w:t>free, when FBI pro</w:t>
      </w:r>
      <w:r>
        <w:rPr>
          <w:rFonts w:ascii="Cambria" w:hAnsi="Cambria"/>
          <w:w w:val="115"/>
        </w:rPr>
        <w:t>fi</w:t>
      </w:r>
      <w:r>
        <w:rPr>
          <w:w w:val="115"/>
        </w:rPr>
        <w:t xml:space="preserve">ciency exams </w:t>
      </w:r>
      <w:r>
        <w:rPr>
          <w:spacing w:val="-3"/>
          <w:w w:val="115"/>
        </w:rPr>
        <w:t xml:space="preserve">have </w:t>
      </w:r>
      <w:r>
        <w:rPr>
          <w:w w:val="115"/>
        </w:rPr>
        <w:t xml:space="preserve">long had an error rate of about one percent [205], and misleading contextual information can push this up to ten percent or in some cases </w:t>
      </w:r>
      <w:r>
        <w:rPr>
          <w:spacing w:val="-3"/>
          <w:w w:val="115"/>
        </w:rPr>
        <w:t xml:space="preserve">over </w:t>
      </w:r>
      <w:r>
        <w:rPr>
          <w:rFonts w:ascii="Cambria" w:hAnsi="Cambria"/>
          <w:w w:val="115"/>
        </w:rPr>
        <w:t>fi</w:t>
      </w:r>
      <w:r>
        <w:rPr>
          <w:w w:val="115"/>
        </w:rPr>
        <w:t>fty percent.</w:t>
      </w:r>
    </w:p>
    <w:p>
      <w:pPr>
        <w:pStyle w:val="BodyText"/>
        <w:spacing w:before="73"/>
        <w:ind w:left="1110"/>
        <w:jc w:val="both"/>
      </w:pPr>
      <w:r>
        <w:rPr>
          <w:w w:val="115"/>
        </w:rPr>
        <w:t>Four comments are in order.</w:t>
      </w:r>
    </w:p>
    <w:p>
      <w:pPr>
        <w:pStyle w:val="BodyText"/>
        <w:spacing w:before="8"/>
      </w:pPr>
    </w:p>
    <w:p>
      <w:pPr>
        <w:pStyle w:val="ListParagraph"/>
        <w:numPr>
          <w:ilvl w:val="0"/>
          <w:numId w:val="4"/>
        </w:numPr>
        <w:tabs>
          <w:tab w:pos="1310" w:val="left" w:leader="none"/>
        </w:tabs>
        <w:spacing w:line="204" w:lineRule="auto" w:before="0" w:after="0"/>
        <w:ind w:left="1309" w:right="863" w:hanging="199"/>
        <w:jc w:val="both"/>
        <w:rPr>
          <w:sz w:val="20"/>
        </w:rPr>
      </w:pPr>
      <w:r>
        <w:rPr>
          <w:w w:val="115"/>
          <w:sz w:val="20"/>
        </w:rPr>
        <w:t xml:space="preserve">As Figure 17.1 should make clear, </w:t>
      </w:r>
      <w:r>
        <w:rPr>
          <w:rFonts w:ascii="Cambria" w:hAnsi="Cambria"/>
          <w:w w:val="115"/>
          <w:sz w:val="20"/>
        </w:rPr>
        <w:t>fi</w:t>
      </w:r>
      <w:r>
        <w:rPr>
          <w:w w:val="115"/>
          <w:sz w:val="20"/>
        </w:rPr>
        <w:t xml:space="preserve">ngerprint impressions are often </w:t>
      </w:r>
      <w:r>
        <w:rPr>
          <w:spacing w:val="-5"/>
          <w:w w:val="115"/>
          <w:sz w:val="20"/>
        </w:rPr>
        <w:t xml:space="preserve">very </w:t>
      </w:r>
      <w:r>
        <w:rPr>
          <w:spacing w:val="-3"/>
          <w:w w:val="115"/>
          <w:sz w:val="20"/>
        </w:rPr>
        <w:t>noisy,</w:t>
      </w:r>
      <w:r>
        <w:rPr>
          <w:spacing w:val="-8"/>
          <w:w w:val="115"/>
          <w:sz w:val="20"/>
        </w:rPr>
        <w:t xml:space="preserve"> </w:t>
      </w:r>
      <w:r>
        <w:rPr>
          <w:w w:val="115"/>
          <w:sz w:val="20"/>
        </w:rPr>
        <w:t>being</w:t>
      </w:r>
      <w:r>
        <w:rPr>
          <w:spacing w:val="-8"/>
          <w:w w:val="115"/>
          <w:sz w:val="20"/>
        </w:rPr>
        <w:t xml:space="preserve"> </w:t>
      </w:r>
      <w:r>
        <w:rPr>
          <w:w w:val="115"/>
          <w:sz w:val="20"/>
        </w:rPr>
        <w:t>obscured</w:t>
      </w:r>
      <w:r>
        <w:rPr>
          <w:spacing w:val="-9"/>
          <w:w w:val="115"/>
          <w:sz w:val="20"/>
        </w:rPr>
        <w:t xml:space="preserve"> </w:t>
      </w:r>
      <w:r>
        <w:rPr>
          <w:spacing w:val="-3"/>
          <w:w w:val="115"/>
          <w:sz w:val="20"/>
        </w:rPr>
        <w:t>by</w:t>
      </w:r>
      <w:r>
        <w:rPr>
          <w:spacing w:val="-9"/>
          <w:w w:val="115"/>
          <w:sz w:val="20"/>
        </w:rPr>
        <w:t xml:space="preserve"> </w:t>
      </w:r>
      <w:r>
        <w:rPr>
          <w:w w:val="115"/>
          <w:sz w:val="20"/>
        </w:rPr>
        <w:t>dirt.</w:t>
      </w:r>
      <w:r>
        <w:rPr>
          <w:spacing w:val="16"/>
          <w:w w:val="115"/>
          <w:sz w:val="20"/>
        </w:rPr>
        <w:t xml:space="preserve"> </w:t>
      </w:r>
      <w:r>
        <w:rPr>
          <w:w w:val="115"/>
          <w:sz w:val="20"/>
        </w:rPr>
        <w:t>So</w:t>
      </w:r>
      <w:r>
        <w:rPr>
          <w:spacing w:val="-9"/>
          <w:w w:val="115"/>
          <w:sz w:val="20"/>
        </w:rPr>
        <w:t xml:space="preserve"> </w:t>
      </w:r>
      <w:r>
        <w:rPr>
          <w:w w:val="115"/>
          <w:sz w:val="20"/>
        </w:rPr>
        <w:t>mistakes</w:t>
      </w:r>
      <w:r>
        <w:rPr>
          <w:spacing w:val="-10"/>
          <w:w w:val="115"/>
          <w:sz w:val="20"/>
        </w:rPr>
        <w:t xml:space="preserve"> </w:t>
      </w:r>
      <w:r>
        <w:rPr>
          <w:w w:val="115"/>
          <w:sz w:val="20"/>
        </w:rPr>
        <w:t>are</w:t>
      </w:r>
      <w:r>
        <w:rPr>
          <w:spacing w:val="-9"/>
          <w:w w:val="115"/>
          <w:sz w:val="20"/>
        </w:rPr>
        <w:t xml:space="preserve"> </w:t>
      </w:r>
      <w:r>
        <w:rPr>
          <w:w w:val="115"/>
          <w:sz w:val="20"/>
        </w:rPr>
        <w:t>quite</w:t>
      </w:r>
      <w:r>
        <w:rPr>
          <w:spacing w:val="-8"/>
          <w:w w:val="115"/>
          <w:sz w:val="20"/>
        </w:rPr>
        <w:t xml:space="preserve"> </w:t>
      </w:r>
      <w:r>
        <w:rPr>
          <w:w w:val="115"/>
          <w:sz w:val="20"/>
        </w:rPr>
        <w:t>possible,</w:t>
      </w:r>
      <w:r>
        <w:rPr>
          <w:spacing w:val="-8"/>
          <w:w w:val="115"/>
          <w:sz w:val="20"/>
        </w:rPr>
        <w:t xml:space="preserve"> </w:t>
      </w:r>
      <w:r>
        <w:rPr>
          <w:w w:val="115"/>
          <w:sz w:val="20"/>
        </w:rPr>
        <w:t>and</w:t>
      </w:r>
      <w:r>
        <w:rPr>
          <w:spacing w:val="-8"/>
          <w:w w:val="115"/>
          <w:sz w:val="20"/>
        </w:rPr>
        <w:t xml:space="preserve"> </w:t>
      </w:r>
      <w:r>
        <w:rPr>
          <w:w w:val="115"/>
          <w:sz w:val="20"/>
        </w:rPr>
        <w:t>the</w:t>
      </w:r>
      <w:r>
        <w:rPr>
          <w:spacing w:val="-9"/>
          <w:w w:val="115"/>
          <w:sz w:val="20"/>
        </w:rPr>
        <w:t xml:space="preserve"> </w:t>
      </w:r>
      <w:r>
        <w:rPr>
          <w:w w:val="115"/>
          <w:sz w:val="20"/>
        </w:rPr>
        <w:t xml:space="preserve">skill (and prejudices) of the examiner enter into the equation in a </w:t>
      </w:r>
      <w:r>
        <w:rPr>
          <w:spacing w:val="-3"/>
          <w:w w:val="115"/>
          <w:sz w:val="20"/>
        </w:rPr>
        <w:t>much</w:t>
      </w:r>
      <w:r>
        <w:rPr>
          <w:spacing w:val="-14"/>
          <w:w w:val="115"/>
          <w:sz w:val="20"/>
        </w:rPr>
        <w:t xml:space="preserve"> </w:t>
      </w:r>
      <w:r>
        <w:rPr>
          <w:w w:val="115"/>
          <w:sz w:val="20"/>
        </w:rPr>
        <w:t xml:space="preserve">bigger </w:t>
      </w:r>
      <w:r>
        <w:rPr>
          <w:spacing w:val="-4"/>
          <w:w w:val="115"/>
          <w:sz w:val="20"/>
        </w:rPr>
        <w:t>way</w:t>
      </w:r>
      <w:r>
        <w:rPr>
          <w:spacing w:val="7"/>
          <w:w w:val="115"/>
          <w:sz w:val="20"/>
        </w:rPr>
        <w:t xml:space="preserve"> </w:t>
      </w:r>
      <w:r>
        <w:rPr>
          <w:w w:val="115"/>
          <w:sz w:val="20"/>
        </w:rPr>
        <w:t>than</w:t>
      </w:r>
      <w:r>
        <w:rPr>
          <w:spacing w:val="7"/>
          <w:w w:val="115"/>
          <w:sz w:val="20"/>
        </w:rPr>
        <w:t xml:space="preserve"> </w:t>
      </w:r>
      <w:r>
        <w:rPr>
          <w:w w:val="115"/>
          <w:sz w:val="20"/>
        </w:rPr>
        <w:t>was</w:t>
      </w:r>
      <w:r>
        <w:rPr>
          <w:spacing w:val="7"/>
          <w:w w:val="115"/>
          <w:sz w:val="20"/>
        </w:rPr>
        <w:t xml:space="preserve"> </w:t>
      </w:r>
      <w:r>
        <w:rPr>
          <w:w w:val="115"/>
          <w:sz w:val="20"/>
        </w:rPr>
        <w:t>accepted</w:t>
      </w:r>
      <w:r>
        <w:rPr>
          <w:spacing w:val="8"/>
          <w:w w:val="115"/>
          <w:sz w:val="20"/>
        </w:rPr>
        <w:t xml:space="preserve"> </w:t>
      </w:r>
      <w:r>
        <w:rPr>
          <w:w w:val="115"/>
          <w:sz w:val="20"/>
        </w:rPr>
        <w:t>until</w:t>
      </w:r>
      <w:r>
        <w:rPr>
          <w:spacing w:val="7"/>
          <w:w w:val="115"/>
          <w:sz w:val="20"/>
        </w:rPr>
        <w:t xml:space="preserve"> </w:t>
      </w:r>
      <w:r>
        <w:rPr>
          <w:w w:val="115"/>
          <w:sz w:val="20"/>
        </w:rPr>
        <w:t>the</w:t>
      </w:r>
      <w:r>
        <w:rPr>
          <w:spacing w:val="7"/>
          <w:w w:val="115"/>
          <w:sz w:val="20"/>
        </w:rPr>
        <w:t xml:space="preserve"> </w:t>
      </w:r>
      <w:r>
        <w:rPr>
          <w:w w:val="115"/>
          <w:sz w:val="20"/>
        </w:rPr>
        <w:t>McKie</w:t>
      </w:r>
      <w:r>
        <w:rPr>
          <w:spacing w:val="7"/>
          <w:w w:val="115"/>
          <w:sz w:val="20"/>
        </w:rPr>
        <w:t xml:space="preserve"> </w:t>
      </w:r>
      <w:r>
        <w:rPr>
          <w:w w:val="115"/>
          <w:sz w:val="20"/>
        </w:rPr>
        <w:t>case,</w:t>
      </w:r>
      <w:r>
        <w:rPr>
          <w:spacing w:val="8"/>
          <w:w w:val="115"/>
          <w:sz w:val="20"/>
        </w:rPr>
        <w:t xml:space="preserve"> </w:t>
      </w:r>
      <w:r>
        <w:rPr>
          <w:w w:val="115"/>
          <w:sz w:val="20"/>
        </w:rPr>
        <w:t>the</w:t>
      </w:r>
      <w:r>
        <w:rPr>
          <w:spacing w:val="8"/>
          <w:w w:val="115"/>
          <w:sz w:val="20"/>
        </w:rPr>
        <w:t xml:space="preserve"> </w:t>
      </w:r>
      <w:r>
        <w:rPr>
          <w:w w:val="115"/>
          <w:sz w:val="20"/>
        </w:rPr>
        <w:t>May</w:t>
      </w:r>
      <w:r>
        <w:rPr>
          <w:rFonts w:ascii="Cambria" w:hAnsi="Cambria"/>
          <w:w w:val="115"/>
          <w:sz w:val="20"/>
        </w:rPr>
        <w:t>fi</w:t>
      </w:r>
      <w:r>
        <w:rPr>
          <w:w w:val="115"/>
          <w:sz w:val="20"/>
        </w:rPr>
        <w:t>eld</w:t>
      </w:r>
      <w:r>
        <w:rPr>
          <w:spacing w:val="7"/>
          <w:w w:val="115"/>
          <w:sz w:val="20"/>
        </w:rPr>
        <w:t xml:space="preserve"> </w:t>
      </w:r>
      <w:r>
        <w:rPr>
          <w:w w:val="115"/>
          <w:sz w:val="20"/>
        </w:rPr>
        <w:t>case,</w:t>
      </w:r>
      <w:r>
        <w:rPr>
          <w:spacing w:val="8"/>
          <w:w w:val="115"/>
          <w:sz w:val="20"/>
        </w:rPr>
        <w:t xml:space="preserve"> </w:t>
      </w:r>
      <w:r>
        <w:rPr>
          <w:w w:val="115"/>
          <w:sz w:val="20"/>
        </w:rPr>
        <w:t>and</w:t>
      </w:r>
      <w:r>
        <w:rPr>
          <w:spacing w:val="7"/>
          <w:w w:val="115"/>
          <w:sz w:val="20"/>
        </w:rPr>
        <w:t xml:space="preserve"> </w:t>
      </w:r>
      <w:r>
        <w:rPr>
          <w:spacing w:val="-4"/>
          <w:w w:val="115"/>
          <w:sz w:val="20"/>
        </w:rPr>
        <w:t>the</w:t>
      </w:r>
    </w:p>
    <w:p>
      <w:pPr>
        <w:spacing w:after="0" w:line="204" w:lineRule="auto"/>
        <w:jc w:val="both"/>
        <w:rPr>
          <w:sz w:val="20"/>
        </w:rPr>
        <w:sectPr>
          <w:pgSz w:w="11900" w:h="16840"/>
          <w:pgMar w:header="1764" w:footer="1777" w:top="2020" w:bottom="1960" w:left="1680" w:right="1680"/>
        </w:sectPr>
      </w:pPr>
    </w:p>
    <w:p>
      <w:pPr>
        <w:pStyle w:val="BodyText"/>
        <w:spacing w:before="11"/>
        <w:rPr>
          <w:sz w:val="27"/>
        </w:rPr>
      </w:pPr>
    </w:p>
    <w:p>
      <w:pPr>
        <w:pStyle w:val="BodyText"/>
        <w:spacing w:line="204" w:lineRule="auto" w:before="129"/>
        <w:ind w:left="1309" w:right="863"/>
        <w:jc w:val="both"/>
      </w:pPr>
      <w:r>
        <w:rPr>
          <w:w w:val="115"/>
        </w:rPr>
        <w:t xml:space="preserve">general uproar that they </w:t>
      </w:r>
      <w:r>
        <w:rPr>
          <w:spacing w:val="-3"/>
          <w:w w:val="115"/>
        </w:rPr>
        <w:t xml:space="preserve">have </w:t>
      </w:r>
      <w:r>
        <w:rPr>
          <w:w w:val="115"/>
        </w:rPr>
        <w:t>caused. Dror’s work con</w:t>
      </w:r>
      <w:r>
        <w:rPr>
          <w:rFonts w:ascii="Cambria" w:hAnsi="Cambria"/>
          <w:w w:val="115"/>
        </w:rPr>
        <w:t>fi</w:t>
      </w:r>
      <w:r>
        <w:rPr>
          <w:w w:val="115"/>
        </w:rPr>
        <w:t>rmed that the cases</w:t>
      </w:r>
      <w:r>
        <w:rPr>
          <w:spacing w:val="-11"/>
          <w:w w:val="115"/>
        </w:rPr>
        <w:t xml:space="preserve"> </w:t>
      </w:r>
      <w:r>
        <w:rPr>
          <w:w w:val="115"/>
        </w:rPr>
        <w:t>in</w:t>
      </w:r>
      <w:r>
        <w:rPr>
          <w:spacing w:val="-10"/>
          <w:w w:val="115"/>
        </w:rPr>
        <w:t xml:space="preserve"> </w:t>
      </w:r>
      <w:r>
        <w:rPr>
          <w:w w:val="115"/>
        </w:rPr>
        <w:t>which</w:t>
      </w:r>
      <w:r>
        <w:rPr>
          <w:spacing w:val="-10"/>
          <w:w w:val="115"/>
        </w:rPr>
        <w:t xml:space="preserve"> </w:t>
      </w:r>
      <w:r>
        <w:rPr>
          <w:w w:val="115"/>
        </w:rPr>
        <w:t>misidenti</w:t>
      </w:r>
      <w:r>
        <w:rPr>
          <w:rFonts w:ascii="Cambria" w:hAnsi="Cambria"/>
          <w:w w:val="115"/>
        </w:rPr>
        <w:t>fi</w:t>
      </w:r>
      <w:r>
        <w:rPr>
          <w:w w:val="115"/>
        </w:rPr>
        <w:t>cations</w:t>
      </w:r>
      <w:r>
        <w:rPr>
          <w:spacing w:val="-10"/>
          <w:w w:val="115"/>
        </w:rPr>
        <w:t xml:space="preserve"> </w:t>
      </w:r>
      <w:r>
        <w:rPr>
          <w:w w:val="115"/>
        </w:rPr>
        <w:t>occur</w:t>
      </w:r>
      <w:r>
        <w:rPr>
          <w:spacing w:val="-10"/>
          <w:w w:val="115"/>
        </w:rPr>
        <w:t xml:space="preserve"> </w:t>
      </w:r>
      <w:r>
        <w:rPr>
          <w:w w:val="115"/>
        </w:rPr>
        <w:t>tend</w:t>
      </w:r>
      <w:r>
        <w:rPr>
          <w:spacing w:val="-10"/>
          <w:w w:val="115"/>
        </w:rPr>
        <w:t xml:space="preserve"> </w:t>
      </w:r>
      <w:r>
        <w:rPr>
          <w:w w:val="115"/>
        </w:rPr>
        <w:t>to</w:t>
      </w:r>
      <w:r>
        <w:rPr>
          <w:spacing w:val="-10"/>
          <w:w w:val="115"/>
        </w:rPr>
        <w:t xml:space="preserve"> </w:t>
      </w:r>
      <w:r>
        <w:rPr>
          <w:spacing w:val="2"/>
          <w:w w:val="115"/>
        </w:rPr>
        <w:t>be</w:t>
      </w:r>
      <w:r>
        <w:rPr>
          <w:spacing w:val="-10"/>
          <w:w w:val="115"/>
        </w:rPr>
        <w:t xml:space="preserve"> </w:t>
      </w:r>
      <w:r>
        <w:rPr>
          <w:w w:val="115"/>
        </w:rPr>
        <w:t>the</w:t>
      </w:r>
      <w:r>
        <w:rPr>
          <w:spacing w:val="-10"/>
          <w:w w:val="115"/>
        </w:rPr>
        <w:t xml:space="preserve"> </w:t>
      </w:r>
      <w:r>
        <w:rPr>
          <w:w w:val="115"/>
        </w:rPr>
        <w:t>di</w:t>
      </w:r>
      <w:r>
        <w:rPr>
          <w:rFonts w:ascii="Cambria" w:hAnsi="Cambria"/>
          <w:w w:val="115"/>
        </w:rPr>
        <w:t>ffi</w:t>
      </w:r>
      <w:r>
        <w:rPr>
          <w:w w:val="115"/>
        </w:rPr>
        <w:t>cult</w:t>
      </w:r>
      <w:r>
        <w:rPr>
          <w:spacing w:val="-10"/>
          <w:w w:val="115"/>
        </w:rPr>
        <w:t xml:space="preserve"> </w:t>
      </w:r>
      <w:r>
        <w:rPr>
          <w:w w:val="115"/>
        </w:rPr>
        <w:t>ones</w:t>
      </w:r>
      <w:r>
        <w:rPr>
          <w:spacing w:val="-10"/>
          <w:w w:val="115"/>
        </w:rPr>
        <w:t xml:space="preserve"> </w:t>
      </w:r>
      <w:r>
        <w:rPr>
          <w:w w:val="115"/>
        </w:rPr>
        <w:t xml:space="preserve">[587]. </w:t>
      </w:r>
      <w:r>
        <w:rPr>
          <w:spacing w:val="-6"/>
          <w:w w:val="115"/>
        </w:rPr>
        <w:t xml:space="preserve">Yet </w:t>
      </w:r>
      <w:r>
        <w:rPr>
          <w:w w:val="115"/>
        </w:rPr>
        <w:t xml:space="preserve">the forensic culture was such that only certainty was acceptable; </w:t>
      </w:r>
      <w:r>
        <w:rPr>
          <w:spacing w:val="-5"/>
          <w:w w:val="115"/>
        </w:rPr>
        <w:t xml:space="preserve">the </w:t>
      </w:r>
      <w:r>
        <w:rPr>
          <w:w w:val="115"/>
        </w:rPr>
        <w:t>International</w:t>
      </w:r>
      <w:r>
        <w:rPr>
          <w:spacing w:val="-24"/>
          <w:w w:val="115"/>
        </w:rPr>
        <w:t xml:space="preserve"> </w:t>
      </w:r>
      <w:r>
        <w:rPr>
          <w:w w:val="115"/>
        </w:rPr>
        <w:t>Association</w:t>
      </w:r>
      <w:r>
        <w:rPr>
          <w:spacing w:val="-22"/>
          <w:w w:val="115"/>
        </w:rPr>
        <w:t xml:space="preserve"> </w:t>
      </w:r>
      <w:r>
        <w:rPr>
          <w:w w:val="115"/>
        </w:rPr>
        <w:t>for</w:t>
      </w:r>
      <w:r>
        <w:rPr>
          <w:spacing w:val="-22"/>
          <w:w w:val="115"/>
        </w:rPr>
        <w:t xml:space="preserve"> </w:t>
      </w:r>
      <w:r>
        <w:rPr>
          <w:w w:val="115"/>
        </w:rPr>
        <w:t>Identi</w:t>
      </w:r>
      <w:r>
        <w:rPr>
          <w:rFonts w:ascii="Cambria" w:hAnsi="Cambria"/>
          <w:w w:val="115"/>
        </w:rPr>
        <w:t>fi</w:t>
      </w:r>
      <w:r>
        <w:rPr>
          <w:w w:val="115"/>
        </w:rPr>
        <w:t>cation,</w:t>
      </w:r>
      <w:r>
        <w:rPr>
          <w:spacing w:val="-20"/>
          <w:w w:val="115"/>
        </w:rPr>
        <w:t xml:space="preserve"> </w:t>
      </w:r>
      <w:r>
        <w:rPr>
          <w:w w:val="115"/>
        </w:rPr>
        <w:t>the</w:t>
      </w:r>
      <w:r>
        <w:rPr>
          <w:spacing w:val="-23"/>
          <w:w w:val="115"/>
        </w:rPr>
        <w:t xml:space="preserve"> </w:t>
      </w:r>
      <w:r>
        <w:rPr>
          <w:w w:val="115"/>
        </w:rPr>
        <w:t>largest</w:t>
      </w:r>
      <w:r>
        <w:rPr>
          <w:spacing w:val="-22"/>
          <w:w w:val="115"/>
        </w:rPr>
        <w:t xml:space="preserve"> </w:t>
      </w:r>
      <w:r>
        <w:rPr>
          <w:w w:val="115"/>
        </w:rPr>
        <w:t>forensic</w:t>
      </w:r>
      <w:r>
        <w:rPr>
          <w:spacing w:val="-24"/>
          <w:w w:val="115"/>
        </w:rPr>
        <w:t xml:space="preserve"> </w:t>
      </w:r>
      <w:r>
        <w:rPr>
          <w:w w:val="115"/>
        </w:rPr>
        <w:t>group,</w:t>
      </w:r>
      <w:r>
        <w:rPr>
          <w:spacing w:val="-19"/>
          <w:w w:val="115"/>
        </w:rPr>
        <w:t xml:space="preserve"> </w:t>
      </w:r>
      <w:r>
        <w:rPr>
          <w:spacing w:val="-3"/>
          <w:w w:val="115"/>
        </w:rPr>
        <w:t xml:space="preserve">held </w:t>
      </w:r>
      <w:r>
        <w:rPr>
          <w:w w:val="115"/>
        </w:rPr>
        <w:t>that testifying about “possible, probable or likely identi</w:t>
      </w:r>
      <w:r>
        <w:rPr>
          <w:rFonts w:ascii="Cambria" w:hAnsi="Cambria"/>
          <w:w w:val="115"/>
        </w:rPr>
        <w:t>fi</w:t>
      </w:r>
      <w:r>
        <w:rPr>
          <w:w w:val="115"/>
        </w:rPr>
        <w:t xml:space="preserve">cation shall </w:t>
      </w:r>
      <w:r>
        <w:rPr>
          <w:spacing w:val="-5"/>
          <w:w w:val="115"/>
        </w:rPr>
        <w:t xml:space="preserve">be </w:t>
      </w:r>
      <w:r>
        <w:rPr>
          <w:w w:val="115"/>
        </w:rPr>
        <w:t>deemed ... conduct unbecoming.”</w:t>
      </w:r>
      <w:r>
        <w:rPr>
          <w:spacing w:val="2"/>
          <w:w w:val="115"/>
        </w:rPr>
        <w:t xml:space="preserve"> </w:t>
      </w:r>
      <w:r>
        <w:rPr>
          <w:w w:val="115"/>
        </w:rPr>
        <w:t>[205]</w:t>
      </w:r>
    </w:p>
    <w:p>
      <w:pPr>
        <w:pStyle w:val="ListParagraph"/>
        <w:numPr>
          <w:ilvl w:val="0"/>
          <w:numId w:val="4"/>
        </w:numPr>
        <w:tabs>
          <w:tab w:pos="1310" w:val="left" w:leader="none"/>
        </w:tabs>
        <w:spacing w:line="199" w:lineRule="auto" w:before="158" w:after="0"/>
        <w:ind w:left="1309" w:right="863" w:hanging="199"/>
        <w:jc w:val="both"/>
        <w:rPr>
          <w:sz w:val="20"/>
        </w:rPr>
      </w:pPr>
      <w:r>
        <w:rPr>
          <w:w w:val="115"/>
          <w:sz w:val="20"/>
        </w:rPr>
        <w:t>Even if the probability of a false match on sixteen points were one in ten billion (10</w:t>
      </w:r>
      <w:r>
        <w:rPr>
          <w:rFonts w:ascii="Arial" w:hAnsi="Arial"/>
          <w:w w:val="115"/>
          <w:sz w:val="20"/>
          <w:vertAlign w:val="superscript"/>
        </w:rPr>
        <w:t>−</w:t>
      </w:r>
      <w:r>
        <w:rPr>
          <w:rFonts w:ascii="Bauhaus 93" w:hAnsi="Bauhaus 93"/>
          <w:w w:val="115"/>
          <w:sz w:val="14"/>
          <w:vertAlign w:val="baseline"/>
        </w:rPr>
        <w:t>10</w:t>
      </w:r>
      <w:r>
        <w:rPr>
          <w:w w:val="115"/>
          <w:sz w:val="20"/>
          <w:vertAlign w:val="baseline"/>
        </w:rPr>
        <w:t xml:space="preserve">) as claimed </w:t>
      </w:r>
      <w:r>
        <w:rPr>
          <w:spacing w:val="-3"/>
          <w:w w:val="115"/>
          <w:sz w:val="20"/>
          <w:vertAlign w:val="baseline"/>
        </w:rPr>
        <w:t xml:space="preserve">by </w:t>
      </w:r>
      <w:r>
        <w:rPr>
          <w:w w:val="115"/>
          <w:sz w:val="20"/>
          <w:vertAlign w:val="baseline"/>
        </w:rPr>
        <w:t>police optimists, once many prints are</w:t>
      </w:r>
      <w:r>
        <w:rPr>
          <w:spacing w:val="-30"/>
          <w:w w:val="115"/>
          <w:sz w:val="20"/>
          <w:vertAlign w:val="baseline"/>
        </w:rPr>
        <w:t xml:space="preserve"> </w:t>
      </w:r>
      <w:r>
        <w:rPr>
          <w:w w:val="115"/>
          <w:sz w:val="20"/>
          <w:vertAlign w:val="baseline"/>
        </w:rPr>
        <w:t>compared against each other, probability theory starts to bite. A system that worked</w:t>
      </w:r>
      <w:r>
        <w:rPr>
          <w:spacing w:val="-20"/>
          <w:w w:val="115"/>
          <w:sz w:val="20"/>
          <w:vertAlign w:val="baseline"/>
        </w:rPr>
        <w:t xml:space="preserve"> </w:t>
      </w:r>
      <w:r>
        <w:rPr>
          <w:rFonts w:ascii="Cambria" w:hAnsi="Cambria"/>
          <w:w w:val="115"/>
          <w:sz w:val="20"/>
          <w:vertAlign w:val="baseline"/>
        </w:rPr>
        <w:t>fi</w:t>
      </w:r>
      <w:r>
        <w:rPr>
          <w:w w:val="115"/>
          <w:sz w:val="20"/>
          <w:vertAlign w:val="baseline"/>
        </w:rPr>
        <w:t>ne</w:t>
      </w:r>
      <w:r>
        <w:rPr>
          <w:spacing w:val="-19"/>
          <w:w w:val="115"/>
          <w:sz w:val="20"/>
          <w:vertAlign w:val="baseline"/>
        </w:rPr>
        <w:t xml:space="preserve"> </w:t>
      </w:r>
      <w:r>
        <w:rPr>
          <w:w w:val="115"/>
          <w:sz w:val="20"/>
          <w:vertAlign w:val="baseline"/>
        </w:rPr>
        <w:t>in</w:t>
      </w:r>
      <w:r>
        <w:rPr>
          <w:spacing w:val="-19"/>
          <w:w w:val="115"/>
          <w:sz w:val="20"/>
          <w:vertAlign w:val="baseline"/>
        </w:rPr>
        <w:t xml:space="preserve"> </w:t>
      </w:r>
      <w:r>
        <w:rPr>
          <w:w w:val="115"/>
          <w:sz w:val="20"/>
          <w:vertAlign w:val="baseline"/>
        </w:rPr>
        <w:t>the</w:t>
      </w:r>
      <w:r>
        <w:rPr>
          <w:spacing w:val="-19"/>
          <w:w w:val="115"/>
          <w:sz w:val="20"/>
          <w:vertAlign w:val="baseline"/>
        </w:rPr>
        <w:t xml:space="preserve"> </w:t>
      </w:r>
      <w:r>
        <w:rPr>
          <w:w w:val="115"/>
          <w:sz w:val="20"/>
          <w:vertAlign w:val="baseline"/>
        </w:rPr>
        <w:t>old</w:t>
      </w:r>
      <w:r>
        <w:rPr>
          <w:spacing w:val="-19"/>
          <w:w w:val="115"/>
          <w:sz w:val="20"/>
          <w:vertAlign w:val="baseline"/>
        </w:rPr>
        <w:t xml:space="preserve"> </w:t>
      </w:r>
      <w:r>
        <w:rPr>
          <w:w w:val="115"/>
          <w:sz w:val="20"/>
          <w:vertAlign w:val="baseline"/>
        </w:rPr>
        <w:t>days</w:t>
      </w:r>
      <w:r>
        <w:rPr>
          <w:spacing w:val="-19"/>
          <w:w w:val="115"/>
          <w:sz w:val="20"/>
          <w:vertAlign w:val="baseline"/>
        </w:rPr>
        <w:t xml:space="preserve"> </w:t>
      </w:r>
      <w:r>
        <w:rPr>
          <w:w w:val="115"/>
          <w:sz w:val="20"/>
          <w:vertAlign w:val="baseline"/>
        </w:rPr>
        <w:t>as</w:t>
      </w:r>
      <w:r>
        <w:rPr>
          <w:spacing w:val="-19"/>
          <w:w w:val="115"/>
          <w:sz w:val="20"/>
          <w:vertAlign w:val="baseline"/>
        </w:rPr>
        <w:t xml:space="preserve"> </w:t>
      </w:r>
      <w:r>
        <w:rPr>
          <w:w w:val="115"/>
          <w:sz w:val="20"/>
          <w:vertAlign w:val="baseline"/>
        </w:rPr>
        <w:t>a</w:t>
      </w:r>
      <w:r>
        <w:rPr>
          <w:spacing w:val="-19"/>
          <w:w w:val="115"/>
          <w:sz w:val="20"/>
          <w:vertAlign w:val="baseline"/>
        </w:rPr>
        <w:t xml:space="preserve"> </w:t>
      </w:r>
      <w:r>
        <w:rPr>
          <w:w w:val="115"/>
          <w:sz w:val="20"/>
          <w:vertAlign w:val="baseline"/>
        </w:rPr>
        <w:t>crime</w:t>
      </w:r>
      <w:r>
        <w:rPr>
          <w:spacing w:val="-19"/>
          <w:w w:val="115"/>
          <w:sz w:val="20"/>
          <w:vertAlign w:val="baseline"/>
        </w:rPr>
        <w:t xml:space="preserve"> </w:t>
      </w:r>
      <w:r>
        <w:rPr>
          <w:w w:val="115"/>
          <w:sz w:val="20"/>
          <w:vertAlign w:val="baseline"/>
        </w:rPr>
        <w:t>scene</w:t>
      </w:r>
      <w:r>
        <w:rPr>
          <w:spacing w:val="-19"/>
          <w:w w:val="115"/>
          <w:sz w:val="20"/>
          <w:vertAlign w:val="baseline"/>
        </w:rPr>
        <w:t xml:space="preserve"> </w:t>
      </w:r>
      <w:r>
        <w:rPr>
          <w:w w:val="115"/>
          <w:sz w:val="20"/>
          <w:vertAlign w:val="baseline"/>
        </w:rPr>
        <w:t>print</w:t>
      </w:r>
      <w:r>
        <w:rPr>
          <w:spacing w:val="-19"/>
          <w:w w:val="115"/>
          <w:sz w:val="20"/>
          <w:vertAlign w:val="baseline"/>
        </w:rPr>
        <w:t xml:space="preserve"> </w:t>
      </w:r>
      <w:r>
        <w:rPr>
          <w:w w:val="115"/>
          <w:sz w:val="20"/>
          <w:vertAlign w:val="baseline"/>
        </w:rPr>
        <w:t>would</w:t>
      </w:r>
      <w:r>
        <w:rPr>
          <w:spacing w:val="-19"/>
          <w:w w:val="115"/>
          <w:sz w:val="20"/>
          <w:vertAlign w:val="baseline"/>
        </w:rPr>
        <w:t xml:space="preserve"> </w:t>
      </w:r>
      <w:r>
        <w:rPr>
          <w:spacing w:val="2"/>
          <w:w w:val="115"/>
          <w:sz w:val="20"/>
          <w:vertAlign w:val="baseline"/>
        </w:rPr>
        <w:t>be</w:t>
      </w:r>
      <w:r>
        <w:rPr>
          <w:spacing w:val="-19"/>
          <w:w w:val="115"/>
          <w:sz w:val="20"/>
          <w:vertAlign w:val="baseline"/>
        </w:rPr>
        <w:t xml:space="preserve"> </w:t>
      </w:r>
      <w:r>
        <w:rPr>
          <w:w w:val="115"/>
          <w:sz w:val="20"/>
          <w:vertAlign w:val="baseline"/>
        </w:rPr>
        <w:t>compared</w:t>
      </w:r>
      <w:r>
        <w:rPr>
          <w:spacing w:val="-19"/>
          <w:w w:val="115"/>
          <w:sz w:val="20"/>
          <w:vertAlign w:val="baseline"/>
        </w:rPr>
        <w:t xml:space="preserve"> </w:t>
      </w:r>
      <w:r>
        <w:rPr>
          <w:w w:val="115"/>
          <w:sz w:val="20"/>
          <w:vertAlign w:val="baseline"/>
        </w:rPr>
        <w:t xml:space="preserve">manually with the records of a hundred and </w:t>
      </w:r>
      <w:r>
        <w:rPr>
          <w:rFonts w:ascii="Cambria" w:hAnsi="Cambria"/>
          <w:w w:val="115"/>
          <w:sz w:val="20"/>
          <w:vertAlign w:val="baseline"/>
        </w:rPr>
        <w:t>fi</w:t>
      </w:r>
      <w:r>
        <w:rPr>
          <w:w w:val="115"/>
          <w:sz w:val="20"/>
          <w:vertAlign w:val="baseline"/>
        </w:rPr>
        <w:t>fty-seven known local</w:t>
      </w:r>
      <w:r>
        <w:rPr>
          <w:spacing w:val="-21"/>
          <w:w w:val="115"/>
          <w:sz w:val="20"/>
          <w:vertAlign w:val="baseline"/>
        </w:rPr>
        <w:t xml:space="preserve"> </w:t>
      </w:r>
      <w:r>
        <w:rPr>
          <w:w w:val="115"/>
          <w:sz w:val="20"/>
          <w:vertAlign w:val="baseline"/>
        </w:rPr>
        <w:t>burglars, breaks</w:t>
      </w:r>
      <w:r>
        <w:rPr>
          <w:spacing w:val="14"/>
          <w:w w:val="115"/>
          <w:sz w:val="20"/>
          <w:vertAlign w:val="baseline"/>
        </w:rPr>
        <w:t xml:space="preserve"> </w:t>
      </w:r>
      <w:r>
        <w:rPr>
          <w:w w:val="115"/>
          <w:sz w:val="20"/>
          <w:vertAlign w:val="baseline"/>
        </w:rPr>
        <w:t>down</w:t>
      </w:r>
      <w:r>
        <w:rPr>
          <w:spacing w:val="14"/>
          <w:w w:val="115"/>
          <w:sz w:val="20"/>
          <w:vertAlign w:val="baseline"/>
        </w:rPr>
        <w:t xml:space="preserve"> </w:t>
      </w:r>
      <w:r>
        <w:rPr>
          <w:w w:val="115"/>
          <w:sz w:val="20"/>
          <w:vertAlign w:val="baseline"/>
        </w:rPr>
        <w:t>once</w:t>
      </w:r>
      <w:r>
        <w:rPr>
          <w:spacing w:val="14"/>
          <w:w w:val="115"/>
          <w:sz w:val="20"/>
          <w:vertAlign w:val="baseline"/>
        </w:rPr>
        <w:t xml:space="preserve"> </w:t>
      </w:r>
      <w:r>
        <w:rPr>
          <w:w w:val="115"/>
          <w:sz w:val="20"/>
          <w:vertAlign w:val="baseline"/>
        </w:rPr>
        <w:t>thousands</w:t>
      </w:r>
      <w:r>
        <w:rPr>
          <w:spacing w:val="14"/>
          <w:w w:val="115"/>
          <w:sz w:val="20"/>
          <w:vertAlign w:val="baseline"/>
        </w:rPr>
        <w:t xml:space="preserve"> </w:t>
      </w:r>
      <w:r>
        <w:rPr>
          <w:w w:val="115"/>
          <w:sz w:val="20"/>
          <w:vertAlign w:val="baseline"/>
        </w:rPr>
        <w:t>of</w:t>
      </w:r>
      <w:r>
        <w:rPr>
          <w:spacing w:val="14"/>
          <w:w w:val="115"/>
          <w:sz w:val="20"/>
          <w:vertAlign w:val="baseline"/>
        </w:rPr>
        <w:t xml:space="preserve"> </w:t>
      </w:r>
      <w:r>
        <w:rPr>
          <w:w w:val="115"/>
          <w:sz w:val="20"/>
          <w:vertAlign w:val="baseline"/>
        </w:rPr>
        <w:t>prints</w:t>
      </w:r>
      <w:r>
        <w:rPr>
          <w:spacing w:val="14"/>
          <w:w w:val="115"/>
          <w:sz w:val="20"/>
          <w:vertAlign w:val="baseline"/>
        </w:rPr>
        <w:t xml:space="preserve"> </w:t>
      </w:r>
      <w:r>
        <w:rPr>
          <w:w w:val="115"/>
          <w:sz w:val="20"/>
          <w:vertAlign w:val="baseline"/>
        </w:rPr>
        <w:t>are</w:t>
      </w:r>
      <w:r>
        <w:rPr>
          <w:spacing w:val="14"/>
          <w:w w:val="115"/>
          <w:sz w:val="20"/>
          <w:vertAlign w:val="baseline"/>
        </w:rPr>
        <w:t xml:space="preserve"> </w:t>
      </w:r>
      <w:r>
        <w:rPr>
          <w:w w:val="115"/>
          <w:sz w:val="20"/>
          <w:vertAlign w:val="baseline"/>
        </w:rPr>
        <w:t>compared</w:t>
      </w:r>
      <w:r>
        <w:rPr>
          <w:spacing w:val="14"/>
          <w:w w:val="115"/>
          <w:sz w:val="20"/>
          <w:vertAlign w:val="baseline"/>
        </w:rPr>
        <w:t xml:space="preserve"> </w:t>
      </w:r>
      <w:r>
        <w:rPr>
          <w:w w:val="115"/>
          <w:sz w:val="20"/>
          <w:vertAlign w:val="baseline"/>
        </w:rPr>
        <w:t>every</w:t>
      </w:r>
      <w:r>
        <w:rPr>
          <w:spacing w:val="14"/>
          <w:w w:val="115"/>
          <w:sz w:val="20"/>
          <w:vertAlign w:val="baseline"/>
        </w:rPr>
        <w:t xml:space="preserve"> </w:t>
      </w:r>
      <w:r>
        <w:rPr>
          <w:w w:val="115"/>
          <w:sz w:val="20"/>
          <w:vertAlign w:val="baseline"/>
        </w:rPr>
        <w:t>year</w:t>
      </w:r>
      <w:r>
        <w:rPr>
          <w:spacing w:val="15"/>
          <w:w w:val="115"/>
          <w:sz w:val="20"/>
          <w:vertAlign w:val="baseline"/>
        </w:rPr>
        <w:t xml:space="preserve"> </w:t>
      </w:r>
      <w:r>
        <w:rPr>
          <w:w w:val="115"/>
          <w:sz w:val="20"/>
          <w:vertAlign w:val="baseline"/>
        </w:rPr>
        <w:t>with</w:t>
      </w:r>
      <w:r>
        <w:rPr>
          <w:spacing w:val="14"/>
          <w:w w:val="115"/>
          <w:sz w:val="20"/>
          <w:vertAlign w:val="baseline"/>
        </w:rPr>
        <w:t xml:space="preserve"> </w:t>
      </w:r>
      <w:r>
        <w:rPr>
          <w:w w:val="115"/>
          <w:sz w:val="20"/>
          <w:vertAlign w:val="baseline"/>
        </w:rPr>
        <w:t>an</w:t>
      </w:r>
    </w:p>
    <w:p>
      <w:pPr>
        <w:pStyle w:val="BodyText"/>
        <w:spacing w:line="204" w:lineRule="auto"/>
        <w:ind w:left="1309" w:right="863"/>
        <w:jc w:val="both"/>
      </w:pPr>
      <w:r>
        <w:rPr>
          <w:w w:val="110"/>
        </w:rPr>
        <w:t xml:space="preserve">online database of millions. It was inevitable that sooner or later, enough matches would </w:t>
      </w:r>
      <w:r>
        <w:rPr>
          <w:spacing w:val="-3"/>
          <w:w w:val="110"/>
        </w:rPr>
        <w:t xml:space="preserve">have </w:t>
      </w:r>
      <w:r>
        <w:rPr>
          <w:w w:val="110"/>
        </w:rPr>
        <w:t xml:space="preserve">been done to </w:t>
      </w:r>
      <w:r>
        <w:rPr>
          <w:rFonts w:ascii="Cambria" w:hAnsi="Cambria"/>
          <w:w w:val="110"/>
        </w:rPr>
        <w:t>fi</w:t>
      </w:r>
      <w:r>
        <w:rPr>
          <w:w w:val="110"/>
        </w:rPr>
        <w:t xml:space="preserve">nd a 16-point mismatch. Indeed, as most people on the </w:t>
      </w:r>
      <w:r>
        <w:rPr>
          <w:rFonts w:ascii="Cambria" w:hAnsi="Cambria"/>
          <w:w w:val="110"/>
        </w:rPr>
        <w:t>fi</w:t>
      </w:r>
      <w:r>
        <w:rPr>
          <w:w w:val="110"/>
        </w:rPr>
        <w:t xml:space="preserve">ngerprint database are petty criminals who  will not  </w:t>
      </w:r>
      <w:r>
        <w:rPr>
          <w:spacing w:val="2"/>
          <w:w w:val="110"/>
        </w:rPr>
        <w:t xml:space="preserve">be </w:t>
      </w:r>
      <w:r>
        <w:rPr>
          <w:w w:val="110"/>
        </w:rPr>
        <w:t xml:space="preserve">able to muster the resolute defence that Shirley McKie did,  I </w:t>
      </w:r>
      <w:r>
        <w:rPr>
          <w:spacing w:val="-5"/>
          <w:w w:val="110"/>
        </w:rPr>
        <w:t xml:space="preserve">would     </w:t>
      </w:r>
      <w:r>
        <w:rPr>
          <w:spacing w:val="2"/>
          <w:w w:val="110"/>
        </w:rPr>
        <w:t xml:space="preserve">be </w:t>
      </w:r>
      <w:r>
        <w:rPr>
          <w:w w:val="110"/>
        </w:rPr>
        <w:t xml:space="preserve">surprised if there hadn’t been other wrongful convictions </w:t>
      </w:r>
      <w:r>
        <w:rPr>
          <w:spacing w:val="-3"/>
          <w:w w:val="110"/>
        </w:rPr>
        <w:t xml:space="preserve">already. </w:t>
      </w:r>
      <w:r>
        <w:rPr>
          <w:spacing w:val="-4"/>
          <w:w w:val="110"/>
        </w:rPr>
        <w:t xml:space="preserve">And </w:t>
      </w:r>
      <w:r>
        <w:rPr>
          <w:w w:val="110"/>
        </w:rPr>
        <w:t xml:space="preserve">things may get worse, because European police forces now link up </w:t>
      </w:r>
      <w:r>
        <w:rPr>
          <w:spacing w:val="-3"/>
          <w:w w:val="110"/>
        </w:rPr>
        <w:t xml:space="preserve">their </w:t>
      </w:r>
      <w:r>
        <w:rPr>
          <w:w w:val="110"/>
        </w:rPr>
        <w:t xml:space="preserve">biometric databases (both </w:t>
      </w:r>
      <w:r>
        <w:rPr>
          <w:rFonts w:ascii="Cambria" w:hAnsi="Cambria"/>
          <w:w w:val="110"/>
        </w:rPr>
        <w:t>fi</w:t>
      </w:r>
      <w:r>
        <w:rPr>
          <w:w w:val="110"/>
        </w:rPr>
        <w:t>ngerprints and DNA)  so  that  police  forces can search for matches across all EU member states [1905]. They may eventually</w:t>
      </w:r>
      <w:r>
        <w:rPr>
          <w:spacing w:val="12"/>
          <w:w w:val="110"/>
        </w:rPr>
        <w:t xml:space="preserve"> </w:t>
      </w:r>
      <w:r>
        <w:rPr>
          <w:w w:val="110"/>
        </w:rPr>
        <w:t>need</w:t>
      </w:r>
      <w:r>
        <w:rPr>
          <w:spacing w:val="13"/>
          <w:w w:val="110"/>
        </w:rPr>
        <w:t xml:space="preserve"> </w:t>
      </w:r>
      <w:r>
        <w:rPr>
          <w:w w:val="110"/>
        </w:rPr>
        <w:t>more</w:t>
      </w:r>
      <w:r>
        <w:rPr>
          <w:spacing w:val="13"/>
          <w:w w:val="110"/>
        </w:rPr>
        <w:t xml:space="preserve"> </w:t>
      </w:r>
      <w:r>
        <w:rPr>
          <w:w w:val="110"/>
        </w:rPr>
        <w:t>robust</w:t>
      </w:r>
      <w:r>
        <w:rPr>
          <w:spacing w:val="13"/>
          <w:w w:val="110"/>
        </w:rPr>
        <w:t xml:space="preserve"> </w:t>
      </w:r>
      <w:r>
        <w:rPr>
          <w:spacing w:val="-3"/>
          <w:w w:val="110"/>
        </w:rPr>
        <w:t>ways</w:t>
      </w:r>
      <w:r>
        <w:rPr>
          <w:spacing w:val="12"/>
          <w:w w:val="110"/>
        </w:rPr>
        <w:t xml:space="preserve"> </w:t>
      </w:r>
      <w:r>
        <w:rPr>
          <w:w w:val="110"/>
        </w:rPr>
        <w:t>of</w:t>
      </w:r>
      <w:r>
        <w:rPr>
          <w:spacing w:val="13"/>
          <w:w w:val="110"/>
        </w:rPr>
        <w:t xml:space="preserve"> </w:t>
      </w:r>
      <w:r>
        <w:rPr>
          <w:w w:val="110"/>
        </w:rPr>
        <w:t>handling</w:t>
      </w:r>
      <w:r>
        <w:rPr>
          <w:spacing w:val="13"/>
          <w:w w:val="110"/>
        </w:rPr>
        <w:t xml:space="preserve"> </w:t>
      </w:r>
      <w:r>
        <w:rPr>
          <w:w w:val="110"/>
        </w:rPr>
        <w:t>false</w:t>
      </w:r>
      <w:r>
        <w:rPr>
          <w:spacing w:val="13"/>
          <w:w w:val="110"/>
        </w:rPr>
        <w:t xml:space="preserve"> </w:t>
      </w:r>
      <w:r>
        <w:rPr>
          <w:w w:val="110"/>
        </w:rPr>
        <w:t>positives.</w:t>
      </w:r>
    </w:p>
    <w:p>
      <w:pPr>
        <w:pStyle w:val="ListParagraph"/>
        <w:numPr>
          <w:ilvl w:val="0"/>
          <w:numId w:val="4"/>
        </w:numPr>
        <w:tabs>
          <w:tab w:pos="1310" w:val="left" w:leader="none"/>
        </w:tabs>
        <w:spacing w:line="204" w:lineRule="auto" w:before="151" w:after="0"/>
        <w:ind w:left="1309" w:right="863" w:hanging="199"/>
        <w:jc w:val="both"/>
        <w:rPr>
          <w:sz w:val="20"/>
        </w:rPr>
      </w:pPr>
      <w:r>
        <w:rPr>
          <w:w w:val="110"/>
          <w:sz w:val="20"/>
        </w:rPr>
        <w:t xml:space="preserve">The belief that any security mechanism is infallible creates the complacency and carelessness needed to undermine its proper use. No </w:t>
      </w:r>
      <w:r>
        <w:rPr>
          <w:spacing w:val="-3"/>
          <w:w w:val="110"/>
          <w:sz w:val="20"/>
        </w:rPr>
        <w:t>consid</w:t>
      </w:r>
      <w:r>
        <w:rPr>
          <w:w w:val="110"/>
          <w:sz w:val="20"/>
        </w:rPr>
        <w:t xml:space="preserve">eration appears to </w:t>
      </w:r>
      <w:r>
        <w:rPr>
          <w:spacing w:val="-3"/>
          <w:w w:val="110"/>
          <w:sz w:val="20"/>
        </w:rPr>
        <w:t xml:space="preserve">have </w:t>
      </w:r>
      <w:r>
        <w:rPr>
          <w:w w:val="110"/>
          <w:sz w:val="20"/>
        </w:rPr>
        <w:t xml:space="preserve">been given to increasing the number of </w:t>
      </w:r>
      <w:r>
        <w:rPr>
          <w:spacing w:val="-3"/>
          <w:w w:val="110"/>
          <w:sz w:val="20"/>
        </w:rPr>
        <w:t xml:space="preserve">points </w:t>
      </w:r>
      <w:r>
        <w:rPr>
          <w:w w:val="110"/>
          <w:sz w:val="20"/>
        </w:rPr>
        <w:t xml:space="preserve">required from sixteen to (say) </w:t>
      </w:r>
      <w:r>
        <w:rPr>
          <w:spacing w:val="-4"/>
          <w:w w:val="110"/>
          <w:sz w:val="20"/>
        </w:rPr>
        <w:t xml:space="preserve">twenty </w:t>
      </w:r>
      <w:r>
        <w:rPr>
          <w:w w:val="110"/>
          <w:sz w:val="20"/>
        </w:rPr>
        <w:t xml:space="preserve">with the introduction of computer matching. Sixteen was tradition,  and nobody wanted either to </w:t>
      </w:r>
      <w:r>
        <w:rPr>
          <w:spacing w:val="-3"/>
          <w:w w:val="110"/>
          <w:sz w:val="20"/>
        </w:rPr>
        <w:t xml:space="preserve">challenge </w:t>
      </w:r>
      <w:r>
        <w:rPr>
          <w:spacing w:val="51"/>
          <w:w w:val="110"/>
          <w:sz w:val="20"/>
        </w:rPr>
        <w:t xml:space="preserve"> </w:t>
      </w:r>
      <w:r>
        <w:rPr>
          <w:w w:val="110"/>
          <w:sz w:val="20"/>
        </w:rPr>
        <w:t xml:space="preserve">the system or make public funds available for defendants’ experts. In </w:t>
      </w:r>
      <w:r>
        <w:rPr>
          <w:spacing w:val="-5"/>
          <w:w w:val="110"/>
          <w:sz w:val="20"/>
        </w:rPr>
        <w:t xml:space="preserve">the </w:t>
      </w:r>
      <w:r>
        <w:rPr>
          <w:w w:val="110"/>
          <w:sz w:val="20"/>
        </w:rPr>
        <w:t xml:space="preserve">UK, all the experts were policemen or former policemen,  so there </w:t>
      </w:r>
      <w:r>
        <w:rPr>
          <w:spacing w:val="-6"/>
          <w:w w:val="110"/>
          <w:sz w:val="20"/>
        </w:rPr>
        <w:t xml:space="preserve">were    </w:t>
      </w:r>
      <w:r>
        <w:rPr>
          <w:w w:val="110"/>
          <w:sz w:val="20"/>
        </w:rPr>
        <w:t xml:space="preserve">no independents available for hire </w:t>
      </w:r>
      <w:r>
        <w:rPr>
          <w:spacing w:val="-5"/>
          <w:w w:val="110"/>
          <w:sz w:val="20"/>
        </w:rPr>
        <w:t xml:space="preserve">anyway. </w:t>
      </w:r>
      <w:r>
        <w:rPr>
          <w:w w:val="110"/>
          <w:sz w:val="20"/>
        </w:rPr>
        <w:t xml:space="preserve">Even so, it would </w:t>
      </w:r>
      <w:r>
        <w:rPr>
          <w:spacing w:val="-3"/>
          <w:w w:val="110"/>
          <w:sz w:val="20"/>
        </w:rPr>
        <w:t xml:space="preserve">have </w:t>
      </w:r>
      <w:r>
        <w:rPr>
          <w:w w:val="110"/>
          <w:sz w:val="20"/>
        </w:rPr>
        <w:t xml:space="preserve">been possible to use randomised matching with multiple experts; but if the </w:t>
      </w:r>
      <w:r>
        <w:rPr>
          <w:rFonts w:ascii="Cambria" w:hAnsi="Cambria"/>
          <w:spacing w:val="-5"/>
          <w:w w:val="110"/>
          <w:sz w:val="20"/>
        </w:rPr>
        <w:t>fi</w:t>
      </w:r>
      <w:r>
        <w:rPr>
          <w:spacing w:val="-5"/>
          <w:w w:val="110"/>
          <w:sz w:val="20"/>
        </w:rPr>
        <w:t>n</w:t>
      </w:r>
      <w:r>
        <w:rPr>
          <w:w w:val="110"/>
          <w:sz w:val="20"/>
        </w:rPr>
        <w:t xml:space="preserve">gerprint bureau had had to tell the defence in the perhaps 5–10% of </w:t>
      </w:r>
      <w:r>
        <w:rPr>
          <w:spacing w:val="-3"/>
          <w:w w:val="110"/>
          <w:sz w:val="20"/>
        </w:rPr>
        <w:t>cases</w:t>
      </w:r>
      <w:r>
        <w:rPr>
          <w:spacing w:val="51"/>
          <w:w w:val="110"/>
          <w:sz w:val="20"/>
        </w:rPr>
        <w:t xml:space="preserve"> </w:t>
      </w:r>
      <w:r>
        <w:rPr>
          <w:w w:val="110"/>
          <w:sz w:val="20"/>
        </w:rPr>
        <w:t xml:space="preserve">when (say) one of four experts disagreed, then more defendants would  </w:t>
      </w:r>
      <w:r>
        <w:rPr>
          <w:spacing w:val="-3"/>
          <w:w w:val="110"/>
          <w:sz w:val="20"/>
        </w:rPr>
        <w:t xml:space="preserve">have </w:t>
      </w:r>
      <w:r>
        <w:rPr>
          <w:w w:val="110"/>
          <w:sz w:val="20"/>
        </w:rPr>
        <w:t>been</w:t>
      </w:r>
      <w:r>
        <w:rPr>
          <w:spacing w:val="22"/>
          <w:w w:val="110"/>
          <w:sz w:val="20"/>
        </w:rPr>
        <w:t xml:space="preserve"> </w:t>
      </w:r>
      <w:r>
        <w:rPr>
          <w:w w:val="110"/>
          <w:sz w:val="20"/>
        </w:rPr>
        <w:t>acquitted.</w:t>
      </w:r>
    </w:p>
    <w:p>
      <w:pPr>
        <w:pStyle w:val="ListParagraph"/>
        <w:numPr>
          <w:ilvl w:val="0"/>
          <w:numId w:val="4"/>
        </w:numPr>
        <w:tabs>
          <w:tab w:pos="1310" w:val="left" w:leader="none"/>
        </w:tabs>
        <w:spacing w:line="204" w:lineRule="auto" w:before="160" w:after="0"/>
        <w:ind w:left="1309" w:right="863" w:hanging="199"/>
        <w:jc w:val="both"/>
        <w:rPr>
          <w:sz w:val="20"/>
        </w:rPr>
      </w:pPr>
      <w:r>
        <w:rPr>
          <w:w w:val="115"/>
          <w:sz w:val="20"/>
        </w:rPr>
        <w:t>A</w:t>
      </w:r>
      <w:r>
        <w:rPr>
          <w:spacing w:val="-24"/>
          <w:w w:val="115"/>
          <w:sz w:val="20"/>
        </w:rPr>
        <w:t xml:space="preserve"> </w:t>
      </w:r>
      <w:r>
        <w:rPr>
          <w:w w:val="115"/>
          <w:sz w:val="20"/>
        </w:rPr>
        <w:t>belief</w:t>
      </w:r>
      <w:r>
        <w:rPr>
          <w:spacing w:val="-24"/>
          <w:w w:val="115"/>
          <w:sz w:val="20"/>
        </w:rPr>
        <w:t xml:space="preserve"> </w:t>
      </w:r>
      <w:r>
        <w:rPr>
          <w:w w:val="115"/>
          <w:sz w:val="20"/>
        </w:rPr>
        <w:t>of</w:t>
      </w:r>
      <w:r>
        <w:rPr>
          <w:spacing w:val="-24"/>
          <w:w w:val="115"/>
          <w:sz w:val="20"/>
        </w:rPr>
        <w:t xml:space="preserve"> </w:t>
      </w:r>
      <w:r>
        <w:rPr>
          <w:w w:val="115"/>
          <w:sz w:val="20"/>
        </w:rPr>
        <w:t>infallibility</w:t>
      </w:r>
      <w:r>
        <w:rPr>
          <w:spacing w:val="-24"/>
          <w:w w:val="115"/>
          <w:sz w:val="20"/>
        </w:rPr>
        <w:t xml:space="preserve"> </w:t>
      </w:r>
      <w:r>
        <w:rPr>
          <w:w w:val="115"/>
          <w:sz w:val="20"/>
        </w:rPr>
        <w:t>ensures</w:t>
      </w:r>
      <w:r>
        <w:rPr>
          <w:spacing w:val="-24"/>
          <w:w w:val="115"/>
          <w:sz w:val="20"/>
        </w:rPr>
        <w:t xml:space="preserve"> </w:t>
      </w:r>
      <w:r>
        <w:rPr>
          <w:w w:val="115"/>
          <w:sz w:val="20"/>
        </w:rPr>
        <w:t>that</w:t>
      </w:r>
      <w:r>
        <w:rPr>
          <w:spacing w:val="-24"/>
          <w:w w:val="115"/>
          <w:sz w:val="20"/>
        </w:rPr>
        <w:t xml:space="preserve"> </w:t>
      </w:r>
      <w:r>
        <w:rPr>
          <w:w w:val="115"/>
          <w:sz w:val="20"/>
        </w:rPr>
        <w:t>the</w:t>
      </w:r>
      <w:r>
        <w:rPr>
          <w:spacing w:val="-24"/>
          <w:w w:val="115"/>
          <w:sz w:val="20"/>
        </w:rPr>
        <w:t xml:space="preserve"> </w:t>
      </w:r>
      <w:r>
        <w:rPr>
          <w:w w:val="115"/>
          <w:sz w:val="20"/>
        </w:rPr>
        <w:t>consequences</w:t>
      </w:r>
      <w:r>
        <w:rPr>
          <w:spacing w:val="-23"/>
          <w:w w:val="115"/>
          <w:sz w:val="20"/>
        </w:rPr>
        <w:t xml:space="preserve"> </w:t>
      </w:r>
      <w:r>
        <w:rPr>
          <w:w w:val="115"/>
          <w:sz w:val="20"/>
        </w:rPr>
        <w:t>of</w:t>
      </w:r>
      <w:r>
        <w:rPr>
          <w:spacing w:val="-24"/>
          <w:w w:val="115"/>
          <w:sz w:val="20"/>
        </w:rPr>
        <w:t xml:space="preserve"> </w:t>
      </w:r>
      <w:r>
        <w:rPr>
          <w:w w:val="115"/>
          <w:sz w:val="20"/>
        </w:rPr>
        <w:t>the</w:t>
      </w:r>
      <w:r>
        <w:rPr>
          <w:spacing w:val="-24"/>
          <w:w w:val="115"/>
          <w:sz w:val="20"/>
        </w:rPr>
        <w:t xml:space="preserve"> </w:t>
      </w:r>
      <w:r>
        <w:rPr>
          <w:w w:val="115"/>
          <w:sz w:val="20"/>
        </w:rPr>
        <w:t>eventual</w:t>
      </w:r>
      <w:r>
        <w:rPr>
          <w:spacing w:val="-23"/>
          <w:w w:val="115"/>
          <w:sz w:val="20"/>
        </w:rPr>
        <w:t xml:space="preserve"> </w:t>
      </w:r>
      <w:r>
        <w:rPr>
          <w:w w:val="115"/>
          <w:sz w:val="20"/>
        </w:rPr>
        <w:t>failure will</w:t>
      </w:r>
      <w:r>
        <w:rPr>
          <w:spacing w:val="-21"/>
          <w:w w:val="115"/>
          <w:sz w:val="20"/>
        </w:rPr>
        <w:t xml:space="preserve"> </w:t>
      </w:r>
      <w:r>
        <w:rPr>
          <w:spacing w:val="2"/>
          <w:w w:val="115"/>
          <w:sz w:val="20"/>
        </w:rPr>
        <w:t>be</w:t>
      </w:r>
      <w:r>
        <w:rPr>
          <w:spacing w:val="-20"/>
          <w:w w:val="115"/>
          <w:sz w:val="20"/>
        </w:rPr>
        <w:t xml:space="preserve"> </w:t>
      </w:r>
      <w:r>
        <w:rPr>
          <w:w w:val="115"/>
          <w:sz w:val="20"/>
        </w:rPr>
        <w:t>severe.</w:t>
      </w:r>
      <w:r>
        <w:rPr>
          <w:spacing w:val="2"/>
          <w:w w:val="115"/>
          <w:sz w:val="20"/>
        </w:rPr>
        <w:t xml:space="preserve"> </w:t>
      </w:r>
      <w:r>
        <w:rPr>
          <w:w w:val="115"/>
          <w:sz w:val="20"/>
        </w:rPr>
        <w:t>As</w:t>
      </w:r>
      <w:r>
        <w:rPr>
          <w:spacing w:val="-20"/>
          <w:w w:val="115"/>
          <w:sz w:val="20"/>
        </w:rPr>
        <w:t xml:space="preserve"> </w:t>
      </w:r>
      <w:r>
        <w:rPr>
          <w:w w:val="115"/>
          <w:sz w:val="20"/>
        </w:rPr>
        <w:t>with</w:t>
      </w:r>
      <w:r>
        <w:rPr>
          <w:spacing w:val="-20"/>
          <w:w w:val="115"/>
          <w:sz w:val="20"/>
        </w:rPr>
        <w:t xml:space="preserve"> </w:t>
      </w:r>
      <w:r>
        <w:rPr>
          <w:w w:val="115"/>
          <w:sz w:val="20"/>
        </w:rPr>
        <w:t>the</w:t>
      </w:r>
      <w:r>
        <w:rPr>
          <w:spacing w:val="-21"/>
          <w:w w:val="115"/>
          <w:sz w:val="20"/>
        </w:rPr>
        <w:t xml:space="preserve"> </w:t>
      </w:r>
      <w:r>
        <w:rPr>
          <w:w w:val="115"/>
          <w:sz w:val="20"/>
        </w:rPr>
        <w:t>Munden</w:t>
      </w:r>
      <w:r>
        <w:rPr>
          <w:spacing w:val="-19"/>
          <w:w w:val="115"/>
          <w:sz w:val="20"/>
        </w:rPr>
        <w:t xml:space="preserve"> </w:t>
      </w:r>
      <w:r>
        <w:rPr>
          <w:w w:val="115"/>
          <w:sz w:val="20"/>
        </w:rPr>
        <w:t>case</w:t>
      </w:r>
      <w:r>
        <w:rPr>
          <w:spacing w:val="-21"/>
          <w:w w:val="115"/>
          <w:sz w:val="20"/>
        </w:rPr>
        <w:t xml:space="preserve"> </w:t>
      </w:r>
      <w:r>
        <w:rPr>
          <w:w w:val="115"/>
          <w:sz w:val="20"/>
        </w:rPr>
        <w:t>described</w:t>
      </w:r>
      <w:r>
        <w:rPr>
          <w:spacing w:val="-20"/>
          <w:w w:val="115"/>
          <w:sz w:val="20"/>
        </w:rPr>
        <w:t xml:space="preserve"> </w:t>
      </w:r>
      <w:r>
        <w:rPr>
          <w:w w:val="115"/>
          <w:sz w:val="20"/>
        </w:rPr>
        <w:t>in</w:t>
      </w:r>
      <w:r>
        <w:rPr>
          <w:spacing w:val="-20"/>
          <w:w w:val="115"/>
          <w:sz w:val="20"/>
        </w:rPr>
        <w:t xml:space="preserve"> </w:t>
      </w:r>
      <w:r>
        <w:rPr>
          <w:w w:val="115"/>
          <w:sz w:val="20"/>
        </w:rPr>
        <w:t>section</w:t>
      </w:r>
      <w:r>
        <w:rPr>
          <w:spacing w:val="-21"/>
          <w:w w:val="115"/>
          <w:sz w:val="20"/>
        </w:rPr>
        <w:t xml:space="preserve"> </w:t>
      </w:r>
      <w:r>
        <w:rPr>
          <w:w w:val="115"/>
          <w:sz w:val="20"/>
        </w:rPr>
        <w:t>12.4.3,</w:t>
      </w:r>
      <w:r>
        <w:rPr>
          <w:spacing w:val="-18"/>
          <w:w w:val="115"/>
          <w:sz w:val="20"/>
        </w:rPr>
        <w:t xml:space="preserve"> </w:t>
      </w:r>
      <w:r>
        <w:rPr>
          <w:w w:val="115"/>
          <w:sz w:val="20"/>
        </w:rPr>
        <w:t xml:space="preserve">which helped torpedo claims about cash machine </w:t>
      </w:r>
      <w:r>
        <w:rPr>
          <w:spacing w:val="-3"/>
          <w:w w:val="115"/>
          <w:sz w:val="20"/>
        </w:rPr>
        <w:t xml:space="preserve">security,  </w:t>
      </w:r>
      <w:r>
        <w:rPr>
          <w:w w:val="115"/>
          <w:sz w:val="20"/>
        </w:rPr>
        <w:t xml:space="preserve">an assumption </w:t>
      </w:r>
      <w:r>
        <w:rPr>
          <w:spacing w:val="-4"/>
          <w:w w:val="115"/>
          <w:sz w:val="20"/>
        </w:rPr>
        <w:t>that</w:t>
      </w:r>
      <w:r>
        <w:rPr>
          <w:spacing w:val="51"/>
          <w:w w:val="115"/>
          <w:sz w:val="20"/>
        </w:rPr>
        <w:t xml:space="preserve"> </w:t>
      </w:r>
      <w:r>
        <w:rPr>
          <w:w w:val="115"/>
          <w:sz w:val="20"/>
        </w:rPr>
        <w:t>a</w:t>
      </w:r>
      <w:r>
        <w:rPr>
          <w:spacing w:val="-14"/>
          <w:w w:val="115"/>
          <w:sz w:val="20"/>
        </w:rPr>
        <w:t xml:space="preserve"> </w:t>
      </w:r>
      <w:r>
        <w:rPr>
          <w:w w:val="115"/>
          <w:sz w:val="20"/>
        </w:rPr>
        <w:t>security</w:t>
      </w:r>
      <w:r>
        <w:rPr>
          <w:spacing w:val="-14"/>
          <w:w w:val="115"/>
          <w:sz w:val="20"/>
        </w:rPr>
        <w:t xml:space="preserve"> </w:t>
      </w:r>
      <w:r>
        <w:rPr>
          <w:w w:val="115"/>
          <w:sz w:val="20"/>
        </w:rPr>
        <w:t>mechanism</w:t>
      </w:r>
      <w:r>
        <w:rPr>
          <w:spacing w:val="-13"/>
          <w:w w:val="115"/>
          <w:sz w:val="20"/>
        </w:rPr>
        <w:t xml:space="preserve"> </w:t>
      </w:r>
      <w:r>
        <w:rPr>
          <w:w w:val="115"/>
          <w:sz w:val="20"/>
        </w:rPr>
        <w:t>is</w:t>
      </w:r>
      <w:r>
        <w:rPr>
          <w:spacing w:val="-14"/>
          <w:w w:val="115"/>
          <w:sz w:val="20"/>
        </w:rPr>
        <w:t xml:space="preserve"> </w:t>
      </w:r>
      <w:r>
        <w:rPr>
          <w:w w:val="115"/>
          <w:sz w:val="20"/>
        </w:rPr>
        <w:t>infallible</w:t>
      </w:r>
      <w:r>
        <w:rPr>
          <w:spacing w:val="-13"/>
          <w:w w:val="115"/>
          <w:sz w:val="20"/>
        </w:rPr>
        <w:t xml:space="preserve"> </w:t>
      </w:r>
      <w:r>
        <w:rPr>
          <w:w w:val="115"/>
          <w:sz w:val="20"/>
        </w:rPr>
        <w:t>causes</w:t>
      </w:r>
      <w:r>
        <w:rPr>
          <w:spacing w:val="-14"/>
          <w:w w:val="115"/>
          <w:sz w:val="20"/>
        </w:rPr>
        <w:t xml:space="preserve"> </w:t>
      </w:r>
      <w:r>
        <w:rPr>
          <w:w w:val="115"/>
          <w:sz w:val="20"/>
        </w:rPr>
        <w:t>procedures,</w:t>
      </w:r>
      <w:r>
        <w:rPr>
          <w:spacing w:val="-12"/>
          <w:w w:val="115"/>
          <w:sz w:val="20"/>
        </w:rPr>
        <w:t xml:space="preserve"> </w:t>
      </w:r>
      <w:r>
        <w:rPr>
          <w:w w:val="115"/>
          <w:sz w:val="20"/>
        </w:rPr>
        <w:t>cultural</w:t>
      </w:r>
      <w:r>
        <w:rPr>
          <w:spacing w:val="-14"/>
          <w:w w:val="115"/>
          <w:sz w:val="20"/>
        </w:rPr>
        <w:t xml:space="preserve"> </w:t>
      </w:r>
      <w:r>
        <w:rPr>
          <w:w w:val="115"/>
          <w:sz w:val="20"/>
        </w:rPr>
        <w:t xml:space="preserve">assumptions and even laws to spring up to ensure that its eventual failure will </w:t>
      </w:r>
      <w:r>
        <w:rPr>
          <w:spacing w:val="2"/>
          <w:w w:val="115"/>
          <w:sz w:val="20"/>
        </w:rPr>
        <w:t xml:space="preserve">be </w:t>
      </w:r>
      <w:r>
        <w:rPr>
          <w:w w:val="115"/>
          <w:sz w:val="20"/>
        </w:rPr>
        <w:t xml:space="preserve">denied for as long as possible, and will thus </w:t>
      </w:r>
      <w:r>
        <w:rPr>
          <w:spacing w:val="-3"/>
          <w:w w:val="115"/>
          <w:sz w:val="20"/>
        </w:rPr>
        <w:t xml:space="preserve">have </w:t>
      </w:r>
      <w:r>
        <w:rPr>
          <w:w w:val="115"/>
          <w:sz w:val="20"/>
        </w:rPr>
        <w:t>real impact when it</w:t>
      </w:r>
      <w:r>
        <w:rPr>
          <w:spacing w:val="-14"/>
          <w:w w:val="115"/>
          <w:sz w:val="20"/>
        </w:rPr>
        <w:t xml:space="preserve"> </w:t>
      </w:r>
      <w:r>
        <w:rPr>
          <w:w w:val="115"/>
          <w:sz w:val="20"/>
        </w:rPr>
        <w:t xml:space="preserve">can no longer </w:t>
      </w:r>
      <w:r>
        <w:rPr>
          <w:spacing w:val="2"/>
          <w:w w:val="115"/>
          <w:sz w:val="20"/>
        </w:rPr>
        <w:t xml:space="preserve">be </w:t>
      </w:r>
      <w:r>
        <w:rPr>
          <w:w w:val="115"/>
          <w:sz w:val="20"/>
        </w:rPr>
        <w:t xml:space="preserve">postponed. In the Scottish case, there appears to </w:t>
      </w:r>
      <w:r>
        <w:rPr>
          <w:spacing w:val="-3"/>
          <w:w w:val="115"/>
          <w:sz w:val="20"/>
        </w:rPr>
        <w:t>have</w:t>
      </w:r>
      <w:r>
        <w:rPr>
          <w:spacing w:val="-27"/>
          <w:w w:val="115"/>
          <w:sz w:val="20"/>
        </w:rPr>
        <w:t xml:space="preserve"> </w:t>
      </w:r>
      <w:r>
        <w:rPr>
          <w:w w:val="115"/>
          <w:sz w:val="20"/>
        </w:rPr>
        <w:t>arisen a hierarchical risk-averse culture in which examiners were predisposed</w:t>
      </w:r>
      <w:r>
        <w:rPr>
          <w:spacing w:val="-40"/>
          <w:w w:val="115"/>
          <w:sz w:val="20"/>
        </w:rPr>
        <w:t xml:space="preserve"> </w:t>
      </w:r>
      <w:r>
        <w:rPr>
          <w:spacing w:val="-7"/>
          <w:w w:val="115"/>
          <w:sz w:val="20"/>
        </w:rPr>
        <w:t xml:space="preserve">to </w:t>
      </w:r>
      <w:r>
        <w:rPr>
          <w:w w:val="115"/>
          <w:sz w:val="20"/>
        </w:rPr>
        <w:t>con</w:t>
      </w:r>
      <w:r>
        <w:rPr>
          <w:rFonts w:ascii="Cambria" w:hAnsi="Cambria"/>
          <w:w w:val="115"/>
          <w:sz w:val="20"/>
        </w:rPr>
        <w:t>fi</w:t>
      </w:r>
      <w:r>
        <w:rPr>
          <w:w w:val="115"/>
          <w:sz w:val="20"/>
        </w:rPr>
        <w:t>rm</w:t>
      </w:r>
      <w:r>
        <w:rPr>
          <w:spacing w:val="-12"/>
          <w:w w:val="115"/>
          <w:sz w:val="20"/>
        </w:rPr>
        <w:t xml:space="preserve"> </w:t>
      </w:r>
      <w:r>
        <w:rPr>
          <w:w w:val="115"/>
          <w:sz w:val="20"/>
        </w:rPr>
        <w:t>identi</w:t>
      </w:r>
      <w:r>
        <w:rPr>
          <w:rFonts w:ascii="Cambria" w:hAnsi="Cambria"/>
          <w:w w:val="115"/>
          <w:sz w:val="20"/>
        </w:rPr>
        <w:t>fi</w:t>
      </w:r>
      <w:r>
        <w:rPr>
          <w:w w:val="115"/>
          <w:sz w:val="20"/>
        </w:rPr>
        <w:t>cations</w:t>
      </w:r>
      <w:r>
        <w:rPr>
          <w:spacing w:val="-11"/>
          <w:w w:val="115"/>
          <w:sz w:val="20"/>
        </w:rPr>
        <w:t xml:space="preserve"> </w:t>
      </w:r>
      <w:r>
        <w:rPr>
          <w:w w:val="115"/>
          <w:sz w:val="20"/>
        </w:rPr>
        <w:t>made</w:t>
      </w:r>
      <w:r>
        <w:rPr>
          <w:spacing w:val="-10"/>
          <w:w w:val="115"/>
          <w:sz w:val="20"/>
        </w:rPr>
        <w:t xml:space="preserve"> </w:t>
      </w:r>
      <w:r>
        <w:rPr>
          <w:spacing w:val="-3"/>
          <w:w w:val="115"/>
          <w:sz w:val="20"/>
        </w:rPr>
        <w:t>by</w:t>
      </w:r>
      <w:r>
        <w:rPr>
          <w:spacing w:val="-11"/>
          <w:w w:val="115"/>
          <w:sz w:val="20"/>
        </w:rPr>
        <w:t xml:space="preserve"> </w:t>
      </w:r>
      <w:r>
        <w:rPr>
          <w:w w:val="115"/>
          <w:sz w:val="20"/>
        </w:rPr>
        <w:t>colleagues</w:t>
      </w:r>
      <w:r>
        <w:rPr>
          <w:spacing w:val="-11"/>
          <w:w w:val="115"/>
          <w:sz w:val="20"/>
        </w:rPr>
        <w:t xml:space="preserve"> </w:t>
      </w:r>
      <w:r>
        <w:rPr>
          <w:w w:val="115"/>
          <w:sz w:val="20"/>
        </w:rPr>
        <w:t>(especially</w:t>
      </w:r>
      <w:r>
        <w:rPr>
          <w:spacing w:val="-12"/>
          <w:w w:val="115"/>
          <w:sz w:val="20"/>
        </w:rPr>
        <w:t xml:space="preserve"> </w:t>
      </w:r>
      <w:r>
        <w:rPr>
          <w:w w:val="115"/>
          <w:sz w:val="20"/>
        </w:rPr>
        <w:t>senior</w:t>
      </w:r>
      <w:r>
        <w:rPr>
          <w:spacing w:val="-11"/>
          <w:w w:val="115"/>
          <w:sz w:val="20"/>
        </w:rPr>
        <w:t xml:space="preserve"> </w:t>
      </w:r>
      <w:r>
        <w:rPr>
          <w:w w:val="115"/>
          <w:sz w:val="20"/>
        </w:rPr>
        <w:t>colleagues). This risk aversion back</w:t>
      </w:r>
      <w:r>
        <w:rPr>
          <w:rFonts w:ascii="Cambria" w:hAnsi="Cambria"/>
          <w:w w:val="115"/>
          <w:sz w:val="20"/>
        </w:rPr>
        <w:t>fi</w:t>
      </w:r>
      <w:r>
        <w:rPr>
          <w:w w:val="115"/>
          <w:sz w:val="20"/>
        </w:rPr>
        <w:t>red when four of them were tried for</w:t>
      </w:r>
      <w:r>
        <w:rPr>
          <w:spacing w:val="-28"/>
          <w:w w:val="115"/>
          <w:sz w:val="20"/>
        </w:rPr>
        <w:t xml:space="preserve"> </w:t>
      </w:r>
      <w:r>
        <w:rPr>
          <w:w w:val="115"/>
          <w:sz w:val="20"/>
        </w:rPr>
        <w:t>perjury.</w:t>
      </w:r>
    </w:p>
    <w:p>
      <w:pPr>
        <w:pStyle w:val="BodyText"/>
        <w:spacing w:before="1"/>
      </w:pPr>
    </w:p>
    <w:p>
      <w:pPr>
        <w:pStyle w:val="BodyText"/>
        <w:spacing w:line="204" w:lineRule="auto"/>
        <w:ind w:left="811" w:right="863" w:firstLine="298"/>
        <w:jc w:val="both"/>
      </w:pPr>
      <w:r>
        <w:rPr>
          <w:spacing w:val="-3"/>
          <w:w w:val="115"/>
        </w:rPr>
        <w:t xml:space="preserve">However, </w:t>
      </w:r>
      <w:r>
        <w:rPr>
          <w:w w:val="115"/>
        </w:rPr>
        <w:t xml:space="preserve">even when </w:t>
      </w:r>
      <w:r>
        <w:rPr>
          <w:spacing w:val="-3"/>
          <w:w w:val="115"/>
        </w:rPr>
        <w:t xml:space="preserve">we </w:t>
      </w:r>
      <w:r>
        <w:rPr>
          <w:w w:val="115"/>
        </w:rPr>
        <w:t xml:space="preserve">do </w:t>
      </w:r>
      <w:r>
        <w:rPr>
          <w:spacing w:val="-3"/>
          <w:w w:val="115"/>
        </w:rPr>
        <w:t xml:space="preserve">have </w:t>
      </w:r>
      <w:r>
        <w:rPr>
          <w:w w:val="115"/>
        </w:rPr>
        <w:t xml:space="preserve">a correct match its implications are not always entirely obvious. Fingerprints can </w:t>
      </w:r>
      <w:r>
        <w:rPr>
          <w:spacing w:val="2"/>
          <w:w w:val="115"/>
        </w:rPr>
        <w:t xml:space="preserve">be </w:t>
      </w:r>
      <w:r>
        <w:rPr>
          <w:w w:val="115"/>
        </w:rPr>
        <w:t xml:space="preserve">transferred using adhesive tape, and moulds can </w:t>
      </w:r>
      <w:r>
        <w:rPr>
          <w:spacing w:val="2"/>
          <w:w w:val="115"/>
        </w:rPr>
        <w:t xml:space="preserve">be </w:t>
      </w:r>
      <w:r>
        <w:rPr>
          <w:w w:val="115"/>
        </w:rPr>
        <w:t xml:space="preserve">made, using techniques originally devised for police </w:t>
      </w:r>
      <w:r>
        <w:rPr>
          <w:spacing w:val="-3"/>
          <w:w w:val="115"/>
        </w:rPr>
        <w:t>use.</w:t>
      </w:r>
      <w:r>
        <w:rPr>
          <w:spacing w:val="53"/>
          <w:w w:val="115"/>
        </w:rPr>
        <w:t xml:space="preserve"> </w:t>
      </w:r>
      <w:r>
        <w:rPr>
          <w:w w:val="115"/>
        </w:rPr>
        <w:t xml:space="preserve">So </w:t>
      </w:r>
      <w:r>
        <w:rPr/>
        <w:t xml:space="preserve">it’s </w:t>
      </w:r>
      <w:r>
        <w:rPr>
          <w:w w:val="115"/>
        </w:rPr>
        <w:t xml:space="preserve">possible that the suspect whose print is found at the crime scene </w:t>
      </w:r>
      <w:r>
        <w:rPr>
          <w:spacing w:val="-7"/>
          <w:w w:val="115"/>
        </w:rPr>
        <w:t>was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framed by another criminal (or by the police </w:t>
      </w:r>
      <w:r>
        <w:rPr>
          <w:w w:val="90"/>
        </w:rPr>
        <w:t xml:space="preserve">– </w:t>
      </w:r>
      <w:r>
        <w:rPr>
          <w:w w:val="110"/>
        </w:rPr>
        <w:t>most fabrication cases involve law-enforcement personnel rather than other suspects [254]). And even if the villain wasn’t framed, he can always claim that he was (and the jury might believe him).</w:t>
      </w:r>
    </w:p>
    <w:p>
      <w:pPr>
        <w:pStyle w:val="BodyText"/>
        <w:spacing w:line="204" w:lineRule="auto" w:before="103"/>
        <w:ind w:left="811" w:right="863" w:firstLine="298"/>
        <w:jc w:val="both"/>
      </w:pPr>
      <w:r>
        <w:rPr>
          <w:w w:val="110"/>
        </w:rPr>
        <w:t xml:space="preserve">In the USA, the Supreme Court in its Daubert judgment  held  that  trial judges should screen the principles and methodology behind forensic evidence to ensure it is </w:t>
      </w:r>
      <w:r>
        <w:rPr>
          <w:spacing w:val="-3"/>
          <w:w w:val="110"/>
        </w:rPr>
        <w:t xml:space="preserve">relevant </w:t>
      </w:r>
      <w:r>
        <w:rPr>
          <w:w w:val="110"/>
        </w:rPr>
        <w:t>and reliable [516]. The judge ought to consider the refereed scienti</w:t>
      </w:r>
      <w:r>
        <w:rPr>
          <w:rFonts w:ascii="Cambria" w:hAnsi="Cambria"/>
          <w:w w:val="110"/>
        </w:rPr>
        <w:t>fi</w:t>
      </w:r>
      <w:r>
        <w:rPr>
          <w:w w:val="110"/>
        </w:rPr>
        <w:t xml:space="preserve">c literature </w:t>
      </w:r>
      <w:r>
        <w:rPr>
          <w:w w:val="90"/>
        </w:rPr>
        <w:t xml:space="preserve">– </w:t>
      </w:r>
      <w:r>
        <w:rPr>
          <w:w w:val="110"/>
        </w:rPr>
        <w:t xml:space="preserve">and in the case of </w:t>
      </w:r>
      <w:r>
        <w:rPr>
          <w:rFonts w:ascii="Cambria" w:hAnsi="Cambria"/>
          <w:w w:val="110"/>
        </w:rPr>
        <w:t>fi</w:t>
      </w:r>
      <w:r>
        <w:rPr>
          <w:w w:val="110"/>
        </w:rPr>
        <w:t xml:space="preserve">ngerprints this has been lacking, as law enforcement agencies </w:t>
      </w:r>
      <w:r>
        <w:rPr>
          <w:spacing w:val="-3"/>
          <w:w w:val="110"/>
        </w:rPr>
        <w:t xml:space="preserve">have </w:t>
      </w:r>
      <w:r>
        <w:rPr>
          <w:w w:val="110"/>
        </w:rPr>
        <w:t xml:space="preserve">been generally unwilling to submit their examination procedures to rigorous double-blind testing. A number of Daubert hearings relating to forensic </w:t>
      </w:r>
      <w:r>
        <w:rPr>
          <w:rFonts w:ascii="Cambria" w:hAnsi="Cambria"/>
          <w:w w:val="110"/>
        </w:rPr>
        <w:t>fi</w:t>
      </w:r>
      <w:r>
        <w:rPr>
          <w:w w:val="110"/>
        </w:rPr>
        <w:t xml:space="preserve">ngerprint evidence </w:t>
      </w:r>
      <w:r>
        <w:rPr>
          <w:spacing w:val="-3"/>
          <w:w w:val="110"/>
        </w:rPr>
        <w:t xml:space="preserve">have  </w:t>
      </w:r>
      <w:r>
        <w:rPr>
          <w:w w:val="110"/>
        </w:rPr>
        <w:t>been held in US trials,</w:t>
      </w:r>
      <w:r>
        <w:rPr>
          <w:spacing w:val="57"/>
          <w:w w:val="110"/>
        </w:rPr>
        <w:t xml:space="preserve"> </w:t>
      </w:r>
      <w:r>
        <w:rPr>
          <w:w w:val="110"/>
        </w:rPr>
        <w:t xml:space="preserve">and the  FBI has generally prevailed [761]. </w:t>
      </w:r>
      <w:r>
        <w:rPr>
          <w:spacing w:val="-3"/>
          <w:w w:val="110"/>
        </w:rPr>
        <w:t xml:space="preserve">However, </w:t>
      </w:r>
      <w:r>
        <w:rPr>
          <w:w w:val="110"/>
        </w:rPr>
        <w:t xml:space="preserve">the bureau’s traditional line that </w:t>
      </w:r>
      <w:r>
        <w:rPr>
          <w:rFonts w:ascii="Cambria" w:hAnsi="Cambria"/>
          <w:w w:val="110"/>
        </w:rPr>
        <w:t>fi</w:t>
      </w:r>
      <w:r>
        <w:rPr>
          <w:w w:val="110"/>
        </w:rPr>
        <w:t>ngerprint</w:t>
      </w:r>
      <w:r>
        <w:rPr>
          <w:spacing w:val="15"/>
          <w:w w:val="110"/>
        </w:rPr>
        <w:t xml:space="preserve"> </w:t>
      </w:r>
      <w:r>
        <w:rPr>
          <w:w w:val="110"/>
        </w:rPr>
        <w:t>examination</w:t>
      </w:r>
      <w:r>
        <w:rPr>
          <w:spacing w:val="15"/>
          <w:w w:val="110"/>
        </w:rPr>
        <w:t xml:space="preserve"> </w:t>
      </w:r>
      <w:r>
        <w:rPr>
          <w:w w:val="110"/>
        </w:rPr>
        <w:t>has</w:t>
      </w:r>
      <w:r>
        <w:rPr>
          <w:spacing w:val="15"/>
          <w:w w:val="110"/>
        </w:rPr>
        <w:t xml:space="preserve"> </w:t>
      </w:r>
      <w:r>
        <w:rPr>
          <w:w w:val="110"/>
        </w:rPr>
        <w:t>a</w:t>
      </w:r>
      <w:r>
        <w:rPr>
          <w:spacing w:val="15"/>
          <w:w w:val="110"/>
        </w:rPr>
        <w:t xml:space="preserve"> </w:t>
      </w:r>
      <w:r>
        <w:rPr>
          <w:w w:val="110"/>
        </w:rPr>
        <w:t>zero</w:t>
      </w:r>
      <w:r>
        <w:rPr>
          <w:spacing w:val="15"/>
          <w:w w:val="110"/>
        </w:rPr>
        <w:t xml:space="preserve"> </w:t>
      </w:r>
      <w:r>
        <w:rPr>
          <w:w w:val="110"/>
        </w:rPr>
        <w:t>error</w:t>
      </w:r>
      <w:r>
        <w:rPr>
          <w:spacing w:val="15"/>
          <w:w w:val="110"/>
        </w:rPr>
        <w:t xml:space="preserve"> </w:t>
      </w:r>
      <w:r>
        <w:rPr>
          <w:w w:val="110"/>
        </w:rPr>
        <w:t>rate</w:t>
      </w:r>
      <w:r>
        <w:rPr>
          <w:spacing w:val="16"/>
          <w:w w:val="110"/>
        </w:rPr>
        <w:t xml:space="preserve"> </w:t>
      </w:r>
      <w:r>
        <w:rPr>
          <w:w w:val="110"/>
        </w:rPr>
        <w:t>is</w:t>
      </w:r>
      <w:r>
        <w:rPr>
          <w:spacing w:val="15"/>
          <w:w w:val="110"/>
        </w:rPr>
        <w:t xml:space="preserve"> </w:t>
      </w:r>
      <w:r>
        <w:rPr>
          <w:w w:val="110"/>
        </w:rPr>
        <w:t>now</w:t>
      </w:r>
      <w:r>
        <w:rPr>
          <w:spacing w:val="15"/>
          <w:w w:val="110"/>
        </w:rPr>
        <w:t xml:space="preserve"> </w:t>
      </w:r>
      <w:r>
        <w:rPr>
          <w:w w:val="110"/>
        </w:rPr>
        <w:t>widely</w:t>
      </w:r>
      <w:r>
        <w:rPr>
          <w:spacing w:val="15"/>
          <w:w w:val="110"/>
        </w:rPr>
        <w:t xml:space="preserve"> </w:t>
      </w:r>
      <w:r>
        <w:rPr>
          <w:w w:val="110"/>
        </w:rPr>
        <w:t>ridiculed</w:t>
      </w:r>
      <w:r>
        <w:rPr>
          <w:spacing w:val="15"/>
          <w:w w:val="110"/>
        </w:rPr>
        <w:t xml:space="preserve"> </w:t>
      </w:r>
      <w:r>
        <w:rPr>
          <w:w w:val="110"/>
        </w:rPr>
        <w:t>[1809].</w:t>
      </w:r>
    </w:p>
    <w:p>
      <w:pPr>
        <w:pStyle w:val="BodyText"/>
        <w:spacing w:before="11"/>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Iris</w:t>
      </w:r>
      <w:r>
        <w:rPr>
          <w:spacing w:val="12"/>
          <w:w w:val="130"/>
        </w:rPr>
        <w:t xml:space="preserve"> </w:t>
      </w:r>
      <w:r>
        <w:rPr>
          <w:w w:val="130"/>
        </w:rPr>
        <w:t>codes</w:t>
      </w:r>
    </w:p>
    <w:p>
      <w:pPr>
        <w:pStyle w:val="BodyText"/>
        <w:spacing w:before="2"/>
        <w:rPr>
          <w:sz w:val="18"/>
        </w:rPr>
      </w:pPr>
    </w:p>
    <w:p>
      <w:pPr>
        <w:pStyle w:val="BodyText"/>
        <w:spacing w:line="204" w:lineRule="auto"/>
        <w:ind w:left="811" w:right="863"/>
        <w:jc w:val="both"/>
      </w:pPr>
      <w:r>
        <w:rPr>
          <w:spacing w:val="-9"/>
          <w:w w:val="115"/>
        </w:rPr>
        <w:t xml:space="preserve">We </w:t>
      </w:r>
      <w:r>
        <w:rPr>
          <w:w w:val="115"/>
        </w:rPr>
        <w:t xml:space="preserve">turn now from the traditional </w:t>
      </w:r>
      <w:r>
        <w:rPr>
          <w:spacing w:val="-3"/>
          <w:w w:val="115"/>
        </w:rPr>
        <w:t xml:space="preserve">ways </w:t>
      </w:r>
      <w:r>
        <w:rPr>
          <w:w w:val="115"/>
        </w:rPr>
        <w:t>of identifying people to the modern</w:t>
      </w:r>
      <w:r>
        <w:rPr>
          <w:spacing w:val="-21"/>
          <w:w w:val="115"/>
        </w:rPr>
        <w:t xml:space="preserve"> </w:t>
      </w:r>
      <w:r>
        <w:rPr>
          <w:spacing w:val="-4"/>
          <w:w w:val="115"/>
        </w:rPr>
        <w:t xml:space="preserve">and </w:t>
      </w:r>
      <w:r>
        <w:rPr>
          <w:spacing w:val="-3"/>
          <w:w w:val="115"/>
        </w:rPr>
        <w:t>innovative.</w:t>
      </w:r>
      <w:r>
        <w:rPr>
          <w:spacing w:val="18"/>
          <w:w w:val="115"/>
        </w:rPr>
        <w:t xml:space="preserve"> </w:t>
      </w:r>
      <w:r>
        <w:rPr>
          <w:w w:val="115"/>
        </w:rPr>
        <w:t>Recognizing</w:t>
      </w:r>
      <w:r>
        <w:rPr>
          <w:spacing w:val="-6"/>
          <w:w w:val="115"/>
        </w:rPr>
        <w:t xml:space="preserve"> </w:t>
      </w:r>
      <w:r>
        <w:rPr>
          <w:w w:val="115"/>
        </w:rPr>
        <w:t>people</w:t>
      </w:r>
      <w:r>
        <w:rPr>
          <w:spacing w:val="-6"/>
          <w:w w:val="115"/>
        </w:rPr>
        <w:t xml:space="preserve"> </w:t>
      </w:r>
      <w:r>
        <w:rPr>
          <w:spacing w:val="-3"/>
          <w:w w:val="115"/>
        </w:rPr>
        <w:t>by</w:t>
      </w:r>
      <w:r>
        <w:rPr>
          <w:spacing w:val="-6"/>
          <w:w w:val="115"/>
        </w:rPr>
        <w:t xml:space="preserve"> </w:t>
      </w:r>
      <w:r>
        <w:rPr>
          <w:w w:val="115"/>
        </w:rPr>
        <w:t>the</w:t>
      </w:r>
      <w:r>
        <w:rPr>
          <w:spacing w:val="-6"/>
          <w:w w:val="115"/>
        </w:rPr>
        <w:t xml:space="preserve"> </w:t>
      </w:r>
      <w:r>
        <w:rPr>
          <w:w w:val="115"/>
        </w:rPr>
        <w:t>patterns</w:t>
      </w:r>
      <w:r>
        <w:rPr>
          <w:spacing w:val="-7"/>
          <w:w w:val="115"/>
        </w:rPr>
        <w:t xml:space="preserve"> </w:t>
      </w:r>
      <w:r>
        <w:rPr>
          <w:w w:val="115"/>
        </w:rPr>
        <w:t>in</w:t>
      </w:r>
      <w:r>
        <w:rPr>
          <w:spacing w:val="-6"/>
          <w:w w:val="115"/>
        </w:rPr>
        <w:t xml:space="preserve"> </w:t>
      </w:r>
      <w:r>
        <w:rPr>
          <w:w w:val="115"/>
        </w:rPr>
        <w:t>the</w:t>
      </w:r>
      <w:r>
        <w:rPr>
          <w:spacing w:val="-6"/>
          <w:w w:val="115"/>
        </w:rPr>
        <w:t xml:space="preserve"> </w:t>
      </w:r>
      <w:r>
        <w:rPr>
          <w:w w:val="115"/>
        </w:rPr>
        <w:t>irises</w:t>
      </w:r>
      <w:r>
        <w:rPr>
          <w:spacing w:val="-6"/>
          <w:w w:val="115"/>
        </w:rPr>
        <w:t xml:space="preserve"> </w:t>
      </w:r>
      <w:r>
        <w:rPr>
          <w:w w:val="115"/>
        </w:rPr>
        <w:t>of</w:t>
      </w:r>
      <w:r>
        <w:rPr>
          <w:spacing w:val="-6"/>
          <w:w w:val="115"/>
        </w:rPr>
        <w:t xml:space="preserve"> </w:t>
      </w:r>
      <w:r>
        <w:rPr>
          <w:w w:val="115"/>
        </w:rPr>
        <w:t>their</w:t>
      </w:r>
      <w:r>
        <w:rPr>
          <w:spacing w:val="-6"/>
          <w:w w:val="115"/>
        </w:rPr>
        <w:t xml:space="preserve"> </w:t>
      </w:r>
      <w:r>
        <w:rPr>
          <w:w w:val="115"/>
        </w:rPr>
        <w:t>eyes</w:t>
      </w:r>
      <w:r>
        <w:rPr>
          <w:spacing w:val="-6"/>
          <w:w w:val="115"/>
        </w:rPr>
        <w:t xml:space="preserve"> </w:t>
      </w:r>
      <w:r>
        <w:rPr>
          <w:w w:val="115"/>
        </w:rPr>
        <w:t>has</w:t>
      </w:r>
      <w:r>
        <w:rPr>
          <w:spacing w:val="-6"/>
          <w:w w:val="115"/>
        </w:rPr>
        <w:t xml:space="preserve"> </w:t>
      </w:r>
      <w:r>
        <w:rPr>
          <w:w w:val="115"/>
        </w:rPr>
        <w:t xml:space="preserve">far and </w:t>
      </w:r>
      <w:r>
        <w:rPr>
          <w:spacing w:val="-5"/>
          <w:w w:val="115"/>
        </w:rPr>
        <w:t xml:space="preserve">away </w:t>
      </w:r>
      <w:r>
        <w:rPr>
          <w:w w:val="115"/>
        </w:rPr>
        <w:t xml:space="preserve">the best error rates of any automated biometric system when measured under lab conditions. The initial research was funded </w:t>
      </w:r>
      <w:r>
        <w:rPr>
          <w:spacing w:val="-3"/>
          <w:w w:val="115"/>
        </w:rPr>
        <w:t xml:space="preserve">by </w:t>
      </w:r>
      <w:r>
        <w:rPr>
          <w:w w:val="115"/>
        </w:rPr>
        <w:t xml:space="preserve">the </w:t>
      </w:r>
      <w:r>
        <w:rPr>
          <w:spacing w:val="-3"/>
          <w:w w:val="115"/>
        </w:rPr>
        <w:t xml:space="preserve">Department </w:t>
      </w:r>
      <w:r>
        <w:rPr>
          <w:w w:val="115"/>
        </w:rPr>
        <w:t xml:space="preserve">of </w:t>
      </w:r>
      <w:r>
        <w:rPr>
          <w:spacing w:val="-3"/>
          <w:w w:val="115"/>
        </w:rPr>
        <w:t xml:space="preserve">Energy, </w:t>
      </w:r>
      <w:r>
        <w:rPr>
          <w:w w:val="115"/>
        </w:rPr>
        <w:t xml:space="preserve">which wanted the best possible </w:t>
      </w:r>
      <w:r>
        <w:rPr>
          <w:spacing w:val="-4"/>
          <w:w w:val="115"/>
        </w:rPr>
        <w:t xml:space="preserve">way </w:t>
      </w:r>
      <w:r>
        <w:rPr>
          <w:w w:val="115"/>
        </w:rPr>
        <w:t xml:space="preserve">of securing entry to premises such as plutonium stores, and the technology is now used in applications </w:t>
      </w:r>
      <w:r>
        <w:rPr>
          <w:spacing w:val="-4"/>
          <w:w w:val="115"/>
        </w:rPr>
        <w:t xml:space="preserve">from </w:t>
      </w:r>
      <w:r>
        <w:rPr>
          <w:w w:val="115"/>
        </w:rPr>
        <w:t>immigration</w:t>
      </w:r>
      <w:r>
        <w:rPr>
          <w:spacing w:val="-15"/>
          <w:w w:val="115"/>
        </w:rPr>
        <w:t xml:space="preserve"> </w:t>
      </w:r>
      <w:r>
        <w:rPr>
          <w:w w:val="115"/>
        </w:rPr>
        <w:t>to</w:t>
      </w:r>
      <w:r>
        <w:rPr>
          <w:spacing w:val="-15"/>
          <w:w w:val="115"/>
        </w:rPr>
        <w:t xml:space="preserve"> </w:t>
      </w:r>
      <w:r>
        <w:rPr>
          <w:w w:val="115"/>
        </w:rPr>
        <w:t>welfare.</w:t>
      </w:r>
      <w:r>
        <w:rPr>
          <w:spacing w:val="16"/>
          <w:w w:val="115"/>
        </w:rPr>
        <w:t xml:space="preserve"> </w:t>
      </w:r>
      <w:r>
        <w:rPr>
          <w:w w:val="115"/>
        </w:rPr>
        <w:t>The</w:t>
      </w:r>
      <w:r>
        <w:rPr>
          <w:spacing w:val="-14"/>
          <w:w w:val="115"/>
        </w:rPr>
        <w:t xml:space="preserve"> </w:t>
      </w:r>
      <w:r>
        <w:rPr>
          <w:w w:val="115"/>
        </w:rPr>
        <w:t>international</w:t>
      </w:r>
      <w:r>
        <w:rPr>
          <w:spacing w:val="-15"/>
          <w:w w:val="115"/>
        </w:rPr>
        <w:t xml:space="preserve"> </w:t>
      </w:r>
      <w:r>
        <w:rPr>
          <w:w w:val="115"/>
        </w:rPr>
        <w:t>standards</w:t>
      </w:r>
      <w:r>
        <w:rPr>
          <w:spacing w:val="-14"/>
          <w:w w:val="115"/>
        </w:rPr>
        <w:t xml:space="preserve"> </w:t>
      </w:r>
      <w:r>
        <w:rPr>
          <w:w w:val="115"/>
        </w:rPr>
        <w:t>for</w:t>
      </w:r>
      <w:r>
        <w:rPr>
          <w:spacing w:val="-15"/>
          <w:w w:val="115"/>
        </w:rPr>
        <w:t xml:space="preserve"> </w:t>
      </w:r>
      <w:r>
        <w:rPr>
          <w:w w:val="115"/>
        </w:rPr>
        <w:t>machine-readable</w:t>
      </w:r>
      <w:r>
        <w:rPr>
          <w:spacing w:val="-14"/>
          <w:w w:val="115"/>
        </w:rPr>
        <w:t xml:space="preserve"> </w:t>
      </w:r>
      <w:r>
        <w:rPr>
          <w:w w:val="115"/>
        </w:rPr>
        <w:t xml:space="preserve">travel documents mandate the use of photographs, and permit both </w:t>
      </w:r>
      <w:r>
        <w:rPr>
          <w:rFonts w:ascii="Cambria" w:hAnsi="Cambria"/>
          <w:w w:val="115"/>
        </w:rPr>
        <w:t>fi</w:t>
      </w:r>
      <w:r>
        <w:rPr>
          <w:w w:val="115"/>
        </w:rPr>
        <w:t>ngerprints and irises.</w:t>
      </w:r>
    </w:p>
    <w:p>
      <w:pPr>
        <w:pStyle w:val="BodyText"/>
        <w:spacing w:line="204" w:lineRule="auto" w:before="108"/>
        <w:ind w:left="811" w:right="863" w:firstLine="298"/>
        <w:jc w:val="both"/>
      </w:pPr>
      <w:r>
        <w:rPr>
          <w:w w:val="115"/>
        </w:rPr>
        <w:t>So</w:t>
      </w:r>
      <w:r>
        <w:rPr>
          <w:spacing w:val="-15"/>
          <w:w w:val="115"/>
        </w:rPr>
        <w:t xml:space="preserve"> </w:t>
      </w:r>
      <w:r>
        <w:rPr>
          <w:w w:val="115"/>
        </w:rPr>
        <w:t>far</w:t>
      </w:r>
      <w:r>
        <w:rPr>
          <w:spacing w:val="-15"/>
          <w:w w:val="115"/>
        </w:rPr>
        <w:t xml:space="preserve"> </w:t>
      </w:r>
      <w:r>
        <w:rPr>
          <w:w w:val="115"/>
        </w:rPr>
        <w:t>as</w:t>
      </w:r>
      <w:r>
        <w:rPr>
          <w:spacing w:val="-15"/>
          <w:w w:val="115"/>
        </w:rPr>
        <w:t xml:space="preserve"> </w:t>
      </w:r>
      <w:r>
        <w:rPr>
          <w:w w:val="115"/>
        </w:rPr>
        <w:t>is</w:t>
      </w:r>
      <w:r>
        <w:rPr>
          <w:spacing w:val="-14"/>
          <w:w w:val="115"/>
        </w:rPr>
        <w:t xml:space="preserve"> </w:t>
      </w:r>
      <w:r>
        <w:rPr>
          <w:w w:val="115"/>
        </w:rPr>
        <w:t>known,</w:t>
      </w:r>
      <w:r>
        <w:rPr>
          <w:spacing w:val="-13"/>
          <w:w w:val="115"/>
        </w:rPr>
        <w:t xml:space="preserve"> </w:t>
      </w:r>
      <w:r>
        <w:rPr>
          <w:w w:val="115"/>
        </w:rPr>
        <w:t>every</w:t>
      </w:r>
      <w:r>
        <w:rPr>
          <w:spacing w:val="-15"/>
          <w:w w:val="115"/>
        </w:rPr>
        <w:t xml:space="preserve"> </w:t>
      </w:r>
      <w:r>
        <w:rPr>
          <w:w w:val="115"/>
        </w:rPr>
        <w:t>human</w:t>
      </w:r>
      <w:r>
        <w:rPr>
          <w:spacing w:val="-15"/>
          <w:w w:val="115"/>
        </w:rPr>
        <w:t xml:space="preserve"> </w:t>
      </w:r>
      <w:r>
        <w:rPr>
          <w:w w:val="115"/>
        </w:rPr>
        <w:t>iris</w:t>
      </w:r>
      <w:r>
        <w:rPr>
          <w:spacing w:val="-15"/>
          <w:w w:val="115"/>
        </w:rPr>
        <w:t xml:space="preserve"> </w:t>
      </w:r>
      <w:r>
        <w:rPr>
          <w:w w:val="115"/>
        </w:rPr>
        <w:t>is</w:t>
      </w:r>
      <w:r>
        <w:rPr>
          <w:spacing w:val="-15"/>
          <w:w w:val="115"/>
        </w:rPr>
        <w:t xml:space="preserve"> </w:t>
      </w:r>
      <w:r>
        <w:rPr>
          <w:w w:val="115"/>
        </w:rPr>
        <w:t>measurably</w:t>
      </w:r>
      <w:r>
        <w:rPr>
          <w:spacing w:val="-15"/>
          <w:w w:val="115"/>
        </w:rPr>
        <w:t xml:space="preserve"> </w:t>
      </w:r>
      <w:r>
        <w:rPr>
          <w:w w:val="115"/>
        </w:rPr>
        <w:t>unique.</w:t>
      </w:r>
      <w:r>
        <w:rPr>
          <w:spacing w:val="11"/>
          <w:w w:val="115"/>
        </w:rPr>
        <w:t xml:space="preserve"> </w:t>
      </w:r>
      <w:r>
        <w:rPr>
          <w:w w:val="115"/>
        </w:rPr>
        <w:t>It</w:t>
      </w:r>
      <w:r>
        <w:rPr>
          <w:spacing w:val="-14"/>
          <w:w w:val="115"/>
        </w:rPr>
        <w:t xml:space="preserve"> </w:t>
      </w:r>
      <w:r>
        <w:rPr>
          <w:w w:val="115"/>
        </w:rPr>
        <w:t>is</w:t>
      </w:r>
      <w:r>
        <w:rPr>
          <w:spacing w:val="-16"/>
          <w:w w:val="115"/>
        </w:rPr>
        <w:t xml:space="preserve"> </w:t>
      </w:r>
      <w:r>
        <w:rPr>
          <w:w w:val="115"/>
        </w:rPr>
        <w:t>fairly</w:t>
      </w:r>
      <w:r>
        <w:rPr>
          <w:spacing w:val="-14"/>
          <w:w w:val="115"/>
        </w:rPr>
        <w:t xml:space="preserve"> </w:t>
      </w:r>
      <w:r>
        <w:rPr>
          <w:w w:val="115"/>
        </w:rPr>
        <w:t>easy</w:t>
      </w:r>
      <w:r>
        <w:rPr>
          <w:spacing w:val="-15"/>
          <w:w w:val="115"/>
        </w:rPr>
        <w:t xml:space="preserve"> </w:t>
      </w:r>
      <w:r>
        <w:rPr>
          <w:w w:val="115"/>
        </w:rPr>
        <w:t>to detect</w:t>
      </w:r>
      <w:r>
        <w:rPr>
          <w:spacing w:val="-13"/>
          <w:w w:val="115"/>
        </w:rPr>
        <w:t xml:space="preserve"> </w:t>
      </w:r>
      <w:r>
        <w:rPr>
          <w:w w:val="115"/>
        </w:rPr>
        <w:t>in</w:t>
      </w:r>
      <w:r>
        <w:rPr>
          <w:spacing w:val="-12"/>
          <w:w w:val="115"/>
        </w:rPr>
        <w:t xml:space="preserve"> </w:t>
      </w:r>
      <w:r>
        <w:rPr>
          <w:w w:val="115"/>
        </w:rPr>
        <w:t>a</w:t>
      </w:r>
      <w:r>
        <w:rPr>
          <w:spacing w:val="-12"/>
          <w:w w:val="115"/>
        </w:rPr>
        <w:t xml:space="preserve"> </w:t>
      </w:r>
      <w:r>
        <w:rPr>
          <w:w w:val="115"/>
        </w:rPr>
        <w:t>video</w:t>
      </w:r>
      <w:r>
        <w:rPr>
          <w:spacing w:val="-13"/>
          <w:w w:val="115"/>
        </w:rPr>
        <w:t xml:space="preserve"> </w:t>
      </w:r>
      <w:r>
        <w:rPr>
          <w:w w:val="115"/>
        </w:rPr>
        <w:t>picture,</w:t>
      </w:r>
      <w:r>
        <w:rPr>
          <w:spacing w:val="-8"/>
          <w:w w:val="115"/>
        </w:rPr>
        <w:t xml:space="preserve"> </w:t>
      </w:r>
      <w:r>
        <w:rPr>
          <w:w w:val="115"/>
        </w:rPr>
        <w:t>it</w:t>
      </w:r>
      <w:r>
        <w:rPr>
          <w:spacing w:val="-12"/>
          <w:w w:val="115"/>
        </w:rPr>
        <w:t xml:space="preserve"> </w:t>
      </w:r>
      <w:r>
        <w:rPr>
          <w:w w:val="115"/>
        </w:rPr>
        <w:t>does</w:t>
      </w:r>
      <w:r>
        <w:rPr>
          <w:spacing w:val="-12"/>
          <w:w w:val="115"/>
        </w:rPr>
        <w:t xml:space="preserve"> </w:t>
      </w:r>
      <w:r>
        <w:rPr>
          <w:w w:val="115"/>
        </w:rPr>
        <w:t>not</w:t>
      </w:r>
      <w:r>
        <w:rPr>
          <w:spacing w:val="-13"/>
          <w:w w:val="115"/>
        </w:rPr>
        <w:t xml:space="preserve"> </w:t>
      </w:r>
      <w:r>
        <w:rPr>
          <w:w w:val="115"/>
        </w:rPr>
        <w:t>wear</w:t>
      </w:r>
      <w:r>
        <w:rPr>
          <w:spacing w:val="-12"/>
          <w:w w:val="115"/>
        </w:rPr>
        <w:t xml:space="preserve"> </w:t>
      </w:r>
      <w:r>
        <w:rPr>
          <w:w w:val="115"/>
        </w:rPr>
        <w:t>out,</w:t>
      </w:r>
      <w:r>
        <w:rPr>
          <w:spacing w:val="-8"/>
          <w:w w:val="115"/>
        </w:rPr>
        <w:t xml:space="preserve"> </w:t>
      </w:r>
      <w:r>
        <w:rPr>
          <w:w w:val="115"/>
        </w:rPr>
        <w:t>and</w:t>
      </w:r>
      <w:r>
        <w:rPr>
          <w:spacing w:val="-13"/>
          <w:w w:val="115"/>
        </w:rPr>
        <w:t xml:space="preserve"> </w:t>
      </w:r>
      <w:r>
        <w:rPr>
          <w:w w:val="115"/>
        </w:rPr>
        <w:t>it</w:t>
      </w:r>
      <w:r>
        <w:rPr>
          <w:spacing w:val="-12"/>
          <w:w w:val="115"/>
        </w:rPr>
        <w:t xml:space="preserve"> </w:t>
      </w:r>
      <w:r>
        <w:rPr>
          <w:w w:val="115"/>
        </w:rPr>
        <w:t>is</w:t>
      </w:r>
      <w:r>
        <w:rPr>
          <w:spacing w:val="-12"/>
          <w:w w:val="115"/>
        </w:rPr>
        <w:t xml:space="preserve"> </w:t>
      </w:r>
      <w:r>
        <w:rPr>
          <w:w w:val="115"/>
        </w:rPr>
        <w:t>isolated</w:t>
      </w:r>
      <w:r>
        <w:rPr>
          <w:spacing w:val="-12"/>
          <w:w w:val="115"/>
        </w:rPr>
        <w:t xml:space="preserve"> </w:t>
      </w:r>
      <w:r>
        <w:rPr>
          <w:w w:val="115"/>
        </w:rPr>
        <w:t>from</w:t>
      </w:r>
      <w:r>
        <w:rPr>
          <w:spacing w:val="-13"/>
          <w:w w:val="115"/>
        </w:rPr>
        <w:t xml:space="preserve"> </w:t>
      </w:r>
      <w:r>
        <w:rPr>
          <w:w w:val="115"/>
        </w:rPr>
        <w:t>the</w:t>
      </w:r>
      <w:r>
        <w:rPr>
          <w:spacing w:val="-12"/>
          <w:w w:val="115"/>
        </w:rPr>
        <w:t xml:space="preserve"> </w:t>
      </w:r>
      <w:r>
        <w:rPr>
          <w:w w:val="115"/>
        </w:rPr>
        <w:t>external environment</w:t>
      </w:r>
      <w:r>
        <w:rPr>
          <w:spacing w:val="-17"/>
          <w:w w:val="115"/>
        </w:rPr>
        <w:t xml:space="preserve"> </w:t>
      </w:r>
      <w:r>
        <w:rPr>
          <w:spacing w:val="-3"/>
          <w:w w:val="115"/>
        </w:rPr>
        <w:t>by</w:t>
      </w:r>
      <w:r>
        <w:rPr>
          <w:spacing w:val="-16"/>
          <w:w w:val="115"/>
        </w:rPr>
        <w:t xml:space="preserve"> </w:t>
      </w:r>
      <w:r>
        <w:rPr>
          <w:w w:val="115"/>
        </w:rPr>
        <w:t>the</w:t>
      </w:r>
      <w:r>
        <w:rPr>
          <w:spacing w:val="-16"/>
          <w:w w:val="115"/>
        </w:rPr>
        <w:t xml:space="preserve"> </w:t>
      </w:r>
      <w:r>
        <w:rPr>
          <w:w w:val="115"/>
        </w:rPr>
        <w:t>cornea</w:t>
      </w:r>
      <w:r>
        <w:rPr>
          <w:spacing w:val="-17"/>
          <w:w w:val="115"/>
        </w:rPr>
        <w:t xml:space="preserve"> </w:t>
      </w:r>
      <w:r>
        <w:rPr>
          <w:w w:val="115"/>
        </w:rPr>
        <w:t>(which</w:t>
      </w:r>
      <w:r>
        <w:rPr>
          <w:spacing w:val="-16"/>
          <w:w w:val="115"/>
        </w:rPr>
        <w:t xml:space="preserve"> </w:t>
      </w:r>
      <w:r>
        <w:rPr>
          <w:w w:val="115"/>
        </w:rPr>
        <w:t>in</w:t>
      </w:r>
      <w:r>
        <w:rPr>
          <w:spacing w:val="-16"/>
          <w:w w:val="115"/>
        </w:rPr>
        <w:t xml:space="preserve"> </w:t>
      </w:r>
      <w:r>
        <w:rPr>
          <w:w w:val="115"/>
        </w:rPr>
        <w:t>turn</w:t>
      </w:r>
      <w:r>
        <w:rPr>
          <w:spacing w:val="-17"/>
          <w:w w:val="115"/>
        </w:rPr>
        <w:t xml:space="preserve"> </w:t>
      </w:r>
      <w:r>
        <w:rPr>
          <w:w w:val="115"/>
        </w:rPr>
        <w:t>has</w:t>
      </w:r>
      <w:r>
        <w:rPr>
          <w:spacing w:val="-16"/>
          <w:w w:val="115"/>
        </w:rPr>
        <w:t xml:space="preserve"> </w:t>
      </w:r>
      <w:r>
        <w:rPr>
          <w:w w:val="115"/>
        </w:rPr>
        <w:t>its</w:t>
      </w:r>
      <w:r>
        <w:rPr>
          <w:spacing w:val="-16"/>
          <w:w w:val="115"/>
        </w:rPr>
        <w:t xml:space="preserve"> </w:t>
      </w:r>
      <w:r>
        <w:rPr>
          <w:w w:val="115"/>
        </w:rPr>
        <w:t>own</w:t>
      </w:r>
      <w:r>
        <w:rPr>
          <w:spacing w:val="-17"/>
          <w:w w:val="115"/>
        </w:rPr>
        <w:t xml:space="preserve"> </w:t>
      </w:r>
      <w:r>
        <w:rPr>
          <w:w w:val="115"/>
        </w:rPr>
        <w:t>cleaning</w:t>
      </w:r>
      <w:r>
        <w:rPr>
          <w:spacing w:val="-16"/>
          <w:w w:val="115"/>
        </w:rPr>
        <w:t xml:space="preserve"> </w:t>
      </w:r>
      <w:r>
        <w:rPr>
          <w:w w:val="115"/>
        </w:rPr>
        <w:t>mechanism).</w:t>
      </w:r>
      <w:r>
        <w:rPr>
          <w:spacing w:val="13"/>
          <w:w w:val="115"/>
        </w:rPr>
        <w:t xml:space="preserve"> </w:t>
      </w:r>
      <w:r>
        <w:rPr>
          <w:w w:val="115"/>
        </w:rPr>
        <w:t xml:space="preserve">The iris pattern contains a large amount of randomness, and appears to </w:t>
      </w:r>
      <w:r>
        <w:rPr>
          <w:spacing w:val="-3"/>
          <w:w w:val="115"/>
        </w:rPr>
        <w:t xml:space="preserve">have </w:t>
      </w:r>
      <w:r>
        <w:rPr>
          <w:w w:val="115"/>
        </w:rPr>
        <w:t>many times</w:t>
      </w:r>
      <w:r>
        <w:rPr>
          <w:spacing w:val="-20"/>
          <w:w w:val="115"/>
        </w:rPr>
        <w:t xml:space="preserve"> </w:t>
      </w:r>
      <w:r>
        <w:rPr>
          <w:w w:val="115"/>
        </w:rPr>
        <w:t>the</w:t>
      </w:r>
      <w:r>
        <w:rPr>
          <w:spacing w:val="-20"/>
          <w:w w:val="115"/>
        </w:rPr>
        <w:t xml:space="preserve"> </w:t>
      </w:r>
      <w:r>
        <w:rPr>
          <w:w w:val="115"/>
        </w:rPr>
        <w:t>number</w:t>
      </w:r>
      <w:r>
        <w:rPr>
          <w:spacing w:val="-20"/>
          <w:w w:val="115"/>
        </w:rPr>
        <w:t xml:space="preserve"> </w:t>
      </w:r>
      <w:r>
        <w:rPr>
          <w:w w:val="115"/>
        </w:rPr>
        <w:t>of</w:t>
      </w:r>
      <w:r>
        <w:rPr>
          <w:spacing w:val="-20"/>
          <w:w w:val="115"/>
        </w:rPr>
        <w:t xml:space="preserve"> </w:t>
      </w:r>
      <w:r>
        <w:rPr>
          <w:w w:val="115"/>
        </w:rPr>
        <w:t>degrees</w:t>
      </w:r>
      <w:r>
        <w:rPr>
          <w:spacing w:val="-20"/>
          <w:w w:val="115"/>
        </w:rPr>
        <w:t xml:space="preserve"> </w:t>
      </w:r>
      <w:r>
        <w:rPr>
          <w:w w:val="115"/>
        </w:rPr>
        <w:t>of</w:t>
      </w:r>
      <w:r>
        <w:rPr>
          <w:spacing w:val="-20"/>
          <w:w w:val="115"/>
        </w:rPr>
        <w:t xml:space="preserve"> </w:t>
      </w:r>
      <w:r>
        <w:rPr>
          <w:w w:val="115"/>
        </w:rPr>
        <w:t>freedom</w:t>
      </w:r>
      <w:r>
        <w:rPr>
          <w:spacing w:val="-20"/>
          <w:w w:val="115"/>
        </w:rPr>
        <w:t xml:space="preserve"> </w:t>
      </w:r>
      <w:r>
        <w:rPr>
          <w:w w:val="115"/>
        </w:rPr>
        <w:t>of</w:t>
      </w:r>
      <w:r>
        <w:rPr>
          <w:spacing w:val="-20"/>
          <w:w w:val="115"/>
        </w:rPr>
        <w:t xml:space="preserve"> </w:t>
      </w:r>
      <w:r>
        <w:rPr>
          <w:w w:val="115"/>
        </w:rPr>
        <w:t>a</w:t>
      </w:r>
      <w:r>
        <w:rPr>
          <w:spacing w:val="-19"/>
          <w:w w:val="115"/>
        </w:rPr>
        <w:t xml:space="preserve"> </w:t>
      </w:r>
      <w:r>
        <w:rPr>
          <w:rFonts w:ascii="Cambria" w:hAnsi="Cambria"/>
          <w:w w:val="115"/>
        </w:rPr>
        <w:t>fi</w:t>
      </w:r>
      <w:r>
        <w:rPr>
          <w:w w:val="115"/>
        </w:rPr>
        <w:t>ngerprint.</w:t>
      </w:r>
      <w:r>
        <w:rPr>
          <w:spacing w:val="5"/>
          <w:w w:val="115"/>
        </w:rPr>
        <w:t xml:space="preserve"> </w:t>
      </w:r>
      <w:r>
        <w:rPr>
          <w:w w:val="115"/>
        </w:rPr>
        <w:t>It</w:t>
      </w:r>
      <w:r>
        <w:rPr>
          <w:spacing w:val="-19"/>
          <w:w w:val="115"/>
        </w:rPr>
        <w:t xml:space="preserve"> </w:t>
      </w:r>
      <w:r>
        <w:rPr>
          <w:w w:val="115"/>
        </w:rPr>
        <w:t>is</w:t>
      </w:r>
      <w:r>
        <w:rPr>
          <w:spacing w:val="-20"/>
          <w:w w:val="115"/>
        </w:rPr>
        <w:t xml:space="preserve"> </w:t>
      </w:r>
      <w:r>
        <w:rPr>
          <w:w w:val="115"/>
        </w:rPr>
        <w:t>formed</w:t>
      </w:r>
      <w:r>
        <w:rPr>
          <w:spacing w:val="-21"/>
          <w:w w:val="115"/>
        </w:rPr>
        <w:t xml:space="preserve"> </w:t>
      </w:r>
      <w:r>
        <w:rPr>
          <w:w w:val="115"/>
        </w:rPr>
        <w:t>between</w:t>
      </w:r>
      <w:r>
        <w:rPr>
          <w:spacing w:val="-19"/>
          <w:w w:val="115"/>
        </w:rPr>
        <w:t xml:space="preserve"> </w:t>
      </w:r>
      <w:r>
        <w:rPr>
          <w:w w:val="115"/>
        </w:rPr>
        <w:t xml:space="preserve">the third and eighth month of gestation, and (like the </w:t>
      </w:r>
      <w:r>
        <w:rPr>
          <w:rFonts w:ascii="Cambria" w:hAnsi="Cambria"/>
          <w:w w:val="115"/>
        </w:rPr>
        <w:t>fi</w:t>
      </w:r>
      <w:r>
        <w:rPr>
          <w:w w:val="115"/>
        </w:rPr>
        <w:t xml:space="preserve">ngerprint pattern) appears to </w:t>
      </w:r>
      <w:r>
        <w:rPr>
          <w:spacing w:val="2"/>
          <w:w w:val="115"/>
        </w:rPr>
        <w:t xml:space="preserve">be </w:t>
      </w:r>
      <w:r>
        <w:rPr>
          <w:w w:val="115"/>
        </w:rPr>
        <w:t>under limited genetic in</w:t>
      </w:r>
      <w:r>
        <w:rPr>
          <w:rFonts w:ascii="Cambria" w:hAnsi="Cambria"/>
          <w:w w:val="115"/>
        </w:rPr>
        <w:t>ﬂ</w:t>
      </w:r>
      <w:r>
        <w:rPr>
          <w:w w:val="115"/>
        </w:rPr>
        <w:t xml:space="preserve">uence; the mechanisms that form it appear to </w:t>
      </w:r>
      <w:r>
        <w:rPr>
          <w:spacing w:val="2"/>
          <w:w w:val="115"/>
        </w:rPr>
        <w:t xml:space="preserve">be </w:t>
      </w:r>
      <w:r>
        <w:rPr>
          <w:w w:val="115"/>
        </w:rPr>
        <w:t>chaotic. The patterns are di</w:t>
      </w:r>
      <w:r>
        <w:rPr>
          <w:rFonts w:ascii="Cambria" w:hAnsi="Cambria"/>
          <w:w w:val="115"/>
        </w:rPr>
        <w:t>ff</w:t>
      </w:r>
      <w:r>
        <w:rPr>
          <w:w w:val="115"/>
        </w:rPr>
        <w:t xml:space="preserve">erent even for identical twins (and for the </w:t>
      </w:r>
      <w:r>
        <w:rPr>
          <w:spacing w:val="-4"/>
          <w:w w:val="115"/>
        </w:rPr>
        <w:t xml:space="preserve">two </w:t>
      </w:r>
      <w:r>
        <w:rPr>
          <w:w w:val="115"/>
        </w:rPr>
        <w:t xml:space="preserve">eyes of a single individual), and they appear to </w:t>
      </w:r>
      <w:r>
        <w:rPr>
          <w:spacing w:val="2"/>
          <w:w w:val="115"/>
        </w:rPr>
        <w:t xml:space="preserve">be </w:t>
      </w:r>
      <w:r>
        <w:rPr>
          <w:w w:val="115"/>
        </w:rPr>
        <w:t>stable throughout</w:t>
      </w:r>
      <w:r>
        <w:rPr>
          <w:spacing w:val="46"/>
          <w:w w:val="115"/>
        </w:rPr>
        <w:t xml:space="preserve"> </w:t>
      </w:r>
      <w:r>
        <w:rPr>
          <w:w w:val="115"/>
        </w:rPr>
        <w:t>life.</w:t>
      </w:r>
    </w:p>
    <w:p>
      <w:pPr>
        <w:pStyle w:val="BodyText"/>
        <w:spacing w:line="204" w:lineRule="auto" w:before="108"/>
        <w:ind w:left="811" w:right="863" w:firstLine="298"/>
        <w:jc w:val="both"/>
      </w:pPr>
      <w:r>
        <w:rPr>
          <w:w w:val="110"/>
        </w:rPr>
        <w:t>Leonard Flom and Aran Sa</w:t>
      </w:r>
      <w:r>
        <w:rPr>
          <w:rFonts w:ascii="Cambria" w:hAnsi="Cambria"/>
          <w:w w:val="110"/>
        </w:rPr>
        <w:t>fi</w:t>
      </w:r>
      <w:r>
        <w:rPr>
          <w:w w:val="110"/>
        </w:rPr>
        <w:t>r patented the idea of an iris identi</w:t>
      </w:r>
      <w:r>
        <w:rPr>
          <w:rFonts w:ascii="Cambria" w:hAnsi="Cambria"/>
          <w:w w:val="110"/>
        </w:rPr>
        <w:t>fi</w:t>
      </w:r>
      <w:r>
        <w:rPr>
          <w:w w:val="110"/>
        </w:rPr>
        <w:t xml:space="preserve">cation </w:t>
      </w:r>
      <w:r>
        <w:rPr>
          <w:spacing w:val="-4"/>
          <w:w w:val="110"/>
        </w:rPr>
        <w:t>sys</w:t>
      </w:r>
      <w:r>
        <w:rPr>
          <w:w w:val="110"/>
        </w:rPr>
        <w:t>tem in 1987, observing that every iris is di</w:t>
      </w:r>
      <w:r>
        <w:rPr>
          <w:rFonts w:ascii="Cambria" w:hAnsi="Cambria"/>
          <w:w w:val="110"/>
        </w:rPr>
        <w:t>ff</w:t>
      </w:r>
      <w:r>
        <w:rPr>
          <w:w w:val="110"/>
        </w:rPr>
        <w:t xml:space="preserve">erent. In 1993, John Daugman  </w:t>
      </w:r>
      <w:r>
        <w:rPr>
          <w:rFonts w:ascii="Cambria" w:hAnsi="Cambria"/>
          <w:w w:val="110"/>
        </w:rPr>
        <w:t>fi</w:t>
      </w:r>
      <w:r>
        <w:rPr>
          <w:w w:val="110"/>
        </w:rPr>
        <w:t>gured out how to make the idea work, developing signal-processing techniques that extract the information from an image of  the  iris  into  a  256  byte</w:t>
      </w:r>
      <w:r>
        <w:rPr>
          <w:spacing w:val="44"/>
          <w:w w:val="110"/>
        </w:rPr>
        <w:t xml:space="preserve"> </w:t>
      </w:r>
      <w:r>
        <w:rPr>
          <w:rFonts w:ascii="Book Antiqua" w:hAnsi="Book Antiqua"/>
          <w:i/>
          <w:w w:val="110"/>
        </w:rPr>
        <w:t xml:space="preserve">iris </w:t>
      </w:r>
      <w:r>
        <w:rPr>
          <w:rFonts w:ascii="Book Antiqua" w:hAnsi="Book Antiqua"/>
          <w:i/>
          <w:spacing w:val="-5"/>
          <w:w w:val="110"/>
        </w:rPr>
        <w:t>code</w:t>
      </w:r>
      <w:r>
        <w:rPr>
          <w:spacing w:val="-5"/>
          <w:w w:val="110"/>
        </w:rPr>
        <w:t xml:space="preserve">. </w:t>
      </w:r>
      <w:r>
        <w:rPr>
          <w:w w:val="110"/>
        </w:rPr>
        <w:t xml:space="preserve">This </w:t>
      </w:r>
      <w:r>
        <w:rPr>
          <w:spacing w:val="-3"/>
          <w:w w:val="110"/>
        </w:rPr>
        <w:t xml:space="preserve">involves </w:t>
      </w:r>
      <w:r>
        <w:rPr>
          <w:w w:val="110"/>
        </w:rPr>
        <w:t xml:space="preserve">a circular </w:t>
      </w:r>
      <w:r>
        <w:rPr>
          <w:spacing w:val="-3"/>
          <w:w w:val="110"/>
        </w:rPr>
        <w:t xml:space="preserve">wavelet </w:t>
      </w:r>
      <w:r>
        <w:rPr>
          <w:w w:val="110"/>
        </w:rPr>
        <w:t xml:space="preserve">transform taken at a number  of  concentric rings between the pupil and the outside of the iris (Figure 17.2). </w:t>
      </w:r>
      <w:r>
        <w:rPr>
          <w:spacing w:val="-4"/>
          <w:w w:val="110"/>
        </w:rPr>
        <w:t xml:space="preserve">The </w:t>
      </w:r>
      <w:r>
        <w:rPr>
          <w:w w:val="110"/>
        </w:rPr>
        <w:t xml:space="preserve">resulting iris codes </w:t>
      </w:r>
      <w:r>
        <w:rPr>
          <w:spacing w:val="-3"/>
          <w:w w:val="110"/>
        </w:rPr>
        <w:t xml:space="preserve">have </w:t>
      </w:r>
      <w:r>
        <w:rPr>
          <w:w w:val="110"/>
        </w:rPr>
        <w:t xml:space="preserve">the neat property that </w:t>
      </w:r>
      <w:r>
        <w:rPr>
          <w:spacing w:val="-4"/>
          <w:w w:val="110"/>
        </w:rPr>
        <w:t xml:space="preserve">two </w:t>
      </w:r>
      <w:r>
        <w:rPr>
          <w:w w:val="110"/>
        </w:rPr>
        <w:t xml:space="preserve">codes computed from the  same iris will typically match in 90% of their bits [517]. This is </w:t>
      </w:r>
      <w:r>
        <w:rPr>
          <w:spacing w:val="-3"/>
          <w:w w:val="110"/>
        </w:rPr>
        <w:t xml:space="preserve">much </w:t>
      </w:r>
      <w:r>
        <w:rPr>
          <w:w w:val="110"/>
        </w:rPr>
        <w:t xml:space="preserve">simpler than in </w:t>
      </w:r>
      <w:r>
        <w:rPr>
          <w:rFonts w:ascii="Cambria" w:hAnsi="Cambria"/>
          <w:w w:val="110"/>
        </w:rPr>
        <w:t>fi</w:t>
      </w:r>
      <w:r>
        <w:rPr>
          <w:w w:val="110"/>
        </w:rPr>
        <w:t xml:space="preserve">ngerprint scanners where orienting and classifying the minutiae is a </w:t>
      </w:r>
      <w:r>
        <w:rPr>
          <w:rFonts w:ascii="Cambria" w:hAnsi="Cambria"/>
          <w:w w:val="110"/>
        </w:rPr>
        <w:t>fi</w:t>
      </w:r>
      <w:r>
        <w:rPr>
          <w:w w:val="110"/>
        </w:rPr>
        <w:t xml:space="preserve">ddly computational task.  The speed and accuracy of iris coding, and the expiry    of the Daugman patents, </w:t>
      </w:r>
      <w:r>
        <w:rPr>
          <w:spacing w:val="-3"/>
          <w:w w:val="110"/>
        </w:rPr>
        <w:t xml:space="preserve">have </w:t>
      </w:r>
      <w:r>
        <w:rPr>
          <w:w w:val="110"/>
        </w:rPr>
        <w:t>led to a number of commercial iris recognition products [1996]. Iris codes provide the lowest false accept rates of any known veri</w:t>
      </w:r>
      <w:r>
        <w:rPr>
          <w:rFonts w:ascii="Cambria" w:hAnsi="Cambria"/>
          <w:w w:val="110"/>
        </w:rPr>
        <w:t>fi</w:t>
      </w:r>
      <w:r>
        <w:rPr>
          <w:w w:val="110"/>
        </w:rPr>
        <w:t>cation</w:t>
      </w:r>
      <w:r>
        <w:rPr>
          <w:spacing w:val="36"/>
          <w:w w:val="110"/>
        </w:rPr>
        <w:t xml:space="preserve"> </w:t>
      </w:r>
      <w:r>
        <w:rPr>
          <w:w w:val="110"/>
        </w:rPr>
        <w:t>system</w:t>
      </w:r>
      <w:r>
        <w:rPr>
          <w:spacing w:val="37"/>
          <w:w w:val="110"/>
        </w:rPr>
        <w:t xml:space="preserve"> </w:t>
      </w:r>
      <w:r>
        <w:rPr>
          <w:w w:val="90"/>
        </w:rPr>
        <w:t xml:space="preserve">– </w:t>
      </w:r>
      <w:r>
        <w:rPr>
          <w:w w:val="110"/>
        </w:rPr>
        <w:t>zero,</w:t>
      </w:r>
      <w:r>
        <w:rPr>
          <w:spacing w:val="41"/>
          <w:w w:val="110"/>
        </w:rPr>
        <w:t xml:space="preserve"> </w:t>
      </w:r>
      <w:r>
        <w:rPr>
          <w:w w:val="110"/>
        </w:rPr>
        <w:t>in</w:t>
      </w:r>
      <w:r>
        <w:rPr>
          <w:spacing w:val="37"/>
          <w:w w:val="110"/>
        </w:rPr>
        <w:t xml:space="preserve"> </w:t>
      </w:r>
      <w:r>
        <w:rPr>
          <w:w w:val="110"/>
        </w:rPr>
        <w:t>tests</w:t>
      </w:r>
      <w:r>
        <w:rPr>
          <w:spacing w:val="37"/>
          <w:w w:val="110"/>
        </w:rPr>
        <w:t xml:space="preserve"> </w:t>
      </w:r>
      <w:r>
        <w:rPr>
          <w:w w:val="110"/>
        </w:rPr>
        <w:t>conducted</w:t>
      </w:r>
      <w:r>
        <w:rPr>
          <w:spacing w:val="36"/>
          <w:w w:val="110"/>
        </w:rPr>
        <w:t xml:space="preserve"> </w:t>
      </w:r>
      <w:r>
        <w:rPr>
          <w:spacing w:val="-3"/>
          <w:w w:val="110"/>
        </w:rPr>
        <w:t>by</w:t>
      </w:r>
      <w:r>
        <w:rPr>
          <w:spacing w:val="37"/>
          <w:w w:val="110"/>
        </w:rPr>
        <w:t xml:space="preserve"> </w:t>
      </w:r>
      <w:r>
        <w:rPr>
          <w:w w:val="110"/>
        </w:rPr>
        <w:t>both</w:t>
      </w:r>
      <w:r>
        <w:rPr>
          <w:spacing w:val="37"/>
          <w:w w:val="110"/>
        </w:rPr>
        <w:t xml:space="preserve"> </w:t>
      </w:r>
      <w:r>
        <w:rPr>
          <w:w w:val="110"/>
        </w:rPr>
        <w:t>the</w:t>
      </w:r>
      <w:r>
        <w:rPr>
          <w:spacing w:val="36"/>
          <w:w w:val="110"/>
        </w:rPr>
        <w:t xml:space="preserve"> </w:t>
      </w:r>
      <w:r>
        <w:rPr>
          <w:w w:val="110"/>
        </w:rPr>
        <w:t>US</w:t>
      </w:r>
      <w:r>
        <w:rPr>
          <w:spacing w:val="37"/>
          <w:w w:val="110"/>
        </w:rPr>
        <w:t xml:space="preserve"> </w:t>
      </w:r>
      <w:r>
        <w:rPr>
          <w:w w:val="110"/>
        </w:rPr>
        <w:t>Department</w:t>
      </w:r>
      <w:r>
        <w:rPr>
          <w:spacing w:val="36"/>
          <w:w w:val="110"/>
        </w:rPr>
        <w:t xml:space="preserve"> </w:t>
      </w:r>
      <w:r>
        <w:rPr>
          <w:spacing w:val="-6"/>
          <w:w w:val="110"/>
        </w:rPr>
        <w:t>of</w:t>
      </w:r>
    </w:p>
    <w:p>
      <w:pPr>
        <w:spacing w:after="0" w:line="204" w:lineRule="auto"/>
        <w:jc w:val="both"/>
        <w:sectPr>
          <w:headerReference w:type="default" r:id="rId13"/>
          <w:footerReference w:type="default" r:id="rId14"/>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Energy and the NPL [1217]. The equal error rate has been shown to </w:t>
      </w:r>
      <w:r>
        <w:rPr>
          <w:spacing w:val="2"/>
          <w:w w:val="110"/>
        </w:rPr>
        <w:t xml:space="preserve">be </w:t>
      </w:r>
      <w:r>
        <w:rPr>
          <w:w w:val="110"/>
        </w:rPr>
        <w:t xml:space="preserve">better than one in a million, and if one is prepared to tolerate a false reject rate of one  in ten thousand then the theoretical false accept rate would </w:t>
      </w:r>
      <w:r>
        <w:rPr>
          <w:spacing w:val="2"/>
          <w:w w:val="110"/>
        </w:rPr>
        <w:t xml:space="preserve">be </w:t>
      </w:r>
      <w:r>
        <w:rPr>
          <w:w w:val="110"/>
        </w:rPr>
        <w:t>less than one in     a trillion. In practice, the false reject rate is signi</w:t>
      </w:r>
      <w:r>
        <w:rPr>
          <w:rFonts w:ascii="Cambria" w:hAnsi="Cambria"/>
          <w:w w:val="110"/>
        </w:rPr>
        <w:t>fi</w:t>
      </w:r>
      <w:r>
        <w:rPr>
          <w:w w:val="110"/>
        </w:rPr>
        <w:t xml:space="preserve">cantly higher than this; many things, from eyelashes to hangovers, can cause the camera to not see enough of the iris. The US Department of Defense found a 6% false reject rate in its 2002 </w:t>
      </w:r>
      <w:r>
        <w:rPr>
          <w:rFonts w:ascii="Cambria" w:hAnsi="Cambria"/>
          <w:w w:val="110"/>
        </w:rPr>
        <w:t>fi</w:t>
      </w:r>
      <w:r>
        <w:rPr>
          <w:w w:val="110"/>
        </w:rPr>
        <w:t>eld trials [1258];  a UK Passport O</w:t>
      </w:r>
      <w:r>
        <w:rPr>
          <w:rFonts w:ascii="Cambria" w:hAnsi="Cambria"/>
          <w:w w:val="110"/>
        </w:rPr>
        <w:t>ffi</w:t>
      </w:r>
      <w:r>
        <w:rPr>
          <w:w w:val="110"/>
        </w:rPr>
        <w:t xml:space="preserve">ce trial found 4% for normal users </w:t>
      </w:r>
      <w:r>
        <w:rPr>
          <w:spacing w:val="-5"/>
          <w:w w:val="110"/>
        </w:rPr>
        <w:t xml:space="preserve">and   </w:t>
      </w:r>
      <w:r>
        <w:rPr>
          <w:w w:val="110"/>
        </w:rPr>
        <w:t xml:space="preserve">9% for disabled users [1920]. A further problem is failure to enrol; the </w:t>
      </w:r>
      <w:r>
        <w:rPr>
          <w:spacing w:val="-3"/>
          <w:w w:val="110"/>
        </w:rPr>
        <w:t>Passport</w:t>
      </w:r>
      <w:r>
        <w:rPr>
          <w:spacing w:val="51"/>
          <w:w w:val="110"/>
        </w:rPr>
        <w:t xml:space="preserve"> </w:t>
      </w:r>
      <w:r>
        <w:rPr>
          <w:w w:val="110"/>
        </w:rPr>
        <w:t>O</w:t>
      </w:r>
      <w:r>
        <w:rPr>
          <w:rFonts w:ascii="Cambria" w:hAnsi="Cambria"/>
          <w:w w:val="110"/>
        </w:rPr>
        <w:t>ffi</w:t>
      </w:r>
      <w:r>
        <w:rPr>
          <w:w w:val="110"/>
        </w:rPr>
        <w:t xml:space="preserve">ce trial failed to enrol 10% of participants, and the rate was higher </w:t>
      </w:r>
      <w:r>
        <w:rPr>
          <w:spacing w:val="-3"/>
          <w:w w:val="110"/>
        </w:rPr>
        <w:t>among</w:t>
      </w:r>
      <w:r>
        <w:rPr>
          <w:spacing w:val="51"/>
          <w:w w:val="110"/>
        </w:rPr>
        <w:t xml:space="preserve"> </w:t>
      </w:r>
      <w:r>
        <w:rPr>
          <w:w w:val="110"/>
        </w:rPr>
        <w:t>black users, the over-60s and the</w:t>
      </w:r>
      <w:r>
        <w:rPr>
          <w:spacing w:val="5"/>
          <w:w w:val="110"/>
        </w:rPr>
        <w:t xml:space="preserve"> </w:t>
      </w:r>
      <w:r>
        <w:rPr>
          <w:w w:val="110"/>
        </w:rPr>
        <w:t>disabled.</w:t>
      </w:r>
    </w:p>
    <w:p>
      <w:pPr>
        <w:pStyle w:val="BodyText"/>
        <w:spacing w:before="11"/>
        <w:rPr>
          <w:sz w:val="12"/>
        </w:rPr>
      </w:pPr>
      <w:r>
        <w:rPr/>
      </w:r>
    </w:p>
    <w:p>
      <w:pPr>
        <w:pStyle w:val="BodyText"/>
        <w:spacing w:before="113"/>
        <w:ind w:left="803" w:right="854"/>
        <w:jc w:val="center"/>
      </w:pPr>
      <w:r>
        <w:rPr>
          <w:w w:val="110"/>
        </w:rPr>
        <w:t xml:space="preserve">Figure 17.2: </w:t>
      </w:r>
      <w:r>
        <w:rPr>
          <w:w w:val="90"/>
        </w:rPr>
        <w:t xml:space="preserve">– </w:t>
      </w:r>
      <w:r>
        <w:rPr>
          <w:w w:val="110"/>
        </w:rPr>
        <w:t>an iris with iris code (courtesy John Daugman)</w:t>
      </w:r>
    </w:p>
    <w:p>
      <w:pPr>
        <w:pStyle w:val="BodyText"/>
        <w:spacing w:before="9"/>
        <w:rPr>
          <w:sz w:val="18"/>
        </w:rPr>
      </w:pPr>
    </w:p>
    <w:p>
      <w:pPr>
        <w:pStyle w:val="BodyText"/>
        <w:spacing w:line="204" w:lineRule="auto"/>
        <w:ind w:left="811" w:right="863" w:firstLine="298"/>
        <w:jc w:val="both"/>
      </w:pPr>
      <w:r>
        <w:rPr>
          <w:w w:val="115"/>
        </w:rPr>
        <w:t xml:space="preserve">One practical problem with iris scanning used to </w:t>
      </w:r>
      <w:r>
        <w:rPr>
          <w:spacing w:val="2"/>
          <w:w w:val="115"/>
        </w:rPr>
        <w:t xml:space="preserve">be </w:t>
      </w:r>
      <w:r>
        <w:rPr>
          <w:w w:val="115"/>
        </w:rPr>
        <w:t xml:space="preserve">getting the picture cheaply without being too intrusive. The iris is small (less than half an </w:t>
      </w:r>
      <w:r>
        <w:rPr>
          <w:spacing w:val="-5"/>
          <w:w w:val="115"/>
        </w:rPr>
        <w:t xml:space="preserve">inch) </w:t>
      </w:r>
      <w:r>
        <w:rPr>
          <w:w w:val="115"/>
        </w:rPr>
        <w:t>and</w:t>
      </w:r>
      <w:r>
        <w:rPr>
          <w:spacing w:val="-20"/>
          <w:w w:val="115"/>
        </w:rPr>
        <w:t xml:space="preserve"> </w:t>
      </w:r>
      <w:r>
        <w:rPr>
          <w:w w:val="115"/>
        </w:rPr>
        <w:t>an</w:t>
      </w:r>
      <w:r>
        <w:rPr>
          <w:spacing w:val="-20"/>
          <w:w w:val="115"/>
        </w:rPr>
        <w:t xml:space="preserve"> </w:t>
      </w:r>
      <w:r>
        <w:rPr>
          <w:w w:val="115"/>
        </w:rPr>
        <w:t>image</w:t>
      </w:r>
      <w:r>
        <w:rPr>
          <w:spacing w:val="-20"/>
          <w:w w:val="115"/>
        </w:rPr>
        <w:t xml:space="preserve"> </w:t>
      </w:r>
      <w:r>
        <w:rPr>
          <w:w w:val="115"/>
        </w:rPr>
        <w:t>with</w:t>
      </w:r>
      <w:r>
        <w:rPr>
          <w:spacing w:val="-20"/>
          <w:w w:val="115"/>
        </w:rPr>
        <w:t xml:space="preserve"> </w:t>
      </w:r>
      <w:r>
        <w:rPr>
          <w:w w:val="115"/>
        </w:rPr>
        <w:t>several</w:t>
      </w:r>
      <w:r>
        <w:rPr>
          <w:spacing w:val="-20"/>
          <w:w w:val="115"/>
        </w:rPr>
        <w:t xml:space="preserve"> </w:t>
      </w:r>
      <w:r>
        <w:rPr>
          <w:w w:val="115"/>
        </w:rPr>
        <w:t>hundred</w:t>
      </w:r>
      <w:r>
        <w:rPr>
          <w:spacing w:val="-20"/>
          <w:w w:val="115"/>
        </w:rPr>
        <w:t xml:space="preserve"> </w:t>
      </w:r>
      <w:r>
        <w:rPr>
          <w:w w:val="115"/>
        </w:rPr>
        <w:t>pixels</w:t>
      </w:r>
      <w:r>
        <w:rPr>
          <w:spacing w:val="-20"/>
          <w:w w:val="115"/>
        </w:rPr>
        <w:t xml:space="preserve"> </w:t>
      </w:r>
      <w:r>
        <w:rPr>
          <w:w w:val="115"/>
        </w:rPr>
        <w:t>of</w:t>
      </w:r>
      <w:r>
        <w:rPr>
          <w:spacing w:val="-20"/>
          <w:w w:val="115"/>
        </w:rPr>
        <w:t xml:space="preserve"> </w:t>
      </w:r>
      <w:r>
        <w:rPr>
          <w:w w:val="115"/>
        </w:rPr>
        <w:t>iris</w:t>
      </w:r>
      <w:r>
        <w:rPr>
          <w:spacing w:val="-20"/>
          <w:w w:val="115"/>
        </w:rPr>
        <w:t xml:space="preserve"> </w:t>
      </w:r>
      <w:r>
        <w:rPr>
          <w:w w:val="115"/>
        </w:rPr>
        <w:t>is</w:t>
      </w:r>
      <w:r>
        <w:rPr>
          <w:spacing w:val="-19"/>
          <w:w w:val="115"/>
        </w:rPr>
        <w:t xml:space="preserve"> </w:t>
      </w:r>
      <w:r>
        <w:rPr>
          <w:w w:val="115"/>
        </w:rPr>
        <w:t>needed.</w:t>
      </w:r>
      <w:r>
        <w:rPr>
          <w:spacing w:val="8"/>
          <w:w w:val="115"/>
        </w:rPr>
        <w:t xml:space="preserve"> </w:t>
      </w:r>
      <w:r>
        <w:rPr>
          <w:w w:val="115"/>
        </w:rPr>
        <w:t>A</w:t>
      </w:r>
      <w:r>
        <w:rPr>
          <w:spacing w:val="-20"/>
          <w:w w:val="115"/>
        </w:rPr>
        <w:t xml:space="preserve"> </w:t>
      </w:r>
      <w:r>
        <w:rPr>
          <w:w w:val="115"/>
        </w:rPr>
        <w:t>cooperative</w:t>
      </w:r>
      <w:r>
        <w:rPr>
          <w:spacing w:val="-20"/>
          <w:w w:val="115"/>
        </w:rPr>
        <w:t xml:space="preserve"> </w:t>
      </w:r>
      <w:r>
        <w:rPr>
          <w:w w:val="115"/>
        </w:rPr>
        <w:t xml:space="preserve">subject can place his eye within a few inches of a video camera, and the best standard equipment will work up to a distance of </w:t>
      </w:r>
      <w:r>
        <w:rPr>
          <w:spacing w:val="-4"/>
          <w:w w:val="115"/>
        </w:rPr>
        <w:t xml:space="preserve">two </w:t>
      </w:r>
      <w:r>
        <w:rPr>
          <w:w w:val="115"/>
        </w:rPr>
        <w:t>or three feet. All current iris scanning systems use infrared light, and some people feel uncomfortable</w:t>
      </w:r>
      <w:r>
        <w:rPr>
          <w:spacing w:val="-11"/>
          <w:w w:val="115"/>
        </w:rPr>
        <w:t xml:space="preserve"> </w:t>
      </w:r>
      <w:r>
        <w:rPr>
          <w:w w:val="115"/>
        </w:rPr>
        <w:t>when this is shone in their eyes. Given more sophisticated cameras, with automatic facial</w:t>
      </w:r>
      <w:r>
        <w:rPr>
          <w:spacing w:val="-10"/>
          <w:w w:val="115"/>
        </w:rPr>
        <w:t xml:space="preserve"> </w:t>
      </w:r>
      <w:r>
        <w:rPr>
          <w:w w:val="115"/>
        </w:rPr>
        <w:t>feature</w:t>
      </w:r>
      <w:r>
        <w:rPr>
          <w:spacing w:val="-9"/>
          <w:w w:val="115"/>
        </w:rPr>
        <w:t xml:space="preserve"> </w:t>
      </w:r>
      <w:r>
        <w:rPr>
          <w:w w:val="115"/>
        </w:rPr>
        <w:t>recognition,</w:t>
      </w:r>
      <w:r>
        <w:rPr>
          <w:spacing w:val="-9"/>
          <w:w w:val="115"/>
        </w:rPr>
        <w:t xml:space="preserve"> </w:t>
      </w:r>
      <w:r>
        <w:rPr>
          <w:w w:val="115"/>
        </w:rPr>
        <w:t>pan</w:t>
      </w:r>
      <w:r>
        <w:rPr>
          <w:spacing w:val="-9"/>
          <w:w w:val="115"/>
        </w:rPr>
        <w:t xml:space="preserve"> </w:t>
      </w:r>
      <w:r>
        <w:rPr>
          <w:w w:val="115"/>
        </w:rPr>
        <w:t>and</w:t>
      </w:r>
      <w:r>
        <w:rPr>
          <w:spacing w:val="-9"/>
          <w:w w:val="115"/>
        </w:rPr>
        <w:t xml:space="preserve"> </w:t>
      </w:r>
      <w:r>
        <w:rPr>
          <w:w w:val="115"/>
        </w:rPr>
        <w:t>zoom,</w:t>
      </w:r>
      <w:r>
        <w:rPr>
          <w:spacing w:val="-9"/>
          <w:w w:val="115"/>
        </w:rPr>
        <w:t xml:space="preserve"> </w:t>
      </w:r>
      <w:r>
        <w:rPr>
          <w:w w:val="115"/>
        </w:rPr>
        <w:t>it</w:t>
      </w:r>
      <w:r>
        <w:rPr>
          <w:spacing w:val="-9"/>
          <w:w w:val="115"/>
        </w:rPr>
        <w:t xml:space="preserve"> </w:t>
      </w:r>
      <w:r>
        <w:rPr>
          <w:w w:val="115"/>
        </w:rPr>
        <w:t>is</w:t>
      </w:r>
      <w:r>
        <w:rPr>
          <w:spacing w:val="-9"/>
          <w:w w:val="115"/>
        </w:rPr>
        <w:t xml:space="preserve"> </w:t>
      </w:r>
      <w:r>
        <w:rPr>
          <w:w w:val="115"/>
        </w:rPr>
        <w:t>now</w:t>
      </w:r>
      <w:r>
        <w:rPr>
          <w:spacing w:val="-10"/>
          <w:w w:val="115"/>
        </w:rPr>
        <w:t xml:space="preserve"> </w:t>
      </w:r>
      <w:r>
        <w:rPr>
          <w:w w:val="115"/>
        </w:rPr>
        <w:t>possible</w:t>
      </w:r>
      <w:r>
        <w:rPr>
          <w:spacing w:val="-9"/>
          <w:w w:val="115"/>
        </w:rPr>
        <w:t xml:space="preserve"> </w:t>
      </w:r>
      <w:r>
        <w:rPr>
          <w:w w:val="115"/>
        </w:rPr>
        <w:t>to</w:t>
      </w:r>
      <w:r>
        <w:rPr>
          <w:spacing w:val="-9"/>
          <w:w w:val="115"/>
        </w:rPr>
        <w:t xml:space="preserve"> </w:t>
      </w:r>
      <w:r>
        <w:rPr>
          <w:w w:val="115"/>
        </w:rPr>
        <w:t>capture</w:t>
      </w:r>
      <w:r>
        <w:rPr>
          <w:spacing w:val="-10"/>
          <w:w w:val="115"/>
        </w:rPr>
        <w:t xml:space="preserve"> </w:t>
      </w:r>
      <w:r>
        <w:rPr>
          <w:w w:val="115"/>
        </w:rPr>
        <w:t>iris</w:t>
      </w:r>
      <w:r>
        <w:rPr>
          <w:spacing w:val="-9"/>
          <w:w w:val="115"/>
        </w:rPr>
        <w:t xml:space="preserve"> </w:t>
      </w:r>
      <w:r>
        <w:rPr>
          <w:w w:val="115"/>
        </w:rPr>
        <w:t>codes from airline passengers covertly as they walk along a corridor [1240], and the cost came down after the key patent ran out in</w:t>
      </w:r>
      <w:r>
        <w:rPr>
          <w:spacing w:val="56"/>
          <w:w w:val="115"/>
        </w:rPr>
        <w:t xml:space="preserve"> </w:t>
      </w:r>
      <w:r>
        <w:rPr>
          <w:w w:val="115"/>
        </w:rPr>
        <w:t>2011.</w:t>
      </w:r>
    </w:p>
    <w:p>
      <w:pPr>
        <w:pStyle w:val="BodyText"/>
        <w:spacing w:line="204" w:lineRule="auto" w:before="109"/>
        <w:ind w:left="811" w:right="863" w:firstLine="298"/>
        <w:jc w:val="both"/>
      </w:pPr>
      <w:r>
        <w:rPr>
          <w:w w:val="115"/>
        </w:rPr>
        <w:t xml:space="preserve">The </w:t>
      </w:r>
      <w:r>
        <w:rPr>
          <w:rFonts w:ascii="Cambria" w:hAnsi="Cambria"/>
          <w:w w:val="115"/>
        </w:rPr>
        <w:t>fi</w:t>
      </w:r>
      <w:r>
        <w:rPr>
          <w:w w:val="115"/>
        </w:rPr>
        <w:t xml:space="preserve">rst large-scale deployment was in the United Arab Emirates, which wanted to track people expelled from the </w:t>
      </w:r>
      <w:r>
        <w:rPr>
          <w:spacing w:val="-3"/>
          <w:w w:val="115"/>
        </w:rPr>
        <w:t xml:space="preserve">country, </w:t>
      </w:r>
      <w:r>
        <w:rPr>
          <w:w w:val="115"/>
        </w:rPr>
        <w:t>particularly for prostitution o</w:t>
      </w:r>
      <w:r>
        <w:rPr>
          <w:rFonts w:ascii="Cambria" w:hAnsi="Cambria"/>
          <w:w w:val="115"/>
        </w:rPr>
        <w:t>ff</w:t>
      </w:r>
      <w:r>
        <w:rPr>
          <w:w w:val="115"/>
        </w:rPr>
        <w:t xml:space="preserve">ences. Expellees would turn up again some weeks later with new and completely </w:t>
      </w:r>
      <w:r>
        <w:rPr>
          <w:spacing w:val="-3"/>
          <w:w w:val="115"/>
        </w:rPr>
        <w:t xml:space="preserve">valid </w:t>
      </w:r>
      <w:r>
        <w:rPr>
          <w:w w:val="115"/>
        </w:rPr>
        <w:t xml:space="preserve">passports from certain Asian countries, obtained </w:t>
      </w:r>
      <w:r>
        <w:rPr>
          <w:spacing w:val="-3"/>
          <w:w w:val="115"/>
        </w:rPr>
        <w:t xml:space="preserve">by </w:t>
      </w:r>
      <w:r>
        <w:rPr>
          <w:w w:val="115"/>
        </w:rPr>
        <w:t>corruption. Since</w:t>
      </w:r>
      <w:r>
        <w:rPr>
          <w:spacing w:val="-6"/>
          <w:w w:val="115"/>
        </w:rPr>
        <w:t xml:space="preserve"> </w:t>
      </w:r>
      <w:r>
        <w:rPr>
          <w:w w:val="115"/>
        </w:rPr>
        <w:t>its</w:t>
      </w:r>
      <w:r>
        <w:rPr>
          <w:spacing w:val="-5"/>
          <w:w w:val="115"/>
        </w:rPr>
        <w:t xml:space="preserve"> </w:t>
      </w:r>
      <w:r>
        <w:rPr>
          <w:w w:val="115"/>
        </w:rPr>
        <w:t>deployment</w:t>
      </w:r>
      <w:r>
        <w:rPr>
          <w:spacing w:val="-6"/>
          <w:w w:val="115"/>
        </w:rPr>
        <w:t xml:space="preserve"> </w:t>
      </w:r>
      <w:r>
        <w:rPr>
          <w:w w:val="115"/>
        </w:rPr>
        <w:t>in</w:t>
      </w:r>
      <w:r>
        <w:rPr>
          <w:spacing w:val="-5"/>
          <w:w w:val="115"/>
        </w:rPr>
        <w:t xml:space="preserve"> </w:t>
      </w:r>
      <w:r>
        <w:rPr>
          <w:w w:val="115"/>
        </w:rPr>
        <w:t>2003,</w:t>
      </w:r>
      <w:r>
        <w:rPr>
          <w:spacing w:val="-6"/>
          <w:w w:val="115"/>
        </w:rPr>
        <w:t xml:space="preserve"> </w:t>
      </w:r>
      <w:r>
        <w:rPr>
          <w:w w:val="115"/>
        </w:rPr>
        <w:t>this</w:t>
      </w:r>
      <w:r>
        <w:rPr>
          <w:spacing w:val="-5"/>
          <w:w w:val="115"/>
        </w:rPr>
        <w:t xml:space="preserve"> </w:t>
      </w:r>
      <w:r>
        <w:rPr>
          <w:w w:val="115"/>
        </w:rPr>
        <w:t>has</w:t>
      </w:r>
      <w:r>
        <w:rPr>
          <w:spacing w:val="-6"/>
          <w:w w:val="115"/>
        </w:rPr>
        <w:t xml:space="preserve"> </w:t>
      </w:r>
      <w:r>
        <w:rPr>
          <w:w w:val="115"/>
        </w:rPr>
        <w:t>led</w:t>
      </w:r>
      <w:r>
        <w:rPr>
          <w:spacing w:val="-5"/>
          <w:w w:val="115"/>
        </w:rPr>
        <w:t xml:space="preserve"> </w:t>
      </w:r>
      <w:r>
        <w:rPr>
          <w:w w:val="115"/>
        </w:rPr>
        <w:t>to</w:t>
      </w:r>
      <w:r>
        <w:rPr>
          <w:spacing w:val="-5"/>
          <w:w w:val="115"/>
        </w:rPr>
        <w:t xml:space="preserve"> </w:t>
      </w:r>
      <w:r>
        <w:rPr>
          <w:w w:val="115"/>
        </w:rPr>
        <w:t>the</w:t>
      </w:r>
      <w:r>
        <w:rPr>
          <w:spacing w:val="-6"/>
          <w:w w:val="115"/>
        </w:rPr>
        <w:t xml:space="preserve"> </w:t>
      </w:r>
      <w:r>
        <w:rPr>
          <w:w w:val="115"/>
        </w:rPr>
        <w:t>detention</w:t>
      </w:r>
      <w:r>
        <w:rPr>
          <w:spacing w:val="-5"/>
          <w:w w:val="115"/>
        </w:rPr>
        <w:t xml:space="preserve"> </w:t>
      </w:r>
      <w:r>
        <w:rPr>
          <w:w w:val="115"/>
        </w:rPr>
        <w:t>of</w:t>
      </w:r>
      <w:r>
        <w:rPr>
          <w:spacing w:val="-6"/>
          <w:w w:val="115"/>
        </w:rPr>
        <w:t xml:space="preserve"> </w:t>
      </w:r>
      <w:r>
        <w:rPr>
          <w:spacing w:val="-3"/>
          <w:w w:val="115"/>
        </w:rPr>
        <w:t>over</w:t>
      </w:r>
      <w:r>
        <w:rPr>
          <w:spacing w:val="-5"/>
          <w:w w:val="115"/>
        </w:rPr>
        <w:t xml:space="preserve"> </w:t>
      </w:r>
      <w:r>
        <w:rPr>
          <w:w w:val="115"/>
        </w:rPr>
        <w:t>330,000</w:t>
      </w:r>
      <w:r>
        <w:rPr>
          <w:spacing w:val="-6"/>
          <w:w w:val="115"/>
        </w:rPr>
        <w:t xml:space="preserve"> </w:t>
      </w:r>
      <w:r>
        <w:rPr>
          <w:w w:val="115"/>
        </w:rPr>
        <w:t>peo-</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20"/>
        </w:rPr>
        <w:t>ple attempting to enter the country despite a ban or with false papers.</w:t>
      </w:r>
    </w:p>
    <w:p>
      <w:pPr>
        <w:pStyle w:val="BodyText"/>
        <w:spacing w:line="204" w:lineRule="auto" w:before="89"/>
        <w:ind w:left="811" w:right="863" w:firstLine="298"/>
        <w:jc w:val="both"/>
      </w:pPr>
      <w:r>
        <w:rPr>
          <w:w w:val="115"/>
        </w:rPr>
        <w:t xml:space="preserve">The largest deployment is the Aadhaar system in India, under which all residents had their </w:t>
      </w:r>
      <w:r>
        <w:rPr>
          <w:rFonts w:ascii="Cambria" w:hAnsi="Cambria"/>
          <w:w w:val="115"/>
        </w:rPr>
        <w:t>fi</w:t>
      </w:r>
      <w:r>
        <w:rPr>
          <w:w w:val="115"/>
        </w:rPr>
        <w:t>ngerprints and irises scanned. They get an Aadhaar card with a 10-digit number that enables a veri</w:t>
      </w:r>
      <w:r>
        <w:rPr>
          <w:rFonts w:ascii="Cambria" w:hAnsi="Cambria"/>
          <w:w w:val="115"/>
        </w:rPr>
        <w:t>fi</w:t>
      </w:r>
      <w:r>
        <w:rPr>
          <w:w w:val="115"/>
        </w:rPr>
        <w:t>er to look up their pro</w:t>
      </w:r>
      <w:r>
        <w:rPr>
          <w:rFonts w:ascii="Cambria" w:hAnsi="Cambria"/>
          <w:w w:val="115"/>
        </w:rPr>
        <w:t>fi</w:t>
      </w:r>
      <w:r>
        <w:rPr>
          <w:w w:val="115"/>
        </w:rPr>
        <w:t>le in a database. The initial motivation for the project was to enable the 300 million Indians</w:t>
      </w:r>
      <w:r>
        <w:rPr>
          <w:spacing w:val="-5"/>
          <w:w w:val="115"/>
        </w:rPr>
        <w:t xml:space="preserve"> </w:t>
      </w:r>
      <w:r>
        <w:rPr>
          <w:w w:val="115"/>
        </w:rPr>
        <w:t>who</w:t>
      </w:r>
      <w:r>
        <w:rPr>
          <w:spacing w:val="-4"/>
          <w:w w:val="115"/>
        </w:rPr>
        <w:t xml:space="preserve"> </w:t>
      </w:r>
      <w:r>
        <w:rPr>
          <w:w w:val="115"/>
        </w:rPr>
        <w:t>live</w:t>
      </w:r>
      <w:r>
        <w:rPr>
          <w:spacing w:val="-4"/>
          <w:w w:val="115"/>
        </w:rPr>
        <w:t xml:space="preserve"> </w:t>
      </w:r>
      <w:r>
        <w:rPr>
          <w:w w:val="115"/>
        </w:rPr>
        <w:t>below</w:t>
      </w:r>
      <w:r>
        <w:rPr>
          <w:spacing w:val="-5"/>
          <w:w w:val="115"/>
        </w:rPr>
        <w:t xml:space="preserve"> </w:t>
      </w:r>
      <w:r>
        <w:rPr>
          <w:w w:val="115"/>
        </w:rPr>
        <w:t>the</w:t>
      </w:r>
      <w:r>
        <w:rPr>
          <w:spacing w:val="-4"/>
          <w:w w:val="115"/>
        </w:rPr>
        <w:t xml:space="preserve"> </w:t>
      </w:r>
      <w:r>
        <w:rPr>
          <w:w w:val="115"/>
        </w:rPr>
        <w:t>poverty</w:t>
      </w:r>
      <w:r>
        <w:rPr>
          <w:spacing w:val="-4"/>
          <w:w w:val="115"/>
        </w:rPr>
        <w:t xml:space="preserve"> </w:t>
      </w:r>
      <w:r>
        <w:rPr>
          <w:w w:val="115"/>
        </w:rPr>
        <w:t>line</w:t>
      </w:r>
      <w:r>
        <w:rPr>
          <w:spacing w:val="-5"/>
          <w:w w:val="115"/>
        </w:rPr>
        <w:t xml:space="preserve"> </w:t>
      </w:r>
      <w:r>
        <w:rPr>
          <w:w w:val="115"/>
        </w:rPr>
        <w:t>and</w:t>
      </w:r>
      <w:r>
        <w:rPr>
          <w:spacing w:val="-4"/>
          <w:w w:val="115"/>
        </w:rPr>
        <w:t xml:space="preserve"> </w:t>
      </w:r>
      <w:r>
        <w:rPr>
          <w:w w:val="115"/>
        </w:rPr>
        <w:t>get</w:t>
      </w:r>
      <w:r>
        <w:rPr>
          <w:spacing w:val="-4"/>
          <w:w w:val="115"/>
        </w:rPr>
        <w:t xml:space="preserve"> </w:t>
      </w:r>
      <w:r>
        <w:rPr>
          <w:w w:val="115"/>
        </w:rPr>
        <w:t>welfare,</w:t>
      </w:r>
      <w:r>
        <w:rPr>
          <w:spacing w:val="-4"/>
          <w:w w:val="115"/>
        </w:rPr>
        <w:t xml:space="preserve"> </w:t>
      </w:r>
      <w:r>
        <w:rPr>
          <w:w w:val="115"/>
        </w:rPr>
        <w:t>to</w:t>
      </w:r>
      <w:r>
        <w:rPr>
          <w:spacing w:val="-5"/>
          <w:w w:val="115"/>
        </w:rPr>
        <w:t xml:space="preserve"> </w:t>
      </w:r>
      <w:r>
        <w:rPr>
          <w:spacing w:val="-3"/>
          <w:w w:val="115"/>
        </w:rPr>
        <w:t>move</w:t>
      </w:r>
      <w:r>
        <w:rPr>
          <w:spacing w:val="-4"/>
          <w:w w:val="115"/>
        </w:rPr>
        <w:t xml:space="preserve"> </w:t>
      </w:r>
      <w:r>
        <w:rPr>
          <w:w w:val="115"/>
        </w:rPr>
        <w:t>into</w:t>
      </w:r>
      <w:r>
        <w:rPr>
          <w:spacing w:val="-4"/>
          <w:w w:val="115"/>
        </w:rPr>
        <w:t xml:space="preserve"> </w:t>
      </w:r>
      <w:r>
        <w:rPr>
          <w:w w:val="115"/>
        </w:rPr>
        <w:t>the</w:t>
      </w:r>
      <w:r>
        <w:rPr>
          <w:spacing w:val="-5"/>
          <w:w w:val="115"/>
        </w:rPr>
        <w:t xml:space="preserve"> </w:t>
      </w:r>
      <w:r>
        <w:rPr>
          <w:w w:val="115"/>
        </w:rPr>
        <w:t>cities to seek work. Previously welfare was only available in their towns or villages. The</w:t>
      </w:r>
      <w:r>
        <w:rPr>
          <w:spacing w:val="-4"/>
          <w:w w:val="115"/>
        </w:rPr>
        <w:t xml:space="preserve"> </w:t>
      </w:r>
      <w:r>
        <w:rPr>
          <w:w w:val="115"/>
        </w:rPr>
        <w:t>system</w:t>
      </w:r>
      <w:r>
        <w:rPr>
          <w:spacing w:val="-4"/>
          <w:w w:val="115"/>
        </w:rPr>
        <w:t xml:space="preserve"> </w:t>
      </w:r>
      <w:r>
        <w:rPr>
          <w:w w:val="115"/>
        </w:rPr>
        <w:t>enrolled</w:t>
      </w:r>
      <w:r>
        <w:rPr>
          <w:spacing w:val="-4"/>
          <w:w w:val="115"/>
        </w:rPr>
        <w:t xml:space="preserve"> </w:t>
      </w:r>
      <w:r>
        <w:rPr>
          <w:w w:val="115"/>
        </w:rPr>
        <w:t>a</w:t>
      </w:r>
      <w:r>
        <w:rPr>
          <w:spacing w:val="-4"/>
          <w:w w:val="115"/>
        </w:rPr>
        <w:t xml:space="preserve"> </w:t>
      </w:r>
      <w:r>
        <w:rPr>
          <w:w w:val="115"/>
        </w:rPr>
        <w:t>billion</w:t>
      </w:r>
      <w:r>
        <w:rPr>
          <w:spacing w:val="-3"/>
          <w:w w:val="115"/>
        </w:rPr>
        <w:t xml:space="preserve"> </w:t>
      </w:r>
      <w:r>
        <w:rPr>
          <w:w w:val="115"/>
        </w:rPr>
        <w:t>people</w:t>
      </w:r>
      <w:r>
        <w:rPr>
          <w:spacing w:val="-4"/>
          <w:w w:val="115"/>
        </w:rPr>
        <w:t xml:space="preserve"> </w:t>
      </w:r>
      <w:r>
        <w:rPr>
          <w:w w:val="115"/>
        </w:rPr>
        <w:t>between</w:t>
      </w:r>
      <w:r>
        <w:rPr>
          <w:spacing w:val="-4"/>
          <w:w w:val="115"/>
        </w:rPr>
        <w:t xml:space="preserve"> </w:t>
      </w:r>
      <w:r>
        <w:rPr>
          <w:w w:val="115"/>
        </w:rPr>
        <w:t>2011</w:t>
      </w:r>
      <w:r>
        <w:rPr>
          <w:spacing w:val="-4"/>
          <w:w w:val="115"/>
        </w:rPr>
        <w:t xml:space="preserve"> </w:t>
      </w:r>
      <w:r>
        <w:rPr>
          <w:w w:val="115"/>
        </w:rPr>
        <w:t>and</w:t>
      </w:r>
      <w:r>
        <w:rPr>
          <w:spacing w:val="-4"/>
          <w:w w:val="115"/>
        </w:rPr>
        <w:t xml:space="preserve"> </w:t>
      </w:r>
      <w:r>
        <w:rPr>
          <w:w w:val="115"/>
        </w:rPr>
        <w:t>2016,</w:t>
      </w:r>
      <w:r>
        <w:rPr>
          <w:spacing w:val="-3"/>
          <w:w w:val="115"/>
        </w:rPr>
        <w:t xml:space="preserve"> </w:t>
      </w:r>
      <w:r>
        <w:rPr>
          <w:w w:val="115"/>
        </w:rPr>
        <w:t>and</w:t>
      </w:r>
      <w:r>
        <w:rPr>
          <w:spacing w:val="-3"/>
          <w:w w:val="115"/>
        </w:rPr>
        <w:t xml:space="preserve"> </w:t>
      </w:r>
      <w:r>
        <w:rPr>
          <w:w w:val="115"/>
        </w:rPr>
        <w:t>all</w:t>
      </w:r>
      <w:r>
        <w:rPr>
          <w:spacing w:val="-4"/>
          <w:w w:val="115"/>
        </w:rPr>
        <w:t xml:space="preserve"> </w:t>
      </w:r>
      <w:r>
        <w:rPr>
          <w:w w:val="115"/>
        </w:rPr>
        <w:t>iris</w:t>
      </w:r>
      <w:r>
        <w:rPr>
          <w:spacing w:val="-4"/>
          <w:w w:val="115"/>
        </w:rPr>
        <w:t xml:space="preserve"> </w:t>
      </w:r>
      <w:r>
        <w:rPr>
          <w:w w:val="115"/>
        </w:rPr>
        <w:t>codes were</w:t>
      </w:r>
      <w:r>
        <w:rPr>
          <w:spacing w:val="-7"/>
          <w:w w:val="115"/>
        </w:rPr>
        <w:t xml:space="preserve"> </w:t>
      </w:r>
      <w:r>
        <w:rPr>
          <w:spacing w:val="-3"/>
          <w:w w:val="115"/>
        </w:rPr>
        <w:t>checked</w:t>
      </w:r>
      <w:r>
        <w:rPr>
          <w:spacing w:val="-7"/>
          <w:w w:val="115"/>
        </w:rPr>
        <w:t xml:space="preserve"> </w:t>
      </w:r>
      <w:r>
        <w:rPr>
          <w:w w:val="115"/>
        </w:rPr>
        <w:t>against</w:t>
      </w:r>
      <w:r>
        <w:rPr>
          <w:spacing w:val="-7"/>
          <w:w w:val="115"/>
        </w:rPr>
        <w:t xml:space="preserve"> </w:t>
      </w:r>
      <w:r>
        <w:rPr>
          <w:w w:val="115"/>
        </w:rPr>
        <w:t>each</w:t>
      </w:r>
      <w:r>
        <w:rPr>
          <w:spacing w:val="-7"/>
          <w:w w:val="115"/>
        </w:rPr>
        <w:t xml:space="preserve"> </w:t>
      </w:r>
      <w:r>
        <w:rPr>
          <w:w w:val="115"/>
        </w:rPr>
        <w:t>other</w:t>
      </w:r>
      <w:r>
        <w:rPr>
          <w:spacing w:val="-7"/>
          <w:w w:val="115"/>
        </w:rPr>
        <w:t xml:space="preserve"> </w:t>
      </w:r>
      <w:r>
        <w:rPr>
          <w:w w:val="115"/>
        </w:rPr>
        <w:t>for</w:t>
      </w:r>
      <w:r>
        <w:rPr>
          <w:spacing w:val="-6"/>
          <w:w w:val="115"/>
        </w:rPr>
        <w:t xml:space="preserve"> </w:t>
      </w:r>
      <w:r>
        <w:rPr>
          <w:w w:val="115"/>
        </w:rPr>
        <w:t>uniqueness.</w:t>
      </w:r>
      <w:r>
        <w:rPr>
          <w:spacing w:val="14"/>
          <w:w w:val="115"/>
        </w:rPr>
        <w:t xml:space="preserve"> </w:t>
      </w:r>
      <w:r>
        <w:rPr>
          <w:w w:val="115"/>
        </w:rPr>
        <w:t>Aadhaar</w:t>
      </w:r>
      <w:r>
        <w:rPr>
          <w:spacing w:val="-7"/>
          <w:w w:val="115"/>
        </w:rPr>
        <w:t xml:space="preserve"> </w:t>
      </w:r>
      <w:r>
        <w:rPr>
          <w:w w:val="115"/>
        </w:rPr>
        <w:t>is</w:t>
      </w:r>
      <w:r>
        <w:rPr>
          <w:spacing w:val="-6"/>
          <w:w w:val="115"/>
        </w:rPr>
        <w:t xml:space="preserve"> </w:t>
      </w:r>
      <w:r>
        <w:rPr>
          <w:w w:val="115"/>
        </w:rPr>
        <w:t>now</w:t>
      </w:r>
      <w:r>
        <w:rPr>
          <w:spacing w:val="-6"/>
          <w:w w:val="115"/>
        </w:rPr>
        <w:t xml:space="preserve"> </w:t>
      </w:r>
      <w:r>
        <w:rPr>
          <w:w w:val="115"/>
        </w:rPr>
        <w:t>mandatory</w:t>
      </w:r>
      <w:r>
        <w:rPr>
          <w:spacing w:val="-7"/>
          <w:w w:val="115"/>
        </w:rPr>
        <w:t xml:space="preserve"> </w:t>
      </w:r>
      <w:r>
        <w:rPr>
          <w:w w:val="115"/>
        </w:rPr>
        <w:t xml:space="preserve">for many purposes, and the collected </w:t>
      </w:r>
      <w:r>
        <w:rPr>
          <w:rFonts w:ascii="Cambria" w:hAnsi="Cambria"/>
          <w:w w:val="115"/>
        </w:rPr>
        <w:t>fi</w:t>
      </w:r>
      <w:r>
        <w:rPr>
          <w:w w:val="115"/>
        </w:rPr>
        <w:t xml:space="preserve">ngerprints are also made available to </w:t>
      </w:r>
      <w:r>
        <w:rPr>
          <w:spacing w:val="-4"/>
          <w:w w:val="115"/>
        </w:rPr>
        <w:t xml:space="preserve">the </w:t>
      </w:r>
      <w:r>
        <w:rPr>
          <w:w w:val="115"/>
        </w:rPr>
        <w:t>police for crime scene</w:t>
      </w:r>
      <w:r>
        <w:rPr>
          <w:spacing w:val="17"/>
          <w:w w:val="115"/>
        </w:rPr>
        <w:t xml:space="preserve"> </w:t>
      </w:r>
      <w:r>
        <w:rPr>
          <w:w w:val="115"/>
        </w:rPr>
        <w:t>forensics.</w:t>
      </w:r>
    </w:p>
    <w:p>
      <w:pPr>
        <w:pStyle w:val="BodyText"/>
        <w:spacing w:line="204" w:lineRule="auto" w:before="109"/>
        <w:ind w:left="811" w:right="863" w:firstLine="298"/>
        <w:jc w:val="both"/>
      </w:pPr>
      <w:r>
        <w:rPr>
          <w:w w:val="110"/>
        </w:rPr>
        <w:t xml:space="preserve">Possible attacks on iris recognition systems include </w:t>
      </w:r>
      <w:r>
        <w:rPr>
          <w:w w:val="90"/>
        </w:rPr>
        <w:t xml:space="preserve">– </w:t>
      </w:r>
      <w:r>
        <w:rPr>
          <w:w w:val="110"/>
        </w:rPr>
        <w:t xml:space="preserve">in unattended operation at least </w:t>
      </w:r>
      <w:r>
        <w:rPr>
          <w:w w:val="90"/>
        </w:rPr>
        <w:t xml:space="preserve">– </w:t>
      </w:r>
      <w:r>
        <w:rPr>
          <w:w w:val="110"/>
        </w:rPr>
        <w:t xml:space="preserve">a simple photograph of the </w:t>
      </w:r>
      <w:r>
        <w:rPr>
          <w:w w:val="90"/>
        </w:rPr>
        <w:t xml:space="preserve">target’s </w:t>
      </w:r>
      <w:r>
        <w:rPr>
          <w:w w:val="110"/>
        </w:rPr>
        <w:t>iris. There are terminals that will detect</w:t>
      </w:r>
      <w:r>
        <w:rPr>
          <w:spacing w:val="-8"/>
          <w:w w:val="110"/>
        </w:rPr>
        <w:t xml:space="preserve"> </w:t>
      </w:r>
      <w:r>
        <w:rPr>
          <w:w w:val="110"/>
        </w:rPr>
        <w:t>such</w:t>
      </w:r>
      <w:r>
        <w:rPr>
          <w:spacing w:val="-8"/>
          <w:w w:val="110"/>
        </w:rPr>
        <w:t xml:space="preserve"> </w:t>
      </w:r>
      <w:r>
        <w:rPr>
          <w:w w:val="110"/>
        </w:rPr>
        <w:t>simple</w:t>
      </w:r>
      <w:r>
        <w:rPr>
          <w:spacing w:val="-8"/>
          <w:w w:val="110"/>
        </w:rPr>
        <w:t xml:space="preserve"> </w:t>
      </w:r>
      <w:r>
        <w:rPr>
          <w:w w:val="110"/>
        </w:rPr>
        <w:t>fakes,</w:t>
      </w:r>
      <w:r>
        <w:rPr>
          <w:spacing w:val="-3"/>
          <w:w w:val="110"/>
        </w:rPr>
        <w:t xml:space="preserve"> </w:t>
      </w:r>
      <w:r>
        <w:rPr>
          <w:w w:val="110"/>
        </w:rPr>
        <w:t>for</w:t>
      </w:r>
      <w:r>
        <w:rPr>
          <w:spacing w:val="-8"/>
          <w:w w:val="110"/>
        </w:rPr>
        <w:t xml:space="preserve"> </w:t>
      </w:r>
      <w:r>
        <w:rPr>
          <w:w w:val="110"/>
        </w:rPr>
        <w:t>example</w:t>
      </w:r>
      <w:r>
        <w:rPr>
          <w:spacing w:val="-7"/>
          <w:w w:val="110"/>
        </w:rPr>
        <w:t xml:space="preserve"> </w:t>
      </w:r>
      <w:r>
        <w:rPr>
          <w:spacing w:val="-3"/>
          <w:w w:val="110"/>
        </w:rPr>
        <w:t>by</w:t>
      </w:r>
      <w:r>
        <w:rPr>
          <w:spacing w:val="-8"/>
          <w:w w:val="110"/>
        </w:rPr>
        <w:t xml:space="preserve"> </w:t>
      </w:r>
      <w:r>
        <w:rPr>
          <w:w w:val="110"/>
        </w:rPr>
        <w:t>measuring</w:t>
      </w:r>
      <w:r>
        <w:rPr>
          <w:spacing w:val="-8"/>
          <w:w w:val="110"/>
        </w:rPr>
        <w:t xml:space="preserve"> </w:t>
      </w:r>
      <w:r>
        <w:rPr>
          <w:rFonts w:ascii="Book Antiqua" w:hAnsi="Book Antiqua"/>
          <w:i/>
          <w:w w:val="110"/>
        </w:rPr>
        <w:t>hippus</w:t>
      </w:r>
      <w:r>
        <w:rPr>
          <w:rFonts w:ascii="Book Antiqua" w:hAnsi="Book Antiqua"/>
          <w:i/>
          <w:spacing w:val="-5"/>
          <w:w w:val="110"/>
        </w:rPr>
        <w:t xml:space="preserve"> </w:t>
      </w:r>
      <w:r>
        <w:rPr>
          <w:w w:val="90"/>
        </w:rPr>
        <w:t>–</w:t>
      </w:r>
      <w:r>
        <w:rPr>
          <w:spacing w:val="3"/>
          <w:w w:val="90"/>
        </w:rPr>
        <w:t xml:space="preserve"> </w:t>
      </w:r>
      <w:r>
        <w:rPr>
          <w:w w:val="110"/>
        </w:rPr>
        <w:t>a</w:t>
      </w:r>
      <w:r>
        <w:rPr>
          <w:spacing w:val="-8"/>
          <w:w w:val="110"/>
        </w:rPr>
        <w:t xml:space="preserve"> </w:t>
      </w:r>
      <w:r>
        <w:rPr>
          <w:w w:val="110"/>
        </w:rPr>
        <w:t>natural</w:t>
      </w:r>
      <w:r>
        <w:rPr>
          <w:spacing w:val="-8"/>
          <w:w w:val="110"/>
        </w:rPr>
        <w:t xml:space="preserve"> </w:t>
      </w:r>
      <w:r>
        <w:rPr>
          <w:rFonts w:ascii="Cambria" w:hAnsi="Cambria"/>
          <w:w w:val="110"/>
        </w:rPr>
        <w:t>ﬂ</w:t>
      </w:r>
      <w:r>
        <w:rPr>
          <w:w w:val="110"/>
        </w:rPr>
        <w:t xml:space="preserve">uctuation in the diameter of the pupil that happens at about 0.5 Hz. But the widely-sold cheap terminals </w:t>
      </w:r>
      <w:r>
        <w:rPr>
          <w:w w:val="90"/>
        </w:rPr>
        <w:t xml:space="preserve">don’t </w:t>
      </w:r>
      <w:r>
        <w:rPr>
          <w:w w:val="110"/>
        </w:rPr>
        <w:t xml:space="preserve">do this, and if liveness detection became widespread then no doubt attackers would try more sophisticated tricks, such as printing </w:t>
      </w:r>
      <w:r>
        <w:rPr>
          <w:spacing w:val="-4"/>
          <w:w w:val="110"/>
        </w:rPr>
        <w:t xml:space="preserve">the </w:t>
      </w:r>
      <w:r>
        <w:rPr>
          <w:w w:val="90"/>
        </w:rPr>
        <w:t xml:space="preserve">target’s </w:t>
      </w:r>
      <w:r>
        <w:rPr>
          <w:w w:val="110"/>
        </w:rPr>
        <w:t>iris patterns on a contact</w:t>
      </w:r>
      <w:r>
        <w:rPr>
          <w:spacing w:val="30"/>
          <w:w w:val="110"/>
        </w:rPr>
        <w:t xml:space="preserve"> </w:t>
      </w:r>
      <w:r>
        <w:rPr>
          <w:w w:val="110"/>
        </w:rPr>
        <w:t>lens.</w:t>
      </w:r>
    </w:p>
    <w:p>
      <w:pPr>
        <w:pStyle w:val="BodyText"/>
        <w:spacing w:line="204" w:lineRule="auto" w:before="106"/>
        <w:ind w:left="811" w:right="863" w:firstLine="298"/>
        <w:jc w:val="both"/>
      </w:pPr>
      <w:r>
        <w:rPr>
          <w:w w:val="110"/>
        </w:rPr>
        <w:t xml:space="preserve">The system in active use the longest is the UAE’s system for detecting </w:t>
      </w:r>
      <w:r>
        <w:rPr>
          <w:spacing w:val="-4"/>
          <w:w w:val="110"/>
        </w:rPr>
        <w:t>de</w:t>
      </w:r>
      <w:r>
        <w:rPr>
          <w:w w:val="110"/>
        </w:rPr>
        <w:t xml:space="preserve">portees who return with false papers. A typical attack was for the returning deportee to take atropine eyedrops on the plane, dilating her pupils; </w:t>
      </w:r>
      <w:r>
        <w:rPr>
          <w:spacing w:val="-3"/>
          <w:w w:val="110"/>
        </w:rPr>
        <w:t xml:space="preserve">nowadays </w:t>
      </w:r>
      <w:r>
        <w:rPr>
          <w:w w:val="110"/>
        </w:rPr>
        <w:t xml:space="preserve">such travelers are held in custody until their eyes return to normal. As for Aadhaar, the main abuses and disputes happen around the system rather than through it. In 2019, a hot issue is the authorities’ reluctance to register Muslims in Assam and other border regions, part of a larger policy of trying </w:t>
      </w:r>
      <w:r>
        <w:rPr>
          <w:spacing w:val="-6"/>
          <w:w w:val="110"/>
        </w:rPr>
        <w:t xml:space="preserve">to  </w:t>
      </w:r>
      <w:r>
        <w:rPr>
          <w:w w:val="110"/>
        </w:rPr>
        <w:t xml:space="preserve">portray them as illegal immigrants. The Supreme Court of India has ruled that services should not </w:t>
      </w:r>
      <w:r>
        <w:rPr>
          <w:spacing w:val="2"/>
          <w:w w:val="110"/>
        </w:rPr>
        <w:t xml:space="preserve">be </w:t>
      </w:r>
      <w:r>
        <w:rPr>
          <w:w w:val="110"/>
        </w:rPr>
        <w:t xml:space="preserve">withheld from people who are not registered,  but </w:t>
      </w:r>
      <w:r>
        <w:rPr>
          <w:spacing w:val="-3"/>
          <w:w w:val="110"/>
        </w:rPr>
        <w:t xml:space="preserve">this  </w:t>
      </w:r>
      <w:r>
        <w:rPr>
          <w:spacing w:val="51"/>
          <w:w w:val="110"/>
        </w:rPr>
        <w:t xml:space="preserve"> </w:t>
      </w:r>
      <w:r>
        <w:rPr>
          <w:w w:val="110"/>
        </w:rPr>
        <w:t>has not stopped registration being a requirement in practice for opening a bank account,</w:t>
      </w:r>
      <w:r>
        <w:rPr>
          <w:spacing w:val="12"/>
          <w:w w:val="110"/>
        </w:rPr>
        <w:t xml:space="preserve"> </w:t>
      </w:r>
      <w:r>
        <w:rPr>
          <w:w w:val="110"/>
        </w:rPr>
        <w:t>buying</w:t>
      </w:r>
      <w:r>
        <w:rPr>
          <w:spacing w:val="13"/>
          <w:w w:val="110"/>
        </w:rPr>
        <w:t xml:space="preserve"> </w:t>
      </w:r>
      <w:r>
        <w:rPr>
          <w:w w:val="110"/>
        </w:rPr>
        <w:t>a</w:t>
      </w:r>
      <w:r>
        <w:rPr>
          <w:spacing w:val="13"/>
          <w:w w:val="110"/>
        </w:rPr>
        <w:t xml:space="preserve"> </w:t>
      </w:r>
      <w:r>
        <w:rPr>
          <w:w w:val="110"/>
        </w:rPr>
        <w:t>phone</w:t>
      </w:r>
      <w:r>
        <w:rPr>
          <w:spacing w:val="13"/>
          <w:w w:val="110"/>
        </w:rPr>
        <w:t xml:space="preserve"> </w:t>
      </w:r>
      <w:r>
        <w:rPr>
          <w:w w:val="110"/>
        </w:rPr>
        <w:t>or</w:t>
      </w:r>
      <w:r>
        <w:rPr>
          <w:spacing w:val="13"/>
          <w:w w:val="110"/>
        </w:rPr>
        <w:t xml:space="preserve"> </w:t>
      </w:r>
      <w:r>
        <w:rPr>
          <w:w w:val="110"/>
        </w:rPr>
        <w:t>SIM</w:t>
      </w:r>
      <w:r>
        <w:rPr>
          <w:spacing w:val="13"/>
          <w:w w:val="110"/>
        </w:rPr>
        <w:t xml:space="preserve"> </w:t>
      </w:r>
      <w:r>
        <w:rPr>
          <w:w w:val="110"/>
        </w:rPr>
        <w:t>card,</w:t>
      </w:r>
      <w:r>
        <w:rPr>
          <w:spacing w:val="13"/>
          <w:w w:val="110"/>
        </w:rPr>
        <w:t xml:space="preserve"> </w:t>
      </w:r>
      <w:r>
        <w:rPr>
          <w:w w:val="110"/>
        </w:rPr>
        <w:t>and</w:t>
      </w:r>
      <w:r>
        <w:rPr>
          <w:spacing w:val="13"/>
          <w:w w:val="110"/>
        </w:rPr>
        <w:t xml:space="preserve"> </w:t>
      </w:r>
      <w:r>
        <w:rPr>
          <w:w w:val="110"/>
        </w:rPr>
        <w:t>school</w:t>
      </w:r>
      <w:r>
        <w:rPr>
          <w:spacing w:val="13"/>
          <w:w w:val="110"/>
        </w:rPr>
        <w:t xml:space="preserve"> </w:t>
      </w:r>
      <w:r>
        <w:rPr>
          <w:w w:val="110"/>
        </w:rPr>
        <w:t>enrolment.</w:t>
      </w:r>
    </w:p>
    <w:p>
      <w:pPr>
        <w:pStyle w:val="BodyText"/>
        <w:spacing w:line="204" w:lineRule="auto" w:before="110"/>
        <w:ind w:left="811" w:right="863" w:firstLine="298"/>
        <w:jc w:val="both"/>
      </w:pPr>
      <w:r>
        <w:rPr>
          <w:w w:val="115"/>
        </w:rPr>
        <w:t>Despite the di</w:t>
      </w:r>
      <w:r>
        <w:rPr>
          <w:rFonts w:ascii="Cambria" w:hAnsi="Cambria"/>
          <w:w w:val="115"/>
        </w:rPr>
        <w:t>ffi</w:t>
      </w:r>
      <w:r>
        <w:rPr>
          <w:w w:val="115"/>
        </w:rPr>
        <w:t>culties, iris codes are in some sense the most powerful biometric as they can, in the correct circumstances, assure you that the individual in front of you is the same human as the one whose iris was initially registered. They alone can meet the goal of automatic recognition with zero false acceptances.</w:t>
      </w:r>
    </w:p>
    <w:p>
      <w:pPr>
        <w:pStyle w:val="BodyText"/>
        <w:spacing w:before="8"/>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6"/>
          <w:w w:val="130"/>
        </w:rPr>
        <w:t xml:space="preserve">Voice </w:t>
      </w:r>
      <w:r>
        <w:rPr>
          <w:w w:val="130"/>
        </w:rPr>
        <w:t>recognition and</w:t>
      </w:r>
      <w:r>
        <w:rPr>
          <w:spacing w:val="44"/>
          <w:w w:val="130"/>
        </w:rPr>
        <w:t xml:space="preserve"> </w:t>
      </w:r>
      <w:r>
        <w:rPr>
          <w:w w:val="130"/>
        </w:rPr>
        <w:t>morphing</w:t>
      </w:r>
    </w:p>
    <w:p>
      <w:pPr>
        <w:pStyle w:val="BodyText"/>
        <w:spacing w:before="1"/>
        <w:rPr>
          <w:sz w:val="18"/>
        </w:rPr>
      </w:pPr>
    </w:p>
    <w:p>
      <w:pPr>
        <w:pStyle w:val="BodyText"/>
        <w:spacing w:line="204" w:lineRule="auto"/>
        <w:ind w:left="811" w:right="863"/>
        <w:jc w:val="both"/>
      </w:pPr>
      <w:r>
        <w:rPr>
          <w:rFonts w:ascii="Book Antiqua" w:hAnsi="Book Antiqua"/>
          <w:i/>
          <w:spacing w:val="-6"/>
          <w:w w:val="110"/>
        </w:rPr>
        <w:t xml:space="preserve">Voice </w:t>
      </w:r>
      <w:r>
        <w:rPr>
          <w:rFonts w:ascii="Book Antiqua" w:hAnsi="Book Antiqua"/>
          <w:i/>
          <w:spacing w:val="-4"/>
          <w:w w:val="110"/>
        </w:rPr>
        <w:t xml:space="preserve">recognition </w:t>
      </w:r>
      <w:r>
        <w:rPr>
          <w:w w:val="90"/>
        </w:rPr>
        <w:t xml:space="preserve">– </w:t>
      </w:r>
      <w:r>
        <w:rPr>
          <w:w w:val="110"/>
        </w:rPr>
        <w:t xml:space="preserve">also known as </w:t>
      </w:r>
      <w:r>
        <w:rPr>
          <w:rFonts w:ascii="Book Antiqua" w:hAnsi="Book Antiqua"/>
          <w:i/>
          <w:spacing w:val="-4"/>
          <w:w w:val="110"/>
        </w:rPr>
        <w:t xml:space="preserve">speaker recognition </w:t>
      </w:r>
      <w:r>
        <w:rPr>
          <w:w w:val="90"/>
        </w:rPr>
        <w:t xml:space="preserve">– </w:t>
      </w:r>
      <w:r>
        <w:rPr>
          <w:w w:val="110"/>
        </w:rPr>
        <w:t xml:space="preserve">is the problem of identifying a speaker from a short utterance. While </w:t>
      </w:r>
      <w:r>
        <w:rPr>
          <w:rFonts w:ascii="Book Antiqua" w:hAnsi="Book Antiqua"/>
          <w:i/>
          <w:spacing w:val="-6"/>
          <w:w w:val="110"/>
        </w:rPr>
        <w:t xml:space="preserve">speech </w:t>
      </w:r>
      <w:r>
        <w:rPr>
          <w:rFonts w:ascii="Book Antiqua" w:hAnsi="Book Antiqua"/>
          <w:i/>
          <w:spacing w:val="-4"/>
          <w:w w:val="110"/>
        </w:rPr>
        <w:t xml:space="preserve">recognition </w:t>
      </w:r>
      <w:r>
        <w:rPr>
          <w:w w:val="110"/>
        </w:rPr>
        <w:t xml:space="preserve">systems are concerned with transcribing speech and need to ignore speech idiosyncrasies, voice recognition systems need to amplify and classify them. There are many subproblems, such as whether the recognition is text-dependent or not, whether the environment is </w:t>
      </w:r>
      <w:r>
        <w:rPr>
          <w:spacing w:val="-3"/>
          <w:w w:val="110"/>
        </w:rPr>
        <w:t xml:space="preserve">noisy, </w:t>
      </w:r>
      <w:r>
        <w:rPr>
          <w:w w:val="110"/>
        </w:rPr>
        <w:t xml:space="preserve">whether operation must </w:t>
      </w:r>
      <w:r>
        <w:rPr>
          <w:spacing w:val="2"/>
          <w:w w:val="110"/>
        </w:rPr>
        <w:t xml:space="preserve">be </w:t>
      </w:r>
      <w:r>
        <w:rPr>
          <w:w w:val="110"/>
        </w:rPr>
        <w:t>real time and whether one needs</w:t>
      </w:r>
      <w:r>
        <w:rPr>
          <w:spacing w:val="12"/>
          <w:w w:val="110"/>
        </w:rPr>
        <w:t xml:space="preserve"> </w:t>
      </w:r>
      <w:r>
        <w:rPr>
          <w:w w:val="110"/>
        </w:rPr>
        <w:t>only</w:t>
      </w:r>
      <w:r>
        <w:rPr>
          <w:spacing w:val="13"/>
          <w:w w:val="110"/>
        </w:rPr>
        <w:t xml:space="preserve"> </w:t>
      </w:r>
      <w:r>
        <w:rPr>
          <w:w w:val="110"/>
        </w:rPr>
        <w:t>to</w:t>
      </w:r>
      <w:r>
        <w:rPr>
          <w:spacing w:val="12"/>
          <w:w w:val="110"/>
        </w:rPr>
        <w:t xml:space="preserve"> </w:t>
      </w:r>
      <w:r>
        <w:rPr>
          <w:w w:val="110"/>
        </w:rPr>
        <w:t>verify</w:t>
      </w:r>
      <w:r>
        <w:rPr>
          <w:spacing w:val="13"/>
          <w:w w:val="110"/>
        </w:rPr>
        <w:t xml:space="preserve"> </w:t>
      </w:r>
      <w:r>
        <w:rPr>
          <w:w w:val="110"/>
        </w:rPr>
        <w:t>speakers</w:t>
      </w:r>
      <w:r>
        <w:rPr>
          <w:spacing w:val="12"/>
          <w:w w:val="110"/>
        </w:rPr>
        <w:t xml:space="preserve"> </w:t>
      </w:r>
      <w:r>
        <w:rPr>
          <w:w w:val="110"/>
        </w:rPr>
        <w:t>or</w:t>
      </w:r>
      <w:r>
        <w:rPr>
          <w:spacing w:val="13"/>
          <w:w w:val="110"/>
        </w:rPr>
        <w:t xml:space="preserve"> </w:t>
      </w:r>
      <w:r>
        <w:rPr>
          <w:w w:val="110"/>
        </w:rPr>
        <w:t>to</w:t>
      </w:r>
      <w:r>
        <w:rPr>
          <w:spacing w:val="12"/>
          <w:w w:val="110"/>
        </w:rPr>
        <w:t xml:space="preserve"> </w:t>
      </w:r>
      <w:r>
        <w:rPr>
          <w:w w:val="110"/>
        </w:rPr>
        <w:t>recognize</w:t>
      </w:r>
      <w:r>
        <w:rPr>
          <w:spacing w:val="13"/>
          <w:w w:val="110"/>
        </w:rPr>
        <w:t xml:space="preserve"> </w:t>
      </w:r>
      <w:r>
        <w:rPr>
          <w:w w:val="110"/>
        </w:rPr>
        <w:t>them</w:t>
      </w:r>
      <w:r>
        <w:rPr>
          <w:spacing w:val="13"/>
          <w:w w:val="110"/>
        </w:rPr>
        <w:t xml:space="preserve"> </w:t>
      </w:r>
      <w:r>
        <w:rPr>
          <w:w w:val="110"/>
        </w:rPr>
        <w:t>from</w:t>
      </w:r>
      <w:r>
        <w:rPr>
          <w:spacing w:val="12"/>
          <w:w w:val="110"/>
        </w:rPr>
        <w:t xml:space="preserve"> </w:t>
      </w:r>
      <w:r>
        <w:rPr>
          <w:w w:val="110"/>
        </w:rPr>
        <w:t>a</w:t>
      </w:r>
      <w:r>
        <w:rPr>
          <w:spacing w:val="13"/>
          <w:w w:val="110"/>
        </w:rPr>
        <w:t xml:space="preserve"> </w:t>
      </w:r>
      <w:r>
        <w:rPr>
          <w:w w:val="110"/>
        </w:rPr>
        <w:t>large</w:t>
      </w:r>
      <w:r>
        <w:rPr>
          <w:spacing w:val="12"/>
          <w:w w:val="110"/>
        </w:rPr>
        <w:t xml:space="preserve"> </w:t>
      </w:r>
      <w:r>
        <w:rPr>
          <w:w w:val="110"/>
        </w:rPr>
        <w:t>set.</w:t>
      </w:r>
    </w:p>
    <w:p>
      <w:pPr>
        <w:pStyle w:val="BodyText"/>
        <w:spacing w:line="204" w:lineRule="auto" w:before="107"/>
        <w:ind w:left="811" w:right="863" w:firstLine="298"/>
        <w:jc w:val="both"/>
      </w:pPr>
      <w:r>
        <w:rPr>
          <w:w w:val="115"/>
        </w:rPr>
        <w:t>As</w:t>
      </w:r>
      <w:r>
        <w:rPr>
          <w:spacing w:val="-17"/>
          <w:w w:val="115"/>
        </w:rPr>
        <w:t xml:space="preserve"> </w:t>
      </w:r>
      <w:r>
        <w:rPr>
          <w:w w:val="115"/>
        </w:rPr>
        <w:t>with</w:t>
      </w:r>
      <w:r>
        <w:rPr>
          <w:spacing w:val="-17"/>
          <w:w w:val="115"/>
        </w:rPr>
        <w:t xml:space="preserve"> </w:t>
      </w:r>
      <w:r>
        <w:rPr>
          <w:rFonts w:ascii="Cambria" w:hAnsi="Cambria"/>
          <w:w w:val="115"/>
        </w:rPr>
        <w:t>fi</w:t>
      </w:r>
      <w:r>
        <w:rPr>
          <w:w w:val="115"/>
        </w:rPr>
        <w:t>ngerprints,</w:t>
      </w:r>
      <w:r>
        <w:rPr>
          <w:spacing w:val="-14"/>
          <w:w w:val="115"/>
        </w:rPr>
        <w:t xml:space="preserve"> </w:t>
      </w:r>
      <w:r>
        <w:rPr>
          <w:w w:val="115"/>
        </w:rPr>
        <w:t>the</w:t>
      </w:r>
      <w:r>
        <w:rPr>
          <w:spacing w:val="-16"/>
          <w:w w:val="115"/>
        </w:rPr>
        <w:t xml:space="preserve"> </w:t>
      </w:r>
      <w:r>
        <w:rPr>
          <w:w w:val="115"/>
        </w:rPr>
        <w:t>technology</w:t>
      </w:r>
      <w:r>
        <w:rPr>
          <w:spacing w:val="-17"/>
          <w:w w:val="115"/>
        </w:rPr>
        <w:t xml:space="preserve"> </w:t>
      </w:r>
      <w:r>
        <w:rPr>
          <w:w w:val="115"/>
        </w:rPr>
        <w:t>is</w:t>
      </w:r>
      <w:r>
        <w:rPr>
          <w:spacing w:val="-16"/>
          <w:w w:val="115"/>
        </w:rPr>
        <w:t xml:space="preserve"> </w:t>
      </w:r>
      <w:r>
        <w:rPr>
          <w:w w:val="115"/>
        </w:rPr>
        <w:t>used</w:t>
      </w:r>
      <w:r>
        <w:rPr>
          <w:spacing w:val="-17"/>
          <w:w w:val="115"/>
        </w:rPr>
        <w:t xml:space="preserve"> </w:t>
      </w:r>
      <w:r>
        <w:rPr>
          <w:w w:val="115"/>
        </w:rPr>
        <w:t>for</w:t>
      </w:r>
      <w:r>
        <w:rPr>
          <w:spacing w:val="-17"/>
          <w:w w:val="115"/>
        </w:rPr>
        <w:t xml:space="preserve"> </w:t>
      </w:r>
      <w:r>
        <w:rPr>
          <w:w w:val="115"/>
        </w:rPr>
        <w:t>both</w:t>
      </w:r>
      <w:r>
        <w:rPr>
          <w:spacing w:val="-17"/>
          <w:w w:val="115"/>
        </w:rPr>
        <w:t xml:space="preserve"> </w:t>
      </w:r>
      <w:r>
        <w:rPr>
          <w:w w:val="115"/>
        </w:rPr>
        <w:t>identi</w:t>
      </w:r>
      <w:r>
        <w:rPr>
          <w:rFonts w:ascii="Cambria" w:hAnsi="Cambria"/>
          <w:w w:val="115"/>
        </w:rPr>
        <w:t>fi</w:t>
      </w:r>
      <w:r>
        <w:rPr>
          <w:w w:val="115"/>
        </w:rPr>
        <w:t>cation</w:t>
      </w:r>
      <w:r>
        <w:rPr>
          <w:spacing w:val="-17"/>
          <w:w w:val="115"/>
        </w:rPr>
        <w:t xml:space="preserve"> </w:t>
      </w:r>
      <w:r>
        <w:rPr>
          <w:w w:val="115"/>
        </w:rPr>
        <w:t>and</w:t>
      </w:r>
      <w:r>
        <w:rPr>
          <w:spacing w:val="-17"/>
          <w:w w:val="115"/>
        </w:rPr>
        <w:t xml:space="preserve"> </w:t>
      </w:r>
      <w:r>
        <w:rPr>
          <w:w w:val="115"/>
        </w:rPr>
        <w:t xml:space="preserve">forensics. In </w:t>
      </w:r>
      <w:r>
        <w:rPr>
          <w:rFonts w:ascii="Book Antiqua" w:hAnsi="Book Antiqua"/>
          <w:i/>
          <w:w w:val="115"/>
        </w:rPr>
        <w:t>forensic phonology</w:t>
      </w:r>
      <w:r>
        <w:rPr>
          <w:w w:val="115"/>
        </w:rPr>
        <w:t>, the task is usually to match a recorded</w:t>
      </w:r>
      <w:r>
        <w:rPr>
          <w:spacing w:val="17"/>
          <w:w w:val="115"/>
        </w:rPr>
        <w:t xml:space="preserve"> </w:t>
      </w:r>
      <w:r>
        <w:rPr>
          <w:w w:val="115"/>
        </w:rPr>
        <w:t>telephone</w:t>
      </w:r>
    </w:p>
    <w:p>
      <w:pPr>
        <w:spacing w:after="0" w:line="204" w:lineRule="auto"/>
        <w:jc w:val="both"/>
        <w:sectPr>
          <w:headerReference w:type="default" r:id="rId16"/>
          <w:footerReference w:type="default" r:id="rId17"/>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conversation, such as a bomb threat, to speech samples from a number of suspects. Typical techniques </w:t>
      </w:r>
      <w:r>
        <w:rPr>
          <w:spacing w:val="-3"/>
          <w:w w:val="115"/>
        </w:rPr>
        <w:t xml:space="preserve">involve </w:t>
      </w:r>
      <w:r>
        <w:rPr>
          <w:rFonts w:ascii="Cambria" w:hAnsi="Cambria"/>
          <w:w w:val="115"/>
        </w:rPr>
        <w:t>fi</w:t>
      </w:r>
      <w:r>
        <w:rPr>
          <w:w w:val="115"/>
        </w:rPr>
        <w:t xml:space="preserve">ltering and extracting features from the spectrum; for more details see [1058]. A more straightforward biometric </w:t>
      </w:r>
      <w:r>
        <w:rPr>
          <w:spacing w:val="-4"/>
          <w:w w:val="115"/>
        </w:rPr>
        <w:t>au</w:t>
      </w:r>
      <w:r>
        <w:rPr>
          <w:w w:val="115"/>
        </w:rPr>
        <w:t>thentication</w:t>
      </w:r>
      <w:r>
        <w:rPr>
          <w:spacing w:val="-10"/>
          <w:w w:val="115"/>
        </w:rPr>
        <w:t xml:space="preserve"> </w:t>
      </w:r>
      <w:r>
        <w:rPr>
          <w:w w:val="115"/>
        </w:rPr>
        <w:t>objective</w:t>
      </w:r>
      <w:r>
        <w:rPr>
          <w:spacing w:val="-10"/>
          <w:w w:val="115"/>
        </w:rPr>
        <w:t xml:space="preserve"> </w:t>
      </w:r>
      <w:r>
        <w:rPr>
          <w:w w:val="115"/>
        </w:rPr>
        <w:t>is</w:t>
      </w:r>
      <w:r>
        <w:rPr>
          <w:spacing w:val="-9"/>
          <w:w w:val="115"/>
        </w:rPr>
        <w:t xml:space="preserve"> </w:t>
      </w:r>
      <w:r>
        <w:rPr>
          <w:w w:val="115"/>
        </w:rPr>
        <w:t>to</w:t>
      </w:r>
      <w:r>
        <w:rPr>
          <w:spacing w:val="-10"/>
          <w:w w:val="115"/>
        </w:rPr>
        <w:t xml:space="preserve"> </w:t>
      </w:r>
      <w:r>
        <w:rPr>
          <w:w w:val="115"/>
        </w:rPr>
        <w:t>verify</w:t>
      </w:r>
      <w:r>
        <w:rPr>
          <w:spacing w:val="-9"/>
          <w:w w:val="115"/>
        </w:rPr>
        <w:t xml:space="preserve"> </w:t>
      </w:r>
      <w:r>
        <w:rPr>
          <w:w w:val="115"/>
        </w:rPr>
        <w:t>a</w:t>
      </w:r>
      <w:r>
        <w:rPr>
          <w:spacing w:val="-10"/>
          <w:w w:val="115"/>
        </w:rPr>
        <w:t xml:space="preserve"> </w:t>
      </w:r>
      <w:r>
        <w:rPr>
          <w:w w:val="115"/>
        </w:rPr>
        <w:t>claim</w:t>
      </w:r>
      <w:r>
        <w:rPr>
          <w:spacing w:val="-9"/>
          <w:w w:val="115"/>
        </w:rPr>
        <w:t xml:space="preserve"> </w:t>
      </w:r>
      <w:r>
        <w:rPr>
          <w:w w:val="115"/>
        </w:rPr>
        <w:t>to</w:t>
      </w:r>
      <w:r>
        <w:rPr>
          <w:spacing w:val="-10"/>
          <w:w w:val="115"/>
        </w:rPr>
        <w:t xml:space="preserve"> </w:t>
      </w:r>
      <w:r>
        <w:rPr>
          <w:w w:val="115"/>
        </w:rPr>
        <w:t>identity</w:t>
      </w:r>
      <w:r>
        <w:rPr>
          <w:spacing w:val="-9"/>
          <w:w w:val="115"/>
        </w:rPr>
        <w:t xml:space="preserve"> </w:t>
      </w:r>
      <w:r>
        <w:rPr>
          <w:w w:val="115"/>
        </w:rPr>
        <w:t>in</w:t>
      </w:r>
      <w:r>
        <w:rPr>
          <w:spacing w:val="-10"/>
          <w:w w:val="115"/>
        </w:rPr>
        <w:t xml:space="preserve"> </w:t>
      </w:r>
      <w:r>
        <w:rPr>
          <w:w w:val="115"/>
        </w:rPr>
        <w:t>some</w:t>
      </w:r>
      <w:r>
        <w:rPr>
          <w:spacing w:val="-9"/>
          <w:w w:val="115"/>
        </w:rPr>
        <w:t xml:space="preserve"> </w:t>
      </w:r>
      <w:r>
        <w:rPr>
          <w:w w:val="115"/>
        </w:rPr>
        <w:t>telephone</w:t>
      </w:r>
      <w:r>
        <w:rPr>
          <w:spacing w:val="-10"/>
          <w:w w:val="115"/>
        </w:rPr>
        <w:t xml:space="preserve"> </w:t>
      </w:r>
      <w:r>
        <w:rPr>
          <w:w w:val="115"/>
        </w:rPr>
        <w:t>systems. These</w:t>
      </w:r>
      <w:r>
        <w:rPr>
          <w:spacing w:val="-5"/>
          <w:w w:val="115"/>
        </w:rPr>
        <w:t xml:space="preserve"> </w:t>
      </w:r>
      <w:r>
        <w:rPr>
          <w:w w:val="115"/>
        </w:rPr>
        <w:t>range</w:t>
      </w:r>
      <w:r>
        <w:rPr>
          <w:spacing w:val="-4"/>
          <w:w w:val="115"/>
        </w:rPr>
        <w:t xml:space="preserve"> </w:t>
      </w:r>
      <w:r>
        <w:rPr>
          <w:w w:val="115"/>
        </w:rPr>
        <w:t>from</w:t>
      </w:r>
      <w:r>
        <w:rPr>
          <w:spacing w:val="-5"/>
          <w:w w:val="115"/>
        </w:rPr>
        <w:t xml:space="preserve"> </w:t>
      </w:r>
      <w:r>
        <w:rPr>
          <w:w w:val="115"/>
        </w:rPr>
        <w:t>telephone</w:t>
      </w:r>
      <w:r>
        <w:rPr>
          <w:spacing w:val="-4"/>
          <w:w w:val="115"/>
        </w:rPr>
        <w:t xml:space="preserve"> </w:t>
      </w:r>
      <w:r>
        <w:rPr>
          <w:w w:val="115"/>
        </w:rPr>
        <w:t>banking</w:t>
      </w:r>
      <w:r>
        <w:rPr>
          <w:spacing w:val="-5"/>
          <w:w w:val="115"/>
        </w:rPr>
        <w:t xml:space="preserve"> </w:t>
      </w:r>
      <w:r>
        <w:rPr>
          <w:w w:val="115"/>
        </w:rPr>
        <w:t>to</w:t>
      </w:r>
      <w:r>
        <w:rPr>
          <w:spacing w:val="-4"/>
          <w:w w:val="115"/>
        </w:rPr>
        <w:t xml:space="preserve"> </w:t>
      </w:r>
      <w:r>
        <w:rPr>
          <w:w w:val="115"/>
        </w:rPr>
        <w:t>the</w:t>
      </w:r>
      <w:r>
        <w:rPr>
          <w:spacing w:val="-5"/>
          <w:w w:val="115"/>
        </w:rPr>
        <w:t xml:space="preserve"> </w:t>
      </w:r>
      <w:r>
        <w:rPr>
          <w:w w:val="115"/>
        </w:rPr>
        <w:t>identi</w:t>
      </w:r>
      <w:r>
        <w:rPr>
          <w:rFonts w:ascii="Cambria" w:hAnsi="Cambria"/>
          <w:w w:val="115"/>
        </w:rPr>
        <w:t>fi</w:t>
      </w:r>
      <w:r>
        <w:rPr>
          <w:w w:val="115"/>
        </w:rPr>
        <w:t>cation</w:t>
      </w:r>
      <w:r>
        <w:rPr>
          <w:spacing w:val="-4"/>
          <w:w w:val="115"/>
        </w:rPr>
        <w:t xml:space="preserve"> </w:t>
      </w:r>
      <w:r>
        <w:rPr>
          <w:w w:val="115"/>
        </w:rPr>
        <w:t>of</w:t>
      </w:r>
      <w:r>
        <w:rPr>
          <w:spacing w:val="-5"/>
          <w:w w:val="115"/>
        </w:rPr>
        <w:t xml:space="preserve"> </w:t>
      </w:r>
      <w:r>
        <w:rPr>
          <w:w w:val="115"/>
        </w:rPr>
        <w:t>military</w:t>
      </w:r>
      <w:r>
        <w:rPr>
          <w:spacing w:val="-4"/>
          <w:w w:val="115"/>
        </w:rPr>
        <w:t xml:space="preserve"> </w:t>
      </w:r>
      <w:r>
        <w:rPr>
          <w:w w:val="115"/>
        </w:rPr>
        <w:t>personnel, with the NSA maintaining a standard corpus of test data for evaluating</w:t>
      </w:r>
      <w:r>
        <w:rPr>
          <w:spacing w:val="-30"/>
          <w:w w:val="115"/>
        </w:rPr>
        <w:t xml:space="preserve"> </w:t>
      </w:r>
      <w:r>
        <w:rPr>
          <w:w w:val="115"/>
        </w:rPr>
        <w:t>speaker recognition systems. In the UK, asylum seekers are required to ring in several times</w:t>
      </w:r>
      <w:r>
        <w:rPr>
          <w:spacing w:val="-8"/>
          <w:w w:val="115"/>
        </w:rPr>
        <w:t xml:space="preserve"> </w:t>
      </w:r>
      <w:r>
        <w:rPr>
          <w:w w:val="115"/>
        </w:rPr>
        <w:t>every</w:t>
      </w:r>
      <w:r>
        <w:rPr>
          <w:spacing w:val="-8"/>
          <w:w w:val="115"/>
        </w:rPr>
        <w:t xml:space="preserve"> </w:t>
      </w:r>
      <w:r>
        <w:rPr>
          <w:w w:val="115"/>
        </w:rPr>
        <w:t>week</w:t>
      </w:r>
      <w:r>
        <w:rPr>
          <w:spacing w:val="-7"/>
          <w:w w:val="115"/>
        </w:rPr>
        <w:t xml:space="preserve"> </w:t>
      </w:r>
      <w:r>
        <w:rPr>
          <w:w w:val="115"/>
        </w:rPr>
        <w:t>[1902].</w:t>
      </w:r>
      <w:r>
        <w:rPr>
          <w:spacing w:val="12"/>
          <w:w w:val="115"/>
        </w:rPr>
        <w:t xml:space="preserve"> </w:t>
      </w:r>
      <w:r>
        <w:rPr>
          <w:w w:val="115"/>
        </w:rPr>
        <w:t>Such</w:t>
      </w:r>
      <w:r>
        <w:rPr>
          <w:spacing w:val="-8"/>
          <w:w w:val="115"/>
        </w:rPr>
        <w:t xml:space="preserve"> </w:t>
      </w:r>
      <w:r>
        <w:rPr>
          <w:w w:val="115"/>
        </w:rPr>
        <w:t>systems</w:t>
      </w:r>
      <w:r>
        <w:rPr>
          <w:spacing w:val="-7"/>
          <w:w w:val="115"/>
        </w:rPr>
        <w:t xml:space="preserve"> </w:t>
      </w:r>
      <w:r>
        <w:rPr>
          <w:w w:val="115"/>
        </w:rPr>
        <w:t>tend</w:t>
      </w:r>
      <w:r>
        <w:rPr>
          <w:spacing w:val="-8"/>
          <w:w w:val="115"/>
        </w:rPr>
        <w:t xml:space="preserve"> </w:t>
      </w:r>
      <w:r>
        <w:rPr>
          <w:w w:val="115"/>
        </w:rPr>
        <w:t>to</w:t>
      </w:r>
      <w:r>
        <w:rPr>
          <w:spacing w:val="-7"/>
          <w:w w:val="115"/>
        </w:rPr>
        <w:t xml:space="preserve"> </w:t>
      </w:r>
      <w:r>
        <w:rPr>
          <w:w w:val="115"/>
        </w:rPr>
        <w:t>use</w:t>
      </w:r>
      <w:r>
        <w:rPr>
          <w:spacing w:val="-8"/>
          <w:w w:val="115"/>
        </w:rPr>
        <w:t xml:space="preserve"> </w:t>
      </w:r>
      <w:r>
        <w:rPr>
          <w:w w:val="115"/>
        </w:rPr>
        <w:t>caller-ID</w:t>
      </w:r>
      <w:r>
        <w:rPr>
          <w:spacing w:val="-7"/>
          <w:w w:val="115"/>
        </w:rPr>
        <w:t xml:space="preserve"> </w:t>
      </w:r>
      <w:r>
        <w:rPr>
          <w:w w:val="115"/>
        </w:rPr>
        <w:t>to</w:t>
      </w:r>
      <w:r>
        <w:rPr>
          <w:spacing w:val="-8"/>
          <w:w w:val="115"/>
        </w:rPr>
        <w:t xml:space="preserve"> </w:t>
      </w:r>
      <w:r>
        <w:rPr>
          <w:w w:val="115"/>
        </w:rPr>
        <w:t>establish</w:t>
      </w:r>
      <w:r>
        <w:rPr>
          <w:spacing w:val="-8"/>
          <w:w w:val="115"/>
        </w:rPr>
        <w:t xml:space="preserve"> </w:t>
      </w:r>
      <w:r>
        <w:rPr>
          <w:w w:val="115"/>
        </w:rPr>
        <w:t xml:space="preserve">where people are, and are also used for people like football hooligans </w:t>
      </w:r>
      <w:r>
        <w:rPr/>
        <w:t xml:space="preserve">who’re </w:t>
      </w:r>
      <w:r>
        <w:rPr>
          <w:spacing w:val="-3"/>
          <w:w w:val="115"/>
        </w:rPr>
        <w:t>under</w:t>
      </w:r>
      <w:r>
        <w:rPr>
          <w:spacing w:val="53"/>
          <w:w w:val="115"/>
        </w:rPr>
        <w:t xml:space="preserve"> </w:t>
      </w:r>
      <w:r>
        <w:rPr>
          <w:w w:val="115"/>
        </w:rPr>
        <w:t xml:space="preserve">court orders not to go to certain places at certain times. The only system </w:t>
      </w:r>
      <w:r>
        <w:rPr>
          <w:spacing w:val="-6"/>
        </w:rPr>
        <w:t xml:space="preserve">I’ve </w:t>
      </w:r>
      <w:r>
        <w:rPr>
          <w:w w:val="115"/>
        </w:rPr>
        <w:t xml:space="preserve">used personally is run </w:t>
      </w:r>
      <w:r>
        <w:rPr>
          <w:spacing w:val="-3"/>
          <w:w w:val="115"/>
        </w:rPr>
        <w:t xml:space="preserve">by </w:t>
      </w:r>
      <w:r>
        <w:rPr>
          <w:w w:val="115"/>
        </w:rPr>
        <w:t xml:space="preserve">one of the banks I use, and authenticates you to their phone app when you change your phone. But a major UK bank was </w:t>
      </w:r>
      <w:r>
        <w:rPr>
          <w:spacing w:val="-3"/>
          <w:w w:val="115"/>
        </w:rPr>
        <w:t>embar</w:t>
      </w:r>
      <w:r>
        <w:rPr>
          <w:w w:val="115"/>
        </w:rPr>
        <w:t>rassed</w:t>
      </w:r>
      <w:r>
        <w:rPr>
          <w:spacing w:val="-6"/>
          <w:w w:val="115"/>
        </w:rPr>
        <w:t xml:space="preserve"> </w:t>
      </w:r>
      <w:r>
        <w:rPr>
          <w:w w:val="115"/>
        </w:rPr>
        <w:t>when</w:t>
      </w:r>
      <w:r>
        <w:rPr>
          <w:spacing w:val="-5"/>
          <w:w w:val="115"/>
        </w:rPr>
        <w:t xml:space="preserve"> </w:t>
      </w:r>
      <w:r>
        <w:rPr>
          <w:w w:val="115"/>
        </w:rPr>
        <w:t>it</w:t>
      </w:r>
      <w:r>
        <w:rPr>
          <w:spacing w:val="-5"/>
          <w:w w:val="115"/>
        </w:rPr>
        <w:t xml:space="preserve"> </w:t>
      </w:r>
      <w:r>
        <w:rPr>
          <w:rFonts w:ascii="Cambria" w:hAnsi="Cambria"/>
          <w:w w:val="115"/>
        </w:rPr>
        <w:t>fi</w:t>
      </w:r>
      <w:r>
        <w:rPr>
          <w:w w:val="115"/>
        </w:rPr>
        <w:t>elded</w:t>
      </w:r>
      <w:r>
        <w:rPr>
          <w:spacing w:val="-5"/>
          <w:w w:val="115"/>
        </w:rPr>
        <w:t xml:space="preserve"> </w:t>
      </w:r>
      <w:r>
        <w:rPr>
          <w:w w:val="115"/>
        </w:rPr>
        <w:t>a</w:t>
      </w:r>
      <w:r>
        <w:rPr>
          <w:spacing w:val="-5"/>
          <w:w w:val="115"/>
        </w:rPr>
        <w:t xml:space="preserve"> </w:t>
      </w:r>
      <w:r>
        <w:rPr>
          <w:w w:val="115"/>
        </w:rPr>
        <w:t>voice</w:t>
      </w:r>
      <w:r>
        <w:rPr>
          <w:spacing w:val="-4"/>
          <w:w w:val="115"/>
        </w:rPr>
        <w:t xml:space="preserve"> </w:t>
      </w:r>
      <w:r>
        <w:rPr>
          <w:w w:val="115"/>
        </w:rPr>
        <w:t>biometric</w:t>
      </w:r>
      <w:r>
        <w:rPr>
          <w:spacing w:val="-5"/>
          <w:w w:val="115"/>
        </w:rPr>
        <w:t xml:space="preserve"> </w:t>
      </w:r>
      <w:r>
        <w:rPr>
          <w:w w:val="115"/>
        </w:rPr>
        <w:t>system</w:t>
      </w:r>
      <w:r>
        <w:rPr>
          <w:spacing w:val="-5"/>
          <w:w w:val="115"/>
        </w:rPr>
        <w:t xml:space="preserve"> </w:t>
      </w:r>
      <w:r>
        <w:rPr>
          <w:w w:val="115"/>
        </w:rPr>
        <w:t>in</w:t>
      </w:r>
      <w:r>
        <w:rPr>
          <w:spacing w:val="-6"/>
          <w:w w:val="115"/>
        </w:rPr>
        <w:t xml:space="preserve"> </w:t>
      </w:r>
      <w:r>
        <w:rPr>
          <w:w w:val="115"/>
        </w:rPr>
        <w:t>a</w:t>
      </w:r>
      <w:r>
        <w:rPr>
          <w:spacing w:val="-5"/>
          <w:w w:val="115"/>
        </w:rPr>
        <w:t xml:space="preserve"> </w:t>
      </w:r>
      <w:r>
        <w:rPr>
          <w:w w:val="115"/>
        </w:rPr>
        <w:t>phone</w:t>
      </w:r>
      <w:r>
        <w:rPr>
          <w:spacing w:val="-4"/>
          <w:w w:val="115"/>
        </w:rPr>
        <w:t xml:space="preserve"> </w:t>
      </w:r>
      <w:r>
        <w:rPr>
          <w:w w:val="115"/>
        </w:rPr>
        <w:t>app</w:t>
      </w:r>
      <w:r>
        <w:rPr>
          <w:spacing w:val="-5"/>
          <w:w w:val="115"/>
        </w:rPr>
        <w:t xml:space="preserve"> </w:t>
      </w:r>
      <w:r>
        <w:rPr>
          <w:w w:val="115"/>
        </w:rPr>
        <w:t>in</w:t>
      </w:r>
      <w:r>
        <w:rPr>
          <w:spacing w:val="-5"/>
          <w:w w:val="115"/>
        </w:rPr>
        <w:t xml:space="preserve"> </w:t>
      </w:r>
      <w:r>
        <w:rPr>
          <w:w w:val="115"/>
        </w:rPr>
        <w:t>2016,</w:t>
      </w:r>
      <w:r>
        <w:rPr>
          <w:spacing w:val="-4"/>
          <w:w w:val="115"/>
        </w:rPr>
        <w:t xml:space="preserve"> </w:t>
      </w:r>
      <w:r>
        <w:rPr>
          <w:w w:val="115"/>
        </w:rPr>
        <w:t>only</w:t>
      </w:r>
      <w:r>
        <w:rPr>
          <w:spacing w:val="-6"/>
          <w:w w:val="115"/>
        </w:rPr>
        <w:t xml:space="preserve"> </w:t>
      </w:r>
      <w:r>
        <w:rPr>
          <w:w w:val="115"/>
        </w:rPr>
        <w:t xml:space="preserve">to </w:t>
      </w:r>
      <w:r>
        <w:rPr>
          <w:spacing w:val="-3"/>
          <w:w w:val="115"/>
        </w:rPr>
        <w:t xml:space="preserve">have </w:t>
      </w:r>
      <w:r>
        <w:rPr>
          <w:w w:val="115"/>
        </w:rPr>
        <w:t xml:space="preserve">it broken the following year </w:t>
      </w:r>
      <w:r>
        <w:rPr>
          <w:spacing w:val="-3"/>
          <w:w w:val="115"/>
        </w:rPr>
        <w:t xml:space="preserve">by </w:t>
      </w:r>
      <w:r>
        <w:rPr>
          <w:w w:val="115"/>
        </w:rPr>
        <w:t>a BBC reporter who got his non-identical twin to mimic his voice</w:t>
      </w:r>
      <w:r>
        <w:rPr>
          <w:spacing w:val="21"/>
          <w:w w:val="115"/>
        </w:rPr>
        <w:t xml:space="preserve"> </w:t>
      </w:r>
      <w:r>
        <w:rPr>
          <w:w w:val="115"/>
        </w:rPr>
        <w:t>[1744].</w:t>
      </w:r>
    </w:p>
    <w:p>
      <w:pPr>
        <w:pStyle w:val="BodyText"/>
        <w:spacing w:line="204" w:lineRule="auto" w:before="113"/>
        <w:ind w:left="811" w:right="863" w:firstLine="298"/>
        <w:jc w:val="both"/>
      </w:pPr>
      <w:r>
        <w:rPr>
          <w:w w:val="110"/>
        </w:rPr>
        <w:t xml:space="preserve">Quite apart from the possibility that a relative  or  a  villain  might  somehow manage to imitate you,  there are some powerful attacks.   In [730] there     is a description of a 1990s system </w:t>
      </w:r>
      <w:r>
        <w:rPr>
          <w:rFonts w:ascii="Cambria" w:hAnsi="Cambria"/>
          <w:w w:val="110"/>
        </w:rPr>
        <w:t>fi</w:t>
      </w:r>
      <w:r>
        <w:rPr>
          <w:w w:val="110"/>
        </w:rPr>
        <w:t xml:space="preserve">elded in US EP-3 aircraft that breaks </w:t>
      </w:r>
      <w:r>
        <w:rPr>
          <w:spacing w:val="-6"/>
          <w:w w:val="110"/>
        </w:rPr>
        <w:t xml:space="preserve">up </w:t>
      </w:r>
      <w:r>
        <w:rPr>
          <w:w w:val="110"/>
        </w:rPr>
        <w:t xml:space="preserve">intercepted messages from enemy aircraft and ground controllers into quarter second segments that are then cut and pasted to provide new, deceptive messages. That was primitive compared with what can now </w:t>
      </w:r>
      <w:r>
        <w:rPr>
          <w:spacing w:val="2"/>
          <w:w w:val="110"/>
        </w:rPr>
        <w:t xml:space="preserve">be </w:t>
      </w:r>
      <w:r>
        <w:rPr>
          <w:w w:val="110"/>
        </w:rPr>
        <w:t xml:space="preserve">done </w:t>
      </w:r>
      <w:r>
        <w:rPr>
          <w:spacing w:val="-4"/>
          <w:w w:val="110"/>
        </w:rPr>
        <w:t xml:space="preserve">two </w:t>
      </w:r>
      <w:r>
        <w:rPr>
          <w:w w:val="110"/>
        </w:rPr>
        <w:t xml:space="preserve">decades later. There are now many videos online of public </w:t>
      </w:r>
      <w:r>
        <w:rPr>
          <w:rFonts w:ascii="Cambria" w:hAnsi="Cambria"/>
          <w:w w:val="110"/>
        </w:rPr>
        <w:t>fi</w:t>
      </w:r>
      <w:r>
        <w:rPr>
          <w:w w:val="110"/>
        </w:rPr>
        <w:t xml:space="preserve">gures appearing to say inappropriate things, and </w:t>
      </w:r>
      <w:r>
        <w:rPr/>
        <w:t xml:space="preserve">‘Deepfake’ </w:t>
      </w:r>
      <w:r>
        <w:rPr>
          <w:w w:val="110"/>
        </w:rPr>
        <w:t xml:space="preserve">editing software now enables such voice </w:t>
      </w:r>
      <w:r>
        <w:rPr>
          <w:spacing w:val="-4"/>
          <w:w w:val="110"/>
        </w:rPr>
        <w:t xml:space="preserve">and </w:t>
      </w:r>
      <w:r>
        <w:rPr>
          <w:w w:val="110"/>
        </w:rPr>
        <w:t xml:space="preserve">image morphing to </w:t>
      </w:r>
      <w:r>
        <w:rPr>
          <w:spacing w:val="2"/>
          <w:w w:val="110"/>
        </w:rPr>
        <w:t xml:space="preserve">be </w:t>
      </w:r>
      <w:r>
        <w:rPr>
          <w:w w:val="110"/>
        </w:rPr>
        <w:t xml:space="preserve">done in near real time. Most </w:t>
      </w:r>
      <w:r>
        <w:rPr>
          <w:spacing w:val="-3"/>
          <w:w w:val="110"/>
        </w:rPr>
        <w:t xml:space="preserve">recently,  </w:t>
      </w:r>
      <w:r>
        <w:rPr>
          <w:w w:val="110"/>
        </w:rPr>
        <w:t xml:space="preserve">criminals used AI  to impersonate a chief executive’s voice and order a payment of </w:t>
      </w:r>
      <w:r>
        <w:rPr>
          <w:rFonts w:ascii="Arial Black" w:hAnsi="Arial Black"/>
          <w:w w:val="110"/>
        </w:rPr>
        <w:t>e</w:t>
      </w:r>
      <w:r>
        <w:rPr>
          <w:w w:val="110"/>
        </w:rPr>
        <w:t xml:space="preserve">220,000: the victim of that deception </w:t>
      </w:r>
      <w:r>
        <w:rPr/>
        <w:t xml:space="preserve">wasn’t </w:t>
      </w:r>
      <w:r>
        <w:rPr>
          <w:w w:val="110"/>
        </w:rPr>
        <w:t xml:space="preserve">even a machine, but another executive [1841]. This may </w:t>
      </w:r>
      <w:r>
        <w:rPr>
          <w:spacing w:val="2"/>
          <w:w w:val="110"/>
        </w:rPr>
        <w:t xml:space="preserve">be </w:t>
      </w:r>
      <w:r>
        <w:rPr>
          <w:w w:val="110"/>
        </w:rPr>
        <w:t xml:space="preserve">the </w:t>
      </w:r>
      <w:r>
        <w:rPr>
          <w:rFonts w:ascii="Cambria" w:hAnsi="Cambria"/>
          <w:w w:val="110"/>
        </w:rPr>
        <w:t>fi</w:t>
      </w:r>
      <w:r>
        <w:rPr>
          <w:w w:val="110"/>
        </w:rPr>
        <w:t xml:space="preserve">rst case of voice morphing software being used in a real fraud; </w:t>
      </w:r>
      <w:r>
        <w:rPr>
          <w:spacing w:val="-3"/>
          <w:w w:val="110"/>
        </w:rPr>
        <w:t xml:space="preserve">we </w:t>
      </w:r>
      <w:r>
        <w:rPr>
          <w:w w:val="110"/>
        </w:rPr>
        <w:t xml:space="preserve">can </w:t>
      </w:r>
      <w:r>
        <w:rPr>
          <w:spacing w:val="2"/>
          <w:w w:val="110"/>
        </w:rPr>
        <w:t xml:space="preserve">be </w:t>
      </w:r>
      <w:r>
        <w:rPr>
          <w:w w:val="110"/>
        </w:rPr>
        <w:t xml:space="preserve">sure it </w:t>
      </w:r>
      <w:r>
        <w:rPr/>
        <w:t xml:space="preserve">won’t </w:t>
      </w:r>
      <w:r>
        <w:rPr>
          <w:spacing w:val="2"/>
          <w:w w:val="110"/>
        </w:rPr>
        <w:t xml:space="preserve">be </w:t>
      </w:r>
      <w:r>
        <w:rPr>
          <w:w w:val="110"/>
        </w:rPr>
        <w:t>the</w:t>
      </w:r>
      <w:r>
        <w:rPr>
          <w:spacing w:val="16"/>
          <w:w w:val="110"/>
        </w:rPr>
        <w:t xml:space="preserve"> </w:t>
      </w:r>
      <w:r>
        <w:rPr>
          <w:w w:val="110"/>
        </w:rPr>
        <w:t>last.</w:t>
      </w:r>
    </w:p>
    <w:p>
      <w:pPr>
        <w:pStyle w:val="BodyText"/>
        <w:spacing w:before="10"/>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Other</w:t>
      </w:r>
      <w:r>
        <w:rPr>
          <w:spacing w:val="8"/>
          <w:w w:val="135"/>
        </w:rPr>
        <w:t xml:space="preserve"> </w:t>
      </w:r>
      <w:r>
        <w:rPr>
          <w:w w:val="135"/>
        </w:rPr>
        <w:t>systems</w:t>
      </w:r>
    </w:p>
    <w:p>
      <w:pPr>
        <w:pStyle w:val="BodyText"/>
        <w:spacing w:before="1"/>
        <w:rPr>
          <w:sz w:val="18"/>
        </w:rPr>
      </w:pPr>
    </w:p>
    <w:p>
      <w:pPr>
        <w:pStyle w:val="BodyText"/>
        <w:spacing w:line="204" w:lineRule="auto"/>
        <w:ind w:left="811" w:right="863"/>
        <w:jc w:val="both"/>
      </w:pPr>
      <w:r>
        <w:rPr>
          <w:w w:val="110"/>
        </w:rPr>
        <w:t xml:space="preserve">Many other biometric technologies </w:t>
      </w:r>
      <w:r>
        <w:rPr>
          <w:spacing w:val="-3"/>
          <w:w w:val="110"/>
        </w:rPr>
        <w:t xml:space="preserve">have </w:t>
      </w:r>
      <w:r>
        <w:rPr>
          <w:w w:val="110"/>
        </w:rPr>
        <w:t xml:space="preserve">been proposed [1315]. Typing patterns, were used in products in the 1980s but don’t appear to </w:t>
      </w:r>
      <w:r>
        <w:rPr>
          <w:spacing w:val="-3"/>
          <w:w w:val="110"/>
        </w:rPr>
        <w:t xml:space="preserve">have </w:t>
      </w:r>
      <w:r>
        <w:rPr>
          <w:w w:val="110"/>
        </w:rPr>
        <w:t xml:space="preserve">been successful (typing patterns,  also known as keystroke dynamics,  had a famous precursor    in the wartime technique of identifying wireless telegraphy operators </w:t>
      </w:r>
      <w:r>
        <w:rPr>
          <w:spacing w:val="-3"/>
          <w:w w:val="110"/>
        </w:rPr>
        <w:t xml:space="preserve">by </w:t>
      </w:r>
      <w:r>
        <w:rPr>
          <w:w w:val="110"/>
        </w:rPr>
        <w:t xml:space="preserve">their  </w:t>
      </w:r>
      <w:r>
        <w:rPr>
          <w:rFonts w:ascii="Arial" w:hAnsi="Arial"/>
          <w:w w:val="110"/>
        </w:rPr>
        <w:t>fi</w:t>
      </w:r>
      <w:r>
        <w:rPr>
          <w:rFonts w:ascii="Book Antiqua" w:hAnsi="Book Antiqua"/>
          <w:i/>
          <w:w w:val="110"/>
        </w:rPr>
        <w:t>st</w:t>
      </w:r>
      <w:r>
        <w:rPr>
          <w:w w:val="110"/>
        </w:rPr>
        <w:t xml:space="preserve">, the </w:t>
      </w:r>
      <w:r>
        <w:rPr>
          <w:spacing w:val="-4"/>
          <w:w w:val="110"/>
        </w:rPr>
        <w:t xml:space="preserve">way </w:t>
      </w:r>
      <w:r>
        <w:rPr>
          <w:w w:val="110"/>
        </w:rPr>
        <w:t xml:space="preserve">in which they used a Morse key). </w:t>
      </w:r>
      <w:r>
        <w:rPr>
          <w:spacing w:val="-5"/>
          <w:w w:val="110"/>
        </w:rPr>
        <w:t xml:space="preserve">Vein </w:t>
      </w:r>
      <w:r>
        <w:rPr>
          <w:w w:val="110"/>
        </w:rPr>
        <w:t xml:space="preserve">patterns </w:t>
      </w:r>
      <w:r>
        <w:rPr>
          <w:spacing w:val="-3"/>
          <w:w w:val="110"/>
        </w:rPr>
        <w:t xml:space="preserve">have </w:t>
      </w:r>
      <w:r>
        <w:rPr>
          <w:w w:val="110"/>
        </w:rPr>
        <w:t xml:space="preserve">been used in one or </w:t>
      </w:r>
      <w:r>
        <w:rPr>
          <w:spacing w:val="-4"/>
          <w:w w:val="110"/>
        </w:rPr>
        <w:t xml:space="preserve">two </w:t>
      </w:r>
      <w:r>
        <w:rPr>
          <w:w w:val="110"/>
        </w:rPr>
        <w:t xml:space="preserve">systems but don’t seem to </w:t>
      </w:r>
      <w:r>
        <w:rPr>
          <w:spacing w:val="-3"/>
          <w:w w:val="110"/>
        </w:rPr>
        <w:t xml:space="preserve">have </w:t>
      </w:r>
      <w:r>
        <w:rPr>
          <w:w w:val="110"/>
        </w:rPr>
        <w:t xml:space="preserve">been widely sold (in the NPL trials, the vein was the worst of the lot [1217]).  Hand geometry was used for a </w:t>
      </w:r>
      <w:r>
        <w:rPr>
          <w:spacing w:val="-3"/>
          <w:w w:val="110"/>
        </w:rPr>
        <w:t xml:space="preserve">while </w:t>
      </w:r>
      <w:r>
        <w:rPr>
          <w:spacing w:val="51"/>
          <w:w w:val="110"/>
        </w:rPr>
        <w:t xml:space="preserve"> </w:t>
      </w:r>
      <w:r>
        <w:rPr>
          <w:w w:val="110"/>
        </w:rPr>
        <w:t xml:space="preserve">in some airports, and has a historic predecessor in the system of Bertillonage, whereby the </w:t>
      </w:r>
      <w:r>
        <w:rPr>
          <w:spacing w:val="-4"/>
          <w:w w:val="110"/>
        </w:rPr>
        <w:t xml:space="preserve">French  </w:t>
      </w:r>
      <w:r>
        <w:rPr>
          <w:w w:val="110"/>
        </w:rPr>
        <w:t>police in the 19th century identi</w:t>
      </w:r>
      <w:r>
        <w:rPr>
          <w:rFonts w:ascii="Cambria" w:hAnsi="Cambria"/>
          <w:w w:val="110"/>
        </w:rPr>
        <w:t>fi</w:t>
      </w:r>
      <w:r>
        <w:rPr>
          <w:w w:val="110"/>
        </w:rPr>
        <w:t xml:space="preserve">ed criminals </w:t>
      </w:r>
      <w:r>
        <w:rPr>
          <w:spacing w:val="-3"/>
          <w:w w:val="110"/>
        </w:rPr>
        <w:t xml:space="preserve">by  </w:t>
      </w:r>
      <w:r>
        <w:rPr>
          <w:w w:val="110"/>
        </w:rPr>
        <w:t>a system  of physical</w:t>
      </w:r>
      <w:r>
        <w:rPr>
          <w:spacing w:val="18"/>
          <w:w w:val="110"/>
        </w:rPr>
        <w:t xml:space="preserve"> </w:t>
      </w:r>
      <w:r>
        <w:rPr>
          <w:w w:val="110"/>
        </w:rPr>
        <w:t>measurements.</w:t>
      </w:r>
    </w:p>
    <w:p>
      <w:pPr>
        <w:pStyle w:val="BodyText"/>
        <w:spacing w:line="204" w:lineRule="auto" w:before="110"/>
        <w:ind w:left="811" w:right="863" w:firstLine="298"/>
        <w:jc w:val="both"/>
      </w:pPr>
      <w:r>
        <w:rPr>
          <w:w w:val="115"/>
        </w:rPr>
        <w:t>There</w:t>
      </w:r>
      <w:r>
        <w:rPr>
          <w:spacing w:val="-8"/>
          <w:w w:val="115"/>
        </w:rPr>
        <w:t xml:space="preserve"> </w:t>
      </w:r>
      <w:r>
        <w:rPr>
          <w:w w:val="115"/>
        </w:rPr>
        <w:t>has</w:t>
      </w:r>
      <w:r>
        <w:rPr>
          <w:spacing w:val="-8"/>
          <w:w w:val="115"/>
        </w:rPr>
        <w:t xml:space="preserve"> </w:t>
      </w:r>
      <w:r>
        <w:rPr>
          <w:w w:val="115"/>
        </w:rPr>
        <w:t>been</w:t>
      </w:r>
      <w:r>
        <w:rPr>
          <w:spacing w:val="-7"/>
          <w:w w:val="115"/>
        </w:rPr>
        <w:t xml:space="preserve"> </w:t>
      </w:r>
      <w:r>
        <w:rPr>
          <w:w w:val="115"/>
        </w:rPr>
        <w:t>growing</w:t>
      </w:r>
      <w:r>
        <w:rPr>
          <w:spacing w:val="-8"/>
          <w:w w:val="115"/>
        </w:rPr>
        <w:t xml:space="preserve"> </w:t>
      </w:r>
      <w:r>
        <w:rPr>
          <w:w w:val="115"/>
        </w:rPr>
        <w:t>interest</w:t>
      </w:r>
      <w:r>
        <w:rPr>
          <w:spacing w:val="-8"/>
          <w:w w:val="115"/>
        </w:rPr>
        <w:t xml:space="preserve"> </w:t>
      </w:r>
      <w:r>
        <w:rPr>
          <w:w w:val="115"/>
        </w:rPr>
        <w:t>recently</w:t>
      </w:r>
      <w:r>
        <w:rPr>
          <w:spacing w:val="-7"/>
          <w:w w:val="115"/>
        </w:rPr>
        <w:t xml:space="preserve"> </w:t>
      </w:r>
      <w:r>
        <w:rPr>
          <w:w w:val="115"/>
        </w:rPr>
        <w:t>in</w:t>
      </w:r>
      <w:r>
        <w:rPr>
          <w:spacing w:val="-8"/>
          <w:w w:val="115"/>
        </w:rPr>
        <w:t xml:space="preserve"> </w:t>
      </w:r>
      <w:r>
        <w:rPr>
          <w:rFonts w:ascii="Book Antiqua"/>
          <w:i/>
          <w:w w:val="115"/>
        </w:rPr>
        <w:t>stylometry</w:t>
      </w:r>
      <w:r>
        <w:rPr>
          <w:w w:val="115"/>
        </w:rPr>
        <w:t>,</w:t>
      </w:r>
      <w:r>
        <w:rPr>
          <w:spacing w:val="-7"/>
          <w:w w:val="115"/>
        </w:rPr>
        <w:t xml:space="preserve"> </w:t>
      </w:r>
      <w:r>
        <w:rPr>
          <w:w w:val="115"/>
        </w:rPr>
        <w:t>the</w:t>
      </w:r>
      <w:r>
        <w:rPr>
          <w:spacing w:val="-7"/>
          <w:w w:val="115"/>
        </w:rPr>
        <w:t xml:space="preserve"> </w:t>
      </w:r>
      <w:r>
        <w:rPr>
          <w:w w:val="115"/>
        </w:rPr>
        <w:t>science</w:t>
      </w:r>
      <w:r>
        <w:rPr>
          <w:spacing w:val="-8"/>
          <w:w w:val="115"/>
        </w:rPr>
        <w:t xml:space="preserve"> </w:t>
      </w:r>
      <w:r>
        <w:rPr>
          <w:w w:val="115"/>
        </w:rPr>
        <w:t>of</w:t>
      </w:r>
      <w:r>
        <w:rPr>
          <w:spacing w:val="-8"/>
          <w:w w:val="115"/>
        </w:rPr>
        <w:t xml:space="preserve"> </w:t>
      </w:r>
      <w:r>
        <w:rPr>
          <w:spacing w:val="-3"/>
          <w:w w:val="115"/>
        </w:rPr>
        <w:t>iden</w:t>
      </w:r>
      <w:r>
        <w:rPr>
          <w:w w:val="115"/>
        </w:rPr>
        <w:t xml:space="preserve">tifying authors, whether of text or of code, from their writing styles. This </w:t>
      </w:r>
      <w:r>
        <w:rPr>
          <w:spacing w:val="-3"/>
          <w:w w:val="115"/>
        </w:rPr>
        <w:t xml:space="preserve">goes </w:t>
      </w:r>
      <w:r>
        <w:rPr>
          <w:w w:val="115"/>
        </w:rPr>
        <w:t>back</w:t>
      </w:r>
      <w:r>
        <w:rPr>
          <w:spacing w:val="-7"/>
          <w:w w:val="115"/>
        </w:rPr>
        <w:t xml:space="preserve"> </w:t>
      </w:r>
      <w:r>
        <w:rPr>
          <w:w w:val="115"/>
        </w:rPr>
        <w:t>at</w:t>
      </w:r>
      <w:r>
        <w:rPr>
          <w:spacing w:val="-7"/>
          <w:w w:val="115"/>
        </w:rPr>
        <w:t xml:space="preserve"> </w:t>
      </w:r>
      <w:r>
        <w:rPr>
          <w:w w:val="115"/>
        </w:rPr>
        <w:t>least</w:t>
      </w:r>
      <w:r>
        <w:rPr>
          <w:spacing w:val="-7"/>
          <w:w w:val="115"/>
        </w:rPr>
        <w:t xml:space="preserve"> </w:t>
      </w:r>
      <w:r>
        <w:rPr>
          <w:w w:val="115"/>
        </w:rPr>
        <w:t>a</w:t>
      </w:r>
      <w:r>
        <w:rPr>
          <w:spacing w:val="-6"/>
          <w:w w:val="115"/>
        </w:rPr>
        <w:t xml:space="preserve"> </w:t>
      </w:r>
      <w:r>
        <w:rPr>
          <w:w w:val="115"/>
        </w:rPr>
        <w:t>century;</w:t>
      </w:r>
      <w:r>
        <w:rPr>
          <w:spacing w:val="-4"/>
          <w:w w:val="115"/>
        </w:rPr>
        <w:t xml:space="preserve"> </w:t>
      </w:r>
      <w:r>
        <w:rPr>
          <w:w w:val="115"/>
        </w:rPr>
        <w:t>as</w:t>
      </w:r>
      <w:r>
        <w:rPr>
          <w:spacing w:val="-7"/>
          <w:w w:val="115"/>
        </w:rPr>
        <w:t xml:space="preserve"> </w:t>
      </w:r>
      <w:r>
        <w:rPr>
          <w:w w:val="115"/>
        </w:rPr>
        <w:t>a</w:t>
      </w:r>
      <w:r>
        <w:rPr>
          <w:spacing w:val="-7"/>
          <w:w w:val="115"/>
        </w:rPr>
        <w:t xml:space="preserve"> </w:t>
      </w:r>
      <w:r>
        <w:rPr>
          <w:w w:val="115"/>
        </w:rPr>
        <w:t>young</w:t>
      </w:r>
      <w:r>
        <w:rPr>
          <w:spacing w:val="-6"/>
          <w:w w:val="115"/>
        </w:rPr>
        <w:t xml:space="preserve"> </w:t>
      </w:r>
      <w:r>
        <w:rPr>
          <w:w w:val="115"/>
        </w:rPr>
        <w:t>man,</w:t>
      </w:r>
      <w:r>
        <w:rPr>
          <w:spacing w:val="-5"/>
          <w:w w:val="115"/>
        </w:rPr>
        <w:t xml:space="preserve"> </w:t>
      </w:r>
      <w:r>
        <w:rPr>
          <w:w w:val="115"/>
        </w:rPr>
        <w:t>the</w:t>
      </w:r>
      <w:r>
        <w:rPr>
          <w:spacing w:val="-7"/>
          <w:w w:val="115"/>
        </w:rPr>
        <w:t xml:space="preserve"> </w:t>
      </w:r>
      <w:r>
        <w:rPr>
          <w:w w:val="115"/>
        </w:rPr>
        <w:t>famous</w:t>
      </w:r>
      <w:r>
        <w:rPr>
          <w:spacing w:val="-7"/>
          <w:w w:val="115"/>
        </w:rPr>
        <w:t xml:space="preserve"> </w:t>
      </w:r>
      <w:r>
        <w:rPr>
          <w:w w:val="115"/>
        </w:rPr>
        <w:t>cryptologist</w:t>
      </w:r>
      <w:r>
        <w:rPr>
          <w:spacing w:val="-6"/>
          <w:w w:val="115"/>
        </w:rPr>
        <w:t xml:space="preserve"> </w:t>
      </w:r>
      <w:r>
        <w:rPr>
          <w:w w:val="115"/>
        </w:rPr>
        <w:t>William</w:t>
      </w:r>
      <w:r>
        <w:rPr>
          <w:spacing w:val="-7"/>
          <w:w w:val="115"/>
        </w:rPr>
        <w:t xml:space="preserve"> </w:t>
      </w:r>
      <w:r>
        <w:rPr>
          <w:spacing w:val="-3"/>
          <w:w w:val="115"/>
        </w:rPr>
        <w:t>Fried</w:t>
      </w:r>
      <w:r>
        <w:rPr>
          <w:w w:val="115"/>
        </w:rPr>
        <w:t>man</w:t>
      </w:r>
      <w:r>
        <w:rPr>
          <w:spacing w:val="-13"/>
          <w:w w:val="115"/>
        </w:rPr>
        <w:t xml:space="preserve"> </w:t>
      </w:r>
      <w:r>
        <w:rPr>
          <w:w w:val="115"/>
        </w:rPr>
        <w:t>was</w:t>
      </w:r>
      <w:r>
        <w:rPr>
          <w:spacing w:val="-13"/>
          <w:w w:val="115"/>
        </w:rPr>
        <w:t xml:space="preserve"> </w:t>
      </w:r>
      <w:r>
        <w:rPr>
          <w:w w:val="115"/>
        </w:rPr>
        <w:t>hired</w:t>
      </w:r>
      <w:r>
        <w:rPr>
          <w:spacing w:val="-13"/>
          <w:w w:val="115"/>
        </w:rPr>
        <w:t xml:space="preserve"> </w:t>
      </w:r>
      <w:r>
        <w:rPr>
          <w:w w:val="115"/>
        </w:rPr>
        <w:t>along</w:t>
      </w:r>
      <w:r>
        <w:rPr>
          <w:spacing w:val="-13"/>
          <w:w w:val="115"/>
        </w:rPr>
        <w:t xml:space="preserve"> </w:t>
      </w:r>
      <w:r>
        <w:rPr>
          <w:w w:val="115"/>
        </w:rPr>
        <w:t>with</w:t>
      </w:r>
      <w:r>
        <w:rPr>
          <w:spacing w:val="-13"/>
          <w:w w:val="115"/>
        </w:rPr>
        <w:t xml:space="preserve"> </w:t>
      </w:r>
      <w:r>
        <w:rPr>
          <w:w w:val="115"/>
        </w:rPr>
        <w:t>his</w:t>
      </w:r>
      <w:r>
        <w:rPr>
          <w:spacing w:val="-13"/>
          <w:w w:val="115"/>
        </w:rPr>
        <w:t xml:space="preserve"> </w:t>
      </w:r>
      <w:r>
        <w:rPr>
          <w:w w:val="115"/>
        </w:rPr>
        <w:t>wife</w:t>
      </w:r>
      <w:r>
        <w:rPr>
          <w:spacing w:val="-13"/>
          <w:w w:val="115"/>
        </w:rPr>
        <w:t xml:space="preserve"> </w:t>
      </w:r>
      <w:r>
        <w:rPr>
          <w:w w:val="115"/>
        </w:rPr>
        <w:t>Elizebeth</w:t>
      </w:r>
      <w:r>
        <w:rPr>
          <w:spacing w:val="-13"/>
          <w:w w:val="115"/>
        </w:rPr>
        <w:t xml:space="preserve"> </w:t>
      </w:r>
      <w:r>
        <w:rPr>
          <w:spacing w:val="-3"/>
          <w:w w:val="115"/>
        </w:rPr>
        <w:t>by</w:t>
      </w:r>
      <w:r>
        <w:rPr>
          <w:spacing w:val="-13"/>
          <w:w w:val="115"/>
        </w:rPr>
        <w:t xml:space="preserve"> </w:t>
      </w:r>
      <w:r>
        <w:rPr>
          <w:w w:val="115"/>
        </w:rPr>
        <w:t>an</w:t>
      </w:r>
      <w:r>
        <w:rPr>
          <w:spacing w:val="-13"/>
          <w:w w:val="115"/>
        </w:rPr>
        <w:t xml:space="preserve"> </w:t>
      </w:r>
      <w:r>
        <w:rPr>
          <w:w w:val="115"/>
        </w:rPr>
        <w:t>eccentric</w:t>
      </w:r>
      <w:r>
        <w:rPr>
          <w:spacing w:val="-13"/>
          <w:w w:val="115"/>
        </w:rPr>
        <w:t xml:space="preserve"> </w:t>
      </w:r>
      <w:r>
        <w:rPr>
          <w:w w:val="115"/>
        </w:rPr>
        <w:t>millionaire</w:t>
      </w:r>
      <w:r>
        <w:rPr>
          <w:spacing w:val="-12"/>
          <w:w w:val="115"/>
        </w:rPr>
        <w:t xml:space="preserve"> </w:t>
      </w:r>
      <w:r>
        <w:rPr>
          <w:w w:val="115"/>
        </w:rPr>
        <w:t>to</w:t>
      </w:r>
      <w:r>
        <w:rPr>
          <w:spacing w:val="-13"/>
          <w:w w:val="115"/>
        </w:rPr>
        <w:t xml:space="preserve"> </w:t>
      </w:r>
      <w:r>
        <w:rPr>
          <w:w w:val="115"/>
        </w:rPr>
        <w:t>study whether</w:t>
      </w:r>
      <w:r>
        <w:rPr>
          <w:spacing w:val="-8"/>
          <w:w w:val="115"/>
        </w:rPr>
        <w:t xml:space="preserve"> </w:t>
      </w:r>
      <w:r>
        <w:rPr>
          <w:w w:val="115"/>
        </w:rPr>
        <w:t>Bacon</w:t>
      </w:r>
      <w:r>
        <w:rPr>
          <w:spacing w:val="-7"/>
          <w:w w:val="115"/>
        </w:rPr>
        <w:t xml:space="preserve"> </w:t>
      </w:r>
      <w:r>
        <w:rPr>
          <w:w w:val="115"/>
        </w:rPr>
        <w:t>wrote</w:t>
      </w:r>
      <w:r>
        <w:rPr>
          <w:spacing w:val="-7"/>
          <w:w w:val="115"/>
        </w:rPr>
        <w:t xml:space="preserve"> </w:t>
      </w:r>
      <w:r>
        <w:rPr>
          <w:w w:val="115"/>
        </w:rPr>
        <w:t>Shakespeare.</w:t>
      </w:r>
      <w:r>
        <w:rPr>
          <w:spacing w:val="20"/>
          <w:w w:val="115"/>
        </w:rPr>
        <w:t xml:space="preserve"> </w:t>
      </w:r>
      <w:r>
        <w:rPr>
          <w:w w:val="115"/>
        </w:rPr>
        <w:t>(They</w:t>
      </w:r>
      <w:r>
        <w:rPr>
          <w:spacing w:val="-7"/>
          <w:w w:val="115"/>
        </w:rPr>
        <w:t xml:space="preserve"> </w:t>
      </w:r>
      <w:r>
        <w:rPr>
          <w:w w:val="115"/>
        </w:rPr>
        <w:t>eventually</w:t>
      </w:r>
      <w:r>
        <w:rPr>
          <w:spacing w:val="-7"/>
          <w:w w:val="115"/>
        </w:rPr>
        <w:t xml:space="preserve"> </w:t>
      </w:r>
      <w:r>
        <w:rPr>
          <w:w w:val="115"/>
        </w:rPr>
        <w:t>debunked</w:t>
      </w:r>
      <w:r>
        <w:rPr>
          <w:spacing w:val="-7"/>
          <w:w w:val="115"/>
        </w:rPr>
        <w:t xml:space="preserve"> </w:t>
      </w:r>
      <w:r>
        <w:rPr>
          <w:w w:val="115"/>
        </w:rPr>
        <w:t>the</w:t>
      </w:r>
      <w:r>
        <w:rPr>
          <w:spacing w:val="-7"/>
          <w:w w:val="115"/>
        </w:rPr>
        <w:t xml:space="preserve"> </w:t>
      </w:r>
      <w:r>
        <w:rPr>
          <w:w w:val="115"/>
        </w:rPr>
        <w:t>idea</w:t>
      </w:r>
      <w:r>
        <w:rPr>
          <w:spacing w:val="-7"/>
          <w:w w:val="115"/>
        </w:rPr>
        <w:t xml:space="preserve"> </w:t>
      </w:r>
      <w:r>
        <w:rPr>
          <w:w w:val="115"/>
        </w:rPr>
        <w:t>but</w:t>
      </w:r>
      <w:r>
        <w:rPr>
          <w:spacing w:val="-7"/>
          <w:w w:val="115"/>
        </w:rPr>
        <w:t xml:space="preserve"> </w:t>
      </w:r>
      <w:r>
        <w:rPr>
          <w:spacing w:val="-4"/>
          <w:w w:val="115"/>
        </w:rPr>
        <w:t xml:space="preserve">got </w:t>
      </w:r>
      <w:r>
        <w:rPr>
          <w:w w:val="115"/>
        </w:rPr>
        <w:t>interested in cryptography in the process.) Computers make it possible to</w:t>
      </w:r>
      <w:r>
        <w:rPr>
          <w:spacing w:val="12"/>
          <w:w w:val="115"/>
        </w:rPr>
        <w:t xml:space="preserve"> </w:t>
      </w:r>
      <w:r>
        <w:rPr>
          <w:w w:val="115"/>
        </w:rPr>
        <w:t>run</w:t>
      </w:r>
    </w:p>
    <w:p>
      <w:pPr>
        <w:spacing w:after="0" w:line="204" w:lineRule="auto"/>
        <w:jc w:val="both"/>
        <w:sectPr>
          <w:headerReference w:type="default" r:id="rId18"/>
          <w:footerReference w:type="default" r:id="rId19"/>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ever more subtle statistical tests, and modern applications range from trying  to identify people who post to cybercrime markets and extremist web forums to the detection of plagiarism </w:t>
      </w:r>
      <w:r>
        <w:rPr>
          <w:spacing w:val="-3"/>
          <w:w w:val="115"/>
        </w:rPr>
        <w:t xml:space="preserve">by </w:t>
      </w:r>
      <w:r>
        <w:rPr>
          <w:w w:val="115"/>
        </w:rPr>
        <w:t xml:space="preserve">college students [3]. Researchers </w:t>
      </w:r>
      <w:r>
        <w:rPr>
          <w:spacing w:val="-3"/>
          <w:w w:val="115"/>
        </w:rPr>
        <w:t xml:space="preserve">have </w:t>
      </w:r>
      <w:r>
        <w:rPr>
          <w:w w:val="115"/>
        </w:rPr>
        <w:t>shown that people can change their writing styles enough to defeat simple stylometry if</w:t>
      </w:r>
      <w:r>
        <w:rPr>
          <w:spacing w:val="-5"/>
          <w:w w:val="115"/>
        </w:rPr>
        <w:t xml:space="preserve"> </w:t>
      </w:r>
      <w:r>
        <w:rPr>
          <w:w w:val="115"/>
        </w:rPr>
        <w:t>they</w:t>
      </w:r>
      <w:r>
        <w:rPr>
          <w:spacing w:val="-4"/>
          <w:w w:val="115"/>
        </w:rPr>
        <w:t xml:space="preserve"> </w:t>
      </w:r>
      <w:r>
        <w:rPr>
          <w:w w:val="115"/>
        </w:rPr>
        <w:t>try</w:t>
      </w:r>
      <w:r>
        <w:rPr>
          <w:spacing w:val="-4"/>
          <w:w w:val="115"/>
        </w:rPr>
        <w:t xml:space="preserve"> </w:t>
      </w:r>
      <w:r>
        <w:rPr>
          <w:w w:val="115"/>
        </w:rPr>
        <w:t>[318].</w:t>
      </w:r>
      <w:r>
        <w:rPr>
          <w:spacing w:val="16"/>
          <w:w w:val="115"/>
        </w:rPr>
        <w:t xml:space="preserve"> </w:t>
      </w:r>
      <w:r>
        <w:rPr>
          <w:w w:val="115"/>
        </w:rPr>
        <w:t>But</w:t>
      </w:r>
      <w:r>
        <w:rPr>
          <w:spacing w:val="-3"/>
          <w:w w:val="115"/>
        </w:rPr>
        <w:t xml:space="preserve"> </w:t>
      </w:r>
      <w:r>
        <w:rPr>
          <w:w w:val="115"/>
        </w:rPr>
        <w:t>most</w:t>
      </w:r>
      <w:r>
        <w:rPr>
          <w:spacing w:val="-5"/>
          <w:w w:val="115"/>
        </w:rPr>
        <w:t xml:space="preserve"> </w:t>
      </w:r>
      <w:r>
        <w:rPr>
          <w:w w:val="115"/>
        </w:rPr>
        <w:t>people</w:t>
      </w:r>
      <w:r>
        <w:rPr>
          <w:spacing w:val="-4"/>
          <w:w w:val="115"/>
        </w:rPr>
        <w:t xml:space="preserve"> </w:t>
      </w:r>
      <w:r>
        <w:rPr>
          <w:w w:val="110"/>
        </w:rPr>
        <w:t>don’t,</w:t>
      </w:r>
      <w:r>
        <w:rPr>
          <w:spacing w:val="-1"/>
          <w:w w:val="110"/>
        </w:rPr>
        <w:t xml:space="preserve"> </w:t>
      </w:r>
      <w:r>
        <w:rPr>
          <w:w w:val="115"/>
        </w:rPr>
        <w:t>and</w:t>
      </w:r>
      <w:r>
        <w:rPr>
          <w:spacing w:val="-5"/>
          <w:w w:val="115"/>
        </w:rPr>
        <w:t xml:space="preserve"> </w:t>
      </w:r>
      <w:r>
        <w:rPr>
          <w:w w:val="115"/>
        </w:rPr>
        <w:t>with</w:t>
      </w:r>
      <w:r>
        <w:rPr>
          <w:spacing w:val="-4"/>
          <w:w w:val="115"/>
        </w:rPr>
        <w:t xml:space="preserve"> </w:t>
      </w:r>
      <w:r>
        <w:rPr>
          <w:w w:val="115"/>
        </w:rPr>
        <w:t>a</w:t>
      </w:r>
      <w:r>
        <w:rPr>
          <w:spacing w:val="-5"/>
          <w:w w:val="115"/>
        </w:rPr>
        <w:t xml:space="preserve"> </w:t>
      </w:r>
      <w:r>
        <w:rPr>
          <w:w w:val="115"/>
        </w:rPr>
        <w:t>bit</w:t>
      </w:r>
      <w:r>
        <w:rPr>
          <w:spacing w:val="-3"/>
          <w:w w:val="115"/>
        </w:rPr>
        <w:t xml:space="preserve"> </w:t>
      </w:r>
      <w:r>
        <w:rPr>
          <w:w w:val="115"/>
        </w:rPr>
        <w:t>more</w:t>
      </w:r>
      <w:r>
        <w:rPr>
          <w:spacing w:val="-5"/>
          <w:w w:val="115"/>
        </w:rPr>
        <w:t xml:space="preserve"> </w:t>
      </w:r>
      <w:r>
        <w:rPr>
          <w:w w:val="115"/>
        </w:rPr>
        <w:t>work,</w:t>
      </w:r>
      <w:r>
        <w:rPr>
          <w:spacing w:val="-3"/>
          <w:w w:val="115"/>
        </w:rPr>
        <w:t xml:space="preserve"> </w:t>
      </w:r>
      <w:r>
        <w:rPr>
          <w:w w:val="115"/>
        </w:rPr>
        <w:t>the</w:t>
      </w:r>
      <w:r>
        <w:rPr>
          <w:spacing w:val="-5"/>
          <w:w w:val="115"/>
        </w:rPr>
        <w:t xml:space="preserve"> </w:t>
      </w:r>
      <w:r>
        <w:rPr>
          <w:w w:val="115"/>
        </w:rPr>
        <w:t>fact</w:t>
      </w:r>
      <w:r>
        <w:rPr>
          <w:spacing w:val="-4"/>
          <w:w w:val="115"/>
        </w:rPr>
        <w:t xml:space="preserve"> </w:t>
      </w:r>
      <w:r>
        <w:rPr>
          <w:w w:val="115"/>
        </w:rPr>
        <w:t xml:space="preserve">of an attempted obfuscation can usually </w:t>
      </w:r>
      <w:r>
        <w:rPr>
          <w:spacing w:val="2"/>
          <w:w w:val="115"/>
        </w:rPr>
        <w:t xml:space="preserve">be </w:t>
      </w:r>
      <w:r>
        <w:rPr>
          <w:w w:val="115"/>
        </w:rPr>
        <w:t>detected [28]. Stylometry also</w:t>
      </w:r>
      <w:r>
        <w:rPr>
          <w:spacing w:val="-43"/>
          <w:w w:val="115"/>
        </w:rPr>
        <w:t xml:space="preserve"> </w:t>
      </w:r>
      <w:r>
        <w:rPr>
          <w:w w:val="115"/>
        </w:rPr>
        <w:t xml:space="preserve">extends to code; programmers can </w:t>
      </w:r>
      <w:r>
        <w:rPr>
          <w:spacing w:val="2"/>
          <w:w w:val="115"/>
        </w:rPr>
        <w:t xml:space="preserve">be </w:t>
      </w:r>
      <w:r>
        <w:rPr>
          <w:w w:val="115"/>
        </w:rPr>
        <w:t>recognised from their coding style</w:t>
      </w:r>
      <w:r>
        <w:rPr>
          <w:spacing w:val="-14"/>
          <w:w w:val="115"/>
        </w:rPr>
        <w:t xml:space="preserve"> </w:t>
      </w:r>
      <w:r>
        <w:rPr>
          <w:w w:val="115"/>
        </w:rPr>
        <w:t>[370].</w:t>
      </w:r>
    </w:p>
    <w:p>
      <w:pPr>
        <w:pStyle w:val="BodyText"/>
        <w:spacing w:line="204" w:lineRule="auto" w:before="106"/>
        <w:ind w:left="811" w:right="863" w:firstLine="298"/>
        <w:jc w:val="both"/>
      </w:pPr>
      <w:r>
        <w:rPr>
          <w:w w:val="115"/>
        </w:rPr>
        <w:t xml:space="preserve">Other proposals include </w:t>
      </w:r>
      <w:r>
        <w:rPr>
          <w:rFonts w:ascii="Book Antiqua"/>
          <w:i/>
          <w:w w:val="115"/>
        </w:rPr>
        <w:t xml:space="preserve">facial </w:t>
      </w:r>
      <w:r>
        <w:rPr>
          <w:rFonts w:ascii="Book Antiqua"/>
          <w:i/>
          <w:spacing w:val="-3"/>
          <w:w w:val="115"/>
        </w:rPr>
        <w:t xml:space="preserve">thermograms </w:t>
      </w:r>
      <w:r>
        <w:rPr>
          <w:w w:val="115"/>
        </w:rPr>
        <w:t xml:space="preserve">(maps of the surface temperature of the face, derived from infrared images), the shape of the ear, gait, </w:t>
      </w:r>
      <w:r>
        <w:rPr>
          <w:spacing w:val="-4"/>
          <w:w w:val="115"/>
        </w:rPr>
        <w:t xml:space="preserve">lip </w:t>
      </w:r>
      <w:r>
        <w:rPr>
          <w:w w:val="115"/>
        </w:rPr>
        <w:t>prints and electrocardiograms. Bertillon used the shape of the ear in</w:t>
      </w:r>
      <w:r>
        <w:rPr>
          <w:spacing w:val="-12"/>
          <w:w w:val="115"/>
        </w:rPr>
        <w:t xml:space="preserve"> </w:t>
      </w:r>
      <w:r>
        <w:rPr>
          <w:w w:val="115"/>
        </w:rPr>
        <w:t>nineteenth century Paris. And perhaps the huge investment in developing digital noses</w:t>
      </w:r>
      <w:r>
        <w:rPr>
          <w:spacing w:val="-24"/>
          <w:w w:val="115"/>
        </w:rPr>
        <w:t xml:space="preserve"> </w:t>
      </w:r>
      <w:r>
        <w:rPr>
          <w:w w:val="115"/>
        </w:rPr>
        <w:t xml:space="preserve">for quality control in the </w:t>
      </w:r>
      <w:r>
        <w:rPr>
          <w:spacing w:val="2"/>
          <w:w w:val="115"/>
        </w:rPr>
        <w:t xml:space="preserve">food </w:t>
      </w:r>
      <w:r>
        <w:rPr>
          <w:w w:val="115"/>
        </w:rPr>
        <w:t xml:space="preserve">and drink industries may lead to personal devices that recognize their master </w:t>
      </w:r>
      <w:r>
        <w:rPr>
          <w:spacing w:val="-3"/>
          <w:w w:val="115"/>
        </w:rPr>
        <w:t>by</w:t>
      </w:r>
      <w:r>
        <w:rPr>
          <w:spacing w:val="32"/>
          <w:w w:val="115"/>
        </w:rPr>
        <w:t xml:space="preserve"> </w:t>
      </w:r>
      <w:r>
        <w:rPr>
          <w:w w:val="115"/>
        </w:rPr>
        <w:t>scent.</w:t>
      </w:r>
    </w:p>
    <w:p>
      <w:pPr>
        <w:pStyle w:val="BodyText"/>
        <w:spacing w:line="204" w:lineRule="auto" w:before="105"/>
        <w:ind w:left="811" w:right="863" w:firstLine="298"/>
        <w:jc w:val="both"/>
      </w:pPr>
      <w:r>
        <w:rPr>
          <w:w w:val="115"/>
        </w:rPr>
        <w:t xml:space="preserve">One </w:t>
      </w:r>
      <w:r>
        <w:rPr>
          <w:rFonts w:ascii="Cambria" w:hAnsi="Cambria"/>
          <w:w w:val="115"/>
        </w:rPr>
        <w:t>fi</w:t>
      </w:r>
      <w:r>
        <w:rPr>
          <w:w w:val="115"/>
        </w:rPr>
        <w:t xml:space="preserve">nal biometric deserves mention </w:t>
      </w:r>
      <w:r>
        <w:rPr>
          <w:w w:val="90"/>
        </w:rPr>
        <w:t xml:space="preserve">– </w:t>
      </w:r>
      <w:r>
        <w:rPr>
          <w:w w:val="115"/>
        </w:rPr>
        <w:t xml:space="preserve">DNA. This has become a </w:t>
      </w:r>
      <w:r>
        <w:rPr>
          <w:spacing w:val="-4"/>
          <w:w w:val="115"/>
        </w:rPr>
        <w:t xml:space="preserve">valuable </w:t>
      </w:r>
      <w:r>
        <w:rPr>
          <w:w w:val="115"/>
        </w:rPr>
        <w:t xml:space="preserve">tool for crime scene forensics and for determining parenthood in child support cases, but it is </w:t>
      </w:r>
      <w:r>
        <w:rPr>
          <w:spacing w:val="-4"/>
          <w:w w:val="115"/>
        </w:rPr>
        <w:t xml:space="preserve">way </w:t>
      </w:r>
      <w:r>
        <w:rPr>
          <w:w w:val="115"/>
        </w:rPr>
        <w:t xml:space="preserve">too slow and expensive for real-time applications. Being genotypic rather than phenotypic, its accuracy is limited </w:t>
      </w:r>
      <w:r>
        <w:rPr>
          <w:spacing w:val="-3"/>
          <w:w w:val="115"/>
        </w:rPr>
        <w:t xml:space="preserve">by </w:t>
      </w:r>
      <w:r>
        <w:rPr>
          <w:w w:val="115"/>
        </w:rPr>
        <w:t xml:space="preserve">the incidence </w:t>
      </w:r>
      <w:r>
        <w:rPr>
          <w:spacing w:val="-6"/>
          <w:w w:val="115"/>
        </w:rPr>
        <w:t xml:space="preserve">of </w:t>
      </w:r>
      <w:r>
        <w:rPr>
          <w:w w:val="115"/>
        </w:rPr>
        <w:t>monozygotic</w:t>
      </w:r>
      <w:r>
        <w:rPr>
          <w:spacing w:val="-20"/>
          <w:w w:val="115"/>
        </w:rPr>
        <w:t xml:space="preserve"> </w:t>
      </w:r>
      <w:r>
        <w:rPr>
          <w:w w:val="115"/>
        </w:rPr>
        <w:t>twins:</w:t>
      </w:r>
      <w:r>
        <w:rPr>
          <w:spacing w:val="8"/>
          <w:w w:val="115"/>
        </w:rPr>
        <w:t xml:space="preserve"> </w:t>
      </w:r>
      <w:r>
        <w:rPr>
          <w:w w:val="115"/>
        </w:rPr>
        <w:t>about</w:t>
      </w:r>
      <w:r>
        <w:rPr>
          <w:spacing w:val="-19"/>
          <w:w w:val="115"/>
        </w:rPr>
        <w:t xml:space="preserve"> </w:t>
      </w:r>
      <w:r>
        <w:rPr>
          <w:w w:val="115"/>
        </w:rPr>
        <w:t>one</w:t>
      </w:r>
      <w:r>
        <w:rPr>
          <w:spacing w:val="-20"/>
          <w:w w:val="115"/>
        </w:rPr>
        <w:t xml:space="preserve"> </w:t>
      </w:r>
      <w:r>
        <w:rPr>
          <w:w w:val="115"/>
        </w:rPr>
        <w:t>white</w:t>
      </w:r>
      <w:r>
        <w:rPr>
          <w:spacing w:val="-18"/>
          <w:w w:val="115"/>
        </w:rPr>
        <w:t xml:space="preserve"> </w:t>
      </w:r>
      <w:r>
        <w:rPr>
          <w:w w:val="115"/>
        </w:rPr>
        <w:t>person</w:t>
      </w:r>
      <w:r>
        <w:rPr>
          <w:spacing w:val="-20"/>
          <w:w w:val="115"/>
        </w:rPr>
        <w:t xml:space="preserve"> </w:t>
      </w:r>
      <w:r>
        <w:rPr>
          <w:w w:val="115"/>
        </w:rPr>
        <w:t>in</w:t>
      </w:r>
      <w:r>
        <w:rPr>
          <w:spacing w:val="-19"/>
          <w:w w:val="115"/>
        </w:rPr>
        <w:t xml:space="preserve"> </w:t>
      </w:r>
      <w:r>
        <w:rPr>
          <w:w w:val="115"/>
        </w:rPr>
        <w:t>120</w:t>
      </w:r>
      <w:r>
        <w:rPr>
          <w:spacing w:val="-19"/>
          <w:w w:val="115"/>
        </w:rPr>
        <w:t xml:space="preserve"> </w:t>
      </w:r>
      <w:r>
        <w:rPr>
          <w:w w:val="115"/>
        </w:rPr>
        <w:t>has</w:t>
      </w:r>
      <w:r>
        <w:rPr>
          <w:spacing w:val="-19"/>
          <w:w w:val="115"/>
        </w:rPr>
        <w:t xml:space="preserve"> </w:t>
      </w:r>
      <w:r>
        <w:rPr>
          <w:w w:val="115"/>
        </w:rPr>
        <w:t>an</w:t>
      </w:r>
      <w:r>
        <w:rPr>
          <w:spacing w:val="-19"/>
          <w:w w:val="115"/>
        </w:rPr>
        <w:t xml:space="preserve"> </w:t>
      </w:r>
      <w:r>
        <w:rPr>
          <w:w w:val="115"/>
        </w:rPr>
        <w:t>identical</w:t>
      </w:r>
      <w:r>
        <w:rPr>
          <w:spacing w:val="-18"/>
          <w:w w:val="115"/>
        </w:rPr>
        <w:t xml:space="preserve"> </w:t>
      </w:r>
      <w:r>
        <w:rPr>
          <w:w w:val="115"/>
        </w:rPr>
        <w:t>twin.</w:t>
      </w:r>
      <w:r>
        <w:rPr>
          <w:spacing w:val="10"/>
          <w:w w:val="115"/>
        </w:rPr>
        <w:t xml:space="preserve"> </w:t>
      </w:r>
      <w:r>
        <w:rPr>
          <w:w w:val="90"/>
        </w:rPr>
        <w:t xml:space="preserve">There’s </w:t>
      </w:r>
      <w:r>
        <w:rPr>
          <w:w w:val="115"/>
        </w:rPr>
        <w:t>also a privacy problem in that it is possible to reconstruct a growing amount</w:t>
      </w:r>
      <w:r>
        <w:rPr>
          <w:spacing w:val="-26"/>
          <w:w w:val="115"/>
        </w:rPr>
        <w:t xml:space="preserve"> </w:t>
      </w:r>
      <w:r>
        <w:rPr>
          <w:spacing w:val="-6"/>
          <w:w w:val="115"/>
        </w:rPr>
        <w:t xml:space="preserve">of </w:t>
      </w:r>
      <w:r>
        <w:rPr>
          <w:w w:val="115"/>
        </w:rPr>
        <w:t>information</w:t>
      </w:r>
      <w:r>
        <w:rPr>
          <w:spacing w:val="-17"/>
          <w:w w:val="115"/>
        </w:rPr>
        <w:t xml:space="preserve"> </w:t>
      </w:r>
      <w:r>
        <w:rPr>
          <w:w w:val="115"/>
        </w:rPr>
        <w:t>about</w:t>
      </w:r>
      <w:r>
        <w:rPr>
          <w:spacing w:val="-17"/>
          <w:w w:val="115"/>
        </w:rPr>
        <w:t xml:space="preserve"> </w:t>
      </w:r>
      <w:r>
        <w:rPr>
          <w:w w:val="115"/>
        </w:rPr>
        <w:t>an</w:t>
      </w:r>
      <w:r>
        <w:rPr>
          <w:spacing w:val="-17"/>
          <w:w w:val="115"/>
        </w:rPr>
        <w:t xml:space="preserve"> </w:t>
      </w:r>
      <w:r>
        <w:rPr>
          <w:w w:val="115"/>
        </w:rPr>
        <w:t>individual</w:t>
      </w:r>
      <w:r>
        <w:rPr>
          <w:spacing w:val="-17"/>
          <w:w w:val="115"/>
        </w:rPr>
        <w:t xml:space="preserve"> </w:t>
      </w:r>
      <w:r>
        <w:rPr>
          <w:w w:val="115"/>
        </w:rPr>
        <w:t>from</w:t>
      </w:r>
      <w:r>
        <w:rPr>
          <w:spacing w:val="-17"/>
          <w:w w:val="115"/>
        </w:rPr>
        <w:t xml:space="preserve"> </w:t>
      </w:r>
      <w:r>
        <w:rPr>
          <w:w w:val="115"/>
        </w:rPr>
        <w:t>their</w:t>
      </w:r>
      <w:r>
        <w:rPr>
          <w:spacing w:val="-16"/>
          <w:w w:val="115"/>
        </w:rPr>
        <w:t xml:space="preserve"> </w:t>
      </w:r>
      <w:r>
        <w:rPr>
          <w:w w:val="115"/>
        </w:rPr>
        <w:t>DNA</w:t>
      </w:r>
      <w:r>
        <w:rPr>
          <w:spacing w:val="-17"/>
          <w:w w:val="115"/>
        </w:rPr>
        <w:t xml:space="preserve"> </w:t>
      </w:r>
      <w:r>
        <w:rPr>
          <w:w w:val="115"/>
        </w:rPr>
        <w:t>sample.</w:t>
      </w:r>
      <w:r>
        <w:rPr>
          <w:spacing w:val="15"/>
          <w:w w:val="115"/>
        </w:rPr>
        <w:t xml:space="preserve"> </w:t>
      </w:r>
      <w:r>
        <w:rPr>
          <w:w w:val="115"/>
        </w:rPr>
        <w:t>There</w:t>
      </w:r>
      <w:r>
        <w:rPr>
          <w:spacing w:val="-16"/>
          <w:w w:val="115"/>
        </w:rPr>
        <w:t xml:space="preserve"> </w:t>
      </w:r>
      <w:r>
        <w:rPr>
          <w:spacing w:val="-3"/>
          <w:w w:val="115"/>
        </w:rPr>
        <w:t>have</w:t>
      </w:r>
      <w:r>
        <w:rPr>
          <w:spacing w:val="-17"/>
          <w:w w:val="115"/>
        </w:rPr>
        <w:t xml:space="preserve"> </w:t>
      </w:r>
      <w:r>
        <w:rPr>
          <w:w w:val="115"/>
        </w:rPr>
        <w:t>been</w:t>
      </w:r>
      <w:r>
        <w:rPr>
          <w:spacing w:val="-17"/>
          <w:w w:val="115"/>
        </w:rPr>
        <w:t xml:space="preserve"> </w:t>
      </w:r>
      <w:r>
        <w:rPr>
          <w:w w:val="115"/>
        </w:rPr>
        <w:t>major procedural problems, with false matches resulting from sloppy lab procedure. And</w:t>
      </w:r>
      <w:r>
        <w:rPr>
          <w:spacing w:val="-5"/>
          <w:w w:val="115"/>
        </w:rPr>
        <w:t xml:space="preserve"> </w:t>
      </w:r>
      <w:r>
        <w:rPr>
          <w:w w:val="115"/>
        </w:rPr>
        <w:t>there</w:t>
      </w:r>
      <w:r>
        <w:rPr>
          <w:spacing w:val="-5"/>
          <w:w w:val="115"/>
        </w:rPr>
        <w:t xml:space="preserve"> </w:t>
      </w:r>
      <w:r>
        <w:rPr>
          <w:w w:val="115"/>
        </w:rPr>
        <w:t>are</w:t>
      </w:r>
      <w:r>
        <w:rPr>
          <w:spacing w:val="-4"/>
          <w:w w:val="115"/>
        </w:rPr>
        <w:t xml:space="preserve"> </w:t>
      </w:r>
      <w:r>
        <w:rPr>
          <w:w w:val="115"/>
        </w:rPr>
        <w:t>also</w:t>
      </w:r>
      <w:r>
        <w:rPr>
          <w:spacing w:val="-5"/>
          <w:w w:val="115"/>
        </w:rPr>
        <w:t xml:space="preserve"> </w:t>
      </w:r>
      <w:r>
        <w:rPr>
          <w:w w:val="115"/>
        </w:rPr>
        <w:t>major</w:t>
      </w:r>
      <w:r>
        <w:rPr>
          <w:spacing w:val="-4"/>
          <w:w w:val="115"/>
        </w:rPr>
        <w:t xml:space="preserve"> </w:t>
      </w:r>
      <w:r>
        <w:rPr>
          <w:w w:val="115"/>
        </w:rPr>
        <w:t>data</w:t>
      </w:r>
      <w:r>
        <w:rPr>
          <w:spacing w:val="-5"/>
          <w:w w:val="115"/>
        </w:rPr>
        <w:t xml:space="preserve"> </w:t>
      </w:r>
      <w:r>
        <w:rPr>
          <w:w w:val="115"/>
        </w:rPr>
        <w:t>quality</w:t>
      </w:r>
      <w:r>
        <w:rPr>
          <w:spacing w:val="-5"/>
          <w:w w:val="115"/>
        </w:rPr>
        <w:t xml:space="preserve"> </w:t>
      </w:r>
      <w:r>
        <w:rPr>
          <w:w w:val="115"/>
        </w:rPr>
        <w:t>problems;</w:t>
      </w:r>
      <w:r>
        <w:rPr>
          <w:spacing w:val="-1"/>
          <w:w w:val="115"/>
        </w:rPr>
        <w:t xml:space="preserve"> </w:t>
      </w:r>
      <w:r>
        <w:rPr>
          <w:w w:val="115"/>
        </w:rPr>
        <w:t>the</w:t>
      </w:r>
      <w:r>
        <w:rPr>
          <w:spacing w:val="-5"/>
          <w:w w:val="115"/>
        </w:rPr>
        <w:t xml:space="preserve"> </w:t>
      </w:r>
      <w:r>
        <w:rPr>
          <w:w w:val="115"/>
        </w:rPr>
        <w:t>UK</w:t>
      </w:r>
      <w:r>
        <w:rPr>
          <w:spacing w:val="-4"/>
          <w:w w:val="115"/>
        </w:rPr>
        <w:t xml:space="preserve"> </w:t>
      </w:r>
      <w:r>
        <w:rPr>
          <w:w w:val="115"/>
        </w:rPr>
        <w:t>police</w:t>
      </w:r>
      <w:r>
        <w:rPr>
          <w:spacing w:val="-5"/>
          <w:w w:val="115"/>
        </w:rPr>
        <w:t xml:space="preserve"> </w:t>
      </w:r>
      <w:r>
        <w:rPr>
          <w:spacing w:val="-3"/>
          <w:w w:val="115"/>
        </w:rPr>
        <w:t>have</w:t>
      </w:r>
      <w:r>
        <w:rPr>
          <w:spacing w:val="-4"/>
          <w:w w:val="115"/>
        </w:rPr>
        <w:t xml:space="preserve"> </w:t>
      </w:r>
      <w:r>
        <w:rPr>
          <w:w w:val="115"/>
        </w:rPr>
        <w:t>the</w:t>
      </w:r>
      <w:r>
        <w:rPr>
          <w:spacing w:val="-5"/>
          <w:w w:val="115"/>
        </w:rPr>
        <w:t xml:space="preserve"> </w:t>
      </w:r>
      <w:r>
        <w:rPr>
          <w:w w:val="115"/>
        </w:rPr>
        <w:t>biggest DNA database in the world, with records on almost six million people, but  got</w:t>
      </w:r>
      <w:r>
        <w:rPr>
          <w:spacing w:val="-5"/>
          <w:w w:val="115"/>
        </w:rPr>
        <w:t xml:space="preserve"> </w:t>
      </w:r>
      <w:r>
        <w:rPr>
          <w:w w:val="115"/>
        </w:rPr>
        <w:t>the</w:t>
      </w:r>
      <w:r>
        <w:rPr>
          <w:spacing w:val="-4"/>
          <w:w w:val="115"/>
        </w:rPr>
        <w:t xml:space="preserve"> </w:t>
      </w:r>
      <w:r>
        <w:rPr>
          <w:w w:val="115"/>
        </w:rPr>
        <w:t>names</w:t>
      </w:r>
      <w:r>
        <w:rPr>
          <w:spacing w:val="-4"/>
          <w:w w:val="115"/>
        </w:rPr>
        <w:t xml:space="preserve"> </w:t>
      </w:r>
      <w:r>
        <w:rPr>
          <w:w w:val="115"/>
        </w:rPr>
        <w:t>misspelled</w:t>
      </w:r>
      <w:r>
        <w:rPr>
          <w:spacing w:val="-4"/>
          <w:w w:val="115"/>
        </w:rPr>
        <w:t xml:space="preserve"> </w:t>
      </w:r>
      <w:r>
        <w:rPr>
          <w:w w:val="115"/>
        </w:rPr>
        <w:t>or</w:t>
      </w:r>
      <w:r>
        <w:rPr>
          <w:spacing w:val="-4"/>
          <w:w w:val="115"/>
        </w:rPr>
        <w:t xml:space="preserve"> </w:t>
      </w:r>
      <w:r>
        <w:rPr>
          <w:w w:val="115"/>
        </w:rPr>
        <w:t>even</w:t>
      </w:r>
      <w:r>
        <w:rPr>
          <w:spacing w:val="-4"/>
          <w:w w:val="115"/>
        </w:rPr>
        <w:t xml:space="preserve"> </w:t>
      </w:r>
      <w:r>
        <w:rPr>
          <w:w w:val="115"/>
        </w:rPr>
        <w:t>wrong</w:t>
      </w:r>
      <w:r>
        <w:rPr>
          <w:spacing w:val="-5"/>
          <w:w w:val="115"/>
        </w:rPr>
        <w:t xml:space="preserve"> </w:t>
      </w:r>
      <w:r>
        <w:rPr>
          <w:w w:val="115"/>
        </w:rPr>
        <w:t>for</w:t>
      </w:r>
      <w:r>
        <w:rPr>
          <w:spacing w:val="-4"/>
          <w:w w:val="115"/>
        </w:rPr>
        <w:t xml:space="preserve"> </w:t>
      </w:r>
      <w:r>
        <w:rPr>
          <w:w w:val="115"/>
        </w:rPr>
        <w:t>about</w:t>
      </w:r>
      <w:r>
        <w:rPr>
          <w:spacing w:val="-4"/>
          <w:w w:val="115"/>
        </w:rPr>
        <w:t xml:space="preserve"> </w:t>
      </w:r>
      <w:r>
        <w:rPr>
          <w:w w:val="115"/>
        </w:rPr>
        <w:t>half</w:t>
      </w:r>
      <w:r>
        <w:rPr>
          <w:spacing w:val="-4"/>
          <w:w w:val="115"/>
        </w:rPr>
        <w:t xml:space="preserve"> </w:t>
      </w:r>
      <w:r>
        <w:rPr>
          <w:w w:val="115"/>
        </w:rPr>
        <w:t>a</w:t>
      </w:r>
      <w:r>
        <w:rPr>
          <w:spacing w:val="-4"/>
          <w:w w:val="115"/>
        </w:rPr>
        <w:t xml:space="preserve"> </w:t>
      </w:r>
      <w:r>
        <w:rPr>
          <w:w w:val="115"/>
        </w:rPr>
        <w:t>million</w:t>
      </w:r>
      <w:r>
        <w:rPr>
          <w:spacing w:val="-4"/>
          <w:w w:val="115"/>
        </w:rPr>
        <w:t xml:space="preserve"> </w:t>
      </w:r>
      <w:r>
        <w:rPr>
          <w:w w:val="115"/>
        </w:rPr>
        <w:t>of</w:t>
      </w:r>
      <w:r>
        <w:rPr>
          <w:spacing w:val="-4"/>
          <w:w w:val="115"/>
        </w:rPr>
        <w:t xml:space="preserve"> </w:t>
      </w:r>
      <w:r>
        <w:rPr>
          <w:w w:val="115"/>
        </w:rPr>
        <w:t>them</w:t>
      </w:r>
      <w:r>
        <w:rPr>
          <w:spacing w:val="-5"/>
          <w:w w:val="115"/>
        </w:rPr>
        <w:t xml:space="preserve"> </w:t>
      </w:r>
      <w:r>
        <w:rPr>
          <w:w w:val="115"/>
        </w:rPr>
        <w:t>[878]. They also had court judgments against them for retaining the DNA of</w:t>
      </w:r>
      <w:r>
        <w:rPr>
          <w:spacing w:val="-33"/>
          <w:w w:val="115"/>
        </w:rPr>
        <w:t xml:space="preserve"> </w:t>
      </w:r>
      <w:r>
        <w:rPr>
          <w:w w:val="115"/>
        </w:rPr>
        <w:t xml:space="preserve">innocent people, from acquitted suspects to bystanders [102]. The processes that </w:t>
      </w:r>
      <w:r>
        <w:rPr>
          <w:spacing w:val="-6"/>
          <w:w w:val="115"/>
        </w:rPr>
        <w:t xml:space="preserve">work </w:t>
      </w:r>
      <w:r>
        <w:rPr>
          <w:w w:val="115"/>
        </w:rPr>
        <w:t xml:space="preserve">for local policing </w:t>
      </w:r>
      <w:r>
        <w:rPr>
          <w:w w:val="90"/>
        </w:rPr>
        <w:t xml:space="preserve">don’t </w:t>
      </w:r>
      <w:r>
        <w:rPr>
          <w:w w:val="115"/>
        </w:rPr>
        <w:t xml:space="preserve">always scale nationally </w:t>
      </w:r>
      <w:r>
        <w:rPr>
          <w:w w:val="90"/>
        </w:rPr>
        <w:t xml:space="preserve">– </w:t>
      </w:r>
      <w:r>
        <w:rPr>
          <w:w w:val="115"/>
        </w:rPr>
        <w:t>small errors from mistyped records,</w:t>
      </w:r>
      <w:r>
        <w:rPr>
          <w:spacing w:val="-9"/>
          <w:w w:val="115"/>
        </w:rPr>
        <w:t xml:space="preserve"> </w:t>
      </w:r>
      <w:r>
        <w:rPr>
          <w:w w:val="115"/>
        </w:rPr>
        <w:t>to</w:t>
      </w:r>
      <w:r>
        <w:rPr>
          <w:spacing w:val="-9"/>
          <w:w w:val="115"/>
        </w:rPr>
        <w:t xml:space="preserve"> </w:t>
      </w:r>
      <w:r>
        <w:rPr>
          <w:w w:val="115"/>
        </w:rPr>
        <w:t>suspects</w:t>
      </w:r>
      <w:r>
        <w:rPr>
          <w:spacing w:val="-9"/>
          <w:w w:val="115"/>
        </w:rPr>
        <w:t xml:space="preserve"> </w:t>
      </w:r>
      <w:r>
        <w:rPr>
          <w:w w:val="115"/>
        </w:rPr>
        <w:t>giving</w:t>
      </w:r>
      <w:r>
        <w:rPr>
          <w:spacing w:val="-10"/>
          <w:w w:val="115"/>
        </w:rPr>
        <w:t xml:space="preserve"> </w:t>
      </w:r>
      <w:r>
        <w:rPr>
          <w:w w:val="115"/>
        </w:rPr>
        <w:t>false</w:t>
      </w:r>
      <w:r>
        <w:rPr>
          <w:spacing w:val="-9"/>
          <w:w w:val="115"/>
        </w:rPr>
        <w:t xml:space="preserve"> </w:t>
      </w:r>
      <w:r>
        <w:rPr>
          <w:w w:val="115"/>
        </w:rPr>
        <w:t>names</w:t>
      </w:r>
      <w:r>
        <w:rPr>
          <w:spacing w:val="-9"/>
          <w:w w:val="115"/>
        </w:rPr>
        <w:t xml:space="preserve"> </w:t>
      </w:r>
      <w:r>
        <w:rPr>
          <w:w w:val="115"/>
        </w:rPr>
        <w:t>that</w:t>
      </w:r>
      <w:r>
        <w:rPr>
          <w:spacing w:val="-9"/>
          <w:w w:val="115"/>
        </w:rPr>
        <w:t xml:space="preserve"> </w:t>
      </w:r>
      <w:r>
        <w:rPr>
          <w:w w:val="115"/>
        </w:rPr>
        <w:t>were</w:t>
      </w:r>
      <w:r>
        <w:rPr>
          <w:spacing w:val="-10"/>
          <w:w w:val="115"/>
        </w:rPr>
        <w:t xml:space="preserve"> </w:t>
      </w:r>
      <w:r>
        <w:rPr>
          <w:w w:val="115"/>
        </w:rPr>
        <w:t>never</w:t>
      </w:r>
      <w:r>
        <w:rPr>
          <w:spacing w:val="-9"/>
          <w:w w:val="115"/>
        </w:rPr>
        <w:t xml:space="preserve"> </w:t>
      </w:r>
      <w:r>
        <w:rPr>
          <w:w w:val="115"/>
        </w:rPr>
        <w:t>discovered</w:t>
      </w:r>
      <w:r>
        <w:rPr>
          <w:spacing w:val="-9"/>
          <w:w w:val="115"/>
        </w:rPr>
        <w:t xml:space="preserve"> </w:t>
      </w:r>
      <w:r>
        <w:rPr>
          <w:w w:val="115"/>
        </w:rPr>
        <w:t>because</w:t>
      </w:r>
      <w:r>
        <w:rPr>
          <w:spacing w:val="-9"/>
          <w:w w:val="115"/>
        </w:rPr>
        <w:t xml:space="preserve"> </w:t>
      </w:r>
      <w:r>
        <w:rPr>
          <w:spacing w:val="-3"/>
          <w:w w:val="115"/>
        </w:rPr>
        <w:t xml:space="preserve">they </w:t>
      </w:r>
      <w:r>
        <w:rPr>
          <w:w w:val="90"/>
        </w:rPr>
        <w:t>weren’t</w:t>
      </w:r>
      <w:r>
        <w:rPr>
          <w:spacing w:val="-2"/>
          <w:w w:val="90"/>
        </w:rPr>
        <w:t xml:space="preserve"> </w:t>
      </w:r>
      <w:r>
        <w:rPr>
          <w:w w:val="115"/>
        </w:rPr>
        <w:t>prosecuted,</w:t>
      </w:r>
      <w:r>
        <w:rPr>
          <w:spacing w:val="-10"/>
          <w:w w:val="115"/>
        </w:rPr>
        <w:t xml:space="preserve"> </w:t>
      </w:r>
      <w:r>
        <w:rPr>
          <w:w w:val="115"/>
        </w:rPr>
        <w:t>accumulate</w:t>
      </w:r>
      <w:r>
        <w:rPr>
          <w:spacing w:val="-15"/>
          <w:w w:val="115"/>
        </w:rPr>
        <w:t xml:space="preserve"> </w:t>
      </w:r>
      <w:r>
        <w:rPr>
          <w:w w:val="115"/>
        </w:rPr>
        <w:t>along</w:t>
      </w:r>
      <w:r>
        <w:rPr>
          <w:spacing w:val="-13"/>
          <w:w w:val="115"/>
        </w:rPr>
        <w:t xml:space="preserve"> </w:t>
      </w:r>
      <w:r>
        <w:rPr>
          <w:w w:val="115"/>
        </w:rPr>
        <w:t>with</w:t>
      </w:r>
      <w:r>
        <w:rPr>
          <w:spacing w:val="-14"/>
          <w:w w:val="115"/>
        </w:rPr>
        <w:t xml:space="preserve"> </w:t>
      </w:r>
      <w:r>
        <w:rPr>
          <w:w w:val="115"/>
        </w:rPr>
        <w:t>lab</w:t>
      </w:r>
      <w:r>
        <w:rPr>
          <w:spacing w:val="-15"/>
          <w:w w:val="115"/>
        </w:rPr>
        <w:t xml:space="preserve"> </w:t>
      </w:r>
      <w:r>
        <w:rPr>
          <w:w w:val="115"/>
        </w:rPr>
        <w:t>errors</w:t>
      </w:r>
      <w:r>
        <w:rPr>
          <w:spacing w:val="-13"/>
          <w:w w:val="115"/>
        </w:rPr>
        <w:t xml:space="preserve"> </w:t>
      </w:r>
      <w:r>
        <w:rPr>
          <w:w w:val="115"/>
        </w:rPr>
        <w:t>until</w:t>
      </w:r>
      <w:r>
        <w:rPr>
          <w:spacing w:val="-14"/>
          <w:w w:val="115"/>
        </w:rPr>
        <w:t xml:space="preserve"> </w:t>
      </w:r>
      <w:r>
        <w:rPr>
          <w:w w:val="115"/>
        </w:rPr>
        <w:t>the</w:t>
      </w:r>
      <w:r>
        <w:rPr>
          <w:spacing w:val="-14"/>
          <w:w w:val="115"/>
        </w:rPr>
        <w:t xml:space="preserve"> </w:t>
      </w:r>
      <w:r>
        <w:rPr>
          <w:w w:val="115"/>
        </w:rPr>
        <w:t>false-positive</w:t>
      </w:r>
      <w:r>
        <w:rPr>
          <w:spacing w:val="-14"/>
          <w:w w:val="115"/>
        </w:rPr>
        <w:t xml:space="preserve"> </w:t>
      </w:r>
      <w:r>
        <w:rPr>
          <w:w w:val="115"/>
        </w:rPr>
        <w:t xml:space="preserve">rate becomes a serious operational and political issue. In this context, many </w:t>
      </w:r>
      <w:r>
        <w:rPr>
          <w:spacing w:val="-5"/>
          <w:w w:val="115"/>
        </w:rPr>
        <w:t xml:space="preserve">were </w:t>
      </w:r>
      <w:r>
        <w:rPr>
          <w:w w:val="115"/>
        </w:rPr>
        <w:t>concerned</w:t>
      </w:r>
      <w:r>
        <w:rPr>
          <w:spacing w:val="-10"/>
          <w:w w:val="115"/>
        </w:rPr>
        <w:t xml:space="preserve"> </w:t>
      </w:r>
      <w:r>
        <w:rPr>
          <w:w w:val="115"/>
        </w:rPr>
        <w:t>when</w:t>
      </w:r>
      <w:r>
        <w:rPr>
          <w:spacing w:val="-10"/>
          <w:w w:val="115"/>
        </w:rPr>
        <w:t xml:space="preserve"> </w:t>
      </w:r>
      <w:r>
        <w:rPr>
          <w:w w:val="115"/>
        </w:rPr>
        <w:t>in</w:t>
      </w:r>
      <w:r>
        <w:rPr>
          <w:spacing w:val="-9"/>
          <w:w w:val="115"/>
        </w:rPr>
        <w:t xml:space="preserve"> </w:t>
      </w:r>
      <w:r>
        <w:rPr>
          <w:w w:val="115"/>
        </w:rPr>
        <w:t>2019,</w:t>
      </w:r>
      <w:r>
        <w:rPr>
          <w:spacing w:val="-7"/>
          <w:w w:val="115"/>
        </w:rPr>
        <w:t xml:space="preserve"> </w:t>
      </w:r>
      <w:r>
        <w:rPr>
          <w:w w:val="115"/>
        </w:rPr>
        <w:t>a</w:t>
      </w:r>
      <w:r>
        <w:rPr>
          <w:spacing w:val="-10"/>
          <w:w w:val="115"/>
        </w:rPr>
        <w:t xml:space="preserve"> </w:t>
      </w:r>
      <w:r>
        <w:rPr>
          <w:w w:val="115"/>
        </w:rPr>
        <w:t>Florida</w:t>
      </w:r>
      <w:r>
        <w:rPr>
          <w:spacing w:val="-10"/>
          <w:w w:val="115"/>
        </w:rPr>
        <w:t xml:space="preserve"> </w:t>
      </w:r>
      <w:r>
        <w:rPr>
          <w:w w:val="115"/>
        </w:rPr>
        <w:t>detective</w:t>
      </w:r>
      <w:r>
        <w:rPr>
          <w:spacing w:val="-9"/>
          <w:w w:val="115"/>
        </w:rPr>
        <w:t xml:space="preserve"> </w:t>
      </w:r>
      <w:r>
        <w:rPr>
          <w:w w:val="115"/>
        </w:rPr>
        <w:t>managed</w:t>
      </w:r>
      <w:r>
        <w:rPr>
          <w:spacing w:val="-10"/>
          <w:w w:val="115"/>
        </w:rPr>
        <w:t xml:space="preserve"> </w:t>
      </w:r>
      <w:r>
        <w:rPr>
          <w:w w:val="115"/>
        </w:rPr>
        <w:t>to</w:t>
      </w:r>
      <w:r>
        <w:rPr>
          <w:spacing w:val="-10"/>
          <w:w w:val="115"/>
        </w:rPr>
        <w:t xml:space="preserve"> </w:t>
      </w:r>
      <w:r>
        <w:rPr>
          <w:w w:val="115"/>
        </w:rPr>
        <w:t>get</w:t>
      </w:r>
      <w:r>
        <w:rPr>
          <w:spacing w:val="-9"/>
          <w:w w:val="115"/>
        </w:rPr>
        <w:t xml:space="preserve"> </w:t>
      </w:r>
      <w:r>
        <w:rPr>
          <w:w w:val="115"/>
        </w:rPr>
        <w:t>a</w:t>
      </w:r>
      <w:r>
        <w:rPr>
          <w:spacing w:val="-10"/>
          <w:w w:val="115"/>
        </w:rPr>
        <w:t xml:space="preserve"> </w:t>
      </w:r>
      <w:r>
        <w:rPr>
          <w:w w:val="115"/>
        </w:rPr>
        <w:t>warrant</w:t>
      </w:r>
      <w:r>
        <w:rPr>
          <w:spacing w:val="-10"/>
          <w:w w:val="115"/>
        </w:rPr>
        <w:t xml:space="preserve"> </w:t>
      </w:r>
      <w:r>
        <w:rPr>
          <w:w w:val="115"/>
        </w:rPr>
        <w:t>to</w:t>
      </w:r>
      <w:r>
        <w:rPr>
          <w:spacing w:val="-9"/>
          <w:w w:val="115"/>
        </w:rPr>
        <w:t xml:space="preserve"> </w:t>
      </w:r>
      <w:r>
        <w:rPr>
          <w:w w:val="115"/>
        </w:rPr>
        <w:t xml:space="preserve">search all million records held </w:t>
      </w:r>
      <w:r>
        <w:rPr>
          <w:spacing w:val="-3"/>
          <w:w w:val="115"/>
        </w:rPr>
        <w:t xml:space="preserve">by </w:t>
      </w:r>
      <w:r>
        <w:rPr>
          <w:w w:val="115"/>
        </w:rPr>
        <w:t xml:space="preserve">a private DNA testing company GEDmatch [899]. It will </w:t>
      </w:r>
      <w:r>
        <w:rPr>
          <w:spacing w:val="2"/>
          <w:w w:val="115"/>
        </w:rPr>
        <w:t xml:space="preserve">be </w:t>
      </w:r>
      <w:r>
        <w:rPr>
          <w:w w:val="115"/>
        </w:rPr>
        <w:t xml:space="preserve">interesting to see whether this undermines the business of the </w:t>
      </w:r>
      <w:r>
        <w:rPr>
          <w:spacing w:val="-3"/>
          <w:w w:val="115"/>
        </w:rPr>
        <w:t xml:space="preserve">larger </w:t>
      </w:r>
      <w:r>
        <w:rPr>
          <w:w w:val="115"/>
        </w:rPr>
        <w:t xml:space="preserve">consumer DNA </w:t>
      </w:r>
      <w:r>
        <w:rPr>
          <w:rFonts w:ascii="Cambria" w:hAnsi="Cambria"/>
          <w:w w:val="115"/>
        </w:rPr>
        <w:t>fi</w:t>
      </w:r>
      <w:r>
        <w:rPr>
          <w:w w:val="115"/>
        </w:rPr>
        <w:t>rms, such as 23andMe and ancestry.com, enough for them</w:t>
      </w:r>
      <w:r>
        <w:rPr>
          <w:spacing w:val="-13"/>
          <w:w w:val="115"/>
        </w:rPr>
        <w:t xml:space="preserve"> </w:t>
      </w:r>
      <w:r>
        <w:rPr>
          <w:w w:val="115"/>
        </w:rPr>
        <w:t>to lobby for stronger privacy</w:t>
      </w:r>
      <w:r>
        <w:rPr>
          <w:spacing w:val="20"/>
          <w:w w:val="115"/>
        </w:rPr>
        <w:t xml:space="preserve"> </w:t>
      </w:r>
      <w:r>
        <w:rPr>
          <w:w w:val="115"/>
        </w:rPr>
        <w:t>laws.</w:t>
      </w:r>
    </w:p>
    <w:p>
      <w:pPr>
        <w:pStyle w:val="BodyText"/>
      </w:pPr>
    </w:p>
    <w:p>
      <w:pPr>
        <w:pStyle w:val="Heading1"/>
        <w:numPr>
          <w:ilvl w:val="1"/>
          <w:numId w:val="1"/>
        </w:numPr>
        <w:tabs>
          <w:tab w:pos="1706" w:val="left" w:leader="none"/>
          <w:tab w:pos="1707" w:val="left" w:leader="none"/>
        </w:tabs>
        <w:spacing w:line="240" w:lineRule="auto" w:before="150" w:after="0"/>
        <w:ind w:left="1706" w:right="0" w:hanging="896"/>
        <w:jc w:val="left"/>
      </w:pPr>
      <w:r>
        <w:rPr>
          <w:w w:val="130"/>
        </w:rPr>
        <w:t>What Goes</w:t>
      </w:r>
      <w:r>
        <w:rPr>
          <w:spacing w:val="27"/>
          <w:w w:val="130"/>
        </w:rPr>
        <w:t xml:space="preserve"> </w:t>
      </w:r>
      <w:r>
        <w:rPr>
          <w:spacing w:val="-6"/>
          <w:w w:val="130"/>
        </w:rPr>
        <w:t>Wrong</w:t>
      </w:r>
    </w:p>
    <w:p>
      <w:pPr>
        <w:pStyle w:val="BodyText"/>
        <w:spacing w:before="1"/>
        <w:rPr>
          <w:sz w:val="18"/>
        </w:rPr>
      </w:pPr>
    </w:p>
    <w:p>
      <w:pPr>
        <w:pStyle w:val="BodyText"/>
        <w:spacing w:line="204" w:lineRule="auto"/>
        <w:ind w:left="811" w:right="863"/>
        <w:jc w:val="both"/>
      </w:pPr>
      <w:r>
        <w:rPr>
          <w:w w:val="110"/>
        </w:rPr>
        <w:t xml:space="preserve">As with other aspects of </w:t>
      </w:r>
      <w:r>
        <w:rPr>
          <w:spacing w:val="-3"/>
          <w:w w:val="110"/>
        </w:rPr>
        <w:t xml:space="preserve">security, we </w:t>
      </w:r>
      <w:r>
        <w:rPr>
          <w:rFonts w:ascii="Cambria" w:hAnsi="Cambria"/>
          <w:w w:val="110"/>
        </w:rPr>
        <w:t>fi</w:t>
      </w:r>
      <w:r>
        <w:rPr>
          <w:w w:val="110"/>
        </w:rPr>
        <w:t xml:space="preserve">nd the usual crop of failures due to bugs, blunders and complacency. In section 3.4.9 I noted a report that the </w:t>
      </w:r>
      <w:r>
        <w:rPr>
          <w:rFonts w:ascii="Cambria" w:hAnsi="Cambria"/>
          <w:w w:val="110"/>
        </w:rPr>
        <w:t>fi</w:t>
      </w:r>
      <w:r>
        <w:rPr>
          <w:w w:val="110"/>
        </w:rPr>
        <w:t xml:space="preserve">rm which supplies biometric building entry control systems to 5,700 organisations in </w:t>
      </w:r>
      <w:r>
        <w:rPr>
          <w:spacing w:val="-7"/>
          <w:w w:val="110"/>
        </w:rPr>
        <w:t xml:space="preserve">83 </w:t>
      </w:r>
      <w:r>
        <w:rPr>
          <w:w w:val="110"/>
        </w:rPr>
        <w:t xml:space="preserve">countries left its database unprotected online.  And the second time Uber </w:t>
      </w:r>
      <w:r>
        <w:rPr>
          <w:spacing w:val="-4"/>
          <w:w w:val="110"/>
        </w:rPr>
        <w:t xml:space="preserve">lost   </w:t>
      </w:r>
      <w:r>
        <w:rPr>
          <w:spacing w:val="49"/>
          <w:w w:val="110"/>
        </w:rPr>
        <w:t xml:space="preserve"> </w:t>
      </w:r>
      <w:r>
        <w:rPr>
          <w:w w:val="110"/>
        </w:rPr>
        <w:t xml:space="preserve">its London operating licence, it was because they failed to stop banned </w:t>
      </w:r>
      <w:r>
        <w:rPr>
          <w:spacing w:val="-3"/>
          <w:w w:val="110"/>
        </w:rPr>
        <w:t xml:space="preserve">drivers </w:t>
      </w:r>
      <w:r>
        <w:rPr>
          <w:w w:val="110"/>
        </w:rPr>
        <w:t xml:space="preserve">re-registering, thanks to a photo checking bug [310]. And the main problem  faced </w:t>
      </w:r>
      <w:r>
        <w:rPr>
          <w:spacing w:val="-3"/>
          <w:w w:val="110"/>
        </w:rPr>
        <w:t xml:space="preserve">by </w:t>
      </w:r>
      <w:r>
        <w:rPr>
          <w:w w:val="110"/>
        </w:rPr>
        <w:t xml:space="preserve">DNA typing was an initially high rate of false positives, due to careless laboratory procedure. This led to disputed court cases and  miscarriages  </w:t>
      </w:r>
      <w:r>
        <w:rPr>
          <w:spacing w:val="-7"/>
          <w:w w:val="110"/>
        </w:rPr>
        <w:t xml:space="preserve">of </w:t>
      </w:r>
      <w:r>
        <w:rPr>
          <w:w w:val="110"/>
        </w:rPr>
        <w:t>justice.</w:t>
      </w:r>
      <w:r>
        <w:rPr>
          <w:spacing w:val="41"/>
          <w:w w:val="110"/>
        </w:rPr>
        <w:t xml:space="preserve"> </w:t>
      </w:r>
      <w:r>
        <w:rPr>
          <w:w w:val="110"/>
        </w:rPr>
        <w:t>As</w:t>
      </w:r>
      <w:r>
        <w:rPr>
          <w:spacing w:val="31"/>
          <w:w w:val="110"/>
        </w:rPr>
        <w:t xml:space="preserve"> </w:t>
      </w:r>
      <w:r>
        <w:rPr>
          <w:w w:val="110"/>
        </w:rPr>
        <w:t>with</w:t>
      </w:r>
      <w:r>
        <w:rPr>
          <w:spacing w:val="30"/>
          <w:w w:val="110"/>
        </w:rPr>
        <w:t xml:space="preserve"> </w:t>
      </w:r>
      <w:r>
        <w:rPr>
          <w:rFonts w:ascii="Cambria" w:hAnsi="Cambria"/>
          <w:w w:val="110"/>
        </w:rPr>
        <w:t>fi</w:t>
      </w:r>
      <w:r>
        <w:rPr>
          <w:w w:val="110"/>
        </w:rPr>
        <w:t>ngerprints,</w:t>
      </w:r>
      <w:r>
        <w:rPr>
          <w:spacing w:val="36"/>
          <w:w w:val="110"/>
        </w:rPr>
        <w:t xml:space="preserve"> </w:t>
      </w:r>
      <w:r>
        <w:rPr>
          <w:w w:val="110"/>
        </w:rPr>
        <w:t>any</w:t>
      </w:r>
      <w:r>
        <w:rPr>
          <w:spacing w:val="31"/>
          <w:w w:val="110"/>
        </w:rPr>
        <w:t xml:space="preserve"> </w:t>
      </w:r>
      <w:r>
        <w:rPr>
          <w:w w:val="110"/>
        </w:rPr>
        <w:t>system</w:t>
      </w:r>
      <w:r>
        <w:rPr>
          <w:spacing w:val="31"/>
          <w:w w:val="110"/>
        </w:rPr>
        <w:t xml:space="preserve"> </w:t>
      </w:r>
      <w:r>
        <w:rPr>
          <w:w w:val="110"/>
        </w:rPr>
        <w:t>that’s</w:t>
      </w:r>
      <w:r>
        <w:rPr>
          <w:spacing w:val="31"/>
          <w:w w:val="110"/>
        </w:rPr>
        <w:t xml:space="preserve"> </w:t>
      </w:r>
      <w:r>
        <w:rPr>
          <w:w w:val="110"/>
        </w:rPr>
        <w:t>believed</w:t>
      </w:r>
      <w:r>
        <w:rPr>
          <w:spacing w:val="31"/>
          <w:w w:val="110"/>
        </w:rPr>
        <w:t xml:space="preserve"> </w:t>
      </w:r>
      <w:r>
        <w:rPr>
          <w:w w:val="110"/>
        </w:rPr>
        <w:t>to</w:t>
      </w:r>
      <w:r>
        <w:rPr>
          <w:spacing w:val="31"/>
          <w:w w:val="110"/>
        </w:rPr>
        <w:t xml:space="preserve"> </w:t>
      </w:r>
      <w:r>
        <w:rPr>
          <w:spacing w:val="2"/>
          <w:w w:val="110"/>
        </w:rPr>
        <w:t>be</w:t>
      </w:r>
      <w:r>
        <w:rPr>
          <w:spacing w:val="31"/>
          <w:w w:val="110"/>
        </w:rPr>
        <w:t xml:space="preserve"> </w:t>
      </w:r>
      <w:r>
        <w:rPr>
          <w:w w:val="110"/>
        </w:rPr>
        <w:t>infallible</w:t>
      </w:r>
      <w:r>
        <w:rPr>
          <w:spacing w:val="31"/>
          <w:w w:val="110"/>
        </w:rPr>
        <w:t xml:space="preserve"> </w:t>
      </w:r>
      <w:r>
        <w:rPr>
          <w:w w:val="110"/>
        </w:rPr>
        <w:t>will</w:t>
      </w:r>
    </w:p>
    <w:p>
      <w:pPr>
        <w:spacing w:after="0" w:line="204" w:lineRule="auto"/>
        <w:jc w:val="both"/>
        <w:sectPr>
          <w:headerReference w:type="default" r:id="rId20"/>
          <w:footerReference w:type="default" r:id="rId21"/>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5"/>
        </w:rPr>
        <w:t>make its operators careless enough to break it.</w:t>
      </w:r>
    </w:p>
    <w:p>
      <w:pPr>
        <w:pStyle w:val="BodyText"/>
        <w:spacing w:line="204" w:lineRule="auto" w:before="89"/>
        <w:ind w:left="811" w:right="863" w:firstLine="298"/>
        <w:jc w:val="both"/>
      </w:pPr>
      <w:r>
        <w:rPr>
          <w:w w:val="115"/>
        </w:rPr>
        <w:t>Biometrics</w:t>
      </w:r>
      <w:r>
        <w:rPr>
          <w:spacing w:val="-18"/>
          <w:w w:val="115"/>
        </w:rPr>
        <w:t xml:space="preserve"> </w:t>
      </w:r>
      <w:r>
        <w:rPr>
          <w:w w:val="115"/>
        </w:rPr>
        <w:t>are</w:t>
      </w:r>
      <w:r>
        <w:rPr>
          <w:spacing w:val="-17"/>
          <w:w w:val="115"/>
        </w:rPr>
        <w:t xml:space="preserve"> </w:t>
      </w:r>
      <w:r>
        <w:rPr>
          <w:w w:val="115"/>
        </w:rPr>
        <w:t>also</w:t>
      </w:r>
      <w:r>
        <w:rPr>
          <w:spacing w:val="-17"/>
          <w:w w:val="115"/>
        </w:rPr>
        <w:t xml:space="preserve"> </w:t>
      </w:r>
      <w:r>
        <w:rPr>
          <w:w w:val="115"/>
        </w:rPr>
        <w:t>like</w:t>
      </w:r>
      <w:r>
        <w:rPr>
          <w:spacing w:val="-17"/>
          <w:w w:val="115"/>
        </w:rPr>
        <w:t xml:space="preserve"> </w:t>
      </w:r>
      <w:r>
        <w:rPr>
          <w:w w:val="115"/>
        </w:rPr>
        <w:t>many</w:t>
      </w:r>
      <w:r>
        <w:rPr>
          <w:spacing w:val="-17"/>
          <w:w w:val="115"/>
        </w:rPr>
        <w:t xml:space="preserve"> </w:t>
      </w:r>
      <w:r>
        <w:rPr>
          <w:w w:val="115"/>
        </w:rPr>
        <w:t>other</w:t>
      </w:r>
      <w:r>
        <w:rPr>
          <w:spacing w:val="-17"/>
          <w:w w:val="115"/>
        </w:rPr>
        <w:t xml:space="preserve"> </w:t>
      </w:r>
      <w:r>
        <w:rPr>
          <w:w w:val="115"/>
        </w:rPr>
        <w:t>physical</w:t>
      </w:r>
      <w:r>
        <w:rPr>
          <w:spacing w:val="-17"/>
          <w:w w:val="115"/>
        </w:rPr>
        <w:t xml:space="preserve"> </w:t>
      </w:r>
      <w:r>
        <w:rPr>
          <w:w w:val="115"/>
        </w:rPr>
        <w:t>protection</w:t>
      </w:r>
      <w:r>
        <w:rPr>
          <w:spacing w:val="-17"/>
          <w:w w:val="115"/>
        </w:rPr>
        <w:t xml:space="preserve"> </w:t>
      </w:r>
      <w:r>
        <w:rPr>
          <w:w w:val="115"/>
        </w:rPr>
        <w:t>mechanisms</w:t>
      </w:r>
      <w:r>
        <w:rPr>
          <w:spacing w:val="-17"/>
          <w:w w:val="115"/>
        </w:rPr>
        <w:t xml:space="preserve"> </w:t>
      </w:r>
      <w:r>
        <w:rPr>
          <w:w w:val="115"/>
        </w:rPr>
        <w:t>(alarms, seals,</w:t>
      </w:r>
      <w:r>
        <w:rPr>
          <w:spacing w:val="-9"/>
          <w:w w:val="115"/>
        </w:rPr>
        <w:t xml:space="preserve"> </w:t>
      </w:r>
      <w:r>
        <w:rPr>
          <w:w w:val="115"/>
        </w:rPr>
        <w:t>tamper</w:t>
      </w:r>
      <w:r>
        <w:rPr>
          <w:spacing w:val="-12"/>
          <w:w w:val="115"/>
        </w:rPr>
        <w:t xml:space="preserve"> </w:t>
      </w:r>
      <w:r>
        <w:rPr>
          <w:w w:val="115"/>
        </w:rPr>
        <w:t>sensing</w:t>
      </w:r>
      <w:r>
        <w:rPr>
          <w:spacing w:val="-12"/>
          <w:w w:val="115"/>
        </w:rPr>
        <w:t xml:space="preserve"> </w:t>
      </w:r>
      <w:r>
        <w:rPr>
          <w:w w:val="115"/>
        </w:rPr>
        <w:t>enclosures,</w:t>
      </w:r>
      <w:r>
        <w:rPr>
          <w:spacing w:val="-10"/>
          <w:w w:val="115"/>
        </w:rPr>
        <w:t xml:space="preserve"> </w:t>
      </w:r>
      <w:r>
        <w:rPr>
          <w:w w:val="115"/>
        </w:rPr>
        <w:t>...)</w:t>
      </w:r>
      <w:r>
        <w:rPr>
          <w:spacing w:val="16"/>
          <w:w w:val="115"/>
        </w:rPr>
        <w:t xml:space="preserve"> </w:t>
      </w:r>
      <w:r>
        <w:rPr>
          <w:w w:val="115"/>
        </w:rPr>
        <w:t>in</w:t>
      </w:r>
      <w:r>
        <w:rPr>
          <w:spacing w:val="-12"/>
          <w:w w:val="115"/>
        </w:rPr>
        <w:t xml:space="preserve"> </w:t>
      </w:r>
      <w:r>
        <w:rPr>
          <w:w w:val="115"/>
        </w:rPr>
        <w:t>that</w:t>
      </w:r>
      <w:r>
        <w:rPr>
          <w:spacing w:val="-12"/>
          <w:w w:val="115"/>
        </w:rPr>
        <w:t xml:space="preserve"> </w:t>
      </w:r>
      <w:r>
        <w:rPr>
          <w:w w:val="115"/>
        </w:rPr>
        <w:t>environmental</w:t>
      </w:r>
      <w:r>
        <w:rPr>
          <w:spacing w:val="-11"/>
          <w:w w:val="115"/>
        </w:rPr>
        <w:t xml:space="preserve"> </w:t>
      </w:r>
      <w:r>
        <w:rPr>
          <w:w w:val="115"/>
        </w:rPr>
        <w:t>conditions</w:t>
      </w:r>
      <w:r>
        <w:rPr>
          <w:spacing w:val="-12"/>
          <w:w w:val="115"/>
        </w:rPr>
        <w:t xml:space="preserve"> </w:t>
      </w:r>
      <w:r>
        <w:rPr>
          <w:w w:val="115"/>
        </w:rPr>
        <w:t>can</w:t>
      </w:r>
      <w:r>
        <w:rPr>
          <w:spacing w:val="-12"/>
          <w:w w:val="115"/>
        </w:rPr>
        <w:t xml:space="preserve"> </w:t>
      </w:r>
      <w:r>
        <w:rPr>
          <w:w w:val="115"/>
        </w:rPr>
        <w:t xml:space="preserve">cause havoc. Noise, dirt, vibration and unreliable lighting conditions all take their toll. Some systems, like speaker recognition, are vulnerable to alcohol </w:t>
      </w:r>
      <w:r>
        <w:rPr>
          <w:spacing w:val="-4"/>
          <w:w w:val="115"/>
        </w:rPr>
        <w:t xml:space="preserve">intake </w:t>
      </w:r>
      <w:r>
        <w:rPr>
          <w:w w:val="115"/>
        </w:rPr>
        <w:t>and</w:t>
      </w:r>
      <w:r>
        <w:rPr>
          <w:spacing w:val="-9"/>
          <w:w w:val="115"/>
        </w:rPr>
        <w:t xml:space="preserve"> </w:t>
      </w:r>
      <w:r>
        <w:rPr>
          <w:w w:val="115"/>
        </w:rPr>
        <w:t>stress.</w:t>
      </w:r>
      <w:r>
        <w:rPr>
          <w:spacing w:val="13"/>
          <w:w w:val="115"/>
        </w:rPr>
        <w:t xml:space="preserve"> </w:t>
      </w:r>
      <w:r>
        <w:rPr>
          <w:w w:val="115"/>
        </w:rPr>
        <w:t>Changes</w:t>
      </w:r>
      <w:r>
        <w:rPr>
          <w:spacing w:val="-8"/>
          <w:w w:val="115"/>
        </w:rPr>
        <w:t xml:space="preserve"> </w:t>
      </w:r>
      <w:r>
        <w:rPr>
          <w:w w:val="115"/>
        </w:rPr>
        <w:t>in</w:t>
      </w:r>
      <w:r>
        <w:rPr>
          <w:spacing w:val="-9"/>
          <w:w w:val="115"/>
        </w:rPr>
        <w:t xml:space="preserve"> </w:t>
      </w:r>
      <w:r>
        <w:rPr>
          <w:w w:val="115"/>
        </w:rPr>
        <w:t>environmental</w:t>
      </w:r>
      <w:r>
        <w:rPr>
          <w:spacing w:val="-9"/>
          <w:w w:val="115"/>
        </w:rPr>
        <w:t xml:space="preserve"> </w:t>
      </w:r>
      <w:r>
        <w:rPr>
          <w:w w:val="115"/>
        </w:rPr>
        <w:t>assumptions,</w:t>
      </w:r>
      <w:r>
        <w:rPr>
          <w:spacing w:val="-8"/>
          <w:w w:val="115"/>
        </w:rPr>
        <w:t xml:space="preserve"> </w:t>
      </w:r>
      <w:r>
        <w:rPr>
          <w:w w:val="115"/>
        </w:rPr>
        <w:t>such</w:t>
      </w:r>
      <w:r>
        <w:rPr>
          <w:spacing w:val="-8"/>
          <w:w w:val="115"/>
        </w:rPr>
        <w:t xml:space="preserve"> </w:t>
      </w:r>
      <w:r>
        <w:rPr>
          <w:w w:val="115"/>
        </w:rPr>
        <w:t>as</w:t>
      </w:r>
      <w:r>
        <w:rPr>
          <w:spacing w:val="-9"/>
          <w:w w:val="115"/>
        </w:rPr>
        <w:t xml:space="preserve"> </w:t>
      </w:r>
      <w:r>
        <w:rPr>
          <w:w w:val="115"/>
        </w:rPr>
        <w:t>from</w:t>
      </w:r>
      <w:r>
        <w:rPr>
          <w:spacing w:val="-9"/>
          <w:w w:val="115"/>
        </w:rPr>
        <w:t xml:space="preserve"> </w:t>
      </w:r>
      <w:r>
        <w:rPr>
          <w:w w:val="115"/>
        </w:rPr>
        <w:t>closed</w:t>
      </w:r>
      <w:r>
        <w:rPr>
          <w:spacing w:val="-9"/>
          <w:w w:val="115"/>
        </w:rPr>
        <w:t xml:space="preserve"> </w:t>
      </w:r>
      <w:r>
        <w:rPr>
          <w:w w:val="115"/>
        </w:rPr>
        <w:t>to</w:t>
      </w:r>
      <w:r>
        <w:rPr>
          <w:spacing w:val="-9"/>
          <w:w w:val="115"/>
        </w:rPr>
        <w:t xml:space="preserve"> </w:t>
      </w:r>
      <w:r>
        <w:rPr>
          <w:w w:val="115"/>
        </w:rPr>
        <w:t xml:space="preserve">open systems, from small systems to large ones, from attended to stand-alone, </w:t>
      </w:r>
      <w:r>
        <w:rPr>
          <w:spacing w:val="-4"/>
          <w:w w:val="115"/>
        </w:rPr>
        <w:t xml:space="preserve">from </w:t>
      </w:r>
      <w:r>
        <w:rPr>
          <w:w w:val="115"/>
        </w:rPr>
        <w:t>cooperative to recalcitrant subjects, and from veri</w:t>
      </w:r>
      <w:r>
        <w:rPr>
          <w:rFonts w:ascii="Cambria" w:hAnsi="Cambria"/>
          <w:w w:val="115"/>
        </w:rPr>
        <w:t>fi</w:t>
      </w:r>
      <w:r>
        <w:rPr>
          <w:w w:val="115"/>
        </w:rPr>
        <w:t>cation to identi</w:t>
      </w:r>
      <w:r>
        <w:rPr>
          <w:rFonts w:ascii="Cambria" w:hAnsi="Cambria"/>
          <w:w w:val="115"/>
        </w:rPr>
        <w:t>fi</w:t>
      </w:r>
      <w:r>
        <w:rPr>
          <w:w w:val="115"/>
        </w:rPr>
        <w:t>cation, can all break</w:t>
      </w:r>
      <w:r>
        <w:rPr>
          <w:spacing w:val="12"/>
          <w:w w:val="115"/>
        </w:rPr>
        <w:t xml:space="preserve"> </w:t>
      </w:r>
      <w:r>
        <w:rPr>
          <w:w w:val="115"/>
        </w:rPr>
        <w:t>things.</w:t>
      </w:r>
    </w:p>
    <w:p>
      <w:pPr>
        <w:pStyle w:val="BodyText"/>
        <w:spacing w:line="204" w:lineRule="auto" w:before="107"/>
        <w:ind w:left="811" w:right="863" w:firstLine="298"/>
        <w:jc w:val="both"/>
      </w:pPr>
      <w:r>
        <w:rPr>
          <w:w w:val="115"/>
        </w:rPr>
        <w:t>Many interesting attacks are more speci</w:t>
      </w:r>
      <w:r>
        <w:rPr>
          <w:rFonts w:ascii="Cambria" w:hAnsi="Cambria"/>
          <w:w w:val="115"/>
        </w:rPr>
        <w:t>fi</w:t>
      </w:r>
      <w:r>
        <w:rPr>
          <w:w w:val="115"/>
        </w:rPr>
        <w:t>c to biometric systems and apply to more than one type of biometric.</w:t>
      </w:r>
    </w:p>
    <w:p>
      <w:pPr>
        <w:pStyle w:val="BodyText"/>
        <w:spacing w:before="7"/>
        <w:rPr>
          <w:sz w:val="17"/>
        </w:rPr>
      </w:pPr>
    </w:p>
    <w:p>
      <w:pPr>
        <w:pStyle w:val="ListParagraph"/>
        <w:numPr>
          <w:ilvl w:val="0"/>
          <w:numId w:val="5"/>
        </w:numPr>
        <w:tabs>
          <w:tab w:pos="1310" w:val="left" w:leader="none"/>
        </w:tabs>
        <w:spacing w:line="204" w:lineRule="auto" w:before="0" w:after="0"/>
        <w:ind w:left="1309" w:right="863" w:hanging="199"/>
        <w:jc w:val="both"/>
        <w:rPr>
          <w:sz w:val="20"/>
        </w:rPr>
      </w:pPr>
      <w:r>
        <w:rPr>
          <w:spacing w:val="-3"/>
          <w:w w:val="110"/>
          <w:sz w:val="20"/>
        </w:rPr>
        <w:t xml:space="preserve">Forensic </w:t>
      </w:r>
      <w:r>
        <w:rPr>
          <w:w w:val="110"/>
          <w:sz w:val="20"/>
        </w:rPr>
        <w:t xml:space="preserve">biometrics often </w:t>
      </w:r>
      <w:r>
        <w:rPr>
          <w:w w:val="105"/>
          <w:sz w:val="20"/>
        </w:rPr>
        <w:t xml:space="preserve">don’t </w:t>
      </w:r>
      <w:r>
        <w:rPr>
          <w:w w:val="110"/>
          <w:sz w:val="20"/>
        </w:rPr>
        <w:t xml:space="preserve">tell as </w:t>
      </w:r>
      <w:r>
        <w:rPr>
          <w:spacing w:val="-3"/>
          <w:w w:val="110"/>
          <w:sz w:val="20"/>
        </w:rPr>
        <w:t xml:space="preserve">much </w:t>
      </w:r>
      <w:r>
        <w:rPr>
          <w:w w:val="110"/>
          <w:sz w:val="20"/>
        </w:rPr>
        <w:t xml:space="preserve">as one might assume. Apart from the possibility that a </w:t>
      </w:r>
      <w:r>
        <w:rPr>
          <w:rFonts w:ascii="Cambria" w:hAnsi="Cambria"/>
          <w:w w:val="110"/>
          <w:sz w:val="20"/>
        </w:rPr>
        <w:t>fi</w:t>
      </w:r>
      <w:r>
        <w:rPr>
          <w:w w:val="110"/>
          <w:sz w:val="20"/>
        </w:rPr>
        <w:t xml:space="preserve">ngerprint or DNA sample might </w:t>
      </w:r>
      <w:r>
        <w:rPr>
          <w:spacing w:val="-3"/>
          <w:w w:val="110"/>
          <w:sz w:val="20"/>
        </w:rPr>
        <w:t xml:space="preserve">have </w:t>
      </w:r>
      <w:r>
        <w:rPr>
          <w:w w:val="110"/>
          <w:sz w:val="20"/>
        </w:rPr>
        <w:t xml:space="preserve">been planted </w:t>
      </w:r>
      <w:r>
        <w:rPr>
          <w:spacing w:val="-3"/>
          <w:w w:val="110"/>
          <w:sz w:val="20"/>
        </w:rPr>
        <w:t xml:space="preserve">by </w:t>
      </w:r>
      <w:r>
        <w:rPr>
          <w:w w:val="110"/>
          <w:sz w:val="20"/>
        </w:rPr>
        <w:t xml:space="preserve">the police,  it may just </w:t>
      </w:r>
      <w:r>
        <w:rPr>
          <w:spacing w:val="2"/>
          <w:w w:val="110"/>
          <w:sz w:val="20"/>
        </w:rPr>
        <w:t xml:space="preserve">be </w:t>
      </w:r>
      <w:r>
        <w:rPr>
          <w:w w:val="110"/>
          <w:sz w:val="20"/>
        </w:rPr>
        <w:t xml:space="preserve">old.  The age of a </w:t>
      </w:r>
      <w:r>
        <w:rPr>
          <w:rFonts w:ascii="Cambria" w:hAnsi="Cambria"/>
          <w:w w:val="110"/>
          <w:sz w:val="20"/>
        </w:rPr>
        <w:t>fi</w:t>
      </w:r>
      <w:r>
        <w:rPr>
          <w:w w:val="110"/>
          <w:sz w:val="20"/>
        </w:rPr>
        <w:t xml:space="preserve">ngerprint </w:t>
      </w:r>
      <w:r>
        <w:rPr>
          <w:w w:val="105"/>
          <w:sz w:val="20"/>
        </w:rPr>
        <w:t xml:space="preserve">can’t  </w:t>
      </w:r>
      <w:r>
        <w:rPr>
          <w:spacing w:val="2"/>
          <w:w w:val="110"/>
          <w:sz w:val="20"/>
        </w:rPr>
        <w:t xml:space="preserve">be </w:t>
      </w:r>
      <w:r>
        <w:rPr>
          <w:w w:val="110"/>
          <w:sz w:val="20"/>
        </w:rPr>
        <w:t xml:space="preserve">determined directly,  and prints on areas with public access say little.    A print on a bank door says </w:t>
      </w:r>
      <w:r>
        <w:rPr>
          <w:spacing w:val="-3"/>
          <w:w w:val="110"/>
          <w:sz w:val="20"/>
        </w:rPr>
        <w:t xml:space="preserve">much  </w:t>
      </w:r>
      <w:r>
        <w:rPr>
          <w:w w:val="110"/>
          <w:sz w:val="20"/>
        </w:rPr>
        <w:t xml:space="preserve">less than a print in a robbed vault.       So in premises vulnerable to robbery, cleaning procedures may </w:t>
      </w:r>
      <w:r>
        <w:rPr>
          <w:spacing w:val="2"/>
          <w:w w:val="110"/>
          <w:sz w:val="20"/>
        </w:rPr>
        <w:t xml:space="preserve">be </w:t>
      </w:r>
      <w:r>
        <w:rPr>
          <w:w w:val="110"/>
          <w:sz w:val="20"/>
        </w:rPr>
        <w:t xml:space="preserve">critical for evidence. If a </w:t>
      </w:r>
      <w:r>
        <w:rPr>
          <w:w w:val="105"/>
          <w:sz w:val="20"/>
        </w:rPr>
        <w:t xml:space="preserve">suspect’s </w:t>
      </w:r>
      <w:r>
        <w:rPr>
          <w:w w:val="110"/>
          <w:sz w:val="20"/>
        </w:rPr>
        <w:t xml:space="preserve">prints are found on a bank counter, and he claims that he had gone there three days previously, he may </w:t>
      </w:r>
      <w:r>
        <w:rPr>
          <w:spacing w:val="2"/>
          <w:w w:val="110"/>
          <w:sz w:val="20"/>
        </w:rPr>
        <w:t xml:space="preserve">be </w:t>
      </w:r>
      <w:r>
        <w:rPr>
          <w:w w:val="110"/>
          <w:sz w:val="20"/>
        </w:rPr>
        <w:t xml:space="preserve">convicted </w:t>
      </w:r>
      <w:r>
        <w:rPr>
          <w:spacing w:val="-3"/>
          <w:w w:val="110"/>
          <w:sz w:val="20"/>
        </w:rPr>
        <w:t xml:space="preserve">by  </w:t>
      </w:r>
      <w:r>
        <w:rPr>
          <w:w w:val="110"/>
          <w:sz w:val="20"/>
        </w:rPr>
        <w:t xml:space="preserve">evidence that the branch counter is polished every evening.  Putting  this in system terms, freshness is often a critical issue, and some </w:t>
      </w:r>
      <w:r>
        <w:rPr>
          <w:spacing w:val="-4"/>
          <w:w w:val="110"/>
          <w:sz w:val="20"/>
        </w:rPr>
        <w:t xml:space="preserve">quite </w:t>
      </w:r>
      <w:r>
        <w:rPr>
          <w:w w:val="110"/>
          <w:sz w:val="20"/>
        </w:rPr>
        <w:t>unexpected</w:t>
      </w:r>
      <w:r>
        <w:rPr>
          <w:spacing w:val="-13"/>
          <w:w w:val="110"/>
          <w:sz w:val="20"/>
        </w:rPr>
        <w:t xml:space="preserve"> </w:t>
      </w:r>
      <w:r>
        <w:rPr>
          <w:w w:val="110"/>
          <w:sz w:val="20"/>
        </w:rPr>
        <w:t>things</w:t>
      </w:r>
      <w:r>
        <w:rPr>
          <w:spacing w:val="-13"/>
          <w:w w:val="110"/>
          <w:sz w:val="20"/>
        </w:rPr>
        <w:t xml:space="preserve"> </w:t>
      </w:r>
      <w:r>
        <w:rPr>
          <w:w w:val="110"/>
          <w:sz w:val="20"/>
        </w:rPr>
        <w:t>can</w:t>
      </w:r>
      <w:r>
        <w:rPr>
          <w:spacing w:val="-14"/>
          <w:w w:val="110"/>
          <w:sz w:val="20"/>
        </w:rPr>
        <w:t xml:space="preserve"> </w:t>
      </w:r>
      <w:r>
        <w:rPr>
          <w:rFonts w:ascii="Cambria" w:hAnsi="Cambria"/>
          <w:w w:val="110"/>
          <w:sz w:val="20"/>
        </w:rPr>
        <w:t>fi</w:t>
      </w:r>
      <w:r>
        <w:rPr>
          <w:w w:val="110"/>
          <w:sz w:val="20"/>
        </w:rPr>
        <w:t>nd</w:t>
      </w:r>
      <w:r>
        <w:rPr>
          <w:spacing w:val="-13"/>
          <w:w w:val="110"/>
          <w:sz w:val="20"/>
        </w:rPr>
        <w:t xml:space="preserve"> </w:t>
      </w:r>
      <w:r>
        <w:rPr>
          <w:w w:val="110"/>
          <w:sz w:val="20"/>
        </w:rPr>
        <w:t>themselves</w:t>
      </w:r>
      <w:r>
        <w:rPr>
          <w:spacing w:val="-13"/>
          <w:w w:val="110"/>
          <w:sz w:val="20"/>
        </w:rPr>
        <w:t xml:space="preserve"> </w:t>
      </w:r>
      <w:r>
        <w:rPr>
          <w:w w:val="110"/>
          <w:sz w:val="20"/>
        </w:rPr>
        <w:t>inside</w:t>
      </w:r>
      <w:r>
        <w:rPr>
          <w:spacing w:val="-13"/>
          <w:w w:val="110"/>
          <w:sz w:val="20"/>
        </w:rPr>
        <w:t xml:space="preserve"> </w:t>
      </w:r>
      <w:r>
        <w:rPr>
          <w:w w:val="110"/>
          <w:sz w:val="20"/>
        </w:rPr>
        <w:t>the</w:t>
      </w:r>
      <w:r>
        <w:rPr>
          <w:spacing w:val="-13"/>
          <w:w w:val="110"/>
          <w:sz w:val="20"/>
        </w:rPr>
        <w:t xml:space="preserve"> </w:t>
      </w:r>
      <w:r>
        <w:rPr>
          <w:w w:val="105"/>
          <w:sz w:val="20"/>
        </w:rPr>
        <w:t>‘trusted</w:t>
      </w:r>
      <w:r>
        <w:rPr>
          <w:spacing w:val="-12"/>
          <w:w w:val="105"/>
          <w:sz w:val="20"/>
        </w:rPr>
        <w:t xml:space="preserve"> </w:t>
      </w:r>
      <w:r>
        <w:rPr>
          <w:w w:val="110"/>
          <w:sz w:val="20"/>
        </w:rPr>
        <w:t>computing</w:t>
      </w:r>
      <w:r>
        <w:rPr>
          <w:spacing w:val="-13"/>
          <w:w w:val="110"/>
          <w:sz w:val="20"/>
        </w:rPr>
        <w:t xml:space="preserve"> </w:t>
      </w:r>
      <w:r>
        <w:rPr>
          <w:spacing w:val="-3"/>
          <w:w w:val="105"/>
          <w:sz w:val="20"/>
        </w:rPr>
        <w:t>base’.</w:t>
      </w:r>
    </w:p>
    <w:p>
      <w:pPr>
        <w:pStyle w:val="ListParagraph"/>
        <w:numPr>
          <w:ilvl w:val="0"/>
          <w:numId w:val="5"/>
        </w:numPr>
        <w:tabs>
          <w:tab w:pos="1310" w:val="left" w:leader="none"/>
        </w:tabs>
        <w:spacing w:line="204" w:lineRule="auto" w:before="148" w:after="0"/>
        <w:ind w:left="1309" w:right="863" w:hanging="199"/>
        <w:jc w:val="both"/>
        <w:rPr>
          <w:sz w:val="20"/>
        </w:rPr>
      </w:pPr>
      <w:r>
        <w:rPr>
          <w:w w:val="115"/>
          <w:sz w:val="20"/>
        </w:rPr>
        <w:t xml:space="preserve">Another aspect of freshness is that most biometric systems can, at </w:t>
      </w:r>
      <w:r>
        <w:rPr>
          <w:spacing w:val="-4"/>
          <w:w w:val="115"/>
          <w:sz w:val="20"/>
        </w:rPr>
        <w:t xml:space="preserve">least </w:t>
      </w:r>
      <w:r>
        <w:rPr>
          <w:w w:val="115"/>
          <w:sz w:val="20"/>
        </w:rPr>
        <w:t xml:space="preserve">in </w:t>
      </w:r>
      <w:r>
        <w:rPr>
          <w:spacing w:val="-3"/>
          <w:w w:val="115"/>
          <w:sz w:val="20"/>
        </w:rPr>
        <w:t xml:space="preserve">theory, </w:t>
      </w:r>
      <w:r>
        <w:rPr>
          <w:spacing w:val="2"/>
          <w:w w:val="115"/>
          <w:sz w:val="20"/>
        </w:rPr>
        <w:t xml:space="preserve">be </w:t>
      </w:r>
      <w:r>
        <w:rPr>
          <w:w w:val="115"/>
          <w:sz w:val="20"/>
        </w:rPr>
        <w:t xml:space="preserve">attacked using suitable recordings. </w:t>
      </w:r>
      <w:r>
        <w:rPr>
          <w:spacing w:val="-9"/>
          <w:w w:val="115"/>
          <w:sz w:val="20"/>
        </w:rPr>
        <w:t xml:space="preserve">We </w:t>
      </w:r>
      <w:r>
        <w:rPr>
          <w:w w:val="115"/>
          <w:sz w:val="20"/>
        </w:rPr>
        <w:t>mentioned direct attacks</w:t>
      </w:r>
      <w:r>
        <w:rPr>
          <w:spacing w:val="-6"/>
          <w:w w:val="115"/>
          <w:sz w:val="20"/>
        </w:rPr>
        <w:t xml:space="preserve"> </w:t>
      </w:r>
      <w:r>
        <w:rPr>
          <w:w w:val="115"/>
          <w:sz w:val="20"/>
        </w:rPr>
        <w:t>on</w:t>
      </w:r>
      <w:r>
        <w:rPr>
          <w:spacing w:val="-7"/>
          <w:w w:val="115"/>
          <w:sz w:val="20"/>
        </w:rPr>
        <w:t xml:space="preserve"> </w:t>
      </w:r>
      <w:r>
        <w:rPr>
          <w:w w:val="115"/>
          <w:sz w:val="20"/>
        </w:rPr>
        <w:t>voice</w:t>
      </w:r>
      <w:r>
        <w:rPr>
          <w:spacing w:val="-5"/>
          <w:w w:val="115"/>
          <w:sz w:val="20"/>
        </w:rPr>
        <w:t xml:space="preserve"> </w:t>
      </w:r>
      <w:r>
        <w:rPr>
          <w:w w:val="115"/>
          <w:sz w:val="20"/>
        </w:rPr>
        <w:t>recognition,</w:t>
      </w:r>
      <w:r>
        <w:rPr>
          <w:spacing w:val="-5"/>
          <w:w w:val="115"/>
          <w:sz w:val="20"/>
        </w:rPr>
        <w:t xml:space="preserve"> </w:t>
      </w:r>
      <w:r>
        <w:rPr>
          <w:w w:val="115"/>
          <w:sz w:val="20"/>
        </w:rPr>
        <w:t>attacks</w:t>
      </w:r>
      <w:r>
        <w:rPr>
          <w:spacing w:val="-6"/>
          <w:w w:val="115"/>
          <w:sz w:val="20"/>
        </w:rPr>
        <w:t xml:space="preserve"> </w:t>
      </w:r>
      <w:r>
        <w:rPr>
          <w:w w:val="115"/>
          <w:sz w:val="20"/>
        </w:rPr>
        <w:t>on</w:t>
      </w:r>
      <w:r>
        <w:rPr>
          <w:spacing w:val="-5"/>
          <w:w w:val="115"/>
          <w:sz w:val="20"/>
        </w:rPr>
        <w:t xml:space="preserve"> </w:t>
      </w:r>
      <w:r>
        <w:rPr>
          <w:w w:val="115"/>
          <w:sz w:val="20"/>
        </w:rPr>
        <w:t>iris</w:t>
      </w:r>
      <w:r>
        <w:rPr>
          <w:spacing w:val="-7"/>
          <w:w w:val="115"/>
          <w:sz w:val="20"/>
        </w:rPr>
        <w:t xml:space="preserve"> </w:t>
      </w:r>
      <w:r>
        <w:rPr>
          <w:w w:val="115"/>
          <w:sz w:val="20"/>
        </w:rPr>
        <w:t>scanners</w:t>
      </w:r>
      <w:r>
        <w:rPr>
          <w:spacing w:val="-6"/>
          <w:w w:val="115"/>
          <w:sz w:val="20"/>
        </w:rPr>
        <w:t xml:space="preserve"> </w:t>
      </w:r>
      <w:r>
        <w:rPr>
          <w:spacing w:val="-3"/>
          <w:w w:val="115"/>
          <w:sz w:val="20"/>
        </w:rPr>
        <w:t>by</w:t>
      </w:r>
      <w:r>
        <w:rPr>
          <w:spacing w:val="-5"/>
          <w:w w:val="115"/>
          <w:sz w:val="20"/>
        </w:rPr>
        <w:t xml:space="preserve"> </w:t>
      </w:r>
      <w:r>
        <w:rPr>
          <w:w w:val="115"/>
          <w:sz w:val="20"/>
        </w:rPr>
        <w:t>photos</w:t>
      </w:r>
      <w:r>
        <w:rPr>
          <w:spacing w:val="-6"/>
          <w:w w:val="115"/>
          <w:sz w:val="20"/>
        </w:rPr>
        <w:t xml:space="preserve"> </w:t>
      </w:r>
      <w:r>
        <w:rPr>
          <w:w w:val="115"/>
          <w:sz w:val="20"/>
        </w:rPr>
        <w:t>on</w:t>
      </w:r>
      <w:r>
        <w:rPr>
          <w:spacing w:val="-7"/>
          <w:w w:val="115"/>
          <w:sz w:val="20"/>
        </w:rPr>
        <w:t xml:space="preserve"> </w:t>
      </w:r>
      <w:r>
        <w:rPr>
          <w:w w:val="115"/>
          <w:sz w:val="20"/>
        </w:rPr>
        <w:t>a</w:t>
      </w:r>
      <w:r>
        <w:rPr>
          <w:spacing w:val="-5"/>
          <w:w w:val="115"/>
          <w:sz w:val="20"/>
        </w:rPr>
        <w:t xml:space="preserve"> </w:t>
      </w:r>
      <w:r>
        <w:rPr>
          <w:spacing w:val="-3"/>
          <w:w w:val="115"/>
          <w:sz w:val="20"/>
        </w:rPr>
        <w:t xml:space="preserve">contact </w:t>
      </w:r>
      <w:r>
        <w:rPr>
          <w:w w:val="115"/>
          <w:sz w:val="20"/>
        </w:rPr>
        <w:t>lens,</w:t>
      </w:r>
      <w:r>
        <w:rPr>
          <w:spacing w:val="-14"/>
          <w:w w:val="115"/>
          <w:sz w:val="20"/>
        </w:rPr>
        <w:t xml:space="preserve"> </w:t>
      </w:r>
      <w:r>
        <w:rPr>
          <w:w w:val="115"/>
          <w:sz w:val="20"/>
        </w:rPr>
        <w:t>and</w:t>
      </w:r>
      <w:r>
        <w:rPr>
          <w:spacing w:val="-16"/>
          <w:w w:val="115"/>
          <w:sz w:val="20"/>
        </w:rPr>
        <w:t xml:space="preserve"> </w:t>
      </w:r>
      <w:r>
        <w:rPr>
          <w:w w:val="115"/>
          <w:sz w:val="20"/>
        </w:rPr>
        <w:t>moulds</w:t>
      </w:r>
      <w:r>
        <w:rPr>
          <w:spacing w:val="-15"/>
          <w:w w:val="115"/>
          <w:sz w:val="20"/>
        </w:rPr>
        <w:t xml:space="preserve"> </w:t>
      </w:r>
      <w:r>
        <w:rPr>
          <w:w w:val="115"/>
          <w:sz w:val="20"/>
        </w:rPr>
        <w:t>of</w:t>
      </w:r>
      <w:r>
        <w:rPr>
          <w:spacing w:val="-16"/>
          <w:w w:val="115"/>
          <w:sz w:val="20"/>
        </w:rPr>
        <w:t xml:space="preserve"> </w:t>
      </w:r>
      <w:r>
        <w:rPr>
          <w:rFonts w:ascii="Cambria" w:hAnsi="Cambria"/>
          <w:w w:val="115"/>
          <w:sz w:val="20"/>
        </w:rPr>
        <w:t>fi</w:t>
      </w:r>
      <w:r>
        <w:rPr>
          <w:w w:val="115"/>
          <w:sz w:val="20"/>
        </w:rPr>
        <w:t>ngerprints.</w:t>
      </w:r>
      <w:r>
        <w:rPr>
          <w:spacing w:val="8"/>
          <w:w w:val="115"/>
          <w:sz w:val="20"/>
        </w:rPr>
        <w:t xml:space="preserve"> </w:t>
      </w:r>
      <w:r>
        <w:rPr>
          <w:w w:val="115"/>
          <w:sz w:val="20"/>
        </w:rPr>
        <w:t>Even</w:t>
      </w:r>
      <w:r>
        <w:rPr>
          <w:spacing w:val="-15"/>
          <w:w w:val="115"/>
          <w:sz w:val="20"/>
        </w:rPr>
        <w:t xml:space="preserve"> </w:t>
      </w:r>
      <w:r>
        <w:rPr>
          <w:w w:val="115"/>
          <w:sz w:val="20"/>
        </w:rPr>
        <w:t>simpler</w:t>
      </w:r>
      <w:r>
        <w:rPr>
          <w:spacing w:val="-16"/>
          <w:w w:val="115"/>
          <w:sz w:val="20"/>
        </w:rPr>
        <w:t xml:space="preserve"> </w:t>
      </w:r>
      <w:r>
        <w:rPr>
          <w:w w:val="115"/>
          <w:sz w:val="20"/>
        </w:rPr>
        <w:t>still,</w:t>
      </w:r>
      <w:r>
        <w:rPr>
          <w:spacing w:val="-13"/>
          <w:w w:val="115"/>
          <w:sz w:val="20"/>
        </w:rPr>
        <w:t xml:space="preserve"> </w:t>
      </w:r>
      <w:r>
        <w:rPr>
          <w:w w:val="115"/>
          <w:sz w:val="20"/>
        </w:rPr>
        <w:t>in</w:t>
      </w:r>
      <w:r>
        <w:rPr>
          <w:spacing w:val="-16"/>
          <w:w w:val="115"/>
          <w:sz w:val="20"/>
        </w:rPr>
        <w:t xml:space="preserve"> </w:t>
      </w:r>
      <w:r>
        <w:rPr>
          <w:w w:val="115"/>
          <w:sz w:val="20"/>
        </w:rPr>
        <w:t>countries</w:t>
      </w:r>
      <w:r>
        <w:rPr>
          <w:spacing w:val="-15"/>
          <w:w w:val="115"/>
          <w:sz w:val="20"/>
        </w:rPr>
        <w:t xml:space="preserve"> </w:t>
      </w:r>
      <w:r>
        <w:rPr>
          <w:w w:val="115"/>
          <w:sz w:val="20"/>
        </w:rPr>
        <w:t>like</w:t>
      </w:r>
      <w:r>
        <w:rPr>
          <w:spacing w:val="-16"/>
          <w:w w:val="115"/>
          <w:sz w:val="20"/>
        </w:rPr>
        <w:t xml:space="preserve"> </w:t>
      </w:r>
      <w:r>
        <w:rPr>
          <w:spacing w:val="-3"/>
          <w:w w:val="115"/>
          <w:sz w:val="20"/>
        </w:rPr>
        <w:t xml:space="preserve">South </w:t>
      </w:r>
      <w:r>
        <w:rPr>
          <w:w w:val="115"/>
          <w:sz w:val="20"/>
        </w:rPr>
        <w:t xml:space="preserve">Africa where </w:t>
      </w:r>
      <w:r>
        <w:rPr>
          <w:rFonts w:ascii="Cambria" w:hAnsi="Cambria"/>
          <w:w w:val="115"/>
          <w:sz w:val="20"/>
        </w:rPr>
        <w:t>fi</w:t>
      </w:r>
      <w:r>
        <w:rPr>
          <w:w w:val="115"/>
          <w:sz w:val="20"/>
        </w:rPr>
        <w:t xml:space="preserve">ngerprints are used to pay pensions, there are </w:t>
      </w:r>
      <w:r>
        <w:rPr>
          <w:spacing w:val="-3"/>
          <w:w w:val="115"/>
          <w:sz w:val="20"/>
        </w:rPr>
        <w:t>persistent</w:t>
      </w:r>
      <w:r>
        <w:rPr>
          <w:spacing w:val="53"/>
          <w:w w:val="115"/>
          <w:sz w:val="20"/>
        </w:rPr>
        <w:t xml:space="preserve"> </w:t>
      </w:r>
      <w:r>
        <w:rPr>
          <w:w w:val="115"/>
          <w:sz w:val="20"/>
        </w:rPr>
        <w:t>tales</w:t>
      </w:r>
      <w:r>
        <w:rPr>
          <w:spacing w:val="-18"/>
          <w:w w:val="115"/>
          <w:sz w:val="20"/>
        </w:rPr>
        <w:t xml:space="preserve"> </w:t>
      </w:r>
      <w:r>
        <w:rPr>
          <w:w w:val="115"/>
          <w:sz w:val="20"/>
        </w:rPr>
        <w:t>of</w:t>
      </w:r>
      <w:r>
        <w:rPr>
          <w:spacing w:val="-17"/>
          <w:w w:val="115"/>
          <w:sz w:val="20"/>
        </w:rPr>
        <w:t xml:space="preserve"> </w:t>
      </w:r>
      <w:r>
        <w:rPr>
          <w:sz w:val="20"/>
        </w:rPr>
        <w:t>‘Granny’s</w:t>
      </w:r>
      <w:r>
        <w:rPr>
          <w:spacing w:val="-9"/>
          <w:sz w:val="20"/>
        </w:rPr>
        <w:t xml:space="preserve"> </w:t>
      </w:r>
      <w:r>
        <w:rPr>
          <w:rFonts w:ascii="Cambria" w:hAnsi="Cambria"/>
          <w:w w:val="115"/>
          <w:sz w:val="20"/>
        </w:rPr>
        <w:t>fi</w:t>
      </w:r>
      <w:r>
        <w:rPr>
          <w:w w:val="115"/>
          <w:sz w:val="20"/>
        </w:rPr>
        <w:t>nger</w:t>
      </w:r>
      <w:r>
        <w:rPr>
          <w:spacing w:val="-18"/>
          <w:w w:val="115"/>
          <w:sz w:val="20"/>
        </w:rPr>
        <w:t xml:space="preserve"> </w:t>
      </w:r>
      <w:r>
        <w:rPr>
          <w:w w:val="115"/>
          <w:sz w:val="20"/>
        </w:rPr>
        <w:t>in</w:t>
      </w:r>
      <w:r>
        <w:rPr>
          <w:spacing w:val="-17"/>
          <w:w w:val="115"/>
          <w:sz w:val="20"/>
        </w:rPr>
        <w:t xml:space="preserve"> </w:t>
      </w:r>
      <w:r>
        <w:rPr>
          <w:w w:val="115"/>
          <w:sz w:val="20"/>
        </w:rPr>
        <w:t>the</w:t>
      </w:r>
      <w:r>
        <w:rPr>
          <w:spacing w:val="-17"/>
          <w:w w:val="115"/>
          <w:sz w:val="20"/>
        </w:rPr>
        <w:t xml:space="preserve"> </w:t>
      </w:r>
      <w:r>
        <w:rPr>
          <w:w w:val="115"/>
          <w:sz w:val="20"/>
        </w:rPr>
        <w:t>pickle</w:t>
      </w:r>
      <w:r>
        <w:rPr>
          <w:spacing w:val="-17"/>
          <w:w w:val="115"/>
          <w:sz w:val="20"/>
        </w:rPr>
        <w:t xml:space="preserve"> </w:t>
      </w:r>
      <w:r>
        <w:rPr>
          <w:sz w:val="20"/>
        </w:rPr>
        <w:t>jar’</w:t>
      </w:r>
      <w:r>
        <w:rPr>
          <w:spacing w:val="-10"/>
          <w:sz w:val="20"/>
        </w:rPr>
        <w:t xml:space="preserve"> </w:t>
      </w:r>
      <w:r>
        <w:rPr>
          <w:w w:val="115"/>
          <w:sz w:val="20"/>
        </w:rPr>
        <w:t>being</w:t>
      </w:r>
      <w:r>
        <w:rPr>
          <w:spacing w:val="-17"/>
          <w:w w:val="115"/>
          <w:sz w:val="20"/>
        </w:rPr>
        <w:t xml:space="preserve"> </w:t>
      </w:r>
      <w:r>
        <w:rPr>
          <w:w w:val="115"/>
          <w:sz w:val="20"/>
        </w:rPr>
        <w:t>the</w:t>
      </w:r>
      <w:r>
        <w:rPr>
          <w:spacing w:val="-17"/>
          <w:w w:val="115"/>
          <w:sz w:val="20"/>
        </w:rPr>
        <w:t xml:space="preserve"> </w:t>
      </w:r>
      <w:r>
        <w:rPr>
          <w:w w:val="115"/>
          <w:sz w:val="20"/>
        </w:rPr>
        <w:t>most</w:t>
      </w:r>
      <w:r>
        <w:rPr>
          <w:spacing w:val="-18"/>
          <w:w w:val="115"/>
          <w:sz w:val="20"/>
        </w:rPr>
        <w:t xml:space="preserve"> </w:t>
      </w:r>
      <w:r>
        <w:rPr>
          <w:w w:val="115"/>
          <w:sz w:val="20"/>
        </w:rPr>
        <w:t>valuable</w:t>
      </w:r>
      <w:r>
        <w:rPr>
          <w:spacing w:val="-17"/>
          <w:w w:val="115"/>
          <w:sz w:val="20"/>
        </w:rPr>
        <w:t xml:space="preserve"> </w:t>
      </w:r>
      <w:r>
        <w:rPr>
          <w:w w:val="115"/>
          <w:sz w:val="20"/>
        </w:rPr>
        <w:t xml:space="preserve">property she bequeathed to her </w:t>
      </w:r>
      <w:r>
        <w:rPr>
          <w:spacing w:val="-3"/>
          <w:w w:val="115"/>
          <w:sz w:val="20"/>
        </w:rPr>
        <w:t xml:space="preserve">family. </w:t>
      </w:r>
      <w:r>
        <w:rPr>
          <w:w w:val="115"/>
          <w:sz w:val="20"/>
        </w:rPr>
        <w:t xml:space="preserve">The lesson to </w:t>
      </w:r>
      <w:r>
        <w:rPr>
          <w:spacing w:val="2"/>
          <w:w w:val="115"/>
          <w:sz w:val="20"/>
        </w:rPr>
        <w:t xml:space="preserve">be </w:t>
      </w:r>
      <w:r>
        <w:rPr>
          <w:w w:val="115"/>
          <w:sz w:val="20"/>
        </w:rPr>
        <w:t xml:space="preserve">learned here is that unattended operation of biometric authentication devices is </w:t>
      </w:r>
      <w:r>
        <w:rPr>
          <w:spacing w:val="-4"/>
          <w:w w:val="115"/>
          <w:sz w:val="20"/>
        </w:rPr>
        <w:t xml:space="preserve">tricky. </w:t>
      </w:r>
      <w:r>
        <w:rPr>
          <w:spacing w:val="-6"/>
          <w:w w:val="115"/>
          <w:sz w:val="20"/>
        </w:rPr>
        <w:t>At</w:t>
      </w:r>
      <w:r>
        <w:rPr>
          <w:w w:val="115"/>
          <w:sz w:val="20"/>
        </w:rPr>
        <w:t xml:space="preserve">tacks </w:t>
      </w:r>
      <w:r>
        <w:rPr>
          <w:sz w:val="20"/>
        </w:rPr>
        <w:t xml:space="preserve">aren’t </w:t>
      </w:r>
      <w:r>
        <w:rPr>
          <w:w w:val="115"/>
          <w:sz w:val="20"/>
        </w:rPr>
        <w:t xml:space="preserve">always straightforward; although </w:t>
      </w:r>
      <w:r>
        <w:rPr>
          <w:sz w:val="20"/>
        </w:rPr>
        <w:t xml:space="preserve">it’s </w:t>
      </w:r>
      <w:r>
        <w:rPr>
          <w:w w:val="115"/>
          <w:sz w:val="20"/>
        </w:rPr>
        <w:t>easy to make a</w:t>
      </w:r>
      <w:r>
        <w:rPr>
          <w:spacing w:val="-26"/>
          <w:w w:val="115"/>
          <w:sz w:val="20"/>
        </w:rPr>
        <w:t xml:space="preserve"> </w:t>
      </w:r>
      <w:r>
        <w:rPr>
          <w:spacing w:val="-3"/>
          <w:w w:val="115"/>
          <w:sz w:val="20"/>
        </w:rPr>
        <w:t xml:space="preserve">mould </w:t>
      </w:r>
      <w:r>
        <w:rPr>
          <w:w w:val="115"/>
          <w:sz w:val="20"/>
        </w:rPr>
        <w:t xml:space="preserve">from a </w:t>
      </w:r>
      <w:r>
        <w:rPr>
          <w:spacing w:val="2"/>
          <w:w w:val="115"/>
          <w:sz w:val="20"/>
        </w:rPr>
        <w:t xml:space="preserve">good </w:t>
      </w:r>
      <w:r>
        <w:rPr>
          <w:rFonts w:ascii="Cambria" w:hAnsi="Cambria"/>
          <w:w w:val="115"/>
          <w:sz w:val="20"/>
        </w:rPr>
        <w:t>fi</w:t>
      </w:r>
      <w:r>
        <w:rPr>
          <w:w w:val="115"/>
          <w:sz w:val="20"/>
        </w:rPr>
        <w:t xml:space="preserve">ngerprint [406], the casual prints that people </w:t>
      </w:r>
      <w:r>
        <w:rPr>
          <w:spacing w:val="-3"/>
          <w:w w:val="115"/>
          <w:sz w:val="20"/>
        </w:rPr>
        <w:t xml:space="preserve">leave lying </w:t>
      </w:r>
      <w:r>
        <w:rPr>
          <w:w w:val="115"/>
          <w:sz w:val="20"/>
        </w:rPr>
        <w:t xml:space="preserve">around on doorknobs, beer glasses and so on are often too smudged </w:t>
      </w:r>
      <w:r>
        <w:rPr>
          <w:spacing w:val="-5"/>
          <w:w w:val="115"/>
          <w:sz w:val="20"/>
        </w:rPr>
        <w:t xml:space="preserve">and </w:t>
      </w:r>
      <w:r>
        <w:rPr>
          <w:w w:val="115"/>
          <w:sz w:val="20"/>
        </w:rPr>
        <w:t>fragmentary to pass an identi</w:t>
      </w:r>
      <w:r>
        <w:rPr>
          <w:rFonts w:ascii="Cambria" w:hAnsi="Cambria"/>
          <w:w w:val="115"/>
          <w:sz w:val="20"/>
        </w:rPr>
        <w:t>fi</w:t>
      </w:r>
      <w:r>
        <w:rPr>
          <w:w w:val="115"/>
          <w:sz w:val="20"/>
        </w:rPr>
        <w:t>cation system. But attacks are de</w:t>
      </w:r>
      <w:r>
        <w:rPr>
          <w:rFonts w:ascii="Cambria" w:hAnsi="Cambria"/>
          <w:w w:val="115"/>
          <w:sz w:val="20"/>
        </w:rPr>
        <w:t>fi</w:t>
      </w:r>
      <w:r>
        <w:rPr>
          <w:w w:val="115"/>
          <w:sz w:val="20"/>
        </w:rPr>
        <w:t>nitely possible, and de</w:t>
      </w:r>
      <w:r>
        <w:rPr>
          <w:rFonts w:ascii="Cambria" w:hAnsi="Cambria"/>
          <w:w w:val="115"/>
          <w:sz w:val="20"/>
        </w:rPr>
        <w:t>fi</w:t>
      </w:r>
      <w:r>
        <w:rPr>
          <w:w w:val="115"/>
          <w:sz w:val="20"/>
        </w:rPr>
        <w:t xml:space="preserve">nitely happen. Defences are also possible; voice </w:t>
      </w:r>
      <w:r>
        <w:rPr>
          <w:spacing w:val="-3"/>
          <w:w w:val="115"/>
          <w:sz w:val="20"/>
        </w:rPr>
        <w:t>recog</w:t>
      </w:r>
      <w:r>
        <w:rPr>
          <w:w w:val="115"/>
          <w:sz w:val="20"/>
        </w:rPr>
        <w:t xml:space="preserve">nition systems can demand that you read out an unpredictable challenge to thwart recordings, while one version of the app that EU citizens </w:t>
      </w:r>
      <w:r>
        <w:rPr>
          <w:spacing w:val="-4"/>
          <w:w w:val="115"/>
          <w:sz w:val="20"/>
        </w:rPr>
        <w:t>use</w:t>
      </w:r>
      <w:r>
        <w:rPr>
          <w:spacing w:val="51"/>
          <w:w w:val="115"/>
          <w:sz w:val="20"/>
        </w:rPr>
        <w:t xml:space="preserve"> </w:t>
      </w:r>
      <w:r>
        <w:rPr>
          <w:w w:val="115"/>
          <w:sz w:val="20"/>
        </w:rPr>
        <w:t xml:space="preserve">to apply for residence in the UK post-Brexit took a video of your face </w:t>
      </w:r>
      <w:r>
        <w:rPr>
          <w:spacing w:val="-7"/>
          <w:w w:val="115"/>
          <w:sz w:val="20"/>
        </w:rPr>
        <w:t xml:space="preserve">as </w:t>
      </w:r>
      <w:r>
        <w:rPr>
          <w:w w:val="115"/>
          <w:sz w:val="20"/>
        </w:rPr>
        <w:t>colours change on the phone screen in front of</w:t>
      </w:r>
      <w:r>
        <w:rPr>
          <w:spacing w:val="29"/>
          <w:w w:val="115"/>
          <w:sz w:val="20"/>
        </w:rPr>
        <w:t xml:space="preserve"> </w:t>
      </w:r>
      <w:r>
        <w:rPr>
          <w:w w:val="115"/>
          <w:sz w:val="20"/>
        </w:rPr>
        <w:t>you.</w:t>
      </w:r>
    </w:p>
    <w:p>
      <w:pPr>
        <w:pStyle w:val="ListParagraph"/>
        <w:numPr>
          <w:ilvl w:val="0"/>
          <w:numId w:val="5"/>
        </w:numPr>
        <w:tabs>
          <w:tab w:pos="1310" w:val="left" w:leader="none"/>
        </w:tabs>
        <w:spacing w:line="204" w:lineRule="auto" w:before="154" w:after="0"/>
        <w:ind w:left="1309" w:right="863" w:hanging="199"/>
        <w:jc w:val="both"/>
        <w:rPr>
          <w:sz w:val="20"/>
        </w:rPr>
      </w:pPr>
      <w:r>
        <w:rPr>
          <w:w w:val="105"/>
          <w:sz w:val="20"/>
        </w:rPr>
        <w:t xml:space="preserve">Most biometrics are not as accurate for all people, and some of the pop ulation can’t </w:t>
      </w:r>
      <w:r>
        <w:rPr>
          <w:spacing w:val="2"/>
          <w:w w:val="105"/>
          <w:sz w:val="20"/>
        </w:rPr>
        <w:t xml:space="preserve">be </w:t>
      </w:r>
      <w:r>
        <w:rPr>
          <w:w w:val="105"/>
          <w:sz w:val="20"/>
        </w:rPr>
        <w:t>identi</w:t>
      </w:r>
      <w:r>
        <w:rPr>
          <w:rFonts w:ascii="Cambria" w:hAnsi="Cambria"/>
          <w:w w:val="105"/>
          <w:sz w:val="20"/>
        </w:rPr>
        <w:t>fi</w:t>
      </w:r>
      <w:r>
        <w:rPr>
          <w:w w:val="105"/>
          <w:sz w:val="20"/>
        </w:rPr>
        <w:t xml:space="preserve">ed as reliably as the rest (or  even  </w:t>
      </w:r>
      <w:r>
        <w:rPr>
          <w:w w:val="115"/>
          <w:sz w:val="20"/>
        </w:rPr>
        <w:t xml:space="preserve">at  </w:t>
      </w:r>
      <w:r>
        <w:rPr>
          <w:w w:val="105"/>
          <w:sz w:val="20"/>
        </w:rPr>
        <w:t xml:space="preserve">all).  </w:t>
      </w:r>
      <w:r>
        <w:rPr>
          <w:spacing w:val="-5"/>
          <w:w w:val="105"/>
          <w:sz w:val="20"/>
        </w:rPr>
        <w:t xml:space="preserve">The </w:t>
      </w:r>
      <w:r>
        <w:rPr>
          <w:spacing w:val="-3"/>
          <w:w w:val="105"/>
          <w:sz w:val="20"/>
        </w:rPr>
        <w:t xml:space="preserve">elderly, </w:t>
      </w:r>
      <w:r>
        <w:rPr>
          <w:w w:val="105"/>
          <w:sz w:val="20"/>
        </w:rPr>
        <w:t xml:space="preserve">and manual workers, often </w:t>
      </w:r>
      <w:r>
        <w:rPr>
          <w:spacing w:val="-3"/>
          <w:w w:val="105"/>
          <w:sz w:val="20"/>
        </w:rPr>
        <w:t xml:space="preserve">have </w:t>
      </w:r>
      <w:r>
        <w:rPr>
          <w:w w:val="105"/>
          <w:sz w:val="20"/>
        </w:rPr>
        <w:t xml:space="preserve">damaged or abraded </w:t>
      </w:r>
      <w:r>
        <w:rPr>
          <w:rFonts w:ascii="Cambria" w:hAnsi="Cambria"/>
          <w:w w:val="105"/>
          <w:sz w:val="20"/>
        </w:rPr>
        <w:t>fi</w:t>
      </w:r>
      <w:r>
        <w:rPr>
          <w:w w:val="105"/>
          <w:sz w:val="20"/>
        </w:rPr>
        <w:t xml:space="preserve">ngerprints; there’s a tradition of hardcore criminals  doing  this  deliberately.  People with dark eyes,  and large pupils,  give poorer iris codes.  Disabled </w:t>
      </w:r>
      <w:r>
        <w:rPr>
          <w:spacing w:val="-3"/>
          <w:w w:val="105"/>
          <w:sz w:val="20"/>
        </w:rPr>
        <w:t xml:space="preserve">people   </w:t>
      </w:r>
      <w:r>
        <w:rPr>
          <w:w w:val="105"/>
          <w:sz w:val="20"/>
        </w:rPr>
        <w:t xml:space="preserve">with no </w:t>
      </w:r>
      <w:r>
        <w:rPr>
          <w:rFonts w:ascii="Cambria" w:hAnsi="Cambria"/>
          <w:w w:val="105"/>
          <w:sz w:val="20"/>
        </w:rPr>
        <w:t>fi</w:t>
      </w:r>
      <w:r>
        <w:rPr>
          <w:w w:val="105"/>
          <w:sz w:val="20"/>
        </w:rPr>
        <w:t xml:space="preserve">ngers, or no eyes, risk exclusion. (That’s one reason </w:t>
      </w:r>
      <w:r>
        <w:rPr>
          <w:spacing w:val="-3"/>
          <w:w w:val="105"/>
          <w:sz w:val="20"/>
        </w:rPr>
        <w:t xml:space="preserve">Aadhaar  </w:t>
      </w:r>
      <w:r>
        <w:rPr>
          <w:w w:val="109"/>
          <w:sz w:val="20"/>
        </w:rPr>
        <w:t>uses</w:t>
      </w:r>
      <w:r>
        <w:rPr>
          <w:spacing w:val="6"/>
          <w:sz w:val="20"/>
        </w:rPr>
        <w:t xml:space="preserve"> </w:t>
      </w:r>
      <w:r>
        <w:rPr>
          <w:spacing w:val="5"/>
          <w:w w:val="117"/>
          <w:sz w:val="20"/>
        </w:rPr>
        <w:t>b</w:t>
      </w:r>
      <w:r>
        <w:rPr>
          <w:w w:val="119"/>
          <w:sz w:val="20"/>
        </w:rPr>
        <w:t>oth</w:t>
      </w:r>
      <w:r>
        <w:rPr>
          <w:spacing w:val="6"/>
          <w:sz w:val="20"/>
        </w:rPr>
        <w:t xml:space="preserve"> </w:t>
      </w:r>
      <w:r>
        <w:rPr>
          <w:w w:val="109"/>
          <w:sz w:val="20"/>
        </w:rPr>
        <w:t>irises</w:t>
      </w:r>
      <w:r>
        <w:rPr>
          <w:spacing w:val="6"/>
          <w:sz w:val="20"/>
        </w:rPr>
        <w:t xml:space="preserve"> </w:t>
      </w:r>
      <w:r>
        <w:rPr>
          <w:w w:val="118"/>
          <w:sz w:val="20"/>
        </w:rPr>
        <w:t>and</w:t>
      </w:r>
      <w:r>
        <w:rPr>
          <w:spacing w:val="6"/>
          <w:sz w:val="20"/>
        </w:rPr>
        <w:t xml:space="preserve"> </w:t>
      </w:r>
      <w:r>
        <w:rPr>
          <w:rFonts w:ascii="Cambria" w:hAnsi="Cambria"/>
          <w:w w:val="95"/>
          <w:sz w:val="20"/>
        </w:rPr>
        <w:t>fi</w:t>
      </w:r>
      <w:r>
        <w:rPr>
          <w:w w:val="114"/>
          <w:sz w:val="20"/>
        </w:rPr>
        <w:t>ngerpri</w:t>
      </w:r>
      <w:r>
        <w:rPr>
          <w:spacing w:val="-6"/>
          <w:w w:val="114"/>
          <w:sz w:val="20"/>
        </w:rPr>
        <w:t>n</w:t>
      </w:r>
      <w:r>
        <w:rPr>
          <w:w w:val="122"/>
          <w:sz w:val="20"/>
        </w:rPr>
        <w:t>ts.)</w:t>
      </w:r>
      <w:r>
        <w:rPr>
          <w:sz w:val="20"/>
        </w:rPr>
        <w:t xml:space="preserve"> </w:t>
      </w:r>
      <w:r>
        <w:rPr>
          <w:spacing w:val="-19"/>
          <w:sz w:val="20"/>
        </w:rPr>
        <w:t xml:space="preserve"> </w:t>
      </w:r>
      <w:r>
        <w:rPr>
          <w:w w:val="116"/>
          <w:sz w:val="20"/>
        </w:rPr>
        <w:t>Illiterates</w:t>
      </w:r>
      <w:r>
        <w:rPr>
          <w:spacing w:val="6"/>
          <w:sz w:val="20"/>
        </w:rPr>
        <w:t xml:space="preserve"> </w:t>
      </w:r>
      <w:r>
        <w:rPr>
          <w:w w:val="109"/>
          <w:sz w:val="20"/>
        </w:rPr>
        <w:t>who</w:t>
      </w:r>
      <w:r>
        <w:rPr>
          <w:spacing w:val="6"/>
          <w:sz w:val="20"/>
        </w:rPr>
        <w:t xml:space="preserve"> </w:t>
      </w:r>
      <w:r>
        <w:rPr>
          <w:w w:val="114"/>
          <w:sz w:val="20"/>
        </w:rPr>
        <w:t>ma</w:t>
      </w:r>
      <w:r>
        <w:rPr>
          <w:spacing w:val="-6"/>
          <w:w w:val="114"/>
          <w:sz w:val="20"/>
        </w:rPr>
        <w:t>k</w:t>
      </w:r>
      <w:r>
        <w:rPr>
          <w:w w:val="105"/>
          <w:sz w:val="20"/>
        </w:rPr>
        <w:t>e</w:t>
      </w:r>
      <w:r>
        <w:rPr>
          <w:spacing w:val="6"/>
          <w:sz w:val="20"/>
        </w:rPr>
        <w:t xml:space="preserve"> </w:t>
      </w:r>
      <w:r>
        <w:rPr>
          <w:w w:val="118"/>
          <w:sz w:val="20"/>
        </w:rPr>
        <w:t>an</w:t>
      </w:r>
      <w:r>
        <w:rPr>
          <w:spacing w:val="6"/>
          <w:sz w:val="20"/>
        </w:rPr>
        <w:t xml:space="preserve"> </w:t>
      </w:r>
      <w:r>
        <w:rPr>
          <w:w w:val="27"/>
          <w:sz w:val="20"/>
        </w:rPr>
        <w:t>‘</w:t>
      </w:r>
      <w:r>
        <w:rPr>
          <w:rFonts w:ascii="Arial" w:hAnsi="Arial"/>
          <w:i/>
          <w:spacing w:val="15"/>
          <w:w w:val="123"/>
          <w:sz w:val="20"/>
        </w:rPr>
        <w:t>X</w:t>
      </w:r>
      <w:r>
        <w:rPr>
          <w:w w:val="27"/>
          <w:sz w:val="20"/>
        </w:rPr>
        <w:t>’</w:t>
      </w:r>
      <w:r>
        <w:rPr>
          <w:spacing w:val="6"/>
          <w:sz w:val="20"/>
        </w:rPr>
        <w:t xml:space="preserve"> </w:t>
      </w:r>
      <w:r>
        <w:rPr>
          <w:w w:val="115"/>
          <w:sz w:val="20"/>
        </w:rPr>
        <w:t>are</w:t>
      </w:r>
      <w:r>
        <w:rPr>
          <w:spacing w:val="6"/>
          <w:sz w:val="20"/>
        </w:rPr>
        <w:t xml:space="preserve"> </w:t>
      </w:r>
      <w:r>
        <w:rPr>
          <w:w w:val="111"/>
          <w:sz w:val="20"/>
        </w:rPr>
        <w:t>more</w:t>
      </w:r>
      <w:r>
        <w:rPr>
          <w:spacing w:val="6"/>
          <w:sz w:val="20"/>
        </w:rPr>
        <w:t xml:space="preserve"> </w:t>
      </w:r>
      <w:r>
        <w:rPr>
          <w:spacing w:val="-6"/>
          <w:w w:val="130"/>
          <w:sz w:val="20"/>
        </w:rPr>
        <w:t>at</w:t>
      </w:r>
      <w:r>
        <w:rPr>
          <w:w w:val="130"/>
          <w:sz w:val="20"/>
        </w:rPr>
        <w:t xml:space="preserve"> </w:t>
      </w:r>
      <w:r>
        <w:rPr>
          <w:w w:val="105"/>
          <w:sz w:val="20"/>
        </w:rPr>
        <w:t>risk from signature</w:t>
      </w:r>
      <w:r>
        <w:rPr>
          <w:spacing w:val="41"/>
          <w:w w:val="105"/>
          <w:sz w:val="20"/>
        </w:rPr>
        <w:t xml:space="preserve"> </w:t>
      </w:r>
      <w:r>
        <w:rPr>
          <w:spacing w:val="-3"/>
          <w:w w:val="105"/>
          <w:sz w:val="20"/>
        </w:rPr>
        <w:t>forgery.</w:t>
      </w:r>
    </w:p>
    <w:p>
      <w:pPr>
        <w:spacing w:after="0" w:line="204" w:lineRule="auto"/>
        <w:jc w:val="both"/>
        <w:rPr>
          <w:sz w:val="20"/>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1309" w:right="814"/>
        <w:jc w:val="both"/>
      </w:pPr>
      <w:r>
        <w:rPr>
          <w:w w:val="110"/>
        </w:rPr>
        <w:t>Biometric</w:t>
      </w:r>
      <w:r>
        <w:rPr>
          <w:spacing w:val="-20"/>
          <w:w w:val="110"/>
        </w:rPr>
        <w:t xml:space="preserve"> </w:t>
      </w:r>
      <w:r>
        <w:rPr>
          <w:w w:val="110"/>
        </w:rPr>
        <w:t>engineers</w:t>
      </w:r>
      <w:r>
        <w:rPr>
          <w:spacing w:val="-20"/>
          <w:w w:val="110"/>
        </w:rPr>
        <w:t xml:space="preserve"> </w:t>
      </w:r>
      <w:r>
        <w:rPr>
          <w:w w:val="110"/>
        </w:rPr>
        <w:t>sometimes</w:t>
      </w:r>
      <w:r>
        <w:rPr>
          <w:spacing w:val="-19"/>
          <w:w w:val="110"/>
        </w:rPr>
        <w:t xml:space="preserve"> </w:t>
      </w:r>
      <w:r>
        <w:rPr>
          <w:w w:val="110"/>
        </w:rPr>
        <w:t>refer</w:t>
      </w:r>
      <w:r>
        <w:rPr>
          <w:spacing w:val="-20"/>
          <w:w w:val="110"/>
        </w:rPr>
        <w:t xml:space="preserve"> </w:t>
      </w:r>
      <w:r>
        <w:rPr>
          <w:w w:val="110"/>
        </w:rPr>
        <w:t>to</w:t>
      </w:r>
      <w:r>
        <w:rPr>
          <w:spacing w:val="-20"/>
          <w:w w:val="110"/>
        </w:rPr>
        <w:t xml:space="preserve"> </w:t>
      </w:r>
      <w:r>
        <w:rPr>
          <w:w w:val="110"/>
        </w:rPr>
        <w:t>such</w:t>
      </w:r>
      <w:r>
        <w:rPr>
          <w:spacing w:val="-19"/>
          <w:w w:val="110"/>
        </w:rPr>
        <w:t xml:space="preserve"> </w:t>
      </w:r>
      <w:r>
        <w:rPr>
          <w:w w:val="110"/>
        </w:rPr>
        <w:t>subjects</w:t>
      </w:r>
      <w:r>
        <w:rPr>
          <w:spacing w:val="-20"/>
          <w:w w:val="110"/>
        </w:rPr>
        <w:t xml:space="preserve"> </w:t>
      </w:r>
      <w:r>
        <w:rPr>
          <w:w w:val="110"/>
        </w:rPr>
        <w:t>dismissively</w:t>
      </w:r>
      <w:r>
        <w:rPr>
          <w:spacing w:val="-20"/>
          <w:w w:val="110"/>
        </w:rPr>
        <w:t xml:space="preserve"> </w:t>
      </w:r>
      <w:r>
        <w:rPr>
          <w:w w:val="110"/>
        </w:rPr>
        <w:t>as</w:t>
      </w:r>
      <w:r>
        <w:rPr>
          <w:spacing w:val="-19"/>
          <w:w w:val="110"/>
        </w:rPr>
        <w:t xml:space="preserve"> </w:t>
      </w:r>
      <w:r>
        <w:rPr>
          <w:w w:val="90"/>
        </w:rPr>
        <w:t xml:space="preserve">‘goats’, </w:t>
      </w:r>
      <w:r>
        <w:rPr>
          <w:w w:val="110"/>
        </w:rPr>
        <w:t xml:space="preserve">but this is foolish and discriminatory.  A biometric system that is (or is   seen to be) socially regressive </w:t>
      </w:r>
      <w:r>
        <w:rPr>
          <w:w w:val="90"/>
        </w:rPr>
        <w:t xml:space="preserve">– </w:t>
      </w:r>
      <w:r>
        <w:rPr>
          <w:w w:val="110"/>
        </w:rPr>
        <w:t xml:space="preserve">that puts the disabled, the poor, the old  and ethnic minorities at greater risk of impersonation </w:t>
      </w:r>
      <w:r>
        <w:rPr>
          <w:w w:val="90"/>
        </w:rPr>
        <w:t xml:space="preserve">– </w:t>
      </w:r>
      <w:r>
        <w:rPr>
          <w:w w:val="110"/>
        </w:rPr>
        <w:t xml:space="preserve">should meet with principled resistance. It might </w:t>
      </w:r>
      <w:r>
        <w:rPr>
          <w:spacing w:val="2"/>
          <w:w w:val="110"/>
        </w:rPr>
        <w:t xml:space="preserve">be </w:t>
      </w:r>
      <w:r>
        <w:rPr>
          <w:w w:val="110"/>
        </w:rPr>
        <w:t xml:space="preserve">defeated </w:t>
      </w:r>
      <w:r>
        <w:rPr>
          <w:spacing w:val="-3"/>
          <w:w w:val="110"/>
        </w:rPr>
        <w:t xml:space="preserve">by </w:t>
      </w:r>
      <w:r>
        <w:rPr>
          <w:w w:val="110"/>
        </w:rPr>
        <w:t xml:space="preserve">legal challenges [1552]. It  may also </w:t>
      </w:r>
      <w:r>
        <w:rPr>
          <w:spacing w:val="2"/>
          <w:w w:val="110"/>
        </w:rPr>
        <w:t xml:space="preserve">be </w:t>
      </w:r>
      <w:r>
        <w:rPr>
          <w:w w:val="110"/>
        </w:rPr>
        <w:t xml:space="preserve">defeated </w:t>
      </w:r>
      <w:r>
        <w:rPr>
          <w:spacing w:val="-3"/>
          <w:w w:val="110"/>
        </w:rPr>
        <w:t xml:space="preserve">by </w:t>
      </w:r>
      <w:r>
        <w:rPr>
          <w:w w:val="110"/>
        </w:rPr>
        <w:t xml:space="preserve">villains who pretend to </w:t>
      </w:r>
      <w:r>
        <w:rPr>
          <w:spacing w:val="2"/>
          <w:w w:val="110"/>
        </w:rPr>
        <w:t xml:space="preserve">be </w:t>
      </w:r>
      <w:r>
        <w:rPr>
          <w:w w:val="110"/>
        </w:rPr>
        <w:t>disabled. And sometimes</w:t>
      </w:r>
      <w:r>
        <w:rPr>
          <w:spacing w:val="-5"/>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4"/>
          <w:w w:val="110"/>
        </w:rPr>
        <w:t xml:space="preserve"> </w:t>
      </w:r>
      <w:r>
        <w:rPr>
          <w:w w:val="110"/>
        </w:rPr>
        <w:t>heed</w:t>
      </w:r>
      <w:r>
        <w:rPr>
          <w:spacing w:val="-5"/>
          <w:w w:val="110"/>
        </w:rPr>
        <w:t xml:space="preserve"> </w:t>
      </w:r>
      <w:r>
        <w:rPr>
          <w:w w:val="110"/>
        </w:rPr>
        <w:t>for</w:t>
      </w:r>
      <w:r>
        <w:rPr>
          <w:spacing w:val="-5"/>
          <w:w w:val="110"/>
        </w:rPr>
        <w:t xml:space="preserve"> </w:t>
      </w:r>
      <w:r>
        <w:rPr>
          <w:w w:val="110"/>
        </w:rPr>
        <w:t>minority</w:t>
      </w:r>
      <w:r>
        <w:rPr>
          <w:spacing w:val="-5"/>
          <w:w w:val="110"/>
        </w:rPr>
        <w:t xml:space="preserve"> </w:t>
      </w:r>
      <w:r>
        <w:rPr>
          <w:w w:val="110"/>
        </w:rPr>
        <w:t>population</w:t>
      </w:r>
      <w:r>
        <w:rPr>
          <w:spacing w:val="-4"/>
          <w:w w:val="110"/>
        </w:rPr>
        <w:t xml:space="preserve"> </w:t>
      </w:r>
      <w:r>
        <w:rPr>
          <w:w w:val="110"/>
        </w:rPr>
        <w:t>groups</w:t>
      </w:r>
      <w:r>
        <w:rPr>
          <w:spacing w:val="-5"/>
          <w:w w:val="110"/>
        </w:rPr>
        <w:t xml:space="preserve"> </w:t>
      </w:r>
      <w:r>
        <w:rPr>
          <w:w w:val="110"/>
        </w:rPr>
        <w:t>is</w:t>
      </w:r>
      <w:r>
        <w:rPr>
          <w:spacing w:val="-5"/>
          <w:w w:val="110"/>
        </w:rPr>
        <w:t xml:space="preserve"> </w:t>
      </w:r>
      <w:r>
        <w:rPr>
          <w:w w:val="110"/>
        </w:rPr>
        <w:t>so</w:t>
      </w:r>
      <w:r>
        <w:rPr>
          <w:spacing w:val="-4"/>
          <w:w w:val="110"/>
        </w:rPr>
        <w:t xml:space="preserve"> </w:t>
      </w:r>
      <w:r>
        <w:rPr>
          <w:w w:val="110"/>
        </w:rPr>
        <w:t>o</w:t>
      </w:r>
      <w:r>
        <w:rPr>
          <w:rFonts w:ascii="Cambria" w:hAnsi="Cambria"/>
          <w:w w:val="110"/>
        </w:rPr>
        <w:t>ff</w:t>
      </w:r>
      <w:r>
        <w:rPr>
          <w:w w:val="110"/>
        </w:rPr>
        <w:t>ensive</w:t>
      </w:r>
      <w:r>
        <w:rPr>
          <w:spacing w:val="-5"/>
          <w:w w:val="110"/>
        </w:rPr>
        <w:t xml:space="preserve"> </w:t>
      </w:r>
      <w:r>
        <w:rPr>
          <w:w w:val="110"/>
        </w:rPr>
        <w:t>as</w:t>
      </w:r>
      <w:r>
        <w:rPr>
          <w:spacing w:val="-5"/>
          <w:w w:val="110"/>
        </w:rPr>
        <w:t xml:space="preserve"> </w:t>
      </w:r>
      <w:r>
        <w:rPr>
          <w:w w:val="110"/>
        </w:rPr>
        <w:t>to</w:t>
      </w:r>
      <w:r>
        <w:rPr>
          <w:spacing w:val="-5"/>
          <w:w w:val="110"/>
        </w:rPr>
        <w:t xml:space="preserve"> </w:t>
      </w:r>
      <w:r>
        <w:rPr>
          <w:spacing w:val="2"/>
          <w:w w:val="110"/>
        </w:rPr>
        <w:t xml:space="preserve">be </w:t>
      </w:r>
      <w:r>
        <w:rPr>
          <w:w w:val="110"/>
        </w:rPr>
        <w:t xml:space="preserve">unlawful. </w:t>
      </w:r>
      <w:r>
        <w:rPr>
          <w:spacing w:val="-6"/>
          <w:w w:val="110"/>
        </w:rPr>
        <w:t xml:space="preserve">For </w:t>
      </w:r>
      <w:r>
        <w:rPr>
          <w:w w:val="110"/>
        </w:rPr>
        <w:t>example, in 2019 the UK Home O</w:t>
      </w:r>
      <w:r>
        <w:rPr>
          <w:rFonts w:ascii="Cambria" w:hAnsi="Cambria"/>
          <w:w w:val="110"/>
        </w:rPr>
        <w:t>ffi</w:t>
      </w:r>
      <w:r>
        <w:rPr>
          <w:w w:val="110"/>
        </w:rPr>
        <w:t>ce deployed a passport app</w:t>
      </w:r>
      <w:r>
        <w:rPr>
          <w:spacing w:val="6"/>
          <w:w w:val="110"/>
        </w:rPr>
        <w:t xml:space="preserve"> </w:t>
      </w:r>
      <w:r>
        <w:rPr>
          <w:w w:val="110"/>
        </w:rPr>
        <w:t>despite</w:t>
      </w:r>
      <w:r>
        <w:rPr>
          <w:spacing w:val="7"/>
          <w:w w:val="110"/>
        </w:rPr>
        <w:t xml:space="preserve"> </w:t>
      </w:r>
      <w:r>
        <w:rPr>
          <w:w w:val="110"/>
        </w:rPr>
        <w:t>knowing</w:t>
      </w:r>
      <w:r>
        <w:rPr>
          <w:spacing w:val="7"/>
          <w:w w:val="110"/>
        </w:rPr>
        <w:t xml:space="preserve"> </w:t>
      </w:r>
      <w:r>
        <w:rPr>
          <w:w w:val="110"/>
        </w:rPr>
        <w:t>that</w:t>
      </w:r>
      <w:r>
        <w:rPr>
          <w:spacing w:val="7"/>
          <w:w w:val="110"/>
        </w:rPr>
        <w:t xml:space="preserve"> </w:t>
      </w:r>
      <w:r>
        <w:rPr>
          <w:w w:val="110"/>
        </w:rPr>
        <w:t>it</w:t>
      </w:r>
      <w:r>
        <w:rPr>
          <w:spacing w:val="6"/>
          <w:w w:val="110"/>
        </w:rPr>
        <w:t xml:space="preserve"> </w:t>
      </w:r>
      <w:r>
        <w:rPr>
          <w:w w:val="110"/>
        </w:rPr>
        <w:t>didn’t</w:t>
      </w:r>
      <w:r>
        <w:rPr>
          <w:spacing w:val="7"/>
          <w:w w:val="110"/>
        </w:rPr>
        <w:t xml:space="preserve"> </w:t>
      </w:r>
      <w:r>
        <w:rPr>
          <w:w w:val="110"/>
        </w:rPr>
        <w:t>work</w:t>
      </w:r>
      <w:r>
        <w:rPr>
          <w:spacing w:val="7"/>
          <w:w w:val="110"/>
        </w:rPr>
        <w:t xml:space="preserve"> </w:t>
      </w:r>
      <w:r>
        <w:rPr>
          <w:w w:val="110"/>
        </w:rPr>
        <w:t>properly</w:t>
      </w:r>
      <w:r>
        <w:rPr>
          <w:spacing w:val="7"/>
          <w:w w:val="110"/>
        </w:rPr>
        <w:t xml:space="preserve"> </w:t>
      </w:r>
      <w:r>
        <w:rPr>
          <w:w w:val="110"/>
        </w:rPr>
        <w:t>for</w:t>
      </w:r>
      <w:r>
        <w:rPr>
          <w:spacing w:val="7"/>
          <w:w w:val="110"/>
        </w:rPr>
        <w:t xml:space="preserve"> </w:t>
      </w:r>
      <w:r>
        <w:rPr>
          <w:w w:val="110"/>
        </w:rPr>
        <w:t>black</w:t>
      </w:r>
      <w:r>
        <w:rPr>
          <w:spacing w:val="6"/>
          <w:w w:val="110"/>
        </w:rPr>
        <w:t xml:space="preserve"> </w:t>
      </w:r>
      <w:r>
        <w:rPr>
          <w:w w:val="110"/>
        </w:rPr>
        <w:t>people</w:t>
      </w:r>
      <w:r>
        <w:rPr>
          <w:spacing w:val="7"/>
          <w:w w:val="110"/>
        </w:rPr>
        <w:t xml:space="preserve"> </w:t>
      </w:r>
      <w:r>
        <w:rPr>
          <w:w w:val="110"/>
        </w:rPr>
        <w:t>[1950].</w:t>
      </w:r>
    </w:p>
    <w:p>
      <w:pPr>
        <w:pStyle w:val="ListParagraph"/>
        <w:numPr>
          <w:ilvl w:val="0"/>
          <w:numId w:val="5"/>
        </w:numPr>
        <w:tabs>
          <w:tab w:pos="1310" w:val="left" w:leader="none"/>
        </w:tabs>
        <w:spacing w:line="204" w:lineRule="auto" w:before="167" w:after="0"/>
        <w:ind w:left="1309" w:right="863" w:hanging="199"/>
        <w:jc w:val="both"/>
        <w:rPr>
          <w:sz w:val="20"/>
        </w:rPr>
      </w:pPr>
      <w:r>
        <w:rPr>
          <w:w w:val="115"/>
          <w:sz w:val="20"/>
        </w:rPr>
        <w:t xml:space="preserve">A point that follows from this is that systems may </w:t>
      </w:r>
      <w:r>
        <w:rPr>
          <w:spacing w:val="2"/>
          <w:w w:val="115"/>
          <w:sz w:val="20"/>
        </w:rPr>
        <w:t xml:space="preserve">be </w:t>
      </w:r>
      <w:r>
        <w:rPr>
          <w:w w:val="115"/>
          <w:sz w:val="20"/>
        </w:rPr>
        <w:t xml:space="preserve">vulnerable to </w:t>
      </w:r>
      <w:r>
        <w:rPr>
          <w:spacing w:val="-3"/>
          <w:w w:val="115"/>
          <w:sz w:val="20"/>
        </w:rPr>
        <w:t>col-</w:t>
      </w:r>
      <w:r>
        <w:rPr>
          <w:spacing w:val="53"/>
          <w:w w:val="115"/>
          <w:sz w:val="20"/>
        </w:rPr>
        <w:t xml:space="preserve"> </w:t>
      </w:r>
      <w:r>
        <w:rPr>
          <w:w w:val="115"/>
          <w:sz w:val="20"/>
        </w:rPr>
        <w:t xml:space="preserve">lusion. Alice opens a bank account and her accomplice Betty withdraws money from it; Alice then complains of theft and produces a </w:t>
      </w:r>
      <w:r>
        <w:rPr>
          <w:spacing w:val="-4"/>
          <w:w w:val="115"/>
          <w:sz w:val="20"/>
        </w:rPr>
        <w:t xml:space="preserve">watertight </w:t>
      </w:r>
      <w:r>
        <w:rPr>
          <w:w w:val="115"/>
          <w:sz w:val="20"/>
        </w:rPr>
        <w:t xml:space="preserve">alibi. Quite apart from simply letting Betty take a rubber impression </w:t>
      </w:r>
      <w:r>
        <w:rPr>
          <w:spacing w:val="-6"/>
          <w:w w:val="115"/>
          <w:sz w:val="20"/>
        </w:rPr>
        <w:t xml:space="preserve">of </w:t>
      </w:r>
      <w:r>
        <w:rPr>
          <w:w w:val="115"/>
          <w:sz w:val="20"/>
        </w:rPr>
        <w:t>her</w:t>
      </w:r>
      <w:r>
        <w:rPr>
          <w:spacing w:val="-16"/>
          <w:w w:val="115"/>
          <w:sz w:val="20"/>
        </w:rPr>
        <w:t xml:space="preserve"> </w:t>
      </w:r>
      <w:r>
        <w:rPr>
          <w:rFonts w:ascii="Cambria" w:hAnsi="Cambria"/>
          <w:w w:val="115"/>
          <w:sz w:val="20"/>
        </w:rPr>
        <w:t>fi</w:t>
      </w:r>
      <w:r>
        <w:rPr>
          <w:w w:val="115"/>
          <w:sz w:val="20"/>
        </w:rPr>
        <w:t>ngertip,</w:t>
      </w:r>
      <w:r>
        <w:rPr>
          <w:spacing w:val="-14"/>
          <w:w w:val="115"/>
          <w:sz w:val="20"/>
        </w:rPr>
        <w:t xml:space="preserve"> </w:t>
      </w:r>
      <w:r>
        <w:rPr>
          <w:w w:val="115"/>
          <w:sz w:val="20"/>
        </w:rPr>
        <w:t>Alice</w:t>
      </w:r>
      <w:r>
        <w:rPr>
          <w:spacing w:val="-15"/>
          <w:w w:val="115"/>
          <w:sz w:val="20"/>
        </w:rPr>
        <w:t xml:space="preserve"> </w:t>
      </w:r>
      <w:r>
        <w:rPr>
          <w:w w:val="115"/>
          <w:sz w:val="20"/>
        </w:rPr>
        <w:t>might</w:t>
      </w:r>
      <w:r>
        <w:rPr>
          <w:spacing w:val="-15"/>
          <w:w w:val="115"/>
          <w:sz w:val="20"/>
        </w:rPr>
        <w:t xml:space="preserve"> </w:t>
      </w:r>
      <w:r>
        <w:rPr>
          <w:w w:val="115"/>
          <w:sz w:val="20"/>
        </w:rPr>
        <w:t>voluntarily</w:t>
      </w:r>
      <w:r>
        <w:rPr>
          <w:spacing w:val="-16"/>
          <w:w w:val="115"/>
          <w:sz w:val="20"/>
        </w:rPr>
        <w:t xml:space="preserve"> </w:t>
      </w:r>
      <w:r>
        <w:rPr>
          <w:w w:val="115"/>
          <w:sz w:val="20"/>
        </w:rPr>
        <w:t>decrease</w:t>
      </w:r>
      <w:r>
        <w:rPr>
          <w:spacing w:val="-15"/>
          <w:w w:val="115"/>
          <w:sz w:val="20"/>
        </w:rPr>
        <w:t xml:space="preserve"> </w:t>
      </w:r>
      <w:r>
        <w:rPr>
          <w:w w:val="115"/>
          <w:sz w:val="20"/>
        </w:rPr>
        <w:t>handwriting</w:t>
      </w:r>
      <w:r>
        <w:rPr>
          <w:spacing w:val="-15"/>
          <w:w w:val="115"/>
          <w:sz w:val="20"/>
        </w:rPr>
        <w:t xml:space="preserve"> </w:t>
      </w:r>
      <w:r>
        <w:rPr>
          <w:w w:val="115"/>
          <w:sz w:val="20"/>
        </w:rPr>
        <w:t>ability;</w:t>
      </w:r>
      <w:r>
        <w:rPr>
          <w:spacing w:val="-12"/>
          <w:w w:val="115"/>
          <w:sz w:val="20"/>
        </w:rPr>
        <w:t xml:space="preserve"> </w:t>
      </w:r>
      <w:r>
        <w:rPr>
          <w:spacing w:val="-3"/>
          <w:w w:val="115"/>
          <w:sz w:val="20"/>
        </w:rPr>
        <w:t>by</w:t>
      </w:r>
      <w:r>
        <w:rPr>
          <w:spacing w:val="-16"/>
          <w:w w:val="115"/>
          <w:sz w:val="20"/>
        </w:rPr>
        <w:t xml:space="preserve"> </w:t>
      </w:r>
      <w:r>
        <w:rPr>
          <w:w w:val="115"/>
          <w:sz w:val="20"/>
        </w:rPr>
        <w:t>giving several slightly di</w:t>
      </w:r>
      <w:r>
        <w:rPr>
          <w:rFonts w:ascii="Cambria" w:hAnsi="Cambria"/>
          <w:w w:val="115"/>
          <w:sz w:val="20"/>
        </w:rPr>
        <w:t>ff</w:t>
      </w:r>
      <w:r>
        <w:rPr>
          <w:w w:val="115"/>
          <w:sz w:val="20"/>
        </w:rPr>
        <w:t>erent childish sample signatures, she can force</w:t>
      </w:r>
      <w:r>
        <w:rPr>
          <w:spacing w:val="-22"/>
          <w:w w:val="115"/>
          <w:sz w:val="20"/>
        </w:rPr>
        <w:t xml:space="preserve"> </w:t>
      </w:r>
      <w:r>
        <w:rPr>
          <w:spacing w:val="-4"/>
          <w:w w:val="115"/>
          <w:sz w:val="20"/>
        </w:rPr>
        <w:t xml:space="preserve">the </w:t>
      </w:r>
      <w:r>
        <w:rPr>
          <w:w w:val="115"/>
          <w:sz w:val="20"/>
        </w:rPr>
        <w:t xml:space="preserve">machine to accept a </w:t>
      </w:r>
      <w:r>
        <w:rPr>
          <w:spacing w:val="-3"/>
          <w:w w:val="115"/>
          <w:sz w:val="20"/>
        </w:rPr>
        <w:t xml:space="preserve">lower </w:t>
      </w:r>
      <w:r>
        <w:rPr>
          <w:w w:val="115"/>
          <w:sz w:val="20"/>
        </w:rPr>
        <w:t xml:space="preserve">threshold than usual. She can spend a couple of weeks building a wall in her garden, and wear her </w:t>
      </w:r>
      <w:r>
        <w:rPr>
          <w:rFonts w:ascii="Cambria" w:hAnsi="Cambria"/>
          <w:w w:val="115"/>
          <w:sz w:val="20"/>
        </w:rPr>
        <w:t>fi</w:t>
      </w:r>
      <w:r>
        <w:rPr>
          <w:w w:val="115"/>
          <w:sz w:val="20"/>
        </w:rPr>
        <w:t xml:space="preserve">ngerprints </w:t>
      </w:r>
      <w:r>
        <w:rPr>
          <w:rFonts w:ascii="Cambria" w:hAnsi="Cambria"/>
          <w:w w:val="115"/>
          <w:sz w:val="20"/>
        </w:rPr>
        <w:t>ﬂ</w:t>
      </w:r>
      <w:r>
        <w:rPr>
          <w:w w:val="115"/>
          <w:sz w:val="20"/>
        </w:rPr>
        <w:t xml:space="preserve">at, so as to degrade registration in a </w:t>
      </w:r>
      <w:r>
        <w:rPr>
          <w:rFonts w:ascii="Cambria" w:hAnsi="Cambria"/>
          <w:w w:val="115"/>
          <w:sz w:val="20"/>
        </w:rPr>
        <w:t>fi</w:t>
      </w:r>
      <w:r>
        <w:rPr>
          <w:w w:val="115"/>
          <w:sz w:val="20"/>
        </w:rPr>
        <w:t xml:space="preserve">ngerprint system. She might register </w:t>
      </w:r>
      <w:r>
        <w:rPr>
          <w:spacing w:val="-4"/>
          <w:w w:val="115"/>
          <w:sz w:val="20"/>
        </w:rPr>
        <w:t xml:space="preserve">for </w:t>
      </w:r>
      <w:r>
        <w:rPr>
          <w:w w:val="115"/>
          <w:sz w:val="20"/>
        </w:rPr>
        <w:t>a voice recognition system when</w:t>
      </w:r>
      <w:r>
        <w:rPr>
          <w:spacing w:val="24"/>
          <w:w w:val="115"/>
          <w:sz w:val="20"/>
        </w:rPr>
        <w:t xml:space="preserve"> </w:t>
      </w:r>
      <w:r>
        <w:rPr>
          <w:w w:val="115"/>
          <w:sz w:val="20"/>
        </w:rPr>
        <w:t>drunk.</w:t>
      </w:r>
    </w:p>
    <w:p>
      <w:pPr>
        <w:pStyle w:val="ListParagraph"/>
        <w:numPr>
          <w:ilvl w:val="0"/>
          <w:numId w:val="5"/>
        </w:numPr>
        <w:tabs>
          <w:tab w:pos="1310" w:val="left" w:leader="none"/>
        </w:tabs>
        <w:spacing w:line="204" w:lineRule="auto" w:before="169" w:after="0"/>
        <w:ind w:left="1309" w:right="863" w:hanging="199"/>
        <w:jc w:val="both"/>
        <w:rPr>
          <w:sz w:val="20"/>
        </w:rPr>
      </w:pPr>
      <w:r>
        <w:rPr>
          <w:w w:val="110"/>
          <w:sz w:val="20"/>
        </w:rPr>
        <w:t xml:space="preserve">The next issue is compulsion. If you get arrested in China, and </w:t>
      </w:r>
      <w:r>
        <w:rPr>
          <w:spacing w:val="-3"/>
          <w:w w:val="110"/>
          <w:sz w:val="20"/>
        </w:rPr>
        <w:t>since</w:t>
      </w:r>
      <w:r>
        <w:rPr>
          <w:spacing w:val="51"/>
          <w:w w:val="110"/>
          <w:sz w:val="20"/>
        </w:rPr>
        <w:t xml:space="preserve"> </w:t>
      </w:r>
      <w:r>
        <w:rPr>
          <w:w w:val="110"/>
          <w:sz w:val="20"/>
        </w:rPr>
        <w:t xml:space="preserve">August 2020 in Hong Kong, the police will hold your </w:t>
      </w:r>
      <w:r>
        <w:rPr>
          <w:rFonts w:ascii="Cambria" w:hAnsi="Cambria"/>
          <w:w w:val="110"/>
          <w:sz w:val="20"/>
        </w:rPr>
        <w:t>fi</w:t>
      </w:r>
      <w:r>
        <w:rPr>
          <w:w w:val="110"/>
          <w:sz w:val="20"/>
        </w:rPr>
        <w:t xml:space="preserve">nger to your phone to unlock it. If it uses face recognition they’ll pin your head and point your phone at you; if you </w:t>
      </w:r>
      <w:r>
        <w:rPr>
          <w:spacing w:val="-3"/>
          <w:w w:val="110"/>
          <w:sz w:val="20"/>
        </w:rPr>
        <w:t xml:space="preserve">want </w:t>
      </w:r>
      <w:r>
        <w:rPr>
          <w:w w:val="110"/>
          <w:sz w:val="20"/>
        </w:rPr>
        <w:t xml:space="preserve">to resist you </w:t>
      </w:r>
      <w:r>
        <w:rPr>
          <w:spacing w:val="-3"/>
          <w:w w:val="110"/>
          <w:sz w:val="20"/>
        </w:rPr>
        <w:t xml:space="preserve">have </w:t>
      </w:r>
      <w:r>
        <w:rPr>
          <w:w w:val="110"/>
          <w:sz w:val="20"/>
        </w:rPr>
        <w:t>to close your eyes and scrunch up your face</w:t>
      </w:r>
      <w:r>
        <w:rPr>
          <w:spacing w:val="34"/>
          <w:w w:val="110"/>
          <w:sz w:val="20"/>
        </w:rPr>
        <w:t xml:space="preserve"> </w:t>
      </w:r>
      <w:r>
        <w:rPr>
          <w:w w:val="110"/>
          <w:sz w:val="20"/>
        </w:rPr>
        <w:t>[1348].</w:t>
      </w:r>
    </w:p>
    <w:p>
      <w:pPr>
        <w:pStyle w:val="ListParagraph"/>
        <w:numPr>
          <w:ilvl w:val="0"/>
          <w:numId w:val="5"/>
        </w:numPr>
        <w:tabs>
          <w:tab w:pos="1310" w:val="left" w:leader="none"/>
        </w:tabs>
        <w:spacing w:line="199" w:lineRule="auto" w:before="168" w:after="0"/>
        <w:ind w:left="1309" w:right="863" w:hanging="199"/>
        <w:jc w:val="both"/>
        <w:rPr>
          <w:sz w:val="20"/>
        </w:rPr>
      </w:pPr>
      <w:r>
        <w:rPr>
          <w:w w:val="115"/>
          <w:sz w:val="20"/>
        </w:rPr>
        <w:t>The</w:t>
      </w:r>
      <w:r>
        <w:rPr>
          <w:spacing w:val="-6"/>
          <w:w w:val="115"/>
          <w:sz w:val="20"/>
        </w:rPr>
        <w:t xml:space="preserve"> </w:t>
      </w:r>
      <w:r>
        <w:rPr>
          <w:w w:val="115"/>
          <w:sz w:val="20"/>
        </w:rPr>
        <w:t>statistics</w:t>
      </w:r>
      <w:r>
        <w:rPr>
          <w:spacing w:val="-6"/>
          <w:w w:val="115"/>
          <w:sz w:val="20"/>
        </w:rPr>
        <w:t xml:space="preserve"> </w:t>
      </w:r>
      <w:r>
        <w:rPr>
          <w:w w:val="115"/>
          <w:sz w:val="20"/>
        </w:rPr>
        <w:t>are</w:t>
      </w:r>
      <w:r>
        <w:rPr>
          <w:spacing w:val="-6"/>
          <w:w w:val="115"/>
          <w:sz w:val="20"/>
        </w:rPr>
        <w:t xml:space="preserve"> </w:t>
      </w:r>
      <w:r>
        <w:rPr>
          <w:w w:val="115"/>
          <w:sz w:val="20"/>
        </w:rPr>
        <w:t>often</w:t>
      </w:r>
      <w:r>
        <w:rPr>
          <w:spacing w:val="-6"/>
          <w:w w:val="115"/>
          <w:sz w:val="20"/>
        </w:rPr>
        <w:t xml:space="preserve"> </w:t>
      </w:r>
      <w:r>
        <w:rPr>
          <w:w w:val="115"/>
          <w:sz w:val="20"/>
        </w:rPr>
        <w:t>not</w:t>
      </w:r>
      <w:r>
        <w:rPr>
          <w:spacing w:val="-6"/>
          <w:w w:val="115"/>
          <w:sz w:val="20"/>
        </w:rPr>
        <w:t xml:space="preserve"> </w:t>
      </w:r>
      <w:r>
        <w:rPr>
          <w:w w:val="115"/>
          <w:sz w:val="20"/>
        </w:rPr>
        <w:t>understood</w:t>
      </w:r>
      <w:r>
        <w:rPr>
          <w:spacing w:val="-6"/>
          <w:w w:val="115"/>
          <w:sz w:val="20"/>
        </w:rPr>
        <w:t xml:space="preserve"> </w:t>
      </w:r>
      <w:r>
        <w:rPr>
          <w:spacing w:val="-3"/>
          <w:w w:val="115"/>
          <w:sz w:val="20"/>
        </w:rPr>
        <w:t>by</w:t>
      </w:r>
      <w:r>
        <w:rPr>
          <w:spacing w:val="-6"/>
          <w:w w:val="115"/>
          <w:sz w:val="20"/>
        </w:rPr>
        <w:t xml:space="preserve"> </w:t>
      </w:r>
      <w:r>
        <w:rPr>
          <w:w w:val="115"/>
          <w:sz w:val="20"/>
        </w:rPr>
        <w:t>system</w:t>
      </w:r>
      <w:r>
        <w:rPr>
          <w:spacing w:val="-5"/>
          <w:w w:val="115"/>
          <w:sz w:val="20"/>
        </w:rPr>
        <w:t xml:space="preserve"> </w:t>
      </w:r>
      <w:r>
        <w:rPr>
          <w:w w:val="115"/>
          <w:sz w:val="20"/>
        </w:rPr>
        <w:t>designers,</w:t>
      </w:r>
      <w:r>
        <w:rPr>
          <w:spacing w:val="-3"/>
          <w:w w:val="115"/>
          <w:sz w:val="20"/>
        </w:rPr>
        <w:t xml:space="preserve"> </w:t>
      </w:r>
      <w:r>
        <w:rPr>
          <w:w w:val="115"/>
          <w:sz w:val="20"/>
        </w:rPr>
        <w:t>and</w:t>
      </w:r>
      <w:r>
        <w:rPr>
          <w:spacing w:val="-6"/>
          <w:w w:val="115"/>
          <w:sz w:val="20"/>
        </w:rPr>
        <w:t xml:space="preserve"> </w:t>
      </w:r>
      <w:r>
        <w:rPr>
          <w:w w:val="115"/>
          <w:sz w:val="20"/>
        </w:rPr>
        <w:t>the</w:t>
      </w:r>
      <w:r>
        <w:rPr>
          <w:spacing w:val="-6"/>
          <w:w w:val="115"/>
          <w:sz w:val="20"/>
        </w:rPr>
        <w:t xml:space="preserve"> </w:t>
      </w:r>
      <w:r>
        <w:rPr>
          <w:w w:val="115"/>
          <w:sz w:val="20"/>
        </w:rPr>
        <w:t>birthday theorem is a big soft spot. With 10,000 biometrics in a database, for example, there are about 50,000,000 pairs. So even with a false-accept rate</w:t>
      </w:r>
      <w:r>
        <w:rPr>
          <w:spacing w:val="-13"/>
          <w:w w:val="115"/>
          <w:sz w:val="20"/>
        </w:rPr>
        <w:t xml:space="preserve"> </w:t>
      </w:r>
      <w:r>
        <w:rPr>
          <w:w w:val="115"/>
          <w:sz w:val="20"/>
        </w:rPr>
        <w:t>of</w:t>
      </w:r>
      <w:r>
        <w:rPr>
          <w:spacing w:val="-13"/>
          <w:w w:val="115"/>
          <w:sz w:val="20"/>
        </w:rPr>
        <w:t xml:space="preserve"> </w:t>
      </w:r>
      <w:r>
        <w:rPr>
          <w:w w:val="115"/>
          <w:sz w:val="20"/>
        </w:rPr>
        <w:t>only</w:t>
      </w:r>
      <w:r>
        <w:rPr>
          <w:spacing w:val="-12"/>
          <w:w w:val="115"/>
          <w:sz w:val="20"/>
        </w:rPr>
        <w:t xml:space="preserve"> </w:t>
      </w:r>
      <w:r>
        <w:rPr>
          <w:w w:val="115"/>
          <w:sz w:val="20"/>
        </w:rPr>
        <w:t>one</w:t>
      </w:r>
      <w:r>
        <w:rPr>
          <w:spacing w:val="-13"/>
          <w:w w:val="115"/>
          <w:sz w:val="20"/>
        </w:rPr>
        <w:t xml:space="preserve"> </w:t>
      </w:r>
      <w:r>
        <w:rPr>
          <w:w w:val="115"/>
          <w:sz w:val="20"/>
        </w:rPr>
        <w:t>in</w:t>
      </w:r>
      <w:r>
        <w:rPr>
          <w:spacing w:val="-13"/>
          <w:w w:val="115"/>
          <w:sz w:val="20"/>
        </w:rPr>
        <w:t xml:space="preserve"> </w:t>
      </w:r>
      <w:r>
        <w:rPr>
          <w:w w:val="115"/>
          <w:sz w:val="20"/>
        </w:rPr>
        <w:t>a</w:t>
      </w:r>
      <w:r>
        <w:rPr>
          <w:spacing w:val="-12"/>
          <w:w w:val="115"/>
          <w:sz w:val="20"/>
        </w:rPr>
        <w:t xml:space="preserve"> </w:t>
      </w:r>
      <w:r>
        <w:rPr>
          <w:w w:val="115"/>
          <w:sz w:val="20"/>
        </w:rPr>
        <w:t>million,</w:t>
      </w:r>
      <w:r>
        <w:rPr>
          <w:spacing w:val="-11"/>
          <w:w w:val="115"/>
          <w:sz w:val="20"/>
        </w:rPr>
        <w:t xml:space="preserve"> </w:t>
      </w:r>
      <w:r>
        <w:rPr>
          <w:w w:val="115"/>
          <w:sz w:val="20"/>
        </w:rPr>
        <w:t>the</w:t>
      </w:r>
      <w:r>
        <w:rPr>
          <w:spacing w:val="-13"/>
          <w:w w:val="115"/>
          <w:sz w:val="20"/>
        </w:rPr>
        <w:t xml:space="preserve"> </w:t>
      </w:r>
      <w:r>
        <w:rPr>
          <w:w w:val="115"/>
          <w:sz w:val="20"/>
        </w:rPr>
        <w:t>likelihood</w:t>
      </w:r>
      <w:r>
        <w:rPr>
          <w:spacing w:val="-12"/>
          <w:w w:val="115"/>
          <w:sz w:val="20"/>
        </w:rPr>
        <w:t xml:space="preserve"> </w:t>
      </w:r>
      <w:r>
        <w:rPr>
          <w:w w:val="115"/>
          <w:sz w:val="20"/>
        </w:rPr>
        <w:t>of</w:t>
      </w:r>
      <w:r>
        <w:rPr>
          <w:spacing w:val="-13"/>
          <w:w w:val="115"/>
          <w:sz w:val="20"/>
        </w:rPr>
        <w:t xml:space="preserve"> </w:t>
      </w:r>
      <w:r>
        <w:rPr>
          <w:w w:val="115"/>
          <w:sz w:val="20"/>
        </w:rPr>
        <w:t>there</w:t>
      </w:r>
      <w:r>
        <w:rPr>
          <w:spacing w:val="-13"/>
          <w:w w:val="115"/>
          <w:sz w:val="20"/>
        </w:rPr>
        <w:t xml:space="preserve"> </w:t>
      </w:r>
      <w:r>
        <w:rPr>
          <w:w w:val="115"/>
          <w:sz w:val="20"/>
        </w:rPr>
        <w:t>being</w:t>
      </w:r>
      <w:r>
        <w:rPr>
          <w:spacing w:val="-12"/>
          <w:w w:val="115"/>
          <w:sz w:val="20"/>
        </w:rPr>
        <w:t xml:space="preserve"> </w:t>
      </w:r>
      <w:r>
        <w:rPr>
          <w:w w:val="115"/>
          <w:sz w:val="20"/>
        </w:rPr>
        <w:t>at</w:t>
      </w:r>
      <w:r>
        <w:rPr>
          <w:spacing w:val="-13"/>
          <w:w w:val="115"/>
          <w:sz w:val="20"/>
        </w:rPr>
        <w:t xml:space="preserve"> </w:t>
      </w:r>
      <w:r>
        <w:rPr>
          <w:w w:val="115"/>
          <w:sz w:val="20"/>
        </w:rPr>
        <w:t>least</w:t>
      </w:r>
      <w:r>
        <w:rPr>
          <w:spacing w:val="-12"/>
          <w:w w:val="115"/>
          <w:sz w:val="20"/>
        </w:rPr>
        <w:t xml:space="preserve"> </w:t>
      </w:r>
      <w:r>
        <w:rPr>
          <w:w w:val="115"/>
          <w:sz w:val="20"/>
        </w:rPr>
        <w:t>one</w:t>
      </w:r>
      <w:r>
        <w:rPr>
          <w:spacing w:val="-13"/>
          <w:w w:val="115"/>
          <w:sz w:val="20"/>
        </w:rPr>
        <w:t xml:space="preserve"> </w:t>
      </w:r>
      <w:r>
        <w:rPr>
          <w:w w:val="115"/>
          <w:sz w:val="20"/>
        </w:rPr>
        <w:t>false match</w:t>
      </w:r>
      <w:r>
        <w:rPr>
          <w:spacing w:val="-8"/>
          <w:w w:val="115"/>
          <w:sz w:val="20"/>
        </w:rPr>
        <w:t xml:space="preserve"> </w:t>
      </w:r>
      <w:r>
        <w:rPr>
          <w:w w:val="115"/>
          <w:sz w:val="20"/>
        </w:rPr>
        <w:t>will</w:t>
      </w:r>
      <w:r>
        <w:rPr>
          <w:spacing w:val="-7"/>
          <w:w w:val="115"/>
          <w:sz w:val="20"/>
        </w:rPr>
        <w:t xml:space="preserve"> </w:t>
      </w:r>
      <w:r>
        <w:rPr>
          <w:w w:val="115"/>
          <w:sz w:val="20"/>
        </w:rPr>
        <w:t>rise</w:t>
      </w:r>
      <w:r>
        <w:rPr>
          <w:spacing w:val="-8"/>
          <w:w w:val="115"/>
          <w:sz w:val="20"/>
        </w:rPr>
        <w:t xml:space="preserve"> </w:t>
      </w:r>
      <w:r>
        <w:rPr>
          <w:w w:val="115"/>
          <w:sz w:val="20"/>
        </w:rPr>
        <w:t>above</w:t>
      </w:r>
      <w:r>
        <w:rPr>
          <w:spacing w:val="-8"/>
          <w:w w:val="115"/>
          <w:sz w:val="20"/>
        </w:rPr>
        <w:t xml:space="preserve"> </w:t>
      </w:r>
      <w:r>
        <w:rPr>
          <w:w w:val="115"/>
          <w:sz w:val="20"/>
        </w:rPr>
        <w:t>one-half</w:t>
      </w:r>
      <w:r>
        <w:rPr>
          <w:spacing w:val="-8"/>
          <w:w w:val="115"/>
          <w:sz w:val="20"/>
        </w:rPr>
        <w:t xml:space="preserve"> </w:t>
      </w:r>
      <w:r>
        <w:rPr>
          <w:w w:val="115"/>
          <w:sz w:val="20"/>
        </w:rPr>
        <w:t>as</w:t>
      </w:r>
      <w:r>
        <w:rPr>
          <w:spacing w:val="-7"/>
          <w:w w:val="115"/>
          <w:sz w:val="20"/>
        </w:rPr>
        <w:t xml:space="preserve"> </w:t>
      </w:r>
      <w:r>
        <w:rPr>
          <w:w w:val="115"/>
          <w:sz w:val="20"/>
        </w:rPr>
        <w:t>soon</w:t>
      </w:r>
      <w:r>
        <w:rPr>
          <w:spacing w:val="-7"/>
          <w:w w:val="115"/>
          <w:sz w:val="20"/>
        </w:rPr>
        <w:t xml:space="preserve"> </w:t>
      </w:r>
      <w:r>
        <w:rPr>
          <w:w w:val="115"/>
          <w:sz w:val="20"/>
        </w:rPr>
        <w:t>as</w:t>
      </w:r>
      <w:r>
        <w:rPr>
          <w:spacing w:val="-7"/>
          <w:w w:val="115"/>
          <w:sz w:val="20"/>
        </w:rPr>
        <w:t xml:space="preserve"> </w:t>
      </w:r>
      <w:r>
        <w:rPr>
          <w:w w:val="115"/>
          <w:sz w:val="20"/>
        </w:rPr>
        <w:t>there</w:t>
      </w:r>
      <w:r>
        <w:rPr>
          <w:spacing w:val="-8"/>
          <w:w w:val="115"/>
          <w:sz w:val="20"/>
        </w:rPr>
        <w:t xml:space="preserve"> </w:t>
      </w:r>
      <w:r>
        <w:rPr>
          <w:w w:val="115"/>
          <w:sz w:val="20"/>
        </w:rPr>
        <w:t>are</w:t>
      </w:r>
      <w:r>
        <w:rPr>
          <w:spacing w:val="-7"/>
          <w:w w:val="115"/>
          <w:sz w:val="20"/>
        </w:rPr>
        <w:t xml:space="preserve"> </w:t>
      </w:r>
      <w:r>
        <w:rPr>
          <w:w w:val="115"/>
          <w:sz w:val="20"/>
        </w:rPr>
        <w:t>somewhat</w:t>
      </w:r>
      <w:r>
        <w:rPr>
          <w:spacing w:val="-8"/>
          <w:w w:val="115"/>
          <w:sz w:val="20"/>
        </w:rPr>
        <w:t xml:space="preserve"> </w:t>
      </w:r>
      <w:r>
        <w:rPr>
          <w:spacing w:val="-3"/>
          <w:w w:val="115"/>
          <w:sz w:val="20"/>
        </w:rPr>
        <w:t>over</w:t>
      </w:r>
      <w:r>
        <w:rPr>
          <w:spacing w:val="-7"/>
          <w:w w:val="115"/>
          <w:sz w:val="20"/>
        </w:rPr>
        <w:t xml:space="preserve"> </w:t>
      </w:r>
      <w:r>
        <w:rPr>
          <w:w w:val="115"/>
          <w:sz w:val="20"/>
        </w:rPr>
        <w:t>a</w:t>
      </w:r>
      <w:r>
        <w:rPr>
          <w:spacing w:val="-8"/>
          <w:w w:val="115"/>
          <w:sz w:val="20"/>
        </w:rPr>
        <w:t xml:space="preserve"> </w:t>
      </w:r>
      <w:r>
        <w:rPr>
          <w:w w:val="115"/>
          <w:sz w:val="20"/>
        </w:rPr>
        <w:t>thousand people enrolled</w:t>
      </w:r>
      <w:r>
        <w:rPr>
          <w:rFonts w:ascii="Bauhaus 93" w:hAnsi="Bauhaus 93"/>
          <w:w w:val="115"/>
          <w:sz w:val="14"/>
        </w:rPr>
        <w:t>4</w:t>
      </w:r>
      <w:r>
        <w:rPr>
          <w:w w:val="115"/>
          <w:sz w:val="20"/>
        </w:rPr>
        <w:t>. So identi</w:t>
      </w:r>
      <w:r>
        <w:rPr>
          <w:rFonts w:ascii="Cambria" w:hAnsi="Cambria"/>
          <w:w w:val="115"/>
          <w:sz w:val="20"/>
        </w:rPr>
        <w:t>fi</w:t>
      </w:r>
      <w:r>
        <w:rPr>
          <w:w w:val="115"/>
          <w:sz w:val="20"/>
        </w:rPr>
        <w:t>cation is a lot tougher than</w:t>
      </w:r>
      <w:r>
        <w:rPr>
          <w:spacing w:val="-5"/>
          <w:w w:val="115"/>
          <w:sz w:val="20"/>
        </w:rPr>
        <w:t xml:space="preserve"> </w:t>
      </w:r>
      <w:r>
        <w:rPr>
          <w:w w:val="115"/>
          <w:sz w:val="20"/>
        </w:rPr>
        <w:t>veri</w:t>
      </w:r>
      <w:r>
        <w:rPr>
          <w:rFonts w:ascii="Cambria" w:hAnsi="Cambria"/>
          <w:w w:val="115"/>
          <w:sz w:val="20"/>
        </w:rPr>
        <w:t>fi</w:t>
      </w:r>
      <w:r>
        <w:rPr>
          <w:w w:val="115"/>
          <w:sz w:val="20"/>
        </w:rPr>
        <w:t>cation.</w:t>
      </w:r>
    </w:p>
    <w:p>
      <w:pPr>
        <w:pStyle w:val="BodyText"/>
        <w:spacing w:line="204" w:lineRule="auto"/>
        <w:ind w:left="1309" w:right="863"/>
        <w:jc w:val="both"/>
      </w:pPr>
      <w:r>
        <w:rPr>
          <w:w w:val="115"/>
        </w:rPr>
        <w:t>The practical consequence is that a system designed for authentication may fail when you try to rely on it for evidence.</w:t>
      </w:r>
    </w:p>
    <w:p>
      <w:pPr>
        <w:pStyle w:val="ListParagraph"/>
        <w:numPr>
          <w:ilvl w:val="0"/>
          <w:numId w:val="5"/>
        </w:numPr>
        <w:tabs>
          <w:tab w:pos="1310" w:val="left" w:leader="none"/>
        </w:tabs>
        <w:spacing w:line="204" w:lineRule="auto" w:before="155" w:after="0"/>
        <w:ind w:left="1309" w:right="863" w:hanging="199"/>
        <w:jc w:val="both"/>
        <w:rPr>
          <w:sz w:val="20"/>
        </w:rPr>
      </w:pPr>
      <w:r>
        <w:rPr>
          <w:w w:val="115"/>
          <w:sz w:val="20"/>
        </w:rPr>
        <w:t>Another</w:t>
      </w:r>
      <w:r>
        <w:rPr>
          <w:spacing w:val="-17"/>
          <w:w w:val="115"/>
          <w:sz w:val="20"/>
        </w:rPr>
        <w:t xml:space="preserve"> </w:t>
      </w:r>
      <w:r>
        <w:rPr>
          <w:w w:val="115"/>
          <w:sz w:val="20"/>
        </w:rPr>
        <w:t>aspect</w:t>
      </w:r>
      <w:r>
        <w:rPr>
          <w:spacing w:val="-17"/>
          <w:w w:val="115"/>
          <w:sz w:val="20"/>
        </w:rPr>
        <w:t xml:space="preserve"> </w:t>
      </w:r>
      <w:r>
        <w:rPr>
          <w:w w:val="115"/>
          <w:sz w:val="20"/>
        </w:rPr>
        <w:t>of</w:t>
      </w:r>
      <w:r>
        <w:rPr>
          <w:spacing w:val="-18"/>
          <w:w w:val="115"/>
          <w:sz w:val="20"/>
        </w:rPr>
        <w:t xml:space="preserve"> </w:t>
      </w:r>
      <w:r>
        <w:rPr>
          <w:w w:val="115"/>
          <w:sz w:val="20"/>
        </w:rPr>
        <w:t>statistics</w:t>
      </w:r>
      <w:r>
        <w:rPr>
          <w:spacing w:val="-17"/>
          <w:w w:val="115"/>
          <w:sz w:val="20"/>
        </w:rPr>
        <w:t xml:space="preserve"> </w:t>
      </w:r>
      <w:r>
        <w:rPr>
          <w:w w:val="115"/>
          <w:sz w:val="20"/>
        </w:rPr>
        <w:t>comes</w:t>
      </w:r>
      <w:r>
        <w:rPr>
          <w:spacing w:val="-17"/>
          <w:w w:val="115"/>
          <w:sz w:val="20"/>
        </w:rPr>
        <w:t xml:space="preserve"> </w:t>
      </w:r>
      <w:r>
        <w:rPr>
          <w:w w:val="115"/>
          <w:sz w:val="20"/>
        </w:rPr>
        <w:t>into</w:t>
      </w:r>
      <w:r>
        <w:rPr>
          <w:spacing w:val="-17"/>
          <w:w w:val="115"/>
          <w:sz w:val="20"/>
        </w:rPr>
        <w:t xml:space="preserve"> </w:t>
      </w:r>
      <w:r>
        <w:rPr>
          <w:w w:val="115"/>
          <w:sz w:val="20"/>
        </w:rPr>
        <w:t>play</w:t>
      </w:r>
      <w:r>
        <w:rPr>
          <w:spacing w:val="-17"/>
          <w:w w:val="115"/>
          <w:sz w:val="20"/>
        </w:rPr>
        <w:t xml:space="preserve"> </w:t>
      </w:r>
      <w:r>
        <w:rPr>
          <w:w w:val="115"/>
          <w:sz w:val="20"/>
        </w:rPr>
        <w:t>when</w:t>
      </w:r>
      <w:r>
        <w:rPr>
          <w:spacing w:val="-17"/>
          <w:w w:val="115"/>
          <w:sz w:val="20"/>
        </w:rPr>
        <w:t xml:space="preserve"> </w:t>
      </w:r>
      <w:r>
        <w:rPr>
          <w:w w:val="115"/>
          <w:sz w:val="20"/>
        </w:rPr>
        <w:t>designers</w:t>
      </w:r>
      <w:r>
        <w:rPr>
          <w:spacing w:val="-17"/>
          <w:w w:val="115"/>
          <w:sz w:val="20"/>
        </w:rPr>
        <w:t xml:space="preserve"> </w:t>
      </w:r>
      <w:r>
        <w:rPr>
          <w:w w:val="115"/>
          <w:sz w:val="20"/>
        </w:rPr>
        <w:t>assume</w:t>
      </w:r>
      <w:r>
        <w:rPr>
          <w:spacing w:val="-17"/>
          <w:w w:val="115"/>
          <w:sz w:val="20"/>
        </w:rPr>
        <w:t xml:space="preserve"> </w:t>
      </w:r>
      <w:r>
        <w:rPr>
          <w:w w:val="115"/>
          <w:sz w:val="20"/>
        </w:rPr>
        <w:t>that</w:t>
      </w:r>
      <w:r>
        <w:rPr>
          <w:spacing w:val="-17"/>
          <w:w w:val="115"/>
          <w:sz w:val="20"/>
        </w:rPr>
        <w:t xml:space="preserve"> </w:t>
      </w:r>
      <w:r>
        <w:rPr>
          <w:spacing w:val="-3"/>
          <w:w w:val="115"/>
          <w:sz w:val="20"/>
        </w:rPr>
        <w:t xml:space="preserve">by </w:t>
      </w:r>
      <w:r>
        <w:rPr>
          <w:w w:val="115"/>
          <w:sz w:val="20"/>
        </w:rPr>
        <w:t xml:space="preserve">combining biometrics they can get a </w:t>
      </w:r>
      <w:r>
        <w:rPr>
          <w:spacing w:val="-3"/>
          <w:w w:val="115"/>
          <w:sz w:val="20"/>
        </w:rPr>
        <w:t xml:space="preserve">lower </w:t>
      </w:r>
      <w:r>
        <w:rPr>
          <w:w w:val="115"/>
          <w:sz w:val="20"/>
        </w:rPr>
        <w:t>error rate. But a combination will</w:t>
      </w:r>
      <w:r>
        <w:rPr>
          <w:spacing w:val="-12"/>
          <w:w w:val="115"/>
          <w:sz w:val="20"/>
        </w:rPr>
        <w:t xml:space="preserve"> </w:t>
      </w:r>
      <w:r>
        <w:rPr>
          <w:w w:val="115"/>
          <w:sz w:val="20"/>
        </w:rPr>
        <w:t>often</w:t>
      </w:r>
      <w:r>
        <w:rPr>
          <w:spacing w:val="-12"/>
          <w:w w:val="115"/>
          <w:sz w:val="20"/>
        </w:rPr>
        <w:t xml:space="preserve"> </w:t>
      </w:r>
      <w:r>
        <w:rPr>
          <w:w w:val="115"/>
          <w:sz w:val="20"/>
        </w:rPr>
        <w:t>improve</w:t>
      </w:r>
      <w:r>
        <w:rPr>
          <w:spacing w:val="-12"/>
          <w:w w:val="115"/>
          <w:sz w:val="20"/>
        </w:rPr>
        <w:t xml:space="preserve"> </w:t>
      </w:r>
      <w:r>
        <w:rPr>
          <w:w w:val="115"/>
          <w:sz w:val="20"/>
        </w:rPr>
        <w:t>either</w:t>
      </w:r>
      <w:r>
        <w:rPr>
          <w:spacing w:val="-11"/>
          <w:w w:val="115"/>
          <w:sz w:val="20"/>
        </w:rPr>
        <w:t xml:space="preserve"> </w:t>
      </w:r>
      <w:r>
        <w:rPr>
          <w:w w:val="115"/>
          <w:sz w:val="20"/>
        </w:rPr>
        <w:t>the</w:t>
      </w:r>
      <w:r>
        <w:rPr>
          <w:spacing w:val="-12"/>
          <w:w w:val="115"/>
          <w:sz w:val="20"/>
        </w:rPr>
        <w:t xml:space="preserve"> </w:t>
      </w:r>
      <w:r>
        <w:rPr>
          <w:w w:val="115"/>
          <w:sz w:val="20"/>
        </w:rPr>
        <w:t>false</w:t>
      </w:r>
      <w:r>
        <w:rPr>
          <w:spacing w:val="-12"/>
          <w:w w:val="115"/>
          <w:sz w:val="20"/>
        </w:rPr>
        <w:t xml:space="preserve"> </w:t>
      </w:r>
      <w:r>
        <w:rPr>
          <w:w w:val="115"/>
          <w:sz w:val="20"/>
        </w:rPr>
        <w:t>accept</w:t>
      </w:r>
      <w:r>
        <w:rPr>
          <w:spacing w:val="-11"/>
          <w:w w:val="115"/>
          <w:sz w:val="20"/>
        </w:rPr>
        <w:t xml:space="preserve"> </w:t>
      </w:r>
      <w:r>
        <w:rPr>
          <w:w w:val="115"/>
          <w:sz w:val="20"/>
        </w:rPr>
        <w:t>rate</w:t>
      </w:r>
      <w:r>
        <w:rPr>
          <w:spacing w:val="-12"/>
          <w:w w:val="115"/>
          <w:sz w:val="20"/>
        </w:rPr>
        <w:t xml:space="preserve"> </w:t>
      </w:r>
      <w:r>
        <w:rPr>
          <w:w w:val="115"/>
          <w:sz w:val="20"/>
        </w:rPr>
        <w:t>or</w:t>
      </w:r>
      <w:r>
        <w:rPr>
          <w:spacing w:val="-12"/>
          <w:w w:val="115"/>
          <w:sz w:val="20"/>
        </w:rPr>
        <w:t xml:space="preserve"> </w:t>
      </w:r>
      <w:r>
        <w:rPr>
          <w:w w:val="115"/>
          <w:sz w:val="20"/>
        </w:rPr>
        <w:t>the</w:t>
      </w:r>
      <w:r>
        <w:rPr>
          <w:spacing w:val="-12"/>
          <w:w w:val="115"/>
          <w:sz w:val="20"/>
        </w:rPr>
        <w:t xml:space="preserve"> </w:t>
      </w:r>
      <w:r>
        <w:rPr>
          <w:w w:val="115"/>
          <w:sz w:val="20"/>
        </w:rPr>
        <w:t>false</w:t>
      </w:r>
      <w:r>
        <w:rPr>
          <w:spacing w:val="-11"/>
          <w:w w:val="115"/>
          <w:sz w:val="20"/>
        </w:rPr>
        <w:t xml:space="preserve"> </w:t>
      </w:r>
      <w:r>
        <w:rPr>
          <w:w w:val="115"/>
          <w:sz w:val="20"/>
        </w:rPr>
        <w:t>reject</w:t>
      </w:r>
      <w:r>
        <w:rPr>
          <w:spacing w:val="-12"/>
          <w:w w:val="115"/>
          <w:sz w:val="20"/>
        </w:rPr>
        <w:t xml:space="preserve"> </w:t>
      </w:r>
      <w:r>
        <w:rPr>
          <w:w w:val="115"/>
          <w:sz w:val="20"/>
        </w:rPr>
        <w:t>rate,</w:t>
      </w:r>
      <w:r>
        <w:rPr>
          <w:spacing w:val="-10"/>
          <w:w w:val="115"/>
          <w:sz w:val="20"/>
        </w:rPr>
        <w:t xml:space="preserve"> </w:t>
      </w:r>
      <w:r>
        <w:rPr>
          <w:w w:val="115"/>
          <w:sz w:val="20"/>
        </w:rPr>
        <w:t>while making</w:t>
      </w:r>
      <w:r>
        <w:rPr>
          <w:spacing w:val="-9"/>
          <w:w w:val="115"/>
          <w:sz w:val="20"/>
        </w:rPr>
        <w:t xml:space="preserve"> </w:t>
      </w:r>
      <w:r>
        <w:rPr>
          <w:w w:val="115"/>
          <w:sz w:val="20"/>
        </w:rPr>
        <w:t>the</w:t>
      </w:r>
      <w:r>
        <w:rPr>
          <w:spacing w:val="-9"/>
          <w:w w:val="115"/>
          <w:sz w:val="20"/>
        </w:rPr>
        <w:t xml:space="preserve"> </w:t>
      </w:r>
      <w:r>
        <w:rPr>
          <w:w w:val="115"/>
          <w:sz w:val="20"/>
        </w:rPr>
        <w:t>other</w:t>
      </w:r>
      <w:r>
        <w:rPr>
          <w:spacing w:val="-8"/>
          <w:w w:val="115"/>
          <w:sz w:val="20"/>
        </w:rPr>
        <w:t xml:space="preserve"> </w:t>
      </w:r>
      <w:r>
        <w:rPr>
          <w:w w:val="115"/>
          <w:sz w:val="20"/>
        </w:rPr>
        <w:t>worse.</w:t>
      </w:r>
      <w:r>
        <w:rPr>
          <w:spacing w:val="19"/>
          <w:w w:val="115"/>
          <w:sz w:val="20"/>
        </w:rPr>
        <w:t xml:space="preserve"> </w:t>
      </w:r>
      <w:r>
        <w:rPr>
          <w:w w:val="115"/>
          <w:sz w:val="20"/>
        </w:rPr>
        <w:t>If</w:t>
      </w:r>
      <w:r>
        <w:rPr>
          <w:spacing w:val="-9"/>
          <w:w w:val="115"/>
          <w:sz w:val="20"/>
        </w:rPr>
        <w:t xml:space="preserve"> </w:t>
      </w:r>
      <w:r>
        <w:rPr>
          <w:w w:val="115"/>
          <w:sz w:val="20"/>
        </w:rPr>
        <w:t>you</w:t>
      </w:r>
      <w:r>
        <w:rPr>
          <w:spacing w:val="-9"/>
          <w:w w:val="115"/>
          <w:sz w:val="20"/>
        </w:rPr>
        <w:t xml:space="preserve"> </w:t>
      </w:r>
      <w:r>
        <w:rPr>
          <w:w w:val="115"/>
          <w:sz w:val="20"/>
        </w:rPr>
        <w:t>install</w:t>
      </w:r>
      <w:r>
        <w:rPr>
          <w:spacing w:val="-8"/>
          <w:w w:val="115"/>
          <w:sz w:val="20"/>
        </w:rPr>
        <w:t xml:space="preserve"> </w:t>
      </w:r>
      <w:r>
        <w:rPr>
          <w:spacing w:val="-4"/>
          <w:w w:val="115"/>
          <w:sz w:val="20"/>
        </w:rPr>
        <w:t>two</w:t>
      </w:r>
      <w:r>
        <w:rPr>
          <w:spacing w:val="-9"/>
          <w:w w:val="115"/>
          <w:sz w:val="20"/>
        </w:rPr>
        <w:t xml:space="preserve"> </w:t>
      </w:r>
      <w:r>
        <w:rPr>
          <w:w w:val="115"/>
          <w:sz w:val="20"/>
        </w:rPr>
        <w:t>di</w:t>
      </w:r>
      <w:r>
        <w:rPr>
          <w:rFonts w:ascii="Cambria" w:hAnsi="Cambria"/>
          <w:w w:val="115"/>
          <w:sz w:val="20"/>
        </w:rPr>
        <w:t>ff</w:t>
      </w:r>
      <w:r>
        <w:rPr>
          <w:w w:val="115"/>
          <w:sz w:val="20"/>
        </w:rPr>
        <w:t>erent</w:t>
      </w:r>
      <w:r>
        <w:rPr>
          <w:spacing w:val="-8"/>
          <w:w w:val="115"/>
          <w:sz w:val="20"/>
        </w:rPr>
        <w:t xml:space="preserve"> </w:t>
      </w:r>
      <w:r>
        <w:rPr>
          <w:w w:val="115"/>
          <w:sz w:val="20"/>
        </w:rPr>
        <w:t>burglar</w:t>
      </w:r>
      <w:r>
        <w:rPr>
          <w:spacing w:val="-9"/>
          <w:w w:val="115"/>
          <w:sz w:val="20"/>
        </w:rPr>
        <w:t xml:space="preserve"> </w:t>
      </w:r>
      <w:r>
        <w:rPr>
          <w:w w:val="115"/>
          <w:sz w:val="20"/>
        </w:rPr>
        <w:t>alarms</w:t>
      </w:r>
      <w:r>
        <w:rPr>
          <w:spacing w:val="-9"/>
          <w:w w:val="115"/>
          <w:sz w:val="20"/>
        </w:rPr>
        <w:t xml:space="preserve"> </w:t>
      </w:r>
      <w:r>
        <w:rPr>
          <w:w w:val="115"/>
          <w:sz w:val="20"/>
        </w:rPr>
        <w:t>at</w:t>
      </w:r>
      <w:r>
        <w:rPr>
          <w:spacing w:val="-8"/>
          <w:w w:val="115"/>
          <w:sz w:val="20"/>
        </w:rPr>
        <w:t xml:space="preserve"> </w:t>
      </w:r>
      <w:r>
        <w:rPr>
          <w:w w:val="115"/>
          <w:sz w:val="20"/>
        </w:rPr>
        <w:t xml:space="preserve">your home, then the probability that they will </w:t>
      </w:r>
      <w:r>
        <w:rPr>
          <w:spacing w:val="2"/>
          <w:w w:val="115"/>
          <w:sz w:val="20"/>
        </w:rPr>
        <w:t xml:space="preserve">be </w:t>
      </w:r>
      <w:r>
        <w:rPr>
          <w:w w:val="115"/>
          <w:sz w:val="20"/>
        </w:rPr>
        <w:t>simultaneously defeated</w:t>
      </w:r>
      <w:r>
        <w:rPr>
          <w:spacing w:val="-36"/>
          <w:w w:val="115"/>
          <w:sz w:val="20"/>
        </w:rPr>
        <w:t xml:space="preserve"> </w:t>
      </w:r>
      <w:r>
        <w:rPr>
          <w:w w:val="115"/>
          <w:sz w:val="20"/>
        </w:rPr>
        <w:t>goes down while the number of false alarms goes</w:t>
      </w:r>
      <w:r>
        <w:rPr>
          <w:spacing w:val="29"/>
          <w:w w:val="115"/>
          <w:sz w:val="20"/>
        </w:rPr>
        <w:t xml:space="preserve"> </w:t>
      </w:r>
      <w:r>
        <w:rPr>
          <w:w w:val="115"/>
          <w:sz w:val="20"/>
        </w:rPr>
        <w:t>up.</w:t>
      </w:r>
    </w:p>
    <w:p>
      <w:pPr>
        <w:pStyle w:val="ListParagraph"/>
        <w:numPr>
          <w:ilvl w:val="0"/>
          <w:numId w:val="5"/>
        </w:numPr>
        <w:tabs>
          <w:tab w:pos="1310" w:val="left" w:leader="none"/>
        </w:tabs>
        <w:spacing w:line="204" w:lineRule="auto" w:before="165" w:after="0"/>
        <w:ind w:left="1309" w:right="836" w:hanging="199"/>
        <w:jc w:val="both"/>
        <w:rPr>
          <w:sz w:val="20"/>
        </w:rPr>
      </w:pPr>
      <w:r>
        <w:rPr/>
      </w:r>
      <w:r>
        <w:rPr>
          <w:w w:val="115"/>
          <w:sz w:val="20"/>
        </w:rPr>
        <w:t xml:space="preserve">The statistics are often somewhat uneven, so that as well as so-called </w:t>
      </w:r>
      <w:r>
        <w:rPr>
          <w:sz w:val="20"/>
        </w:rPr>
        <w:t>‘goats’,</w:t>
      </w:r>
      <w:r>
        <w:rPr>
          <w:spacing w:val="-36"/>
          <w:sz w:val="20"/>
        </w:rPr>
        <w:t xml:space="preserve"> </w:t>
      </w:r>
      <w:r>
        <w:rPr>
          <w:w w:val="115"/>
          <w:sz w:val="20"/>
        </w:rPr>
        <w:t>whose</w:t>
      </w:r>
      <w:r>
        <w:rPr>
          <w:spacing w:val="-45"/>
          <w:w w:val="115"/>
          <w:sz w:val="20"/>
        </w:rPr>
        <w:t xml:space="preserve"> </w:t>
      </w:r>
      <w:r>
        <w:rPr>
          <w:w w:val="115"/>
          <w:sz w:val="20"/>
        </w:rPr>
        <w:t>biometrics</w:t>
      </w:r>
      <w:r>
        <w:rPr>
          <w:spacing w:val="-45"/>
          <w:w w:val="115"/>
          <w:sz w:val="20"/>
        </w:rPr>
        <w:t xml:space="preserve"> </w:t>
      </w:r>
      <w:r>
        <w:rPr>
          <w:w w:val="115"/>
          <w:sz w:val="20"/>
        </w:rPr>
        <w:t>typically</w:t>
      </w:r>
      <w:r>
        <w:rPr>
          <w:spacing w:val="-45"/>
          <w:w w:val="115"/>
          <w:sz w:val="20"/>
        </w:rPr>
        <w:t xml:space="preserve"> </w:t>
      </w:r>
      <w:r>
        <w:rPr>
          <w:w w:val="115"/>
          <w:sz w:val="20"/>
        </w:rPr>
        <w:t>fall</w:t>
      </w:r>
      <w:r>
        <w:rPr>
          <w:spacing w:val="-44"/>
          <w:w w:val="115"/>
          <w:sz w:val="20"/>
        </w:rPr>
        <w:t xml:space="preserve"> </w:t>
      </w:r>
      <w:r>
        <w:rPr>
          <w:w w:val="115"/>
          <w:sz w:val="20"/>
        </w:rPr>
        <w:t>outside</w:t>
      </w:r>
      <w:r>
        <w:rPr>
          <w:spacing w:val="-45"/>
          <w:w w:val="115"/>
          <w:sz w:val="20"/>
        </w:rPr>
        <w:t xml:space="preserve"> </w:t>
      </w:r>
      <w:r>
        <w:rPr>
          <w:w w:val="115"/>
          <w:sz w:val="20"/>
        </w:rPr>
        <w:t>the</w:t>
      </w:r>
      <w:r>
        <w:rPr>
          <w:spacing w:val="-45"/>
          <w:w w:val="115"/>
          <w:sz w:val="20"/>
        </w:rPr>
        <w:t xml:space="preserve"> </w:t>
      </w:r>
      <w:r>
        <w:rPr>
          <w:w w:val="115"/>
          <w:sz w:val="20"/>
        </w:rPr>
        <w:t>normal</w:t>
      </w:r>
      <w:r>
        <w:rPr>
          <w:spacing w:val="-45"/>
          <w:w w:val="115"/>
          <w:sz w:val="20"/>
        </w:rPr>
        <w:t xml:space="preserve"> </w:t>
      </w:r>
      <w:r>
        <w:rPr>
          <w:w w:val="115"/>
          <w:sz w:val="20"/>
        </w:rPr>
        <w:t>parameter</w:t>
      </w:r>
      <w:r>
        <w:rPr>
          <w:spacing w:val="-45"/>
          <w:w w:val="115"/>
          <w:sz w:val="20"/>
        </w:rPr>
        <w:t xml:space="preserve"> </w:t>
      </w:r>
      <w:r>
        <w:rPr>
          <w:w w:val="115"/>
          <w:sz w:val="20"/>
        </w:rPr>
        <w:t xml:space="preserve">range, </w:t>
      </w:r>
      <w:r>
        <w:rPr>
          <w:w w:val="110"/>
          <w:sz w:val="20"/>
        </w:rPr>
        <w:t>there</w:t>
      </w:r>
      <w:r>
        <w:rPr>
          <w:spacing w:val="-38"/>
          <w:w w:val="110"/>
          <w:sz w:val="20"/>
        </w:rPr>
        <w:t xml:space="preserve"> </w:t>
      </w:r>
      <w:r>
        <w:rPr>
          <w:w w:val="110"/>
          <w:sz w:val="20"/>
        </w:rPr>
        <w:t>may</w:t>
      </w:r>
      <w:r>
        <w:rPr>
          <w:spacing w:val="-37"/>
          <w:w w:val="110"/>
          <w:sz w:val="20"/>
        </w:rPr>
        <w:t xml:space="preserve"> </w:t>
      </w:r>
      <w:r>
        <w:rPr>
          <w:spacing w:val="2"/>
          <w:w w:val="110"/>
          <w:sz w:val="20"/>
        </w:rPr>
        <w:t>be</w:t>
      </w:r>
      <w:r>
        <w:rPr>
          <w:spacing w:val="-37"/>
          <w:w w:val="110"/>
          <w:sz w:val="20"/>
        </w:rPr>
        <w:t xml:space="preserve"> </w:t>
      </w:r>
      <w:r>
        <w:rPr>
          <w:sz w:val="20"/>
        </w:rPr>
        <w:t>‘lambs’</w:t>
      </w:r>
      <w:r>
        <w:rPr>
          <w:spacing w:val="-33"/>
          <w:sz w:val="20"/>
        </w:rPr>
        <w:t xml:space="preserve"> </w:t>
      </w:r>
      <w:r>
        <w:rPr>
          <w:w w:val="110"/>
          <w:sz w:val="20"/>
        </w:rPr>
        <w:t>who</w:t>
      </w:r>
      <w:r>
        <w:rPr>
          <w:spacing w:val="-37"/>
          <w:w w:val="110"/>
          <w:sz w:val="20"/>
        </w:rPr>
        <w:t xml:space="preserve"> </w:t>
      </w:r>
      <w:r>
        <w:rPr>
          <w:w w:val="110"/>
          <w:sz w:val="20"/>
        </w:rPr>
        <w:t>are</w:t>
      </w:r>
      <w:r>
        <w:rPr>
          <w:spacing w:val="-37"/>
          <w:w w:val="110"/>
          <w:sz w:val="20"/>
        </w:rPr>
        <w:t xml:space="preserve"> </w:t>
      </w:r>
      <w:r>
        <w:rPr>
          <w:w w:val="110"/>
          <w:sz w:val="20"/>
        </w:rPr>
        <w:t>particularly</w:t>
      </w:r>
      <w:r>
        <w:rPr>
          <w:spacing w:val="-38"/>
          <w:w w:val="110"/>
          <w:sz w:val="20"/>
        </w:rPr>
        <w:t xml:space="preserve"> </w:t>
      </w:r>
      <w:r>
        <w:rPr>
          <w:w w:val="110"/>
          <w:sz w:val="20"/>
        </w:rPr>
        <w:t>easy</w:t>
      </w:r>
      <w:r>
        <w:rPr>
          <w:spacing w:val="-37"/>
          <w:w w:val="110"/>
          <w:sz w:val="20"/>
        </w:rPr>
        <w:t xml:space="preserve"> </w:t>
      </w:r>
      <w:r>
        <w:rPr>
          <w:w w:val="110"/>
          <w:sz w:val="20"/>
        </w:rPr>
        <w:t>to</w:t>
      </w:r>
      <w:r>
        <w:rPr>
          <w:spacing w:val="-37"/>
          <w:w w:val="110"/>
          <w:sz w:val="20"/>
        </w:rPr>
        <w:t xml:space="preserve"> </w:t>
      </w:r>
      <w:r>
        <w:rPr>
          <w:w w:val="110"/>
          <w:sz w:val="20"/>
        </w:rPr>
        <w:t>impersonate,</w:t>
      </w:r>
      <w:r>
        <w:rPr>
          <w:spacing w:val="-36"/>
          <w:w w:val="110"/>
          <w:sz w:val="20"/>
        </w:rPr>
        <w:t xml:space="preserve"> </w:t>
      </w:r>
      <w:r>
        <w:rPr>
          <w:w w:val="110"/>
          <w:sz w:val="20"/>
        </w:rPr>
        <w:t>and</w:t>
      </w:r>
      <w:r>
        <w:rPr>
          <w:spacing w:val="-37"/>
          <w:w w:val="110"/>
          <w:sz w:val="20"/>
        </w:rPr>
        <w:t xml:space="preserve"> </w:t>
      </w:r>
      <w:r>
        <w:rPr>
          <w:spacing w:val="-4"/>
          <w:sz w:val="20"/>
        </w:rPr>
        <w:t xml:space="preserve">‘wolves’ </w:t>
      </w:r>
      <w:r>
        <w:rPr>
          <w:w w:val="115"/>
          <w:sz w:val="20"/>
        </w:rPr>
        <w:t>who</w:t>
      </w:r>
      <w:r>
        <w:rPr>
          <w:spacing w:val="17"/>
          <w:w w:val="115"/>
          <w:sz w:val="20"/>
        </w:rPr>
        <w:t xml:space="preserve"> </w:t>
      </w:r>
      <w:r>
        <w:rPr>
          <w:w w:val="115"/>
          <w:sz w:val="20"/>
        </w:rPr>
        <w:t>are</w:t>
      </w:r>
      <w:r>
        <w:rPr>
          <w:spacing w:val="18"/>
          <w:w w:val="115"/>
          <w:sz w:val="20"/>
        </w:rPr>
        <w:t xml:space="preserve"> </w:t>
      </w:r>
      <w:r>
        <w:rPr>
          <w:w w:val="115"/>
          <w:sz w:val="20"/>
        </w:rPr>
        <w:t>particularly</w:t>
      </w:r>
      <w:r>
        <w:rPr>
          <w:spacing w:val="18"/>
          <w:w w:val="115"/>
          <w:sz w:val="20"/>
        </w:rPr>
        <w:t xml:space="preserve"> </w:t>
      </w:r>
      <w:r>
        <w:rPr>
          <w:spacing w:val="2"/>
          <w:w w:val="115"/>
          <w:sz w:val="20"/>
        </w:rPr>
        <w:t>good</w:t>
      </w:r>
      <w:r>
        <w:rPr>
          <w:spacing w:val="17"/>
          <w:w w:val="115"/>
          <w:sz w:val="20"/>
        </w:rPr>
        <w:t xml:space="preserve"> </w:t>
      </w:r>
      <w:r>
        <w:rPr>
          <w:w w:val="115"/>
          <w:sz w:val="20"/>
        </w:rPr>
        <w:t>at</w:t>
      </w:r>
      <w:r>
        <w:rPr>
          <w:spacing w:val="18"/>
          <w:w w:val="115"/>
          <w:sz w:val="20"/>
        </w:rPr>
        <w:t xml:space="preserve"> </w:t>
      </w:r>
      <w:r>
        <w:rPr>
          <w:w w:val="115"/>
          <w:sz w:val="20"/>
        </w:rPr>
        <w:t>impersonating</w:t>
      </w:r>
      <w:r>
        <w:rPr>
          <w:spacing w:val="18"/>
          <w:w w:val="115"/>
          <w:sz w:val="20"/>
        </w:rPr>
        <w:t xml:space="preserve"> </w:t>
      </w:r>
      <w:r>
        <w:rPr>
          <w:w w:val="115"/>
          <w:sz w:val="20"/>
        </w:rPr>
        <w:t>others.</w:t>
      </w:r>
      <w:r>
        <w:rPr>
          <w:spacing w:val="59"/>
          <w:w w:val="115"/>
          <w:sz w:val="20"/>
        </w:rPr>
        <w:t xml:space="preserve"> </w:t>
      </w:r>
      <w:r>
        <w:rPr>
          <w:w w:val="115"/>
          <w:sz w:val="20"/>
        </w:rPr>
        <w:t>So</w:t>
      </w:r>
      <w:r>
        <w:rPr>
          <w:spacing w:val="18"/>
          <w:w w:val="115"/>
          <w:sz w:val="20"/>
        </w:rPr>
        <w:t xml:space="preserve"> </w:t>
      </w:r>
      <w:r>
        <w:rPr>
          <w:w w:val="115"/>
          <w:sz w:val="20"/>
        </w:rPr>
        <w:t>it</w:t>
      </w:r>
      <w:r>
        <w:rPr>
          <w:spacing w:val="17"/>
          <w:w w:val="115"/>
          <w:sz w:val="20"/>
        </w:rPr>
        <w:t xml:space="preserve"> </w:t>
      </w:r>
      <w:r>
        <w:rPr>
          <w:w w:val="115"/>
          <w:sz w:val="20"/>
        </w:rPr>
        <w:t>is</w:t>
      </w:r>
      <w:r>
        <w:rPr>
          <w:spacing w:val="18"/>
          <w:w w:val="115"/>
          <w:sz w:val="20"/>
        </w:rPr>
        <w:t xml:space="preserve"> </w:t>
      </w:r>
      <w:r>
        <w:rPr>
          <w:w w:val="115"/>
          <w:sz w:val="20"/>
        </w:rPr>
        <w:t>vital</w:t>
      </w:r>
      <w:r>
        <w:rPr>
          <w:spacing w:val="18"/>
          <w:w w:val="115"/>
          <w:sz w:val="20"/>
        </w:rPr>
        <w:t xml:space="preserve"> </w:t>
      </w:r>
      <w:r>
        <w:rPr>
          <w:w w:val="115"/>
          <w:sz w:val="20"/>
        </w:rPr>
        <w:t>to</w:t>
      </w:r>
      <w:r>
        <w:rPr>
          <w:spacing w:val="17"/>
          <w:w w:val="115"/>
          <w:sz w:val="20"/>
        </w:rPr>
        <w:t xml:space="preserve"> </w:t>
      </w:r>
      <w:r>
        <w:rPr>
          <w:w w:val="115"/>
          <w:sz w:val="20"/>
        </w:rPr>
        <w:t>test</w:t>
      </w:r>
    </w:p>
    <w:p>
      <w:pPr>
        <w:spacing w:line="93" w:lineRule="auto" w:before="41"/>
        <w:ind w:left="1018" w:right="854" w:firstLine="0"/>
        <w:jc w:val="center"/>
        <w:rPr>
          <w:sz w:val="16"/>
        </w:rPr>
      </w:pPr>
      <w:r>
        <w:rPr>
          <w:rFonts w:ascii="Bookman Old Style"/>
          <w:b w:val="0"/>
          <w:spacing w:val="9"/>
          <w:w w:val="97"/>
          <w:position w:val="6"/>
          <w:sz w:val="12"/>
        </w:rPr>
        <w:t>4</w:t>
      </w:r>
      <w:r>
        <w:rPr>
          <w:w w:val="116"/>
          <w:sz w:val="16"/>
        </w:rPr>
        <w:t>More</w:t>
      </w:r>
      <w:r>
        <w:rPr>
          <w:sz w:val="16"/>
        </w:rPr>
        <w:t xml:space="preserve"> </w:t>
      </w:r>
      <w:r>
        <w:rPr>
          <w:spacing w:val="-13"/>
          <w:sz w:val="16"/>
        </w:rPr>
        <w:t xml:space="preserve"> </w:t>
      </w:r>
      <w:r>
        <w:rPr>
          <w:w w:val="116"/>
          <w:sz w:val="16"/>
        </w:rPr>
        <w:t>precise</w:t>
      </w:r>
      <w:r>
        <w:rPr>
          <w:spacing w:val="-1"/>
          <w:w w:val="116"/>
          <w:sz w:val="16"/>
        </w:rPr>
        <w:t>l</w:t>
      </w:r>
      <w:r>
        <w:rPr>
          <w:spacing w:val="-14"/>
          <w:w w:val="118"/>
          <w:sz w:val="16"/>
        </w:rPr>
        <w:t>y</w:t>
      </w:r>
      <w:r>
        <w:rPr>
          <w:w w:val="124"/>
          <w:sz w:val="16"/>
        </w:rPr>
        <w:t>,</w:t>
      </w:r>
      <w:r>
        <w:rPr>
          <w:sz w:val="16"/>
        </w:rPr>
        <w:t xml:space="preserve"> </w:t>
      </w:r>
      <w:r>
        <w:rPr>
          <w:spacing w:val="-9"/>
          <w:sz w:val="16"/>
        </w:rPr>
        <w:t xml:space="preserve"> </w:t>
      </w:r>
      <w:r>
        <w:rPr>
          <w:w w:val="112"/>
          <w:sz w:val="16"/>
        </w:rPr>
        <w:t>1177:</w:t>
      </w:r>
      <w:r>
        <w:rPr>
          <w:spacing w:val="5"/>
          <w:sz w:val="16"/>
        </w:rPr>
        <w:t xml:space="preserve"> </w:t>
      </w:r>
      <w:r>
        <w:rPr>
          <w:rFonts w:ascii="Courier New"/>
          <w:spacing w:val="-142"/>
          <w:w w:val="165"/>
          <w:position w:val="-6"/>
          <w:sz w:val="20"/>
        </w:rPr>
        <w:t>p</w:t>
      </w:r>
      <w:r>
        <w:rPr>
          <w:w w:val="126"/>
          <w:sz w:val="16"/>
        </w:rPr>
        <w:t>a</w:t>
      </w:r>
      <w:r>
        <w:rPr>
          <w:sz w:val="16"/>
        </w:rPr>
        <w:t xml:space="preserve"> </w:t>
      </w:r>
      <w:r>
        <w:rPr>
          <w:spacing w:val="-13"/>
          <w:sz w:val="16"/>
        </w:rPr>
        <w:t xml:space="preserve"> </w:t>
      </w:r>
      <w:r>
        <w:rPr>
          <w:w w:val="115"/>
          <w:sz w:val="16"/>
          <w:u w:val="single"/>
        </w:rPr>
        <w:t>fals</w:t>
      </w:r>
      <w:r>
        <w:rPr>
          <w:w w:val="112"/>
          <w:sz w:val="16"/>
          <w:u w:val="single"/>
        </w:rPr>
        <w:t>e</w:t>
      </w:r>
      <w:r>
        <w:rPr>
          <w:sz w:val="16"/>
          <w:u w:val="single"/>
        </w:rPr>
        <w:t xml:space="preserve"> </w:t>
      </w:r>
      <w:r>
        <w:rPr>
          <w:spacing w:val="-13"/>
          <w:sz w:val="16"/>
          <w:u w:val="single"/>
        </w:rPr>
        <w:t xml:space="preserve"> </w:t>
      </w:r>
      <w:r>
        <w:rPr>
          <w:w w:val="120"/>
          <w:sz w:val="16"/>
          <w:u w:val="single"/>
        </w:rPr>
        <w:t>m</w:t>
      </w:r>
      <w:r>
        <w:rPr>
          <w:w w:val="128"/>
          <w:sz w:val="16"/>
        </w:rPr>
        <w:t>at</w:t>
      </w:r>
      <w:r>
        <w:rPr>
          <w:spacing w:val="-5"/>
          <w:w w:val="128"/>
          <w:sz w:val="16"/>
        </w:rPr>
        <w:t>c</w:t>
      </w:r>
      <w:r>
        <w:rPr>
          <w:w w:val="124"/>
          <w:sz w:val="16"/>
        </w:rPr>
        <w:t>h</w:t>
      </w:r>
      <w:r>
        <w:rPr>
          <w:sz w:val="16"/>
        </w:rPr>
        <w:t xml:space="preserve"> </w:t>
      </w:r>
      <w:r>
        <w:rPr>
          <w:spacing w:val="-13"/>
          <w:sz w:val="16"/>
        </w:rPr>
        <w:t xml:space="preserve"> </w:t>
      </w:r>
      <w:r>
        <w:rPr>
          <w:w w:val="121"/>
          <w:sz w:val="16"/>
        </w:rPr>
        <w:t>pairing</w:t>
      </w:r>
      <w:r>
        <w:rPr>
          <w:sz w:val="16"/>
        </w:rPr>
        <w:t xml:space="preserve"> </w:t>
      </w:r>
      <w:r>
        <w:rPr>
          <w:spacing w:val="-13"/>
          <w:sz w:val="16"/>
        </w:rPr>
        <w:t xml:space="preserve"> </w:t>
      </w:r>
      <w:r>
        <w:rPr>
          <w:w w:val="120"/>
          <w:sz w:val="16"/>
        </w:rPr>
        <w:t>in</w:t>
      </w:r>
      <w:r>
        <w:rPr>
          <w:sz w:val="16"/>
        </w:rPr>
        <w:t xml:space="preserve"> </w:t>
      </w:r>
      <w:r>
        <w:rPr>
          <w:spacing w:val="-13"/>
          <w:sz w:val="16"/>
        </w:rPr>
        <w:t xml:space="preserve"> </w:t>
      </w:r>
      <w:r>
        <w:rPr>
          <w:w w:val="126"/>
          <w:sz w:val="16"/>
        </w:rPr>
        <w:t>a</w:t>
      </w:r>
      <w:r>
        <w:rPr>
          <w:sz w:val="16"/>
        </w:rPr>
        <w:t xml:space="preserve"> </w:t>
      </w:r>
      <w:r>
        <w:rPr>
          <w:spacing w:val="-13"/>
          <w:sz w:val="16"/>
        </w:rPr>
        <w:t xml:space="preserve"> </w:t>
      </w:r>
      <w:r>
        <w:rPr>
          <w:w w:val="129"/>
          <w:sz w:val="16"/>
        </w:rPr>
        <w:t>datab</w:t>
      </w:r>
      <w:r>
        <w:rPr>
          <w:spacing w:val="-1"/>
          <w:w w:val="129"/>
          <w:sz w:val="16"/>
        </w:rPr>
        <w:t>a</w:t>
      </w:r>
      <w:r>
        <w:rPr>
          <w:w w:val="113"/>
          <w:sz w:val="16"/>
        </w:rPr>
        <w:t>se</w:t>
      </w:r>
      <w:r>
        <w:rPr>
          <w:sz w:val="16"/>
        </w:rPr>
        <w:t xml:space="preserve"> </w:t>
      </w:r>
      <w:r>
        <w:rPr>
          <w:spacing w:val="-13"/>
          <w:sz w:val="16"/>
        </w:rPr>
        <w:t xml:space="preserve"> </w:t>
      </w:r>
      <w:r>
        <w:rPr>
          <w:w w:val="108"/>
          <w:sz w:val="16"/>
        </w:rPr>
        <w:t>of</w:t>
      </w:r>
      <w:r>
        <w:rPr>
          <w:sz w:val="16"/>
        </w:rPr>
        <w:t xml:space="preserve"> </w:t>
      </w:r>
      <w:r>
        <w:rPr>
          <w:spacing w:val="-13"/>
          <w:sz w:val="16"/>
        </w:rPr>
        <w:t xml:space="preserve"> </w:t>
      </w:r>
      <w:r>
        <w:rPr>
          <w:w w:val="116"/>
          <w:sz w:val="16"/>
        </w:rPr>
        <w:t>N</w:t>
      </w:r>
      <w:r>
        <w:rPr>
          <w:sz w:val="16"/>
        </w:rPr>
        <w:t xml:space="preserve"> </w:t>
      </w:r>
      <w:r>
        <w:rPr>
          <w:spacing w:val="-13"/>
          <w:sz w:val="16"/>
        </w:rPr>
        <w:t xml:space="preserve"> </w:t>
      </w:r>
      <w:r>
        <w:rPr>
          <w:spacing w:val="4"/>
          <w:w w:val="124"/>
          <w:sz w:val="16"/>
        </w:rPr>
        <w:t>p</w:t>
      </w:r>
      <w:r>
        <w:rPr>
          <w:w w:val="115"/>
          <w:sz w:val="16"/>
        </w:rPr>
        <w:t>eople</w:t>
      </w:r>
      <w:r>
        <w:rPr>
          <w:sz w:val="16"/>
        </w:rPr>
        <w:t xml:space="preserve"> </w:t>
      </w:r>
      <w:r>
        <w:rPr>
          <w:spacing w:val="-13"/>
          <w:sz w:val="16"/>
        </w:rPr>
        <w:t xml:space="preserve"> </w:t>
      </w:r>
      <w:r>
        <w:rPr>
          <w:spacing w:val="4"/>
          <w:w w:val="124"/>
          <w:sz w:val="16"/>
        </w:rPr>
        <w:t>b</w:t>
      </w:r>
      <w:r>
        <w:rPr>
          <w:w w:val="114"/>
          <w:sz w:val="16"/>
        </w:rPr>
        <w:t>ecomes</w:t>
      </w:r>
      <w:r>
        <w:rPr>
          <w:sz w:val="16"/>
        </w:rPr>
        <w:t xml:space="preserve"> </w:t>
      </w:r>
      <w:r>
        <w:rPr>
          <w:spacing w:val="-13"/>
          <w:sz w:val="16"/>
        </w:rPr>
        <w:t xml:space="preserve"> </w:t>
      </w:r>
      <w:r>
        <w:rPr>
          <w:w w:val="115"/>
          <w:sz w:val="16"/>
        </w:rPr>
        <w:t>li</w:t>
      </w:r>
      <w:r>
        <w:rPr>
          <w:spacing w:val="-5"/>
          <w:w w:val="115"/>
          <w:sz w:val="16"/>
        </w:rPr>
        <w:t>k</w:t>
      </w:r>
      <w:r>
        <w:rPr>
          <w:w w:val="116"/>
          <w:sz w:val="16"/>
        </w:rPr>
        <w:t>elier</w:t>
      </w:r>
    </w:p>
    <w:p>
      <w:pPr>
        <w:tabs>
          <w:tab w:pos="2939" w:val="left" w:leader="none"/>
        </w:tabs>
        <w:spacing w:before="16"/>
        <w:ind w:left="811" w:right="0" w:firstLine="0"/>
        <w:jc w:val="left"/>
        <w:rPr>
          <w:sz w:val="16"/>
        </w:rPr>
      </w:pPr>
      <w:r>
        <w:rPr>
          <w:w w:val="125"/>
          <w:sz w:val="16"/>
        </w:rPr>
        <w:t>than not as soon as</w:t>
      </w:r>
      <w:r>
        <w:rPr>
          <w:spacing w:val="45"/>
          <w:w w:val="125"/>
          <w:sz w:val="16"/>
        </w:rPr>
        <w:t xml:space="preserve"> </w:t>
      </w:r>
      <w:r>
        <w:rPr>
          <w:rFonts w:ascii="Arial" w:hAnsi="Arial"/>
          <w:i/>
          <w:w w:val="125"/>
          <w:sz w:val="16"/>
        </w:rPr>
        <w:t>N</w:t>
      </w:r>
      <w:r>
        <w:rPr>
          <w:rFonts w:ascii="Arial" w:hAnsi="Arial"/>
          <w:i/>
          <w:spacing w:val="17"/>
          <w:w w:val="125"/>
          <w:sz w:val="16"/>
        </w:rPr>
        <w:t xml:space="preserve"> </w:t>
      </w:r>
      <w:r>
        <w:rPr>
          <w:rFonts w:ascii="Arial" w:hAnsi="Arial"/>
          <w:i/>
          <w:w w:val="125"/>
          <w:sz w:val="16"/>
        </w:rPr>
        <w:t>&gt;</w:t>
        <w:tab/>
      </w:r>
      <w:r>
        <w:rPr>
          <w:w w:val="125"/>
          <w:sz w:val="16"/>
        </w:rPr>
        <w:t>1</w:t>
      </w:r>
      <w:r>
        <w:rPr>
          <w:rFonts w:ascii="Arial" w:hAnsi="Arial"/>
          <w:i/>
          <w:w w:val="125"/>
          <w:sz w:val="16"/>
        </w:rPr>
        <w:t>.</w:t>
      </w:r>
      <w:r>
        <w:rPr>
          <w:w w:val="125"/>
          <w:sz w:val="16"/>
        </w:rPr>
        <w:t>386</w:t>
      </w:r>
      <w:r>
        <w:rPr>
          <w:rFonts w:ascii="Arial" w:hAnsi="Arial"/>
          <w:i/>
          <w:w w:val="125"/>
          <w:sz w:val="16"/>
        </w:rPr>
        <w:t xml:space="preserve">/f </w:t>
      </w:r>
      <w:r>
        <w:rPr>
          <w:w w:val="125"/>
          <w:sz w:val="16"/>
        </w:rPr>
        <w:t xml:space="preserve">where </w:t>
      </w:r>
      <w:r>
        <w:rPr>
          <w:rFonts w:ascii="Arial" w:hAnsi="Arial"/>
          <w:i/>
          <w:w w:val="155"/>
          <w:sz w:val="16"/>
        </w:rPr>
        <w:t xml:space="preserve">f </w:t>
      </w:r>
      <w:r>
        <w:rPr>
          <w:w w:val="125"/>
          <w:sz w:val="16"/>
        </w:rPr>
        <w:t>is the single false-match rate, here 10</w:t>
      </w:r>
      <w:r>
        <w:rPr>
          <w:rFonts w:ascii="Arial" w:hAnsi="Arial"/>
          <w:w w:val="125"/>
          <w:sz w:val="16"/>
          <w:vertAlign w:val="superscript"/>
        </w:rPr>
        <w:t>−</w:t>
      </w:r>
      <w:r>
        <w:rPr>
          <w:rFonts w:ascii="Bookman Old Style" w:hAnsi="Bookman Old Style"/>
          <w:b w:val="0"/>
          <w:w w:val="125"/>
          <w:sz w:val="16"/>
          <w:vertAlign w:val="superscript"/>
        </w:rPr>
        <w:t>6</w:t>
      </w:r>
      <w:r>
        <w:rPr>
          <w:rFonts w:ascii="Bookman Old Style" w:hAnsi="Bookman Old Style"/>
          <w:b w:val="0"/>
          <w:spacing w:val="-19"/>
          <w:w w:val="125"/>
          <w:sz w:val="16"/>
          <w:vertAlign w:val="baseline"/>
        </w:rPr>
        <w:t xml:space="preserve"> </w:t>
      </w:r>
      <w:r>
        <w:rPr>
          <w:w w:val="125"/>
          <w:sz w:val="16"/>
          <w:vertAlign w:val="baseline"/>
        </w:rPr>
        <w:t>[519].</w:t>
      </w:r>
    </w:p>
    <w:p>
      <w:pPr>
        <w:spacing w:line="201" w:lineRule="auto" w:before="0"/>
        <w:ind w:left="811" w:right="850" w:firstLine="0"/>
        <w:jc w:val="left"/>
        <w:rPr>
          <w:sz w:val="16"/>
        </w:rPr>
      </w:pPr>
      <w:r>
        <w:rPr>
          <w:w w:val="125"/>
          <w:sz w:val="16"/>
        </w:rPr>
        <w:t>Check:</w:t>
      </w:r>
      <w:r>
        <w:rPr>
          <w:spacing w:val="3"/>
          <w:w w:val="125"/>
          <w:sz w:val="16"/>
        </w:rPr>
        <w:t xml:space="preserve"> </w:t>
      </w:r>
      <w:r>
        <w:rPr>
          <w:w w:val="125"/>
          <w:sz w:val="16"/>
        </w:rPr>
        <w:t>1177</w:t>
      </w:r>
      <w:r>
        <w:rPr>
          <w:spacing w:val="-10"/>
          <w:w w:val="125"/>
          <w:sz w:val="16"/>
        </w:rPr>
        <w:t xml:space="preserve"> </w:t>
      </w:r>
      <w:r>
        <w:rPr>
          <w:w w:val="125"/>
          <w:sz w:val="16"/>
        </w:rPr>
        <w:t>people</w:t>
      </w:r>
      <w:r>
        <w:rPr>
          <w:spacing w:val="-10"/>
          <w:w w:val="125"/>
          <w:sz w:val="16"/>
        </w:rPr>
        <w:t xml:space="preserve"> </w:t>
      </w:r>
      <w:r>
        <w:rPr>
          <w:w w:val="125"/>
          <w:sz w:val="16"/>
        </w:rPr>
        <w:t>make</w:t>
      </w:r>
      <w:r>
        <w:rPr>
          <w:spacing w:val="-11"/>
          <w:w w:val="125"/>
          <w:sz w:val="16"/>
        </w:rPr>
        <w:t xml:space="preserve"> </w:t>
      </w:r>
      <w:r>
        <w:rPr>
          <w:w w:val="125"/>
          <w:sz w:val="16"/>
        </w:rPr>
        <w:t>1177</w:t>
      </w:r>
      <w:r>
        <w:rPr>
          <w:spacing w:val="-10"/>
          <w:w w:val="125"/>
          <w:sz w:val="16"/>
        </w:rPr>
        <w:t xml:space="preserve"> </w:t>
      </w:r>
      <w:r>
        <w:rPr>
          <w:w w:val="125"/>
          <w:sz w:val="16"/>
        </w:rPr>
        <w:t>x</w:t>
      </w:r>
      <w:r>
        <w:rPr>
          <w:spacing w:val="-10"/>
          <w:w w:val="125"/>
          <w:sz w:val="16"/>
        </w:rPr>
        <w:t xml:space="preserve"> </w:t>
      </w:r>
      <w:r>
        <w:rPr>
          <w:w w:val="125"/>
          <w:sz w:val="16"/>
        </w:rPr>
        <w:t>1176</w:t>
      </w:r>
      <w:r>
        <w:rPr>
          <w:spacing w:val="-11"/>
          <w:w w:val="125"/>
          <w:sz w:val="16"/>
        </w:rPr>
        <w:t xml:space="preserve"> </w:t>
      </w:r>
      <w:r>
        <w:rPr>
          <w:w w:val="175"/>
          <w:sz w:val="16"/>
        </w:rPr>
        <w:t>/</w:t>
      </w:r>
      <w:r>
        <w:rPr>
          <w:spacing w:val="-31"/>
          <w:w w:val="175"/>
          <w:sz w:val="16"/>
        </w:rPr>
        <w:t xml:space="preserve"> </w:t>
      </w:r>
      <w:r>
        <w:rPr>
          <w:w w:val="125"/>
          <w:sz w:val="16"/>
        </w:rPr>
        <w:t>2</w:t>
      </w:r>
      <w:r>
        <w:rPr>
          <w:spacing w:val="-10"/>
          <w:w w:val="125"/>
          <w:sz w:val="16"/>
        </w:rPr>
        <w:t xml:space="preserve"> </w:t>
      </w:r>
      <w:r>
        <w:rPr>
          <w:w w:val="135"/>
          <w:sz w:val="16"/>
        </w:rPr>
        <w:t>=</w:t>
      </w:r>
      <w:r>
        <w:rPr>
          <w:spacing w:val="-14"/>
          <w:w w:val="135"/>
          <w:sz w:val="16"/>
        </w:rPr>
        <w:t xml:space="preserve"> </w:t>
      </w:r>
      <w:r>
        <w:rPr>
          <w:w w:val="125"/>
          <w:sz w:val="16"/>
        </w:rPr>
        <w:t>692,076</w:t>
      </w:r>
      <w:r>
        <w:rPr>
          <w:spacing w:val="-11"/>
          <w:w w:val="125"/>
          <w:sz w:val="16"/>
        </w:rPr>
        <w:t xml:space="preserve"> </w:t>
      </w:r>
      <w:r>
        <w:rPr>
          <w:w w:val="125"/>
          <w:sz w:val="16"/>
        </w:rPr>
        <w:t>pairings,</w:t>
      </w:r>
      <w:r>
        <w:rPr>
          <w:spacing w:val="-10"/>
          <w:w w:val="125"/>
          <w:sz w:val="16"/>
        </w:rPr>
        <w:t xml:space="preserve"> </w:t>
      </w:r>
      <w:r>
        <w:rPr>
          <w:w w:val="125"/>
          <w:sz w:val="16"/>
        </w:rPr>
        <w:t>and</w:t>
      </w:r>
      <w:r>
        <w:rPr>
          <w:spacing w:val="-10"/>
          <w:w w:val="125"/>
          <w:sz w:val="16"/>
        </w:rPr>
        <w:t xml:space="preserve"> </w:t>
      </w:r>
      <w:r>
        <w:rPr>
          <w:w w:val="125"/>
          <w:sz w:val="16"/>
        </w:rPr>
        <w:t>the</w:t>
      </w:r>
      <w:r>
        <w:rPr>
          <w:spacing w:val="-11"/>
          <w:w w:val="125"/>
          <w:sz w:val="16"/>
        </w:rPr>
        <w:t xml:space="preserve"> </w:t>
      </w:r>
      <w:r>
        <w:rPr>
          <w:w w:val="125"/>
          <w:sz w:val="16"/>
        </w:rPr>
        <w:t>probability</w:t>
      </w:r>
      <w:r>
        <w:rPr>
          <w:spacing w:val="-10"/>
          <w:w w:val="125"/>
          <w:sz w:val="16"/>
        </w:rPr>
        <w:t xml:space="preserve"> </w:t>
      </w:r>
      <w:r>
        <w:rPr>
          <w:w w:val="125"/>
          <w:sz w:val="16"/>
        </w:rPr>
        <w:t>that</w:t>
      </w:r>
      <w:r>
        <w:rPr>
          <w:spacing w:val="-10"/>
          <w:w w:val="125"/>
          <w:sz w:val="16"/>
        </w:rPr>
        <w:t xml:space="preserve"> </w:t>
      </w:r>
      <w:r>
        <w:rPr>
          <w:w w:val="125"/>
          <w:sz w:val="16"/>
        </w:rPr>
        <w:t>none of these makes a false match is: 0</w:t>
      </w:r>
      <w:r>
        <w:rPr>
          <w:rFonts w:ascii="Arial"/>
          <w:i/>
          <w:w w:val="125"/>
          <w:sz w:val="16"/>
        </w:rPr>
        <w:t>.</w:t>
      </w:r>
      <w:r>
        <w:rPr>
          <w:w w:val="125"/>
          <w:sz w:val="16"/>
        </w:rPr>
        <w:t>999999</w:t>
      </w:r>
      <w:r>
        <w:rPr>
          <w:rFonts w:ascii="Bookman Old Style"/>
          <w:b w:val="0"/>
          <w:w w:val="125"/>
          <w:sz w:val="16"/>
          <w:vertAlign w:val="superscript"/>
        </w:rPr>
        <w:t>692</w:t>
      </w:r>
      <w:r>
        <w:rPr>
          <w:rFonts w:ascii="Trebuchet MS"/>
          <w:w w:val="125"/>
          <w:sz w:val="16"/>
          <w:vertAlign w:val="superscript"/>
        </w:rPr>
        <w:t>,</w:t>
      </w:r>
      <w:r>
        <w:rPr>
          <w:rFonts w:ascii="Bookman Old Style"/>
          <w:b w:val="0"/>
          <w:w w:val="125"/>
          <w:sz w:val="16"/>
          <w:vertAlign w:val="superscript"/>
        </w:rPr>
        <w:t>076</w:t>
      </w:r>
      <w:r>
        <w:rPr>
          <w:rFonts w:ascii="Bookman Old Style"/>
          <w:b w:val="0"/>
          <w:w w:val="125"/>
          <w:sz w:val="16"/>
          <w:vertAlign w:val="baseline"/>
        </w:rPr>
        <w:t xml:space="preserve"> </w:t>
      </w:r>
      <w:r>
        <w:rPr>
          <w:w w:val="135"/>
          <w:sz w:val="16"/>
          <w:vertAlign w:val="baseline"/>
        </w:rPr>
        <w:t>=</w:t>
      </w:r>
      <w:r>
        <w:rPr>
          <w:spacing w:val="-12"/>
          <w:w w:val="135"/>
          <w:sz w:val="16"/>
          <w:vertAlign w:val="baseline"/>
        </w:rPr>
        <w:t xml:space="preserve"> </w:t>
      </w:r>
      <w:r>
        <w:rPr>
          <w:w w:val="125"/>
          <w:sz w:val="16"/>
          <w:vertAlign w:val="baseline"/>
        </w:rPr>
        <w:t>0</w:t>
      </w:r>
      <w:r>
        <w:rPr>
          <w:rFonts w:ascii="Arial"/>
          <w:i/>
          <w:w w:val="125"/>
          <w:sz w:val="16"/>
          <w:vertAlign w:val="baseline"/>
        </w:rPr>
        <w:t>.</w:t>
      </w:r>
      <w:r>
        <w:rPr>
          <w:w w:val="125"/>
          <w:sz w:val="16"/>
          <w:vertAlign w:val="baseline"/>
        </w:rPr>
        <w:t>500</w:t>
      </w:r>
    </w:p>
    <w:p>
      <w:pPr>
        <w:spacing w:after="0" w:line="201" w:lineRule="auto"/>
        <w:jc w:val="left"/>
        <w:rPr>
          <w:sz w:val="16"/>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1309" w:right="358"/>
      </w:pPr>
      <w:r>
        <w:rPr>
          <w:w w:val="115"/>
        </w:rPr>
        <w:t>systems thoroughly on substantial and diverse populations before deployment.</w:t>
      </w:r>
    </w:p>
    <w:p>
      <w:pPr>
        <w:pStyle w:val="ListParagraph"/>
        <w:numPr>
          <w:ilvl w:val="0"/>
          <w:numId w:val="5"/>
        </w:numPr>
        <w:tabs>
          <w:tab w:pos="1310" w:val="left" w:leader="none"/>
        </w:tabs>
        <w:spacing w:line="204" w:lineRule="auto" w:before="161" w:after="0"/>
        <w:ind w:left="1309" w:right="863" w:hanging="199"/>
        <w:jc w:val="both"/>
        <w:rPr>
          <w:sz w:val="20"/>
        </w:rPr>
      </w:pPr>
      <w:r>
        <w:rPr>
          <w:w w:val="110"/>
          <w:sz w:val="20"/>
        </w:rPr>
        <w:t xml:space="preserve">Many vendors </w:t>
      </w:r>
      <w:r>
        <w:rPr>
          <w:spacing w:val="-3"/>
          <w:w w:val="110"/>
          <w:sz w:val="20"/>
        </w:rPr>
        <w:t xml:space="preserve">have </w:t>
      </w:r>
      <w:r>
        <w:rPr>
          <w:w w:val="110"/>
          <w:sz w:val="20"/>
        </w:rPr>
        <w:t xml:space="preserve">claimed that their products protect </w:t>
      </w:r>
      <w:r>
        <w:rPr>
          <w:spacing w:val="-4"/>
          <w:w w:val="110"/>
          <w:sz w:val="20"/>
        </w:rPr>
        <w:t xml:space="preserve">privacy, </w:t>
      </w:r>
      <w:r>
        <w:rPr>
          <w:w w:val="110"/>
          <w:sz w:val="20"/>
        </w:rPr>
        <w:t xml:space="preserve">as </w:t>
      </w:r>
      <w:r>
        <w:rPr>
          <w:w w:val="90"/>
          <w:sz w:val="20"/>
        </w:rPr>
        <w:t xml:space="preserve">what’s </w:t>
      </w:r>
      <w:r>
        <w:rPr>
          <w:w w:val="110"/>
          <w:sz w:val="20"/>
        </w:rPr>
        <w:t xml:space="preserve">stored is not the image of your face or </w:t>
      </w:r>
      <w:r>
        <w:rPr>
          <w:rFonts w:ascii="Cambria" w:hAnsi="Cambria"/>
          <w:w w:val="110"/>
          <w:sz w:val="20"/>
        </w:rPr>
        <w:t>fi</w:t>
      </w:r>
      <w:r>
        <w:rPr>
          <w:w w:val="110"/>
          <w:sz w:val="20"/>
        </w:rPr>
        <w:t xml:space="preserve">ngerprint or iris, but rather a template </w:t>
      </w:r>
      <w:r>
        <w:rPr>
          <w:w w:val="90"/>
          <w:sz w:val="20"/>
        </w:rPr>
        <w:t xml:space="preserve">that’s </w:t>
      </w:r>
      <w:r>
        <w:rPr>
          <w:w w:val="110"/>
          <w:sz w:val="20"/>
        </w:rPr>
        <w:t xml:space="preserve">derived from it, somewhat like a one-way hash, and from which you </w:t>
      </w:r>
      <w:r>
        <w:rPr>
          <w:w w:val="90"/>
          <w:sz w:val="20"/>
        </w:rPr>
        <w:t xml:space="preserve">can’t </w:t>
      </w:r>
      <w:r>
        <w:rPr>
          <w:spacing w:val="2"/>
          <w:w w:val="110"/>
          <w:sz w:val="20"/>
        </w:rPr>
        <w:t xml:space="preserve">be </w:t>
      </w:r>
      <w:r>
        <w:rPr>
          <w:w w:val="110"/>
          <w:sz w:val="20"/>
        </w:rPr>
        <w:t>identi</w:t>
      </w:r>
      <w:r>
        <w:rPr>
          <w:rFonts w:ascii="Cambria" w:hAnsi="Cambria"/>
          <w:w w:val="110"/>
          <w:sz w:val="20"/>
        </w:rPr>
        <w:t>fi</w:t>
      </w:r>
      <w:r>
        <w:rPr>
          <w:w w:val="110"/>
          <w:sz w:val="20"/>
        </w:rPr>
        <w:t xml:space="preserve">ed. </w:t>
      </w:r>
      <w:r>
        <w:rPr>
          <w:w w:val="90"/>
          <w:sz w:val="20"/>
        </w:rPr>
        <w:t xml:space="preserve">It’s </w:t>
      </w:r>
      <w:r>
        <w:rPr>
          <w:w w:val="110"/>
          <w:sz w:val="20"/>
        </w:rPr>
        <w:t xml:space="preserve">been argued from this that biometric data are not personal data, in terms of privacy law, and can thus </w:t>
      </w:r>
      <w:r>
        <w:rPr>
          <w:spacing w:val="2"/>
          <w:w w:val="110"/>
          <w:sz w:val="20"/>
        </w:rPr>
        <w:t xml:space="preserve">be </w:t>
      </w:r>
      <w:r>
        <w:rPr>
          <w:w w:val="110"/>
          <w:sz w:val="20"/>
        </w:rPr>
        <w:t xml:space="preserve">passed around without restriction. These claims were exploded </w:t>
      </w:r>
      <w:r>
        <w:rPr>
          <w:spacing w:val="-3"/>
          <w:w w:val="110"/>
          <w:sz w:val="20"/>
        </w:rPr>
        <w:t xml:space="preserve">by </w:t>
      </w:r>
      <w:r>
        <w:rPr>
          <w:w w:val="110"/>
          <w:sz w:val="20"/>
        </w:rPr>
        <w:t xml:space="preserve">Andy </w:t>
      </w:r>
      <w:r>
        <w:rPr>
          <w:spacing w:val="-3"/>
          <w:w w:val="110"/>
          <w:sz w:val="20"/>
        </w:rPr>
        <w:t>Adler</w:t>
      </w:r>
      <w:r>
        <w:rPr>
          <w:spacing w:val="51"/>
          <w:w w:val="110"/>
          <w:sz w:val="20"/>
        </w:rPr>
        <w:t xml:space="preserve"> </w:t>
      </w:r>
      <w:r>
        <w:rPr>
          <w:w w:val="110"/>
          <w:sz w:val="20"/>
        </w:rPr>
        <w:t xml:space="preserve">who came up with an interesting </w:t>
      </w:r>
      <w:r>
        <w:rPr>
          <w:rFonts w:ascii="Book Antiqua" w:hAnsi="Book Antiqua"/>
          <w:i/>
          <w:w w:val="110"/>
          <w:sz w:val="20"/>
        </w:rPr>
        <w:t xml:space="preserve">hill-climbing attack </w:t>
      </w:r>
      <w:r>
        <w:rPr>
          <w:w w:val="110"/>
          <w:sz w:val="20"/>
        </w:rPr>
        <w:t xml:space="preserve">on face recognition systems.   Given a recogniser that outputs how close an input image is      to a target template, the input face is successively altered to increase </w:t>
      </w:r>
      <w:r>
        <w:rPr>
          <w:spacing w:val="-5"/>
          <w:w w:val="110"/>
          <w:sz w:val="20"/>
        </w:rPr>
        <w:t xml:space="preserve">the </w:t>
      </w:r>
      <w:r>
        <w:rPr>
          <w:w w:val="110"/>
          <w:sz w:val="20"/>
        </w:rPr>
        <w:t xml:space="preserve">match. With the tested systems, this led rapidly to a recognizable image of the target </w:t>
      </w:r>
      <w:r>
        <w:rPr>
          <w:w w:val="90"/>
          <w:sz w:val="20"/>
        </w:rPr>
        <w:t xml:space="preserve">– </w:t>
      </w:r>
      <w:r>
        <w:rPr>
          <w:w w:val="110"/>
          <w:sz w:val="20"/>
        </w:rPr>
        <w:t xml:space="preserve">a printout of which would </w:t>
      </w:r>
      <w:r>
        <w:rPr>
          <w:spacing w:val="2"/>
          <w:w w:val="110"/>
          <w:sz w:val="20"/>
        </w:rPr>
        <w:t xml:space="preserve">be </w:t>
      </w:r>
      <w:r>
        <w:rPr>
          <w:w w:val="110"/>
          <w:sz w:val="20"/>
        </w:rPr>
        <w:t xml:space="preserve">accepted as the </w:t>
      </w:r>
      <w:r>
        <w:rPr>
          <w:w w:val="90"/>
          <w:sz w:val="20"/>
        </w:rPr>
        <w:t xml:space="preserve">target’s </w:t>
      </w:r>
      <w:r>
        <w:rPr>
          <w:w w:val="110"/>
          <w:sz w:val="20"/>
        </w:rPr>
        <w:t xml:space="preserve">face [24]. He then showed how this hill-climbing technique could </w:t>
      </w:r>
      <w:r>
        <w:rPr>
          <w:spacing w:val="2"/>
          <w:w w:val="110"/>
          <w:sz w:val="20"/>
        </w:rPr>
        <w:t xml:space="preserve">be </w:t>
      </w:r>
      <w:r>
        <w:rPr>
          <w:w w:val="110"/>
          <w:sz w:val="20"/>
        </w:rPr>
        <w:t>used to attack other</w:t>
      </w:r>
      <w:r>
        <w:rPr>
          <w:spacing w:val="11"/>
          <w:w w:val="110"/>
          <w:sz w:val="20"/>
        </w:rPr>
        <w:t xml:space="preserve"> </w:t>
      </w:r>
      <w:r>
        <w:rPr>
          <w:w w:val="110"/>
          <w:sz w:val="20"/>
        </w:rPr>
        <w:t>biometrics,</w:t>
      </w:r>
      <w:r>
        <w:rPr>
          <w:spacing w:val="12"/>
          <w:w w:val="110"/>
          <w:sz w:val="20"/>
        </w:rPr>
        <w:t xml:space="preserve"> </w:t>
      </w:r>
      <w:r>
        <w:rPr>
          <w:w w:val="110"/>
          <w:sz w:val="20"/>
        </w:rPr>
        <w:t>including</w:t>
      </w:r>
      <w:r>
        <w:rPr>
          <w:spacing w:val="12"/>
          <w:w w:val="110"/>
          <w:sz w:val="20"/>
        </w:rPr>
        <w:t xml:space="preserve"> </w:t>
      </w:r>
      <w:r>
        <w:rPr>
          <w:w w:val="110"/>
          <w:sz w:val="20"/>
        </w:rPr>
        <w:t>some</w:t>
      </w:r>
      <w:r>
        <w:rPr>
          <w:spacing w:val="12"/>
          <w:w w:val="110"/>
          <w:sz w:val="20"/>
        </w:rPr>
        <w:t xml:space="preserve"> </w:t>
      </w:r>
      <w:r>
        <w:rPr>
          <w:w w:val="110"/>
          <w:sz w:val="20"/>
        </w:rPr>
        <w:t>based</w:t>
      </w:r>
      <w:r>
        <w:rPr>
          <w:spacing w:val="11"/>
          <w:w w:val="110"/>
          <w:sz w:val="20"/>
        </w:rPr>
        <w:t xml:space="preserve"> </w:t>
      </w:r>
      <w:r>
        <w:rPr>
          <w:w w:val="110"/>
          <w:sz w:val="20"/>
        </w:rPr>
        <w:t>on</w:t>
      </w:r>
      <w:r>
        <w:rPr>
          <w:spacing w:val="12"/>
          <w:w w:val="110"/>
          <w:sz w:val="20"/>
        </w:rPr>
        <w:t xml:space="preserve"> </w:t>
      </w:r>
      <w:r>
        <w:rPr>
          <w:rFonts w:ascii="Cambria" w:hAnsi="Cambria"/>
          <w:w w:val="110"/>
          <w:sz w:val="20"/>
        </w:rPr>
        <w:t>fi</w:t>
      </w:r>
      <w:r>
        <w:rPr>
          <w:w w:val="110"/>
          <w:sz w:val="20"/>
        </w:rPr>
        <w:t>ngerprints</w:t>
      </w:r>
      <w:r>
        <w:rPr>
          <w:spacing w:val="12"/>
          <w:w w:val="110"/>
          <w:sz w:val="20"/>
        </w:rPr>
        <w:t xml:space="preserve"> </w:t>
      </w:r>
      <w:r>
        <w:rPr>
          <w:w w:val="110"/>
          <w:sz w:val="20"/>
        </w:rPr>
        <w:t>[25].</w:t>
      </w:r>
    </w:p>
    <w:p>
      <w:pPr>
        <w:pStyle w:val="ListParagraph"/>
        <w:numPr>
          <w:ilvl w:val="0"/>
          <w:numId w:val="5"/>
        </w:numPr>
        <w:tabs>
          <w:tab w:pos="1310" w:val="left" w:leader="none"/>
        </w:tabs>
        <w:spacing w:line="204" w:lineRule="auto" w:before="171" w:after="0"/>
        <w:ind w:left="1309" w:right="863" w:hanging="199"/>
        <w:jc w:val="both"/>
        <w:rPr>
          <w:sz w:val="20"/>
        </w:rPr>
      </w:pPr>
      <w:r>
        <w:rPr>
          <w:sz w:val="20"/>
        </w:rPr>
        <w:t xml:space="preserve">It’s </w:t>
      </w:r>
      <w:r>
        <w:rPr>
          <w:w w:val="110"/>
          <w:sz w:val="20"/>
        </w:rPr>
        <w:t xml:space="preserve">worth thinking what happens when humans and computers disagree. Iris data </w:t>
      </w:r>
      <w:r>
        <w:rPr>
          <w:sz w:val="20"/>
        </w:rPr>
        <w:t xml:space="preserve">can’t </w:t>
      </w:r>
      <w:r>
        <w:rPr>
          <w:spacing w:val="2"/>
          <w:w w:val="110"/>
          <w:sz w:val="20"/>
        </w:rPr>
        <w:t xml:space="preserve">be </w:t>
      </w:r>
      <w:r>
        <w:rPr>
          <w:w w:val="110"/>
          <w:sz w:val="20"/>
        </w:rPr>
        <w:t xml:space="preserve">matched </w:t>
      </w:r>
      <w:r>
        <w:rPr>
          <w:spacing w:val="-3"/>
          <w:w w:val="110"/>
          <w:sz w:val="20"/>
        </w:rPr>
        <w:t xml:space="preserve">by </w:t>
      </w:r>
      <w:r>
        <w:rPr>
          <w:w w:val="110"/>
          <w:sz w:val="20"/>
        </w:rPr>
        <w:t xml:space="preserve">unaided humans at all; most of the iris code is derived from phase information to which the human eye is not sensitive. But what happens when a guard and a program disagree on whether a subject’s face matches a </w:t>
      </w:r>
      <w:r>
        <w:rPr>
          <w:rFonts w:ascii="Cambria" w:hAnsi="Cambria"/>
          <w:w w:val="110"/>
          <w:sz w:val="20"/>
        </w:rPr>
        <w:t>fi</w:t>
      </w:r>
      <w:r>
        <w:rPr>
          <w:w w:val="110"/>
          <w:sz w:val="20"/>
        </w:rPr>
        <w:t xml:space="preserve">le photo? Psychologists advise that biometric systems should </w:t>
      </w:r>
      <w:r>
        <w:rPr>
          <w:spacing w:val="2"/>
          <w:w w:val="110"/>
          <w:sz w:val="20"/>
        </w:rPr>
        <w:t xml:space="preserve">be </w:t>
      </w:r>
      <w:r>
        <w:rPr>
          <w:w w:val="110"/>
          <w:sz w:val="20"/>
        </w:rPr>
        <w:t xml:space="preserve">used in </w:t>
      </w:r>
      <w:r>
        <w:rPr>
          <w:spacing w:val="-3"/>
          <w:w w:val="110"/>
          <w:sz w:val="20"/>
        </w:rPr>
        <w:t xml:space="preserve">ways </w:t>
      </w:r>
      <w:r>
        <w:rPr>
          <w:w w:val="110"/>
          <w:sz w:val="20"/>
        </w:rPr>
        <w:t xml:space="preserve">that support and empower human cognition and that work within our social norms [586]. </w:t>
      </w:r>
      <w:r>
        <w:rPr>
          <w:spacing w:val="-6"/>
          <w:w w:val="110"/>
          <w:sz w:val="20"/>
        </w:rPr>
        <w:t xml:space="preserve">Yet </w:t>
      </w:r>
      <w:r>
        <w:rPr>
          <w:spacing w:val="-3"/>
          <w:w w:val="110"/>
          <w:sz w:val="20"/>
        </w:rPr>
        <w:t xml:space="preserve">we </w:t>
      </w:r>
      <w:r>
        <w:rPr>
          <w:w w:val="110"/>
          <w:sz w:val="20"/>
        </w:rPr>
        <w:t xml:space="preserve">engineers </w:t>
      </w:r>
      <w:r>
        <w:rPr>
          <w:spacing w:val="-3"/>
          <w:w w:val="110"/>
          <w:sz w:val="20"/>
        </w:rPr>
        <w:t>often</w:t>
      </w:r>
      <w:r>
        <w:rPr>
          <w:spacing w:val="51"/>
          <w:w w:val="110"/>
          <w:sz w:val="20"/>
        </w:rPr>
        <w:t xml:space="preserve"> </w:t>
      </w:r>
      <w:r>
        <w:rPr>
          <w:rFonts w:ascii="Cambria" w:hAnsi="Cambria"/>
          <w:w w:val="110"/>
          <w:sz w:val="20"/>
        </w:rPr>
        <w:t>fi</w:t>
      </w:r>
      <w:r>
        <w:rPr>
          <w:w w:val="110"/>
          <w:sz w:val="20"/>
        </w:rPr>
        <w:t xml:space="preserve">nd it easier to treat the users as a nuisance that must adapt to our </w:t>
      </w:r>
      <w:r>
        <w:rPr>
          <w:spacing w:val="-5"/>
          <w:w w:val="110"/>
          <w:sz w:val="20"/>
        </w:rPr>
        <w:t>tech</w:t>
      </w:r>
      <w:r>
        <w:rPr>
          <w:spacing w:val="-3"/>
          <w:w w:val="110"/>
          <w:sz w:val="20"/>
        </w:rPr>
        <w:t xml:space="preserve">nology. </w:t>
      </w:r>
      <w:r>
        <w:rPr>
          <w:w w:val="110"/>
          <w:sz w:val="20"/>
        </w:rPr>
        <w:t xml:space="preserve">This may degrade the performance of the humans. </w:t>
      </w:r>
      <w:r>
        <w:rPr>
          <w:spacing w:val="-6"/>
          <w:w w:val="110"/>
          <w:sz w:val="20"/>
        </w:rPr>
        <w:t xml:space="preserve">For </w:t>
      </w:r>
      <w:r>
        <w:rPr>
          <w:w w:val="110"/>
          <w:sz w:val="20"/>
        </w:rPr>
        <w:t xml:space="preserve">example when an automated </w:t>
      </w:r>
      <w:r>
        <w:rPr>
          <w:rFonts w:ascii="Cambria" w:hAnsi="Cambria"/>
          <w:w w:val="110"/>
          <w:sz w:val="20"/>
        </w:rPr>
        <w:t>fi</w:t>
      </w:r>
      <w:r>
        <w:rPr>
          <w:w w:val="110"/>
          <w:sz w:val="20"/>
        </w:rPr>
        <w:t xml:space="preserve">ngerprint database pulls out what it thinks is </w:t>
      </w:r>
      <w:r>
        <w:rPr>
          <w:spacing w:val="-4"/>
          <w:w w:val="110"/>
          <w:sz w:val="20"/>
        </w:rPr>
        <w:t xml:space="preserve">the  </w:t>
      </w:r>
      <w:r>
        <w:rPr>
          <w:spacing w:val="49"/>
          <w:w w:val="110"/>
          <w:sz w:val="20"/>
        </w:rPr>
        <w:t xml:space="preserve"> </w:t>
      </w:r>
      <w:r>
        <w:rPr>
          <w:w w:val="110"/>
          <w:sz w:val="20"/>
        </w:rPr>
        <w:t xml:space="preserve">most likely print and presents it to the examiner: is he not likely to </w:t>
      </w:r>
      <w:r>
        <w:rPr>
          <w:spacing w:val="2"/>
          <w:w w:val="110"/>
          <w:sz w:val="20"/>
        </w:rPr>
        <w:t xml:space="preserve">be </w:t>
      </w:r>
      <w:r>
        <w:rPr>
          <w:w w:val="110"/>
          <w:sz w:val="20"/>
        </w:rPr>
        <w:t xml:space="preserve">biased in its favour?   </w:t>
      </w:r>
      <w:r>
        <w:rPr>
          <w:spacing w:val="-4"/>
          <w:w w:val="110"/>
          <w:sz w:val="20"/>
        </w:rPr>
        <w:t xml:space="preserve">Would  </w:t>
      </w:r>
      <w:r>
        <w:rPr>
          <w:w w:val="110"/>
          <w:sz w:val="20"/>
        </w:rPr>
        <w:t xml:space="preserve">it not perhaps </w:t>
      </w:r>
      <w:r>
        <w:rPr>
          <w:spacing w:val="2"/>
          <w:w w:val="110"/>
          <w:sz w:val="20"/>
        </w:rPr>
        <w:t xml:space="preserve">be </w:t>
      </w:r>
      <w:r>
        <w:rPr>
          <w:w w:val="110"/>
          <w:sz w:val="20"/>
        </w:rPr>
        <w:t xml:space="preserve">better for the computer      to test the </w:t>
      </w:r>
      <w:r>
        <w:rPr>
          <w:sz w:val="20"/>
        </w:rPr>
        <w:t xml:space="preserve">examiner’s </w:t>
      </w:r>
      <w:r>
        <w:rPr>
          <w:w w:val="110"/>
          <w:sz w:val="20"/>
        </w:rPr>
        <w:t xml:space="preserve">alertness constantly </w:t>
      </w:r>
      <w:r>
        <w:rPr>
          <w:spacing w:val="-3"/>
          <w:w w:val="110"/>
          <w:sz w:val="20"/>
        </w:rPr>
        <w:t xml:space="preserve">by </w:t>
      </w:r>
      <w:r>
        <w:rPr>
          <w:w w:val="110"/>
          <w:sz w:val="20"/>
        </w:rPr>
        <w:t>giving him the three best matches</w:t>
      </w:r>
      <w:r>
        <w:rPr>
          <w:spacing w:val="16"/>
          <w:w w:val="110"/>
          <w:sz w:val="20"/>
        </w:rPr>
        <w:t xml:space="preserve"> </w:t>
      </w:r>
      <w:r>
        <w:rPr>
          <w:w w:val="110"/>
          <w:sz w:val="20"/>
        </w:rPr>
        <w:t>plus</w:t>
      </w:r>
      <w:r>
        <w:rPr>
          <w:spacing w:val="17"/>
          <w:w w:val="110"/>
          <w:sz w:val="20"/>
        </w:rPr>
        <w:t xml:space="preserve"> </w:t>
      </w:r>
      <w:r>
        <w:rPr>
          <w:spacing w:val="-4"/>
          <w:w w:val="110"/>
          <w:sz w:val="20"/>
        </w:rPr>
        <w:t>two</w:t>
      </w:r>
      <w:r>
        <w:rPr>
          <w:spacing w:val="17"/>
          <w:w w:val="110"/>
          <w:sz w:val="20"/>
        </w:rPr>
        <w:t xml:space="preserve"> </w:t>
      </w:r>
      <w:r>
        <w:rPr>
          <w:spacing w:val="2"/>
          <w:w w:val="110"/>
          <w:sz w:val="20"/>
        </w:rPr>
        <w:t>poor</w:t>
      </w:r>
      <w:r>
        <w:rPr>
          <w:spacing w:val="17"/>
          <w:w w:val="110"/>
          <w:sz w:val="20"/>
        </w:rPr>
        <w:t xml:space="preserve"> </w:t>
      </w:r>
      <w:r>
        <w:rPr>
          <w:w w:val="110"/>
          <w:sz w:val="20"/>
        </w:rPr>
        <w:t>matches,</w:t>
      </w:r>
      <w:r>
        <w:rPr>
          <w:spacing w:val="17"/>
          <w:w w:val="110"/>
          <w:sz w:val="20"/>
        </w:rPr>
        <w:t xml:space="preserve"> </w:t>
      </w:r>
      <w:r>
        <w:rPr>
          <w:w w:val="110"/>
          <w:sz w:val="20"/>
        </w:rPr>
        <w:t>or</w:t>
      </w:r>
      <w:r>
        <w:rPr>
          <w:spacing w:val="17"/>
          <w:w w:val="110"/>
          <w:sz w:val="20"/>
        </w:rPr>
        <w:t xml:space="preserve"> </w:t>
      </w:r>
      <w:r>
        <w:rPr>
          <w:w w:val="110"/>
          <w:sz w:val="20"/>
        </w:rPr>
        <w:t>would</w:t>
      </w:r>
      <w:r>
        <w:rPr>
          <w:spacing w:val="17"/>
          <w:w w:val="110"/>
          <w:sz w:val="20"/>
        </w:rPr>
        <w:t xml:space="preserve"> </w:t>
      </w:r>
      <w:r>
        <w:rPr>
          <w:w w:val="110"/>
          <w:sz w:val="20"/>
        </w:rPr>
        <w:t>that</w:t>
      </w:r>
      <w:r>
        <w:rPr>
          <w:spacing w:val="17"/>
          <w:w w:val="110"/>
          <w:sz w:val="20"/>
        </w:rPr>
        <w:t xml:space="preserve"> </w:t>
      </w:r>
      <w:r>
        <w:rPr>
          <w:spacing w:val="2"/>
          <w:w w:val="110"/>
          <w:sz w:val="20"/>
        </w:rPr>
        <w:t>be</w:t>
      </w:r>
      <w:r>
        <w:rPr>
          <w:spacing w:val="17"/>
          <w:w w:val="110"/>
          <w:sz w:val="20"/>
        </w:rPr>
        <w:t xml:space="preserve"> </w:t>
      </w:r>
      <w:r>
        <w:rPr>
          <w:w w:val="110"/>
          <w:sz w:val="20"/>
        </w:rPr>
        <w:t>too</w:t>
      </w:r>
      <w:r>
        <w:rPr>
          <w:spacing w:val="17"/>
          <w:w w:val="110"/>
          <w:sz w:val="20"/>
        </w:rPr>
        <w:t xml:space="preserve"> </w:t>
      </w:r>
      <w:r>
        <w:rPr>
          <w:w w:val="110"/>
          <w:sz w:val="20"/>
        </w:rPr>
        <w:t>annoying?</w:t>
      </w:r>
    </w:p>
    <w:p>
      <w:pPr>
        <w:pStyle w:val="ListParagraph"/>
        <w:numPr>
          <w:ilvl w:val="0"/>
          <w:numId w:val="5"/>
        </w:numPr>
        <w:tabs>
          <w:tab w:pos="1310" w:val="left" w:leader="none"/>
        </w:tabs>
        <w:spacing w:line="204" w:lineRule="auto" w:before="173" w:after="0"/>
        <w:ind w:left="1309" w:right="863" w:hanging="199"/>
        <w:jc w:val="both"/>
        <w:rPr>
          <w:sz w:val="20"/>
        </w:rPr>
      </w:pPr>
      <w:r>
        <w:rPr>
          <w:spacing w:val="-3"/>
          <w:w w:val="115"/>
          <w:sz w:val="20"/>
        </w:rPr>
        <w:t xml:space="preserve">Finally, </w:t>
      </w:r>
      <w:r>
        <w:rPr>
          <w:w w:val="115"/>
          <w:sz w:val="20"/>
        </w:rPr>
        <w:t>Christian fundamentalists are uneasy about biometrics. They</w:t>
      </w:r>
      <w:r>
        <w:rPr>
          <w:spacing w:val="-25"/>
          <w:w w:val="115"/>
          <w:sz w:val="20"/>
        </w:rPr>
        <w:t xml:space="preserve"> </w:t>
      </w:r>
      <w:r>
        <w:rPr>
          <w:rFonts w:ascii="Cambria" w:hAnsi="Cambria"/>
          <w:w w:val="115"/>
          <w:sz w:val="20"/>
        </w:rPr>
        <w:t>fi</w:t>
      </w:r>
      <w:r>
        <w:rPr>
          <w:w w:val="115"/>
          <w:sz w:val="20"/>
        </w:rPr>
        <w:t>nd Revelation</w:t>
      </w:r>
      <w:r>
        <w:rPr>
          <w:spacing w:val="-21"/>
          <w:w w:val="115"/>
          <w:sz w:val="20"/>
        </w:rPr>
        <w:t xml:space="preserve"> </w:t>
      </w:r>
      <w:r>
        <w:rPr>
          <w:w w:val="115"/>
          <w:sz w:val="20"/>
        </w:rPr>
        <w:t>13:16-18</w:t>
      </w:r>
      <w:r>
        <w:rPr>
          <w:spacing w:val="-21"/>
          <w:w w:val="115"/>
          <w:sz w:val="20"/>
        </w:rPr>
        <w:t xml:space="preserve"> </w:t>
      </w:r>
      <w:r>
        <w:rPr>
          <w:w w:val="115"/>
          <w:sz w:val="20"/>
        </w:rPr>
        <w:t>talking</w:t>
      </w:r>
      <w:r>
        <w:rPr>
          <w:spacing w:val="-21"/>
          <w:w w:val="115"/>
          <w:sz w:val="20"/>
        </w:rPr>
        <w:t xml:space="preserve"> </w:t>
      </w:r>
      <w:r>
        <w:rPr>
          <w:w w:val="115"/>
          <w:sz w:val="20"/>
        </w:rPr>
        <w:t>about</w:t>
      </w:r>
      <w:r>
        <w:rPr>
          <w:spacing w:val="-20"/>
          <w:w w:val="115"/>
          <w:sz w:val="20"/>
        </w:rPr>
        <w:t xml:space="preserve"> </w:t>
      </w:r>
      <w:r>
        <w:rPr>
          <w:w w:val="115"/>
          <w:sz w:val="20"/>
        </w:rPr>
        <w:t>the</w:t>
      </w:r>
      <w:r>
        <w:rPr>
          <w:spacing w:val="-21"/>
          <w:w w:val="115"/>
          <w:sz w:val="20"/>
        </w:rPr>
        <w:t xml:space="preserve"> </w:t>
      </w:r>
      <w:r>
        <w:rPr>
          <w:w w:val="115"/>
          <w:sz w:val="20"/>
        </w:rPr>
        <w:t>Antichrist:</w:t>
      </w:r>
      <w:r>
        <w:rPr>
          <w:spacing w:val="-2"/>
          <w:w w:val="115"/>
          <w:sz w:val="20"/>
        </w:rPr>
        <w:t xml:space="preserve"> </w:t>
      </w:r>
      <w:r>
        <w:rPr>
          <w:w w:val="105"/>
          <w:sz w:val="20"/>
        </w:rPr>
        <w:t>‘And</w:t>
      </w:r>
      <w:r>
        <w:rPr>
          <w:spacing w:val="-15"/>
          <w:w w:val="105"/>
          <w:sz w:val="20"/>
        </w:rPr>
        <w:t xml:space="preserve"> </w:t>
      </w:r>
      <w:r>
        <w:rPr>
          <w:w w:val="115"/>
          <w:sz w:val="20"/>
        </w:rPr>
        <w:t>he</w:t>
      </w:r>
      <w:r>
        <w:rPr>
          <w:spacing w:val="-21"/>
          <w:w w:val="115"/>
          <w:sz w:val="20"/>
        </w:rPr>
        <w:t xml:space="preserve"> </w:t>
      </w:r>
      <w:r>
        <w:rPr>
          <w:w w:val="115"/>
          <w:sz w:val="20"/>
        </w:rPr>
        <w:t>causes</w:t>
      </w:r>
      <w:r>
        <w:rPr>
          <w:spacing w:val="-21"/>
          <w:w w:val="115"/>
          <w:sz w:val="20"/>
        </w:rPr>
        <w:t xml:space="preserve"> </w:t>
      </w:r>
      <w:r>
        <w:rPr>
          <w:w w:val="115"/>
          <w:sz w:val="20"/>
        </w:rPr>
        <w:t>all,</w:t>
      </w:r>
      <w:r>
        <w:rPr>
          <w:spacing w:val="-19"/>
          <w:w w:val="115"/>
          <w:sz w:val="20"/>
        </w:rPr>
        <w:t xml:space="preserve"> </w:t>
      </w:r>
      <w:r>
        <w:rPr>
          <w:spacing w:val="-3"/>
          <w:w w:val="115"/>
          <w:sz w:val="20"/>
        </w:rPr>
        <w:t xml:space="preserve">both </w:t>
      </w:r>
      <w:r>
        <w:rPr>
          <w:w w:val="115"/>
          <w:sz w:val="20"/>
        </w:rPr>
        <w:t xml:space="preserve">small and great, rich and poor, free and slave, to receive a mark on their right hand or on their foreheads, and that no one may buy or sell except one who has the mark or the name of the beast, or the number of his </w:t>
      </w:r>
      <w:r>
        <w:rPr>
          <w:w w:val="105"/>
          <w:sz w:val="20"/>
        </w:rPr>
        <w:t>name.’</w:t>
      </w:r>
    </w:p>
    <w:p>
      <w:pPr>
        <w:pStyle w:val="BodyText"/>
        <w:spacing w:before="10"/>
        <w:rPr>
          <w:sz w:val="21"/>
        </w:rPr>
      </w:pPr>
    </w:p>
    <w:p>
      <w:pPr>
        <w:pStyle w:val="BodyText"/>
        <w:spacing w:line="204" w:lineRule="auto" w:before="1"/>
        <w:ind w:left="811" w:right="863" w:firstLine="298"/>
        <w:jc w:val="both"/>
      </w:pPr>
      <w:r>
        <w:rPr>
          <w:w w:val="115"/>
        </w:rPr>
        <w:t>So</w:t>
      </w:r>
      <w:r>
        <w:rPr>
          <w:spacing w:val="-17"/>
          <w:w w:val="115"/>
        </w:rPr>
        <w:t xml:space="preserve"> </w:t>
      </w:r>
      <w:r>
        <w:rPr>
          <w:w w:val="115"/>
        </w:rPr>
        <w:t>there</w:t>
      </w:r>
      <w:r>
        <w:rPr>
          <w:spacing w:val="-17"/>
          <w:w w:val="115"/>
        </w:rPr>
        <w:t xml:space="preserve"> </w:t>
      </w:r>
      <w:r>
        <w:rPr>
          <w:w w:val="115"/>
        </w:rPr>
        <w:t>are</w:t>
      </w:r>
      <w:r>
        <w:rPr>
          <w:spacing w:val="-16"/>
          <w:w w:val="115"/>
        </w:rPr>
        <w:t xml:space="preserve"> </w:t>
      </w:r>
      <w:r>
        <w:rPr>
          <w:w w:val="115"/>
        </w:rPr>
        <w:t>some</w:t>
      </w:r>
      <w:r>
        <w:rPr>
          <w:spacing w:val="-18"/>
          <w:w w:val="115"/>
        </w:rPr>
        <w:t xml:space="preserve"> </w:t>
      </w:r>
      <w:r>
        <w:rPr>
          <w:w w:val="115"/>
        </w:rPr>
        <w:t>non-trivial</w:t>
      </w:r>
      <w:r>
        <w:rPr>
          <w:spacing w:val="-16"/>
          <w:w w:val="115"/>
        </w:rPr>
        <w:t xml:space="preserve"> </w:t>
      </w:r>
      <w:r>
        <w:rPr>
          <w:w w:val="115"/>
        </w:rPr>
        <w:t>problems.</w:t>
      </w:r>
      <w:r>
        <w:rPr>
          <w:spacing w:val="9"/>
          <w:w w:val="115"/>
        </w:rPr>
        <w:t xml:space="preserve"> </w:t>
      </w:r>
      <w:r>
        <w:rPr>
          <w:w w:val="115"/>
        </w:rPr>
        <w:t>But</w:t>
      </w:r>
      <w:r>
        <w:rPr>
          <w:spacing w:val="-17"/>
          <w:w w:val="115"/>
        </w:rPr>
        <w:t xml:space="preserve"> </w:t>
      </w:r>
      <w:r>
        <w:rPr>
          <w:w w:val="115"/>
        </w:rPr>
        <w:t>biometrics</w:t>
      </w:r>
      <w:r>
        <w:rPr>
          <w:spacing w:val="-17"/>
          <w:w w:val="115"/>
        </w:rPr>
        <w:t xml:space="preserve"> </w:t>
      </w:r>
      <w:r>
        <w:rPr>
          <w:spacing w:val="-3"/>
          <w:w w:val="115"/>
        </w:rPr>
        <w:t>have</w:t>
      </w:r>
      <w:r>
        <w:rPr>
          <w:spacing w:val="-16"/>
          <w:w w:val="115"/>
        </w:rPr>
        <w:t xml:space="preserve"> </w:t>
      </w:r>
      <w:r>
        <w:rPr>
          <w:w w:val="115"/>
        </w:rPr>
        <w:t>now</w:t>
      </w:r>
      <w:r>
        <w:rPr>
          <w:spacing w:val="-17"/>
          <w:w w:val="115"/>
        </w:rPr>
        <w:t xml:space="preserve"> </w:t>
      </w:r>
      <w:r>
        <w:rPr>
          <w:w w:val="115"/>
        </w:rPr>
        <w:t>gone</w:t>
      </w:r>
      <w:r>
        <w:rPr>
          <w:spacing w:val="-17"/>
          <w:w w:val="115"/>
        </w:rPr>
        <w:t xml:space="preserve"> </w:t>
      </w:r>
      <w:r>
        <w:rPr>
          <w:spacing w:val="-3"/>
          <w:w w:val="115"/>
        </w:rPr>
        <w:t>main</w:t>
      </w:r>
      <w:r>
        <w:rPr>
          <w:w w:val="115"/>
        </w:rPr>
        <w:t xml:space="preserve">stream, and a </w:t>
      </w:r>
      <w:r>
        <w:rPr>
          <w:spacing w:val="2"/>
          <w:w w:val="115"/>
        </w:rPr>
        <w:t xml:space="preserve">good </w:t>
      </w:r>
      <w:r>
        <w:rPr>
          <w:w w:val="115"/>
        </w:rPr>
        <w:t>security engineer needs to know how to use them</w:t>
      </w:r>
      <w:r>
        <w:rPr>
          <w:spacing w:val="-34"/>
          <w:w w:val="115"/>
        </w:rPr>
        <w:t xml:space="preserve"> </w:t>
      </w:r>
      <w:r>
        <w:rPr>
          <w:w w:val="115"/>
        </w:rPr>
        <w:t>appropri</w:t>
      </w:r>
      <w:r>
        <w:rPr>
          <w:spacing w:val="-3"/>
          <w:w w:val="115"/>
        </w:rPr>
        <w:t>ately.</w:t>
      </w:r>
    </w:p>
    <w:p>
      <w:pPr>
        <w:pStyle w:val="BodyText"/>
        <w:spacing w:before="5"/>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rPr>
          <w:sz w:val="18"/>
        </w:rPr>
      </w:pPr>
    </w:p>
    <w:p>
      <w:pPr>
        <w:pStyle w:val="BodyText"/>
        <w:spacing w:line="204" w:lineRule="auto" w:before="1"/>
        <w:ind w:left="811" w:right="863"/>
        <w:jc w:val="both"/>
      </w:pPr>
      <w:r>
        <w:rPr>
          <w:w w:val="115"/>
        </w:rPr>
        <w:t xml:space="preserve">Biometric measures of one kind or another </w:t>
      </w:r>
      <w:r>
        <w:rPr>
          <w:spacing w:val="-3"/>
          <w:w w:val="115"/>
        </w:rPr>
        <w:t xml:space="preserve">have </w:t>
      </w:r>
      <w:r>
        <w:rPr>
          <w:w w:val="115"/>
        </w:rPr>
        <w:t>been used to identify people since</w:t>
      </w:r>
      <w:r>
        <w:rPr>
          <w:spacing w:val="-13"/>
          <w:w w:val="115"/>
        </w:rPr>
        <w:t xml:space="preserve"> </w:t>
      </w:r>
      <w:r>
        <w:rPr>
          <w:w w:val="115"/>
        </w:rPr>
        <w:t>ancient</w:t>
      </w:r>
      <w:r>
        <w:rPr>
          <w:spacing w:val="-12"/>
          <w:w w:val="115"/>
        </w:rPr>
        <w:t xml:space="preserve"> </w:t>
      </w:r>
      <w:r>
        <w:rPr>
          <w:w w:val="115"/>
        </w:rPr>
        <w:t>times,</w:t>
      </w:r>
      <w:r>
        <w:rPr>
          <w:spacing w:val="-10"/>
          <w:w w:val="115"/>
        </w:rPr>
        <w:t xml:space="preserve"> </w:t>
      </w:r>
      <w:r>
        <w:rPr>
          <w:w w:val="115"/>
        </w:rPr>
        <w:t>with</w:t>
      </w:r>
      <w:r>
        <w:rPr>
          <w:spacing w:val="-12"/>
          <w:w w:val="115"/>
        </w:rPr>
        <w:t xml:space="preserve"> </w:t>
      </w:r>
      <w:r>
        <w:rPr>
          <w:w w:val="115"/>
        </w:rPr>
        <w:t>handwritten</w:t>
      </w:r>
      <w:r>
        <w:rPr>
          <w:spacing w:val="-11"/>
          <w:w w:val="115"/>
        </w:rPr>
        <w:t xml:space="preserve"> </w:t>
      </w:r>
      <w:r>
        <w:rPr>
          <w:w w:val="115"/>
        </w:rPr>
        <w:t>signatures,</w:t>
      </w:r>
      <w:r>
        <w:rPr>
          <w:spacing w:val="-10"/>
          <w:w w:val="115"/>
        </w:rPr>
        <w:t xml:space="preserve"> </w:t>
      </w:r>
      <w:r>
        <w:rPr>
          <w:w w:val="115"/>
        </w:rPr>
        <w:t>facial</w:t>
      </w:r>
      <w:r>
        <w:rPr>
          <w:spacing w:val="-12"/>
          <w:w w:val="115"/>
        </w:rPr>
        <w:t xml:space="preserve"> </w:t>
      </w:r>
      <w:r>
        <w:rPr>
          <w:w w:val="115"/>
        </w:rPr>
        <w:t>features</w:t>
      </w:r>
      <w:r>
        <w:rPr>
          <w:spacing w:val="-12"/>
          <w:w w:val="115"/>
        </w:rPr>
        <w:t xml:space="preserve"> </w:t>
      </w:r>
      <w:r>
        <w:rPr>
          <w:w w:val="115"/>
        </w:rPr>
        <w:t>and</w:t>
      </w:r>
      <w:r>
        <w:rPr>
          <w:spacing w:val="-12"/>
          <w:w w:val="115"/>
        </w:rPr>
        <w:t xml:space="preserve"> </w:t>
      </w:r>
      <w:r>
        <w:rPr>
          <w:rFonts w:ascii="Cambria" w:hAnsi="Cambria"/>
          <w:w w:val="115"/>
        </w:rPr>
        <w:t>fi</w:t>
      </w:r>
      <w:r>
        <w:rPr>
          <w:w w:val="115"/>
        </w:rPr>
        <w:t xml:space="preserve">ngerprints being the traditional methods. Three systems are now deployed at scale: </w:t>
      </w:r>
      <w:r>
        <w:rPr>
          <w:rFonts w:ascii="Cambria" w:hAnsi="Cambria"/>
          <w:w w:val="115"/>
        </w:rPr>
        <w:t>fi</w:t>
      </w:r>
      <w:r>
        <w:rPr>
          <w:w w:val="115"/>
        </w:rPr>
        <w:t>ngerprint</w:t>
      </w:r>
      <w:r>
        <w:rPr>
          <w:spacing w:val="24"/>
          <w:w w:val="115"/>
        </w:rPr>
        <w:t xml:space="preserve"> </w:t>
      </w:r>
      <w:r>
        <w:rPr>
          <w:w w:val="115"/>
        </w:rPr>
        <w:t>recognition</w:t>
      </w:r>
      <w:r>
        <w:rPr>
          <w:spacing w:val="25"/>
          <w:w w:val="115"/>
        </w:rPr>
        <w:t xml:space="preserve"> </w:t>
      </w:r>
      <w:r>
        <w:rPr>
          <w:w w:val="115"/>
        </w:rPr>
        <w:t>on</w:t>
      </w:r>
      <w:r>
        <w:rPr>
          <w:spacing w:val="25"/>
          <w:w w:val="115"/>
        </w:rPr>
        <w:t xml:space="preserve"> </w:t>
      </w:r>
      <w:r>
        <w:rPr>
          <w:w w:val="115"/>
        </w:rPr>
        <w:t>our</w:t>
      </w:r>
      <w:r>
        <w:rPr>
          <w:spacing w:val="25"/>
          <w:w w:val="115"/>
        </w:rPr>
        <w:t xml:space="preserve"> </w:t>
      </w:r>
      <w:r>
        <w:rPr>
          <w:w w:val="115"/>
        </w:rPr>
        <w:t>phones,</w:t>
      </w:r>
      <w:r>
        <w:rPr>
          <w:spacing w:val="31"/>
          <w:w w:val="115"/>
        </w:rPr>
        <w:t xml:space="preserve"> </w:t>
      </w:r>
      <w:r>
        <w:rPr>
          <w:w w:val="115"/>
        </w:rPr>
        <w:t>iris</w:t>
      </w:r>
      <w:r>
        <w:rPr>
          <w:spacing w:val="25"/>
          <w:w w:val="115"/>
        </w:rPr>
        <w:t xml:space="preserve"> </w:t>
      </w:r>
      <w:r>
        <w:rPr>
          <w:w w:val="115"/>
        </w:rPr>
        <w:t>recognition</w:t>
      </w:r>
      <w:r>
        <w:rPr>
          <w:spacing w:val="25"/>
          <w:w w:val="115"/>
        </w:rPr>
        <w:t xml:space="preserve"> </w:t>
      </w:r>
      <w:r>
        <w:rPr>
          <w:w w:val="115"/>
        </w:rPr>
        <w:t>in</w:t>
      </w:r>
      <w:r>
        <w:rPr>
          <w:spacing w:val="25"/>
          <w:w w:val="115"/>
        </w:rPr>
        <w:t xml:space="preserve"> </w:t>
      </w:r>
      <w:r>
        <w:rPr>
          <w:w w:val="115"/>
        </w:rPr>
        <w:t>India</w:t>
      </w:r>
      <w:r>
        <w:rPr>
          <w:spacing w:val="25"/>
          <w:w w:val="115"/>
        </w:rPr>
        <w:t xml:space="preserve"> </w:t>
      </w:r>
      <w:r>
        <w:rPr>
          <w:w w:val="115"/>
        </w:rPr>
        <w:t>and</w:t>
      </w:r>
      <w:r>
        <w:rPr>
          <w:spacing w:val="24"/>
          <w:w w:val="115"/>
        </w:rPr>
        <w:t xml:space="preserve"> </w:t>
      </w:r>
      <w:r>
        <w:rPr>
          <w:w w:val="115"/>
        </w:rPr>
        <w:t>the</w:t>
      </w:r>
      <w:r>
        <w:rPr>
          <w:spacing w:val="25"/>
          <w:w w:val="115"/>
        </w:rPr>
        <w:t xml:space="preserve"> </w:t>
      </w:r>
      <w:r>
        <w:rPr>
          <w:w w:val="115"/>
        </w:rPr>
        <w:t>Middle</w:t>
      </w:r>
    </w:p>
    <w:p>
      <w:pPr>
        <w:spacing w:after="0" w:line="204" w:lineRule="auto"/>
        <w:jc w:val="both"/>
        <w:sectPr>
          <w:headerReference w:type="default" r:id="rId22"/>
          <w:footerReference w:type="default" r:id="rId23"/>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East, and facial recognition </w:t>
      </w:r>
      <w:r>
        <w:rPr>
          <w:w w:val="90"/>
        </w:rPr>
        <w:t xml:space="preserve">–  </w:t>
      </w:r>
      <w:r>
        <w:rPr>
          <w:w w:val="110"/>
        </w:rPr>
        <w:t xml:space="preserve">which has become rapidly more accurate thanks  to the neural network revolution. These systems </w:t>
      </w:r>
      <w:r>
        <w:rPr>
          <w:spacing w:val="-3"/>
          <w:w w:val="110"/>
        </w:rPr>
        <w:t xml:space="preserve">have </w:t>
      </w:r>
      <w:r>
        <w:rPr>
          <w:w w:val="110"/>
        </w:rPr>
        <w:t>di</w:t>
      </w:r>
      <w:r>
        <w:rPr>
          <w:rFonts w:ascii="Cambria" w:hAnsi="Cambria"/>
          <w:w w:val="110"/>
        </w:rPr>
        <w:t>ff</w:t>
      </w:r>
      <w:r>
        <w:rPr>
          <w:w w:val="110"/>
        </w:rPr>
        <w:t>erent strengths and weaknesses,</w:t>
      </w:r>
      <w:r>
        <w:rPr>
          <w:spacing w:val="16"/>
          <w:w w:val="110"/>
        </w:rPr>
        <w:t xml:space="preserve"> </w:t>
      </w:r>
      <w:r>
        <w:rPr>
          <w:w w:val="110"/>
        </w:rPr>
        <w:t>and</w:t>
      </w:r>
      <w:r>
        <w:rPr>
          <w:spacing w:val="17"/>
          <w:w w:val="110"/>
        </w:rPr>
        <w:t xml:space="preserve"> </w:t>
      </w:r>
      <w:r>
        <w:rPr>
          <w:w w:val="110"/>
        </w:rPr>
        <w:t>the</w:t>
      </w:r>
      <w:r>
        <w:rPr>
          <w:spacing w:val="17"/>
          <w:w w:val="110"/>
        </w:rPr>
        <w:t xml:space="preserve"> </w:t>
      </w:r>
      <w:r>
        <w:rPr>
          <w:w w:val="110"/>
        </w:rPr>
        <w:t>statistics</w:t>
      </w:r>
      <w:r>
        <w:rPr>
          <w:spacing w:val="16"/>
          <w:w w:val="110"/>
        </w:rPr>
        <w:t xml:space="preserve"> </w:t>
      </w:r>
      <w:r>
        <w:rPr>
          <w:w w:val="110"/>
        </w:rPr>
        <w:t>of</w:t>
      </w:r>
      <w:r>
        <w:rPr>
          <w:spacing w:val="17"/>
          <w:w w:val="110"/>
        </w:rPr>
        <w:t xml:space="preserve"> </w:t>
      </w:r>
      <w:r>
        <w:rPr>
          <w:w w:val="110"/>
        </w:rPr>
        <w:t>error</w:t>
      </w:r>
      <w:r>
        <w:rPr>
          <w:spacing w:val="17"/>
          <w:w w:val="110"/>
        </w:rPr>
        <w:t xml:space="preserve"> </w:t>
      </w:r>
      <w:r>
        <w:rPr>
          <w:w w:val="110"/>
        </w:rPr>
        <w:t>rates</w:t>
      </w:r>
      <w:r>
        <w:rPr>
          <w:spacing w:val="17"/>
          <w:w w:val="110"/>
        </w:rPr>
        <w:t xml:space="preserve"> </w:t>
      </w:r>
      <w:r>
        <w:rPr>
          <w:w w:val="110"/>
        </w:rPr>
        <w:t>can</w:t>
      </w:r>
      <w:r>
        <w:rPr>
          <w:spacing w:val="16"/>
          <w:w w:val="110"/>
        </w:rPr>
        <w:t xml:space="preserve"> </w:t>
      </w:r>
      <w:r>
        <w:rPr>
          <w:spacing w:val="2"/>
          <w:w w:val="110"/>
        </w:rPr>
        <w:t>be</w:t>
      </w:r>
      <w:r>
        <w:rPr>
          <w:spacing w:val="17"/>
          <w:w w:val="110"/>
        </w:rPr>
        <w:t xml:space="preserve"> </w:t>
      </w:r>
      <w:r>
        <w:rPr>
          <w:w w:val="110"/>
        </w:rPr>
        <w:t>deceptively</w:t>
      </w:r>
      <w:r>
        <w:rPr>
          <w:spacing w:val="17"/>
          <w:w w:val="110"/>
        </w:rPr>
        <w:t xml:space="preserve"> </w:t>
      </w:r>
      <w:r>
        <w:rPr>
          <w:w w:val="110"/>
        </w:rPr>
        <w:t>di</w:t>
      </w:r>
      <w:r>
        <w:rPr>
          <w:rFonts w:ascii="Cambria" w:hAnsi="Cambria"/>
          <w:w w:val="110"/>
        </w:rPr>
        <w:t>ffi</w:t>
      </w:r>
      <w:r>
        <w:rPr>
          <w:w w:val="110"/>
        </w:rPr>
        <w:t>cult.</w:t>
      </w:r>
    </w:p>
    <w:p>
      <w:pPr>
        <w:pStyle w:val="BodyText"/>
        <w:spacing w:line="204" w:lineRule="auto" w:before="102"/>
        <w:ind w:left="811" w:right="863" w:firstLine="298"/>
        <w:jc w:val="both"/>
      </w:pPr>
      <w:r>
        <w:rPr>
          <w:w w:val="110"/>
        </w:rPr>
        <w:t xml:space="preserve">When a biometric becomes very widely used, there may </w:t>
      </w:r>
      <w:r>
        <w:rPr>
          <w:spacing w:val="2"/>
          <w:w w:val="110"/>
        </w:rPr>
        <w:t xml:space="preserve">be </w:t>
      </w:r>
      <w:r>
        <w:rPr>
          <w:w w:val="110"/>
        </w:rPr>
        <w:t xml:space="preserve">an increased risk of forgery in unattended operation:  photographs of irises,  </w:t>
      </w:r>
      <w:r>
        <w:rPr>
          <w:rFonts w:ascii="Cambria" w:hAnsi="Cambria"/>
          <w:w w:val="110"/>
        </w:rPr>
        <w:t>fi</w:t>
      </w:r>
      <w:r>
        <w:rPr>
          <w:w w:val="110"/>
        </w:rPr>
        <w:t xml:space="preserve">ngerprint moulds  and even </w:t>
      </w:r>
      <w:r>
        <w:rPr>
          <w:spacing w:val="2"/>
          <w:w w:val="110"/>
        </w:rPr>
        <w:t xml:space="preserve">good </w:t>
      </w:r>
      <w:r>
        <w:rPr>
          <w:w w:val="110"/>
        </w:rPr>
        <w:t xml:space="preserve">old-fashioned forged signatures must all </w:t>
      </w:r>
      <w:r>
        <w:rPr>
          <w:spacing w:val="2"/>
          <w:w w:val="110"/>
        </w:rPr>
        <w:t xml:space="preserve">be </w:t>
      </w:r>
      <w:r>
        <w:rPr>
          <w:w w:val="110"/>
        </w:rPr>
        <w:t>thought of in system design. Context matters; even a weak biometric like handwritten signature veri</w:t>
      </w:r>
      <w:r>
        <w:rPr>
          <w:rFonts w:ascii="Cambria" w:hAnsi="Cambria"/>
          <w:w w:val="110"/>
        </w:rPr>
        <w:t>fi</w:t>
      </w:r>
      <w:r>
        <w:rPr>
          <w:w w:val="110"/>
        </w:rPr>
        <w:t>cation</w:t>
      </w:r>
      <w:r>
        <w:rPr>
          <w:spacing w:val="9"/>
          <w:w w:val="110"/>
        </w:rPr>
        <w:t xml:space="preserve"> </w:t>
      </w:r>
      <w:r>
        <w:rPr>
          <w:w w:val="110"/>
        </w:rPr>
        <w:t>can</w:t>
      </w:r>
      <w:r>
        <w:rPr>
          <w:spacing w:val="9"/>
          <w:w w:val="110"/>
        </w:rPr>
        <w:t xml:space="preserve"> </w:t>
      </w:r>
      <w:r>
        <w:rPr>
          <w:spacing w:val="2"/>
          <w:w w:val="110"/>
        </w:rPr>
        <w:t>be</w:t>
      </w:r>
      <w:r>
        <w:rPr>
          <w:spacing w:val="9"/>
          <w:w w:val="110"/>
        </w:rPr>
        <w:t xml:space="preserve"> </w:t>
      </w:r>
      <w:r>
        <w:rPr>
          <w:w w:val="110"/>
        </w:rPr>
        <w:t>e</w:t>
      </w:r>
      <w:r>
        <w:rPr>
          <w:rFonts w:ascii="Cambria" w:hAnsi="Cambria"/>
          <w:w w:val="110"/>
        </w:rPr>
        <w:t>ff</w:t>
      </w:r>
      <w:r>
        <w:rPr>
          <w:w w:val="110"/>
        </w:rPr>
        <w:t>ective</w:t>
      </w:r>
      <w:r>
        <w:rPr>
          <w:spacing w:val="10"/>
          <w:w w:val="110"/>
        </w:rPr>
        <w:t xml:space="preserve"> </w:t>
      </w:r>
      <w:r>
        <w:rPr>
          <w:w w:val="110"/>
        </w:rPr>
        <w:t>if</w:t>
      </w:r>
      <w:r>
        <w:rPr>
          <w:spacing w:val="9"/>
          <w:w w:val="110"/>
        </w:rPr>
        <w:t xml:space="preserve"> </w:t>
      </w:r>
      <w:r>
        <w:rPr>
          <w:w w:val="110"/>
        </w:rPr>
        <w:t>it</w:t>
      </w:r>
      <w:r>
        <w:rPr>
          <w:spacing w:val="9"/>
          <w:w w:val="110"/>
        </w:rPr>
        <w:t xml:space="preserve"> </w:t>
      </w:r>
      <w:r>
        <w:rPr>
          <w:w w:val="110"/>
        </w:rPr>
        <w:t>is</w:t>
      </w:r>
      <w:r>
        <w:rPr>
          <w:spacing w:val="10"/>
          <w:w w:val="110"/>
        </w:rPr>
        <w:t xml:space="preserve"> </w:t>
      </w:r>
      <w:r>
        <w:rPr>
          <w:w w:val="110"/>
        </w:rPr>
        <w:t>well</w:t>
      </w:r>
      <w:r>
        <w:rPr>
          <w:spacing w:val="9"/>
          <w:w w:val="110"/>
        </w:rPr>
        <w:t xml:space="preserve"> </w:t>
      </w:r>
      <w:r>
        <w:rPr>
          <w:w w:val="110"/>
        </w:rPr>
        <w:t>embedded</w:t>
      </w:r>
      <w:r>
        <w:rPr>
          <w:spacing w:val="9"/>
          <w:w w:val="110"/>
        </w:rPr>
        <w:t xml:space="preserve"> </w:t>
      </w:r>
      <w:r>
        <w:rPr>
          <w:w w:val="110"/>
        </w:rPr>
        <w:t>in</w:t>
      </w:r>
      <w:r>
        <w:rPr>
          <w:spacing w:val="10"/>
          <w:w w:val="110"/>
        </w:rPr>
        <w:t xml:space="preserve"> </w:t>
      </w:r>
      <w:r>
        <w:rPr>
          <w:w w:val="110"/>
        </w:rPr>
        <w:t>the</w:t>
      </w:r>
      <w:r>
        <w:rPr>
          <w:spacing w:val="9"/>
          <w:w w:val="110"/>
        </w:rPr>
        <w:t xml:space="preserve"> </w:t>
      </w:r>
      <w:r>
        <w:rPr>
          <w:w w:val="110"/>
        </w:rPr>
        <w:t>social</w:t>
      </w:r>
      <w:r>
        <w:rPr>
          <w:spacing w:val="9"/>
          <w:w w:val="110"/>
        </w:rPr>
        <w:t xml:space="preserve"> </w:t>
      </w:r>
      <w:r>
        <w:rPr>
          <w:w w:val="110"/>
        </w:rPr>
        <w:t>and</w:t>
      </w:r>
      <w:r>
        <w:rPr>
          <w:spacing w:val="10"/>
          <w:w w:val="110"/>
        </w:rPr>
        <w:t xml:space="preserve"> </w:t>
      </w:r>
      <w:r>
        <w:rPr>
          <w:w w:val="110"/>
        </w:rPr>
        <w:t>legal</w:t>
      </w:r>
      <w:r>
        <w:rPr>
          <w:spacing w:val="9"/>
          <w:w w:val="110"/>
        </w:rPr>
        <w:t xml:space="preserve"> </w:t>
      </w:r>
      <w:r>
        <w:rPr>
          <w:w w:val="110"/>
        </w:rPr>
        <w:t>matrix.</w:t>
      </w:r>
    </w:p>
    <w:p>
      <w:pPr>
        <w:pStyle w:val="BodyText"/>
        <w:spacing w:line="204" w:lineRule="auto" w:before="104"/>
        <w:ind w:left="811" w:right="863" w:firstLine="298"/>
        <w:jc w:val="both"/>
      </w:pPr>
      <w:r>
        <w:rPr>
          <w:w w:val="110"/>
        </w:rPr>
        <w:t xml:space="preserve">Biometrics are usually more powerful in attended operation,  where  with </w:t>
      </w:r>
      <w:r>
        <w:rPr>
          <w:spacing w:val="2"/>
          <w:w w:val="110"/>
        </w:rPr>
        <w:t xml:space="preserve">good </w:t>
      </w:r>
      <w:r>
        <w:rPr>
          <w:w w:val="110"/>
        </w:rPr>
        <w:t xml:space="preserve">system design the relative strengths and weaknesses of the human and     the machine may complement one another. </w:t>
      </w:r>
      <w:r>
        <w:rPr>
          <w:spacing w:val="-3"/>
          <w:w w:val="110"/>
        </w:rPr>
        <w:t xml:space="preserve">Forensic </w:t>
      </w:r>
      <w:r>
        <w:rPr>
          <w:w w:val="110"/>
        </w:rPr>
        <w:t xml:space="preserve">uses are problematic, and courts are </w:t>
      </w:r>
      <w:r>
        <w:rPr>
          <w:spacing w:val="-3"/>
          <w:w w:val="110"/>
        </w:rPr>
        <w:t xml:space="preserve">much </w:t>
      </w:r>
      <w:r>
        <w:rPr>
          <w:w w:val="110"/>
        </w:rPr>
        <w:t xml:space="preserve">less blindly trusting of even </w:t>
      </w:r>
      <w:r>
        <w:rPr>
          <w:rFonts w:ascii="Cambria" w:hAnsi="Cambria"/>
          <w:w w:val="110"/>
        </w:rPr>
        <w:t>fi</w:t>
      </w:r>
      <w:r>
        <w:rPr>
          <w:w w:val="110"/>
        </w:rPr>
        <w:t xml:space="preserve">ngerprint evidence than they </w:t>
      </w:r>
      <w:r>
        <w:rPr>
          <w:spacing w:val="-5"/>
          <w:w w:val="110"/>
        </w:rPr>
        <w:t xml:space="preserve">were </w:t>
      </w:r>
      <w:r>
        <w:rPr>
          <w:w w:val="110"/>
        </w:rPr>
        <w:t>ten years ago. Historically, many biometric systems achieved most of their e</w:t>
      </w:r>
      <w:r>
        <w:rPr>
          <w:rFonts w:ascii="Cambria" w:hAnsi="Cambria"/>
          <w:w w:val="110"/>
        </w:rPr>
        <w:t>ff</w:t>
      </w:r>
      <w:r>
        <w:rPr>
          <w:w w:val="110"/>
        </w:rPr>
        <w:t xml:space="preserve">ect </w:t>
      </w:r>
      <w:r>
        <w:rPr>
          <w:spacing w:val="-3"/>
          <w:w w:val="110"/>
        </w:rPr>
        <w:t xml:space="preserve">by </w:t>
      </w:r>
      <w:r>
        <w:rPr>
          <w:w w:val="110"/>
        </w:rPr>
        <w:t xml:space="preserve">deterring criminals rather than actually identifying them.  And  although there’s now the prospect of identifying people at scale from face </w:t>
      </w:r>
      <w:r>
        <w:rPr>
          <w:spacing w:val="-2"/>
          <w:w w:val="110"/>
        </w:rPr>
        <w:t xml:space="preserve">recognition, </w:t>
      </w:r>
      <w:r>
        <w:rPr>
          <w:w w:val="110"/>
        </w:rPr>
        <w:t xml:space="preserve">and authoritarian countries like Russia and China are doing it, there’s now serious debate about whether </w:t>
      </w:r>
      <w:r>
        <w:rPr>
          <w:spacing w:val="-3"/>
          <w:w w:val="110"/>
        </w:rPr>
        <w:t xml:space="preserve">we </w:t>
      </w:r>
      <w:r>
        <w:rPr>
          <w:w w:val="110"/>
        </w:rPr>
        <w:t>should allow the large-scale routine use of this technology in</w:t>
      </w:r>
      <w:r>
        <w:rPr>
          <w:spacing w:val="18"/>
          <w:w w:val="110"/>
        </w:rPr>
        <w:t xml:space="preserve"> </w:t>
      </w:r>
      <w:r>
        <w:rPr>
          <w:w w:val="110"/>
        </w:rPr>
        <w:t>democracies.</w:t>
      </w:r>
    </w:p>
    <w:p>
      <w:pPr>
        <w:pStyle w:val="BodyText"/>
        <w:spacing w:before="4"/>
        <w:rPr>
          <w:sz w:val="29"/>
        </w:rPr>
      </w:pPr>
    </w:p>
    <w:p>
      <w:pPr>
        <w:pStyle w:val="Heading1"/>
        <w:ind w:left="811" w:firstLine="0"/>
        <w:jc w:val="both"/>
      </w:pPr>
      <w:r>
        <w:rPr>
          <w:w w:val="130"/>
        </w:rPr>
        <w:t>Research Problems</w:t>
      </w:r>
    </w:p>
    <w:p>
      <w:pPr>
        <w:pStyle w:val="BodyText"/>
        <w:spacing w:before="1"/>
        <w:rPr>
          <w:sz w:val="18"/>
        </w:rPr>
      </w:pPr>
    </w:p>
    <w:p>
      <w:pPr>
        <w:pStyle w:val="BodyText"/>
        <w:spacing w:line="204" w:lineRule="auto"/>
        <w:ind w:left="811" w:right="863"/>
        <w:jc w:val="both"/>
      </w:pPr>
      <w:r>
        <w:rPr>
          <w:w w:val="115"/>
        </w:rPr>
        <w:t>Many practical research problems relate to the design, or improvement, of</w:t>
      </w:r>
      <w:r>
        <w:rPr>
          <w:spacing w:val="-19"/>
          <w:w w:val="115"/>
        </w:rPr>
        <w:t xml:space="preserve"> </w:t>
      </w:r>
      <w:r>
        <w:rPr>
          <w:w w:val="115"/>
        </w:rPr>
        <w:t xml:space="preserve">biometric systems. The hot topic in 2019 is the scalability of mass surveillance CCTV systems, and the policy questions this raises about </w:t>
      </w:r>
      <w:r>
        <w:rPr>
          <w:spacing w:val="-4"/>
          <w:w w:val="115"/>
        </w:rPr>
        <w:t xml:space="preserve">privacy, </w:t>
      </w:r>
      <w:r>
        <w:rPr>
          <w:spacing w:val="-3"/>
          <w:w w:val="115"/>
        </w:rPr>
        <w:t xml:space="preserve">autonomy </w:t>
      </w:r>
      <w:r>
        <w:rPr>
          <w:w w:val="115"/>
        </w:rPr>
        <w:t xml:space="preserve">and </w:t>
      </w:r>
      <w:r>
        <w:rPr>
          <w:spacing w:val="-4"/>
          <w:w w:val="115"/>
        </w:rPr>
        <w:t xml:space="preserve">sovereignty. </w:t>
      </w:r>
      <w:r>
        <w:rPr>
          <w:w w:val="115"/>
        </w:rPr>
        <w:t xml:space="preserve">Given that facial recognition technology is still improving rapidly and </w:t>
      </w:r>
      <w:r>
        <w:rPr>
          <w:rFonts w:ascii="Cambria" w:hAnsi="Cambria"/>
          <w:w w:val="115"/>
        </w:rPr>
        <w:t>fi</w:t>
      </w:r>
      <w:r>
        <w:rPr>
          <w:w w:val="115"/>
        </w:rPr>
        <w:t xml:space="preserve">nding new applications, the debate is likely to run for some </w:t>
      </w:r>
      <w:r>
        <w:rPr>
          <w:spacing w:val="-4"/>
          <w:w w:val="115"/>
        </w:rPr>
        <w:t xml:space="preserve">time </w:t>
      </w:r>
      <w:r>
        <w:rPr>
          <w:w w:val="115"/>
        </w:rPr>
        <w:t>and to drive technical research on related</w:t>
      </w:r>
      <w:r>
        <w:rPr>
          <w:spacing w:val="38"/>
          <w:w w:val="115"/>
        </w:rPr>
        <w:t xml:space="preserve"> </w:t>
      </w:r>
      <w:r>
        <w:rPr>
          <w:w w:val="115"/>
        </w:rPr>
        <w:t>topics.</w:t>
      </w:r>
    </w:p>
    <w:p>
      <w:pPr>
        <w:pStyle w:val="BodyText"/>
        <w:spacing w:line="204" w:lineRule="auto" w:before="106"/>
        <w:ind w:left="811" w:right="863" w:firstLine="298"/>
        <w:jc w:val="both"/>
      </w:pPr>
      <w:r>
        <w:rPr>
          <w:w w:val="110"/>
        </w:rPr>
        <w:t xml:space="preserve">One idea I thought up while writing this chapter for the </w:t>
      </w:r>
      <w:r>
        <w:rPr>
          <w:rFonts w:ascii="Cambria" w:hAnsi="Cambria"/>
          <w:w w:val="110"/>
        </w:rPr>
        <w:t>fi</w:t>
      </w:r>
      <w:r>
        <w:rPr>
          <w:w w:val="110"/>
        </w:rPr>
        <w:t xml:space="preserve">rst edition in 2000 was instrumenting a car so as to identify a driver </w:t>
      </w:r>
      <w:r>
        <w:rPr>
          <w:spacing w:val="-3"/>
          <w:w w:val="110"/>
        </w:rPr>
        <w:t xml:space="preserve">by </w:t>
      </w:r>
      <w:r>
        <w:rPr>
          <w:w w:val="110"/>
        </w:rPr>
        <w:t xml:space="preserve">the </w:t>
      </w:r>
      <w:r>
        <w:rPr>
          <w:spacing w:val="-4"/>
          <w:w w:val="110"/>
        </w:rPr>
        <w:t xml:space="preserve">way </w:t>
      </w:r>
      <w:r>
        <w:rPr>
          <w:w w:val="110"/>
        </w:rPr>
        <w:t xml:space="preserve">in which he operated the gears and the clutch. If your car thinks </w:t>
      </w:r>
      <w:r>
        <w:rPr>
          <w:w w:val="90"/>
        </w:rPr>
        <w:t xml:space="preserve">it’s </w:t>
      </w:r>
      <w:r>
        <w:rPr>
          <w:w w:val="110"/>
        </w:rPr>
        <w:t xml:space="preserve">been stolen, it phones a control center which calls you to check. There is now research showing that users of haptic systems can </w:t>
      </w:r>
      <w:r>
        <w:rPr>
          <w:spacing w:val="2"/>
          <w:w w:val="110"/>
        </w:rPr>
        <w:t xml:space="preserve">be </w:t>
      </w:r>
      <w:r>
        <w:rPr>
          <w:w w:val="110"/>
        </w:rPr>
        <w:t xml:space="preserve">recognised </w:t>
      </w:r>
      <w:r>
        <w:rPr>
          <w:spacing w:val="-3"/>
          <w:w w:val="110"/>
        </w:rPr>
        <w:t xml:space="preserve">by </w:t>
      </w:r>
      <w:r>
        <w:rPr>
          <w:w w:val="110"/>
        </w:rPr>
        <w:t xml:space="preserve">the </w:t>
      </w:r>
      <w:r>
        <w:rPr>
          <w:spacing w:val="-4"/>
          <w:w w:val="110"/>
        </w:rPr>
        <w:t xml:space="preserve">way </w:t>
      </w:r>
      <w:r>
        <w:rPr>
          <w:w w:val="110"/>
        </w:rPr>
        <w:t xml:space="preserve">in which they use tools [1478]. So </w:t>
      </w:r>
      <w:r>
        <w:rPr>
          <w:w w:val="90"/>
        </w:rPr>
        <w:t xml:space="preserve">here’s </w:t>
      </w:r>
      <w:r>
        <w:rPr>
          <w:w w:val="110"/>
        </w:rPr>
        <w:t xml:space="preserve">another idea. Can </w:t>
      </w:r>
      <w:r>
        <w:rPr>
          <w:spacing w:val="-3"/>
          <w:w w:val="110"/>
        </w:rPr>
        <w:t xml:space="preserve">we </w:t>
      </w:r>
      <w:r>
        <w:rPr>
          <w:w w:val="110"/>
        </w:rPr>
        <w:t xml:space="preserve">identify humans, and AI/ML systems, </w:t>
      </w:r>
      <w:r>
        <w:rPr>
          <w:spacing w:val="-3"/>
          <w:w w:val="110"/>
        </w:rPr>
        <w:t xml:space="preserve">by </w:t>
      </w:r>
      <w:r>
        <w:rPr>
          <w:w w:val="110"/>
        </w:rPr>
        <w:t xml:space="preserve">other learned skills? </w:t>
      </w:r>
      <w:r>
        <w:rPr>
          <w:spacing w:val="-6"/>
          <w:w w:val="110"/>
        </w:rPr>
        <w:t xml:space="preserve">For </w:t>
      </w:r>
      <w:r>
        <w:rPr>
          <w:w w:val="110"/>
        </w:rPr>
        <w:t xml:space="preserve">example, the quote at the head of this chapter </w:t>
      </w:r>
      <w:r>
        <w:rPr>
          <w:w w:val="90"/>
        </w:rPr>
        <w:t xml:space="preserve">– </w:t>
      </w:r>
      <w:r>
        <w:rPr>
          <w:w w:val="110"/>
        </w:rPr>
        <w:t xml:space="preserve">where </w:t>
      </w:r>
      <w:r>
        <w:rPr>
          <w:spacing w:val="-4"/>
          <w:w w:val="110"/>
        </w:rPr>
        <w:t xml:space="preserve">the </w:t>
      </w:r>
      <w:r>
        <w:rPr>
          <w:w w:val="110"/>
        </w:rPr>
        <w:t xml:space="preserve">Ephraimites were spotted and killed for their inability to say the Hebrew letter </w:t>
      </w:r>
      <w:r>
        <w:rPr>
          <w:w w:val="90"/>
        </w:rPr>
        <w:t xml:space="preserve">‘shin’ – </w:t>
      </w:r>
      <w:r>
        <w:rPr>
          <w:w w:val="110"/>
        </w:rPr>
        <w:t xml:space="preserve">is actually about a skill that people learn when young or, with </w:t>
      </w:r>
      <w:r>
        <w:rPr>
          <w:spacing w:val="-4"/>
          <w:w w:val="110"/>
        </w:rPr>
        <w:t xml:space="preserve">more </w:t>
      </w:r>
      <w:r>
        <w:rPr>
          <w:spacing w:val="-3"/>
          <w:w w:val="110"/>
        </w:rPr>
        <w:t>di</w:t>
      </w:r>
      <w:r>
        <w:rPr>
          <w:rFonts w:ascii="Cambria" w:hAnsi="Cambria"/>
          <w:spacing w:val="-3"/>
          <w:w w:val="110"/>
        </w:rPr>
        <w:t>ffi</w:t>
      </w:r>
      <w:r>
        <w:rPr>
          <w:spacing w:val="-3"/>
          <w:w w:val="110"/>
        </w:rPr>
        <w:t xml:space="preserve">culty,  </w:t>
      </w:r>
      <w:r>
        <w:rPr>
          <w:w w:val="110"/>
        </w:rPr>
        <w:t xml:space="preserve">as an adult.  The ability to speak a language </w:t>
      </w:r>
      <w:r>
        <w:rPr>
          <w:rFonts w:ascii="Cambria" w:hAnsi="Cambria"/>
          <w:w w:val="110"/>
        </w:rPr>
        <w:t>ﬂ</w:t>
      </w:r>
      <w:r>
        <w:rPr>
          <w:w w:val="110"/>
        </w:rPr>
        <w:t xml:space="preserve">uently in the local  dialect is one of the most universal and visceral </w:t>
      </w:r>
      <w:r>
        <w:rPr>
          <w:spacing w:val="-3"/>
          <w:w w:val="110"/>
        </w:rPr>
        <w:t xml:space="preserve">ways </w:t>
      </w:r>
      <w:r>
        <w:rPr>
          <w:w w:val="110"/>
        </w:rPr>
        <w:t xml:space="preserve">of identifying the in-group from the out-group. The cool crowd speak the latest slang and dance the latest dance. Now that robots, as well as humans, </w:t>
      </w:r>
      <w:r>
        <w:rPr>
          <w:spacing w:val="-3"/>
          <w:w w:val="110"/>
        </w:rPr>
        <w:t xml:space="preserve">have </w:t>
      </w:r>
      <w:r>
        <w:rPr>
          <w:w w:val="110"/>
        </w:rPr>
        <w:t>skills that are acquired only  with e</w:t>
      </w:r>
      <w:r>
        <w:rPr>
          <w:rFonts w:ascii="Cambria" w:hAnsi="Cambria"/>
          <w:w w:val="110"/>
        </w:rPr>
        <w:t>ff</w:t>
      </w:r>
      <w:r>
        <w:rPr>
          <w:w w:val="110"/>
        </w:rPr>
        <w:t>ort, does this lead anywhere</w:t>
      </w:r>
      <w:r>
        <w:rPr>
          <w:spacing w:val="11"/>
          <w:w w:val="110"/>
        </w:rPr>
        <w:t xml:space="preserve"> </w:t>
      </w:r>
      <w:r>
        <w:rPr>
          <w:w w:val="110"/>
        </w:rPr>
        <w:t>interesting?</w:t>
      </w:r>
    </w:p>
    <w:p>
      <w:pPr>
        <w:pStyle w:val="BodyText"/>
        <w:spacing w:before="7"/>
        <w:rPr>
          <w:sz w:val="29"/>
        </w:rPr>
      </w:pPr>
    </w:p>
    <w:p>
      <w:pPr>
        <w:pStyle w:val="Heading1"/>
        <w:ind w:left="811" w:firstLine="0"/>
        <w:jc w:val="both"/>
      </w:pPr>
      <w:r>
        <w:rPr>
          <w:w w:val="140"/>
        </w:rPr>
        <w:t>Further Reading</w:t>
      </w:r>
    </w:p>
    <w:p>
      <w:pPr>
        <w:pStyle w:val="BodyText"/>
        <w:spacing w:before="1"/>
        <w:rPr>
          <w:sz w:val="18"/>
        </w:rPr>
      </w:pPr>
    </w:p>
    <w:p>
      <w:pPr>
        <w:pStyle w:val="BodyText"/>
        <w:spacing w:line="204" w:lineRule="auto" w:before="1"/>
        <w:ind w:left="811" w:right="863"/>
        <w:jc w:val="both"/>
      </w:pPr>
      <w:r>
        <w:rPr>
          <w:w w:val="115"/>
        </w:rPr>
        <w:t xml:space="preserve">The standard British history of </w:t>
      </w:r>
      <w:r>
        <w:rPr>
          <w:rFonts w:ascii="Cambria" w:hAnsi="Cambria"/>
          <w:w w:val="115"/>
        </w:rPr>
        <w:t>fi</w:t>
      </w:r>
      <w:r>
        <w:rPr>
          <w:w w:val="115"/>
        </w:rPr>
        <w:t xml:space="preserve">ngerprints is </w:t>
      </w:r>
      <w:r>
        <w:rPr>
          <w:spacing w:val="-3"/>
          <w:w w:val="115"/>
        </w:rPr>
        <w:t xml:space="preserve">by </w:t>
      </w:r>
      <w:r>
        <w:rPr>
          <w:w w:val="115"/>
        </w:rPr>
        <w:t>Commander G.T.C. Lambourne</w:t>
      </w:r>
      <w:r>
        <w:rPr>
          <w:spacing w:val="-5"/>
          <w:w w:val="115"/>
        </w:rPr>
        <w:t xml:space="preserve"> </w:t>
      </w:r>
      <w:r>
        <w:rPr>
          <w:w w:val="115"/>
        </w:rPr>
        <w:t>[1120],</w:t>
      </w:r>
      <w:r>
        <w:rPr>
          <w:spacing w:val="-3"/>
          <w:w w:val="115"/>
        </w:rPr>
        <w:t xml:space="preserve"> </w:t>
      </w:r>
      <w:r>
        <w:rPr>
          <w:w w:val="115"/>
        </w:rPr>
        <w:t>while</w:t>
      </w:r>
      <w:r>
        <w:rPr>
          <w:spacing w:val="-4"/>
          <w:w w:val="115"/>
        </w:rPr>
        <w:t xml:space="preserve"> </w:t>
      </w:r>
      <w:r>
        <w:rPr>
          <w:w w:val="115"/>
        </w:rPr>
        <w:t>the</w:t>
      </w:r>
      <w:r>
        <w:rPr>
          <w:spacing w:val="-5"/>
          <w:w w:val="115"/>
        </w:rPr>
        <w:t xml:space="preserve"> </w:t>
      </w:r>
      <w:r>
        <w:rPr>
          <w:w w:val="115"/>
        </w:rPr>
        <w:t>history</w:t>
      </w:r>
      <w:r>
        <w:rPr>
          <w:spacing w:val="-4"/>
          <w:w w:val="115"/>
        </w:rPr>
        <w:t xml:space="preserve"> </w:t>
      </w:r>
      <w:r>
        <w:rPr>
          <w:w w:val="115"/>
        </w:rPr>
        <w:t>in</w:t>
      </w:r>
      <w:r>
        <w:rPr>
          <w:spacing w:val="-3"/>
          <w:w w:val="115"/>
        </w:rPr>
        <w:t xml:space="preserve"> </w:t>
      </w:r>
      <w:r>
        <w:rPr>
          <w:w w:val="115"/>
        </w:rPr>
        <w:t>India</w:t>
      </w:r>
      <w:r>
        <w:rPr>
          <w:spacing w:val="-5"/>
          <w:w w:val="115"/>
        </w:rPr>
        <w:t xml:space="preserve"> </w:t>
      </w:r>
      <w:r>
        <w:rPr>
          <w:w w:val="115"/>
        </w:rPr>
        <w:t>is</w:t>
      </w:r>
      <w:r>
        <w:rPr>
          <w:spacing w:val="-4"/>
          <w:w w:val="115"/>
        </w:rPr>
        <w:t xml:space="preserve"> </w:t>
      </w:r>
      <w:r>
        <w:rPr>
          <w:w w:val="115"/>
        </w:rPr>
        <w:t>told</w:t>
      </w:r>
      <w:r>
        <w:rPr>
          <w:spacing w:val="-4"/>
          <w:w w:val="115"/>
        </w:rPr>
        <w:t xml:space="preserve"> </w:t>
      </w:r>
      <w:r>
        <w:rPr>
          <w:spacing w:val="-3"/>
          <w:w w:val="115"/>
        </w:rPr>
        <w:t>by</w:t>
      </w:r>
      <w:r>
        <w:rPr>
          <w:spacing w:val="-4"/>
          <w:w w:val="115"/>
        </w:rPr>
        <w:t xml:space="preserve"> </w:t>
      </w:r>
      <w:r>
        <w:rPr>
          <w:w w:val="115"/>
        </w:rPr>
        <w:t>Chandak</w:t>
      </w:r>
      <w:r>
        <w:rPr>
          <w:spacing w:val="-5"/>
          <w:w w:val="115"/>
        </w:rPr>
        <w:t xml:space="preserve"> </w:t>
      </w:r>
      <w:r>
        <w:rPr>
          <w:w w:val="115"/>
        </w:rPr>
        <w:t>Sengoopta</w:t>
      </w:r>
      <w:r>
        <w:rPr>
          <w:spacing w:val="-3"/>
          <w:w w:val="115"/>
        </w:rPr>
        <w:t xml:space="preserve"> </w:t>
      </w:r>
      <w:r>
        <w:rPr>
          <w:w w:val="115"/>
        </w:rPr>
        <w:t>[1701].</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The</w:t>
      </w:r>
      <w:r>
        <w:rPr>
          <w:spacing w:val="-10"/>
          <w:w w:val="110"/>
        </w:rPr>
        <w:t xml:space="preserve"> </w:t>
      </w:r>
      <w:r>
        <w:rPr>
          <w:w w:val="110"/>
        </w:rPr>
        <w:t>McKie</w:t>
      </w:r>
      <w:r>
        <w:rPr>
          <w:spacing w:val="-9"/>
          <w:w w:val="110"/>
        </w:rPr>
        <w:t xml:space="preserve"> </w:t>
      </w:r>
      <w:r>
        <w:rPr>
          <w:w w:val="110"/>
        </w:rPr>
        <w:t>case</w:t>
      </w:r>
      <w:r>
        <w:rPr>
          <w:spacing w:val="-9"/>
          <w:w w:val="110"/>
        </w:rPr>
        <w:t xml:space="preserve"> </w:t>
      </w:r>
      <w:r>
        <w:rPr>
          <w:w w:val="110"/>
        </w:rPr>
        <w:t>is</w:t>
      </w:r>
      <w:r>
        <w:rPr>
          <w:spacing w:val="-9"/>
          <w:w w:val="110"/>
        </w:rPr>
        <w:t xml:space="preserve"> </w:t>
      </w:r>
      <w:r>
        <w:rPr>
          <w:w w:val="110"/>
        </w:rPr>
        <w:t>described</w:t>
      </w:r>
      <w:r>
        <w:rPr>
          <w:spacing w:val="-9"/>
          <w:w w:val="110"/>
        </w:rPr>
        <w:t xml:space="preserve"> </w:t>
      </w:r>
      <w:r>
        <w:rPr>
          <w:w w:val="110"/>
        </w:rPr>
        <w:t>in</w:t>
      </w:r>
      <w:r>
        <w:rPr>
          <w:spacing w:val="-9"/>
          <w:w w:val="110"/>
        </w:rPr>
        <w:t xml:space="preserve"> </w:t>
      </w:r>
      <w:r>
        <w:rPr>
          <w:w w:val="110"/>
        </w:rPr>
        <w:t>a</w:t>
      </w:r>
      <w:r>
        <w:rPr>
          <w:spacing w:val="-9"/>
          <w:w w:val="110"/>
        </w:rPr>
        <w:t xml:space="preserve"> </w:t>
      </w:r>
      <w:r>
        <w:rPr>
          <w:spacing w:val="2"/>
          <w:w w:val="110"/>
        </w:rPr>
        <w:t>book</w:t>
      </w:r>
      <w:r>
        <w:rPr>
          <w:spacing w:val="-9"/>
          <w:w w:val="110"/>
        </w:rPr>
        <w:t xml:space="preserve"> </w:t>
      </w:r>
      <w:r>
        <w:rPr>
          <w:spacing w:val="-3"/>
          <w:w w:val="110"/>
        </w:rPr>
        <w:t>by</w:t>
      </w:r>
      <w:r>
        <w:rPr>
          <w:spacing w:val="-9"/>
          <w:w w:val="110"/>
        </w:rPr>
        <w:t xml:space="preserve"> </w:t>
      </w:r>
      <w:r>
        <w:rPr>
          <w:w w:val="110"/>
        </w:rPr>
        <w:t>Ian</w:t>
      </w:r>
      <w:r>
        <w:rPr>
          <w:spacing w:val="-9"/>
          <w:w w:val="110"/>
        </w:rPr>
        <w:t xml:space="preserve"> </w:t>
      </w:r>
      <w:r>
        <w:rPr>
          <w:w w:val="110"/>
        </w:rPr>
        <w:t>McKie</w:t>
      </w:r>
      <w:r>
        <w:rPr>
          <w:spacing w:val="-9"/>
          <w:w w:val="110"/>
        </w:rPr>
        <w:t xml:space="preserve"> </w:t>
      </w:r>
      <w:r>
        <w:rPr>
          <w:w w:val="110"/>
        </w:rPr>
        <w:t>and</w:t>
      </w:r>
      <w:r>
        <w:rPr>
          <w:spacing w:val="-9"/>
          <w:w w:val="110"/>
        </w:rPr>
        <w:t xml:space="preserve"> </w:t>
      </w:r>
      <w:r>
        <w:rPr>
          <w:w w:val="110"/>
        </w:rPr>
        <w:t>Michael</w:t>
      </w:r>
      <w:r>
        <w:rPr>
          <w:spacing w:val="-9"/>
          <w:w w:val="110"/>
        </w:rPr>
        <w:t xml:space="preserve"> </w:t>
      </w:r>
      <w:r>
        <w:rPr>
          <w:w w:val="110"/>
        </w:rPr>
        <w:t>Russella</w:t>
      </w:r>
      <w:r>
        <w:rPr>
          <w:spacing w:val="-9"/>
          <w:w w:val="110"/>
        </w:rPr>
        <w:t xml:space="preserve"> </w:t>
      </w:r>
      <w:r>
        <w:rPr>
          <w:w w:val="110"/>
        </w:rPr>
        <w:t xml:space="preserve">[1273]. A </w:t>
      </w:r>
      <w:r>
        <w:rPr>
          <w:spacing w:val="2"/>
          <w:w w:val="110"/>
        </w:rPr>
        <w:t xml:space="preserve">good </w:t>
      </w:r>
      <w:r>
        <w:rPr>
          <w:w w:val="110"/>
        </w:rPr>
        <w:t xml:space="preserve">technical reference on automated </w:t>
      </w:r>
      <w:r>
        <w:rPr>
          <w:rFonts w:ascii="Cambria" w:hAnsi="Cambria"/>
          <w:w w:val="110"/>
        </w:rPr>
        <w:t>fi</w:t>
      </w:r>
      <w:r>
        <w:rPr>
          <w:w w:val="110"/>
        </w:rPr>
        <w:t>ngerprint identi</w:t>
      </w:r>
      <w:r>
        <w:rPr>
          <w:rFonts w:ascii="Cambria" w:hAnsi="Cambria"/>
          <w:w w:val="110"/>
        </w:rPr>
        <w:t>fi</w:t>
      </w:r>
      <w:r>
        <w:rPr>
          <w:w w:val="110"/>
        </w:rPr>
        <w:t xml:space="preserve">cation systems is the </w:t>
      </w:r>
      <w:r>
        <w:rPr>
          <w:spacing w:val="2"/>
          <w:w w:val="110"/>
        </w:rPr>
        <w:t xml:space="preserve">book </w:t>
      </w:r>
      <w:r>
        <w:rPr>
          <w:spacing w:val="-3"/>
          <w:w w:val="110"/>
        </w:rPr>
        <w:t xml:space="preserve">by </w:t>
      </w:r>
      <w:r>
        <w:rPr>
          <w:w w:val="110"/>
        </w:rPr>
        <w:t xml:space="preserve">Davide Maltoni, Dario Maio, Anil Jain and Salil Prabhakar [1213]. As for facial recognition, see Guodong Guo and Na Zhang [834].  The standard  work on iris codes is </w:t>
      </w:r>
      <w:r>
        <w:rPr>
          <w:spacing w:val="-3"/>
          <w:w w:val="110"/>
        </w:rPr>
        <w:t xml:space="preserve">by </w:t>
      </w:r>
      <w:r>
        <w:rPr>
          <w:w w:val="110"/>
        </w:rPr>
        <w:t xml:space="preserve">John Daugman [517]. </w:t>
      </w:r>
      <w:r>
        <w:rPr>
          <w:spacing w:val="-6"/>
          <w:w w:val="110"/>
        </w:rPr>
        <w:t xml:space="preserve">For </w:t>
      </w:r>
      <w:r>
        <w:rPr>
          <w:w w:val="110"/>
        </w:rPr>
        <w:t>speaker recognition forensics, see Richard Klevans and Robert Rodman</w:t>
      </w:r>
      <w:r>
        <w:rPr>
          <w:spacing w:val="6"/>
          <w:w w:val="110"/>
        </w:rPr>
        <w:t xml:space="preserve"> </w:t>
      </w:r>
      <w:r>
        <w:rPr>
          <w:w w:val="110"/>
        </w:rPr>
        <w:t>[1058].</w:t>
      </w:r>
    </w:p>
    <w:p>
      <w:pPr>
        <w:pStyle w:val="BodyText"/>
        <w:spacing w:line="204" w:lineRule="auto" w:before="105"/>
        <w:ind w:left="811" w:right="863" w:firstLine="298"/>
        <w:jc w:val="both"/>
      </w:pPr>
      <w:r>
        <w:rPr>
          <w:w w:val="110"/>
        </w:rPr>
        <w:t xml:space="preserve">As for the future,  the US Department of Homeland Security is building         a new Homeland Advanced Recognition </w:t>
      </w:r>
      <w:r>
        <w:rPr>
          <w:spacing w:val="-3"/>
          <w:w w:val="110"/>
        </w:rPr>
        <w:t xml:space="preserve">Technology (HART) </w:t>
      </w:r>
      <w:r>
        <w:rPr>
          <w:w w:val="110"/>
        </w:rPr>
        <w:t xml:space="preserve">database which  will include multiple forms of biometrics, from face recognition to DNA, </w:t>
      </w:r>
      <w:r>
        <w:rPr>
          <w:spacing w:val="-5"/>
          <w:w w:val="110"/>
        </w:rPr>
        <w:t xml:space="preserve">and </w:t>
      </w:r>
      <w:r>
        <w:rPr>
          <w:w w:val="110"/>
        </w:rPr>
        <w:t xml:space="preserve">consolidate records on both US residents and foreigners; there’s a description and a discussion of the policy implications </w:t>
      </w:r>
      <w:r>
        <w:rPr>
          <w:spacing w:val="-3"/>
          <w:w w:val="110"/>
        </w:rPr>
        <w:t xml:space="preserve">by  </w:t>
      </w:r>
      <w:r>
        <w:rPr>
          <w:w w:val="110"/>
        </w:rPr>
        <w:t>the EFF [1196].</w:t>
      </w:r>
      <w:r>
        <w:rPr>
          <w:spacing w:val="57"/>
          <w:w w:val="110"/>
        </w:rPr>
        <w:t xml:space="preserve"> </w:t>
      </w:r>
      <w:r>
        <w:rPr>
          <w:w w:val="110"/>
        </w:rPr>
        <w:t xml:space="preserve">And the </w:t>
      </w:r>
      <w:r>
        <w:rPr>
          <w:spacing w:val="-3"/>
          <w:w w:val="110"/>
        </w:rPr>
        <w:t xml:space="preserve">errors   </w:t>
      </w:r>
      <w:r>
        <w:rPr>
          <w:w w:val="110"/>
        </w:rPr>
        <w:t xml:space="preserve">in biometric forensics are mirrored in other forensic techniques; a 2009 </w:t>
      </w:r>
      <w:r>
        <w:rPr>
          <w:spacing w:val="-3"/>
          <w:w w:val="110"/>
        </w:rPr>
        <w:t>report</w:t>
      </w:r>
      <w:r>
        <w:rPr>
          <w:spacing w:val="51"/>
          <w:w w:val="110"/>
        </w:rPr>
        <w:t xml:space="preserve"> </w:t>
      </w:r>
      <w:r>
        <w:rPr>
          <w:w w:val="110"/>
        </w:rPr>
        <w:t xml:space="preserve">from the US National Research Council showed that apart from DNA analysis, most forensic methods were unreliable in various </w:t>
      </w:r>
      <w:r>
        <w:rPr>
          <w:spacing w:val="-3"/>
          <w:w w:val="110"/>
        </w:rPr>
        <w:t xml:space="preserve">ways, </w:t>
      </w:r>
      <w:r>
        <w:rPr>
          <w:w w:val="110"/>
        </w:rPr>
        <w:t xml:space="preserve">relating not only to </w:t>
      </w:r>
      <w:r>
        <w:rPr>
          <w:spacing w:val="-4"/>
          <w:w w:val="110"/>
        </w:rPr>
        <w:t xml:space="preserve">the </w:t>
      </w:r>
      <w:r>
        <w:rPr>
          <w:w w:val="110"/>
        </w:rPr>
        <w:t xml:space="preserve">underlying science and technology but also to the fragmented nature of forensic practice, the lack of standards and </w:t>
      </w:r>
      <w:r>
        <w:rPr>
          <w:spacing w:val="2"/>
          <w:w w:val="110"/>
        </w:rPr>
        <w:t xml:space="preserve">poor </w:t>
      </w:r>
      <w:r>
        <w:rPr>
          <w:w w:val="110"/>
        </w:rPr>
        <w:t xml:space="preserve">governance [1413]. As a recent example, Sophie Nightingale and Hany </w:t>
      </w:r>
      <w:r>
        <w:rPr>
          <w:spacing w:val="-4"/>
          <w:w w:val="110"/>
        </w:rPr>
        <w:t xml:space="preserve">Farid </w:t>
      </w:r>
      <w:r>
        <w:rPr>
          <w:w w:val="110"/>
        </w:rPr>
        <w:t xml:space="preserve">found that a common method of identifying denim clothes </w:t>
      </w:r>
      <w:r>
        <w:rPr>
          <w:spacing w:val="-3"/>
          <w:w w:val="110"/>
        </w:rPr>
        <w:t xml:space="preserve">by </w:t>
      </w:r>
      <w:r>
        <w:rPr>
          <w:w w:val="110"/>
        </w:rPr>
        <w:t>seam patterns was nowhere near as reliable or reproducible as forensic examiners had claimed for many years</w:t>
      </w:r>
      <w:r>
        <w:rPr>
          <w:spacing w:val="7"/>
          <w:w w:val="110"/>
        </w:rPr>
        <w:t xml:space="preserve"> </w:t>
      </w:r>
      <w:r>
        <w:rPr>
          <w:w w:val="110"/>
        </w:rPr>
        <w:t>[1447].</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Cambria">
    <w:altName w:val="Cambria"/>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Book Antiqua">
    <w:altName w:val="Book Antiqua"/>
    <w:charset w:val="0"/>
    <w:family w:val="roman"/>
    <w:pitch w:val="variable"/>
  </w:font>
  <w:font w:name="Bauhaus 93">
    <w:altName w:val="Bauhaus 93"/>
    <w:charset w:val="0"/>
    <w:family w:val="decorative"/>
    <w:pitch w:val="variable"/>
  </w:font>
  <w:font w:name="Courier New">
    <w:altName w:val="Courier New"/>
    <w:charset w:val="0"/>
    <w:family w:val="modern"/>
    <w:pitch w:val="fixed"/>
  </w:font>
  <w:font w:name="Arial Black">
    <w:altName w:val="Arial Black"/>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911pt;margin-top:742.173828pt;width:106.4pt;height:11.95pt;mso-position-horizontal-relative:page;mso-position-vertical-relative:page;z-index:-1600256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914pt;margin-top:742.437988pt;width:20.95pt;height:12pt;mso-position-horizontal-relative:page;mso-position-vertical-relative:page;z-index:-1600204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523</w:t>
                </w:r>
                <w:r>
                  <w:rPr/>
                  <w:fldChar w:fldCharType="end"/>
                </w:r>
              </w:p>
            </w:txbxContent>
          </v:textbox>
          <w10:wrap type="none"/>
        </v:shape>
      </w:pict>
    </w:r>
    <w:r>
      <w:rPr/>
      <w:pict>
        <v:shape style="position:absolute;margin-left:402.067963pt;margin-top:742.441467pt;width:66.7pt;height:11.95pt;mso-position-horizontal-relative:page;mso-position-vertical-relative:page;z-index:-1600153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323pt;margin-top:742.169189pt;width:106.4pt;height:11.95pt;mso-position-horizontal-relative:page;mso-position-vertical-relative:page;z-index:-160000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432pt;margin-top:742.43689pt;width:20.95pt;height:12pt;mso-position-horizontal-relative:page;mso-position-vertical-relative:page;z-index:-159994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526</w:t>
                </w:r>
                <w:r>
                  <w:rPr/>
                  <w:fldChar w:fldCharType="end"/>
                </w:r>
              </w:p>
            </w:txbxContent>
          </v:textbox>
          <w10:wrap type="none"/>
        </v:shape>
      </w:pict>
    </w:r>
    <w:r>
      <w:rPr/>
      <w:pict>
        <v:shape style="position:absolute;margin-left:402.069397pt;margin-top:742.43689pt;width:66.7pt;height:11.95pt;mso-position-horizontal-relative:page;mso-position-vertical-relative:page;z-index:-159989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08pt;margin-top:742.170532pt;width:106.4pt;height:11.95pt;mso-position-horizontal-relative:page;mso-position-vertical-relative:page;z-index:-159974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235pt;margin-top:742.43689pt;width:20.95pt;height:11.95pt;mso-position-horizontal-relative:page;mso-position-vertical-relative:page;z-index:-159969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530</w:t>
                </w:r>
                <w:r>
                  <w:rPr/>
                  <w:fldChar w:fldCharType="end"/>
                </w:r>
              </w:p>
            </w:txbxContent>
          </v:textbox>
          <w10:wrap type="none"/>
        </v:shape>
      </w:pict>
    </w:r>
    <w:r>
      <w:rPr/>
      <w:pict>
        <v:shape style="position:absolute;margin-left:402.06839pt;margin-top:742.438232pt;width:66.7pt;height:11.95pt;mso-position-horizontal-relative:page;mso-position-vertical-relative:page;z-index:-159964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4223pt;margin-top:742.169983pt;width:106.4pt;height:11.95pt;mso-position-horizontal-relative:page;mso-position-vertical-relative:page;z-index:-1599488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12pt;margin-top:742.437683pt;width:20.95pt;height:11.95pt;mso-position-horizontal-relative:page;mso-position-vertical-relative:page;z-index:-1599436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537</w:t>
                </w:r>
                <w:r>
                  <w:rPr/>
                  <w:fldChar w:fldCharType="end"/>
                </w:r>
              </w:p>
            </w:txbxContent>
          </v:textbox>
          <w10:wrap type="none"/>
        </v:shape>
      </w:pict>
    </w:r>
    <w:r>
      <w:rPr/>
      <w:pict>
        <v:shape style="position:absolute;margin-left:402.070282pt;margin-top:742.437683pt;width:66.7pt;height:11.95pt;mso-position-horizontal-relative:page;mso-position-vertical-relative:page;z-index:-1599385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407pt;margin-top:742.171326pt;width:106.4pt;height:11.95pt;mso-position-horizontal-relative:page;mso-position-vertical-relative:page;z-index:-1599232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409pt;margin-top:742.438965pt;width:20.95pt;height:11.95pt;mso-position-horizontal-relative:page;mso-position-vertical-relative:page;z-index:-1599180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539</w:t>
                </w:r>
                <w:r>
                  <w:rPr/>
                  <w:fldChar w:fldCharType="end"/>
                </w:r>
              </w:p>
            </w:txbxContent>
          </v:textbox>
          <w10:wrap type="none"/>
        </v:shape>
      </w:pict>
    </w:r>
    <w:r>
      <w:rPr/>
      <w:pict>
        <v:shape style="position:absolute;margin-left:402.069489pt;margin-top:742.438965pt;width:66.7pt;height:11.95pt;mso-position-horizontal-relative:page;mso-position-vertical-relative:page;z-index:-1599129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117pt;margin-top:742.172119pt;width:106.4pt;height:11.95pt;mso-position-horizontal-relative:page;mso-position-vertical-relative:page;z-index:-1598976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127pt;margin-top:742.439819pt;width:20.95pt;height:11.95pt;mso-position-horizontal-relative:page;mso-position-vertical-relative:page;z-index:-1598924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540</w:t>
                </w:r>
                <w:r>
                  <w:rPr/>
                  <w:fldChar w:fldCharType="end"/>
                </w:r>
              </w:p>
            </w:txbxContent>
          </v:textbox>
          <w10:wrap type="none"/>
        </v:shape>
      </w:pict>
    </w:r>
    <w:r>
      <w:rPr/>
      <w:pict>
        <v:shape style="position:absolute;margin-left:402.068176pt;margin-top:742.439819pt;width:66.7pt;height:11.95pt;mso-position-horizontal-relative:page;mso-position-vertical-relative:page;z-index:-1598873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3pt;margin-top:742.173096pt;width:106.4pt;height:11.95pt;mso-position-horizontal-relative:page;mso-position-vertical-relative:page;z-index:-159872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43pt;margin-top:742.438477pt;width:20.95pt;height:11.95pt;mso-position-horizontal-relative:page;mso-position-vertical-relative:page;z-index:-159866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541</w:t>
                </w:r>
                <w:r>
                  <w:rPr/>
                  <w:fldChar w:fldCharType="end"/>
                </w:r>
              </w:p>
            </w:txbxContent>
          </v:textbox>
          <w10:wrap type="none"/>
        </v:shape>
      </w:pict>
    </w:r>
    <w:r>
      <w:rPr/>
      <w:pict>
        <v:shape style="position:absolute;margin-left:402.069366pt;margin-top:742.440796pt;width:66.7pt;height:11.95pt;mso-position-horizontal-relative:page;mso-position-vertical-relative:page;z-index:-159861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0889pt;margin-top:742.171082pt;width:106.4pt;height:11.95pt;mso-position-horizontal-relative:page;mso-position-vertical-relative:page;z-index:-159846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876pt;margin-top:742.438782pt;width:20.95pt;height:11.95pt;mso-position-horizontal-relative:page;mso-position-vertical-relative:page;z-index:-159841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544</w:t>
                </w:r>
                <w:r>
                  <w:rPr/>
                  <w:fldChar w:fldCharType="end"/>
                </w:r>
              </w:p>
            </w:txbxContent>
          </v:textbox>
          <w10:wrap type="none"/>
        </v:shape>
      </w:pict>
    </w:r>
    <w:r>
      <w:rPr/>
      <w:pict>
        <v:shape style="position:absolute;margin-left:402.066956pt;margin-top:742.438782pt;width:66.7pt;height:11.95pt;mso-position-horizontal-relative:page;mso-position-vertical-relative:page;z-index:-159836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0358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78.15pt;height:11.95pt;mso-position-horizontal-relative:page;mso-position-vertical-relative:page;z-index:-1600307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17.2. HANDWRITTEN SIGNATURES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01024" from="124.590004pt,101.62899pt" to="467.725009pt,101.62899pt" stroked="true" strokeweight=".397332pt" strokecolor="#000000">
          <v:stroke dashstyle="solid"/>
          <w10:wrap type="none"/>
        </v:line>
      </w:pict>
    </w:r>
    <w:r>
      <w:rPr/>
      <w:pict>
        <v:shape style="position:absolute;margin-left:123.593002pt;margin-top:87.198608pt;width:133.8pt;height:11.95pt;mso-position-horizontal-relative:page;mso-position-vertical-relative:page;z-index:-160005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17.3. FACE RECOGNITION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8464" from="124.590004pt,101.62899pt" to="467.725009pt,101.62899pt" stroked="true" strokeweight=".397332pt" strokecolor="#000000">
          <v:stroke dashstyle="solid"/>
          <w10:wrap type="none"/>
        </v:line>
      </w:pict>
    </w:r>
    <w:r>
      <w:rPr/>
      <w:pict>
        <v:shape style="position:absolute;margin-left:123.593002pt;margin-top:87.198608pt;width:107.45pt;height:11.95pt;mso-position-horizontal-relative:page;mso-position-vertical-relative:page;z-index:-159979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17.4. FINGERPRINTS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5904" from="124.590004pt,101.62899pt" to="467.725009pt,101.62899pt" stroked="true" strokeweight=".397332pt" strokecolor="#000000">
          <v:stroke dashstyle="solid"/>
          <w10:wrap type="none"/>
        </v:line>
      </w:pict>
    </w:r>
    <w:r>
      <w:rPr/>
      <w:pict>
        <v:shape style="position:absolute;margin-left:123.593002pt;margin-top:87.198608pt;width:88.3pt;height:11.95pt;mso-position-horizontal-relative:page;mso-position-vertical-relative:page;z-index:-159953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17.5. IRIS CODES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3344" from="124.590004pt,101.62899pt" to="467.725009pt,101.62899pt" stroked="true" strokeweight=".397332pt" strokecolor="#000000">
          <v:stroke dashstyle="solid"/>
          <w10:wrap type="none"/>
        </v:line>
      </w:pict>
    </w:r>
    <w:r>
      <w:rPr/>
      <w:pict>
        <v:shape style="position:absolute;margin-left:123.593002pt;margin-top:87.198608pt;width:226.1pt;height:11.95pt;mso-position-horizontal-relative:page;mso-position-vertical-relative:page;z-index:-1599283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17.6. VOICE RECOGNITION AND MORPHING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90784" from="124.590004pt,101.62899pt" to="467.725009pt,101.62899pt" stroked="true" strokeweight=".397332pt" strokecolor="#000000">
          <v:stroke dashstyle="solid"/>
          <w10:wrap type="none"/>
        </v:line>
      </w:pict>
    </w:r>
    <w:r>
      <w:rPr/>
      <w:pict>
        <v:shape style="position:absolute;margin-left:123.593002pt;margin-top:87.198608pt;width:117pt;height:11.95pt;mso-position-horizontal-relative:page;mso-position-vertical-relative:page;z-index:-1599027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17.7. OTHER SYSTEMS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88224" from="124.590004pt,101.62899pt" to="467.725009pt,101.62899pt" stroked="true" strokeweight=".397332pt" strokecolor="#000000">
          <v:stroke dashstyle="solid"/>
          <w10:wrap type="none"/>
        </v:line>
      </w:pict>
    </w:r>
    <w:r>
      <w:rPr/>
      <w:pict>
        <v:shape style="position:absolute;margin-left:123.593002pt;margin-top:87.198608pt;width:136.35pt;height:11.95pt;mso-position-horizontal-relative:page;mso-position-vertical-relative:page;z-index:-159877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17.8. WHAT GOES WRONG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85664"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598515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17.9.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3">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2">
    <w:multiLevelType w:val="hybridMultilevel"/>
    <w:lvl w:ilvl="0">
      <w:start w:val="17"/>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lowerLetter"/>
      <w:lvlText w:val="(%4)"/>
      <w:lvlJc w:val="left"/>
      <w:pPr>
        <w:ind w:left="1962" w:hanging="296"/>
        <w:jc w:val="left"/>
      </w:pPr>
      <w:rPr>
        <w:rFonts w:hint="default" w:ascii="PMingLiU" w:hAnsi="PMingLiU" w:eastAsia="PMingLiU" w:cs="PMingLiU"/>
        <w:w w:val="123"/>
        <w:sz w:val="18"/>
        <w:szCs w:val="18"/>
        <w:lang w:val="en-US" w:eastAsia="en-US" w:bidi="ar-SA"/>
      </w:rPr>
    </w:lvl>
    <w:lvl w:ilvl="4">
      <w:start w:val="0"/>
      <w:numFmt w:val="bullet"/>
      <w:lvlText w:val="•"/>
      <w:lvlJc w:val="left"/>
      <w:pPr>
        <w:ind w:left="4153" w:hanging="296"/>
      </w:pPr>
      <w:rPr>
        <w:rFonts w:hint="default"/>
        <w:lang w:val="en-US" w:eastAsia="en-US" w:bidi="ar-SA"/>
      </w:rPr>
    </w:lvl>
    <w:lvl w:ilvl="5">
      <w:start w:val="0"/>
      <w:numFmt w:val="bullet"/>
      <w:lvlText w:val="•"/>
      <w:lvlJc w:val="left"/>
      <w:pPr>
        <w:ind w:left="4884" w:hanging="296"/>
      </w:pPr>
      <w:rPr>
        <w:rFonts w:hint="default"/>
        <w:lang w:val="en-US" w:eastAsia="en-US" w:bidi="ar-SA"/>
      </w:rPr>
    </w:lvl>
    <w:lvl w:ilvl="6">
      <w:start w:val="0"/>
      <w:numFmt w:val="bullet"/>
      <w:lvlText w:val="•"/>
      <w:lvlJc w:val="left"/>
      <w:pPr>
        <w:ind w:left="5615" w:hanging="296"/>
      </w:pPr>
      <w:rPr>
        <w:rFonts w:hint="default"/>
        <w:lang w:val="en-US" w:eastAsia="en-US" w:bidi="ar-SA"/>
      </w:rPr>
    </w:lvl>
    <w:lvl w:ilvl="7">
      <w:start w:val="0"/>
      <w:numFmt w:val="bullet"/>
      <w:lvlText w:val="•"/>
      <w:lvlJc w:val="left"/>
      <w:pPr>
        <w:ind w:left="6346" w:hanging="296"/>
      </w:pPr>
      <w:rPr>
        <w:rFonts w:hint="default"/>
        <w:lang w:val="en-US" w:eastAsia="en-US" w:bidi="ar-SA"/>
      </w:rPr>
    </w:lvl>
    <w:lvl w:ilvl="8">
      <w:start w:val="0"/>
      <w:numFmt w:val="bullet"/>
      <w:lvlText w:val="•"/>
      <w:lvlJc w:val="left"/>
      <w:pPr>
        <w:ind w:left="7077" w:hanging="296"/>
      </w:pPr>
      <w:rPr>
        <w:rFonts w:hint="default"/>
        <w:lang w:val="en-US" w:eastAsia="en-US" w:bidi="ar-SA"/>
      </w:rPr>
    </w:lvl>
  </w:abstractNum>
  <w:abstractNum w:abstractNumId="1">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0">
    <w:multiLevelType w:val="hybridMultilevel"/>
    <w:lvl w:ilvl="0">
      <w:start w:val="17"/>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199"/>
      <w:jc w:val="both"/>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2020-06-30T22:04:23Z</dcterms:created>
  <dcterms:modified xsi:type="dcterms:W3CDTF">2020-06-30T22:04:23Z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2020-06-30T00:00:00Z</vt:filetime>
  </property>
</Properties>
</file>