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11"/>
        <w:ind w:left="811" w:right="0" w:firstLine="0"/>
        <w:jc w:val="left"/>
        <w:rPr>
          <w:rFonts w:ascii="PMingLiU"/>
          <w:sz w:val="41"/>
        </w:rPr>
      </w:pPr>
      <w:r>
        <w:rPr>
          <w:rFonts w:ascii="PMingLiU"/>
          <w:b/>
          <w:w w:val="135"/>
          <w:sz w:val="41"/>
        </w:rPr>
        <w:t>Chapter 9</w:t>
      </w:r>
    </w:p>
    <w:p>
      <w:pPr>
        <w:pStyle w:val="BodyText"/>
        <w:spacing w:before="7"/>
        <w:rPr>
          <w:rFonts w:ascii="PMingLiU"/>
          <w:sz w:val="31"/>
        </w:rPr>
      </w:pPr>
    </w:p>
    <w:p>
      <w:pPr>
        <w:pStyle w:val="Title"/>
      </w:pPr>
      <w:r>
        <w:rPr>
          <w:w w:val="130"/>
        </w:rPr>
        <w:t>Multilevel security</w:t>
      </w:r>
    </w:p>
    <w:p>
      <w:pPr>
        <w:pStyle w:val="BodyText"/>
        <w:spacing w:before="13"/>
        <w:rPr>
          <w:rFonts w:ascii="PMingLiU"/>
          <w:sz w:val="54"/>
        </w:rPr>
      </w:pPr>
    </w:p>
    <w:p>
      <w:pPr>
        <w:pStyle w:val="BodyText"/>
        <w:spacing w:line="204" w:lineRule="auto"/>
        <w:ind w:left="1622" w:right="863" w:hanging="230"/>
        <w:jc w:val="right"/>
        <w:rPr>
          <w:rFonts w:ascii="PMingLiU"/>
        </w:rPr>
      </w:pPr>
      <w:r>
        <w:rPr>
          <w:rFonts w:ascii="PMingLiU"/>
          <w:w w:val="130"/>
        </w:rPr>
        <w:t xml:space="preserve">Most high assurance work has been done in the area of kinetic devices and infernal machines that are controlled </w:t>
      </w:r>
      <w:r>
        <w:rPr>
          <w:rFonts w:ascii="PMingLiU"/>
          <w:spacing w:val="-4"/>
          <w:w w:val="130"/>
        </w:rPr>
        <w:t xml:space="preserve">by </w:t>
      </w:r>
      <w:r>
        <w:rPr>
          <w:rFonts w:ascii="PMingLiU"/>
          <w:w w:val="130"/>
        </w:rPr>
        <w:t xml:space="preserve">stupid robots. As information processing technology becomes </w:t>
      </w:r>
      <w:r>
        <w:rPr>
          <w:rFonts w:ascii="PMingLiU"/>
          <w:spacing w:val="-3"/>
          <w:w w:val="130"/>
        </w:rPr>
        <w:t xml:space="preserve">more </w:t>
      </w:r>
      <w:r>
        <w:rPr>
          <w:rFonts w:ascii="PMingLiU"/>
          <w:w w:val="130"/>
        </w:rPr>
        <w:t xml:space="preserve">important to </w:t>
      </w:r>
      <w:r>
        <w:rPr>
          <w:rFonts w:ascii="PMingLiU"/>
          <w:spacing w:val="-3"/>
          <w:w w:val="130"/>
        </w:rPr>
        <w:t xml:space="preserve">society, </w:t>
      </w:r>
      <w:r>
        <w:rPr>
          <w:rFonts w:ascii="PMingLiU"/>
          <w:w w:val="130"/>
        </w:rPr>
        <w:t>these concerns spread</w:t>
      </w:r>
      <w:r>
        <w:rPr>
          <w:rFonts w:ascii="PMingLiU"/>
          <w:spacing w:val="10"/>
          <w:w w:val="130"/>
        </w:rPr>
        <w:t xml:space="preserve"> </w:t>
      </w:r>
      <w:r>
        <w:rPr>
          <w:rFonts w:ascii="PMingLiU"/>
          <w:w w:val="130"/>
        </w:rPr>
        <w:t>to</w:t>
      </w:r>
    </w:p>
    <w:p>
      <w:pPr>
        <w:pStyle w:val="BodyText"/>
        <w:spacing w:line="233" w:lineRule="exact"/>
        <w:ind w:right="863"/>
        <w:jc w:val="right"/>
        <w:rPr>
          <w:rFonts w:ascii="PMingLiU"/>
        </w:rPr>
      </w:pPr>
      <w:r>
        <w:rPr>
          <w:rFonts w:ascii="PMingLiU"/>
          <w:w w:val="135"/>
        </w:rPr>
        <w:t>areas</w:t>
      </w:r>
      <w:r>
        <w:rPr>
          <w:rFonts w:ascii="PMingLiU"/>
          <w:spacing w:val="-18"/>
          <w:w w:val="135"/>
        </w:rPr>
        <w:t xml:space="preserve"> </w:t>
      </w:r>
      <w:r>
        <w:rPr>
          <w:rFonts w:ascii="PMingLiU"/>
          <w:w w:val="135"/>
        </w:rPr>
        <w:t>previously</w:t>
      </w:r>
      <w:r>
        <w:rPr>
          <w:rFonts w:ascii="PMingLiU"/>
          <w:spacing w:val="-18"/>
          <w:w w:val="135"/>
        </w:rPr>
        <w:t xml:space="preserve"> </w:t>
      </w:r>
      <w:r>
        <w:rPr>
          <w:rFonts w:ascii="PMingLiU"/>
          <w:w w:val="135"/>
        </w:rPr>
        <w:t>thought</w:t>
      </w:r>
      <w:r>
        <w:rPr>
          <w:rFonts w:ascii="PMingLiU"/>
          <w:spacing w:val="-18"/>
          <w:w w:val="135"/>
        </w:rPr>
        <w:t xml:space="preserve"> </w:t>
      </w:r>
      <w:r>
        <w:rPr>
          <w:rFonts w:ascii="PMingLiU"/>
          <w:w w:val="135"/>
        </w:rPr>
        <w:t>inherently</w:t>
      </w:r>
      <w:r>
        <w:rPr>
          <w:rFonts w:ascii="PMingLiU"/>
          <w:spacing w:val="-18"/>
          <w:w w:val="135"/>
        </w:rPr>
        <w:t xml:space="preserve"> </w:t>
      </w:r>
      <w:r>
        <w:rPr>
          <w:rFonts w:ascii="PMingLiU"/>
          <w:w w:val="135"/>
        </w:rPr>
        <w:t>harmless,</w:t>
      </w:r>
    </w:p>
    <w:p>
      <w:pPr>
        <w:pStyle w:val="BodyText"/>
        <w:spacing w:line="239" w:lineRule="exact"/>
        <w:ind w:right="863"/>
        <w:jc w:val="right"/>
        <w:rPr>
          <w:rFonts w:ascii="PMingLiU"/>
        </w:rPr>
      </w:pPr>
      <w:r>
        <w:rPr>
          <w:rFonts w:ascii="PMingLiU"/>
          <w:w w:val="130"/>
        </w:rPr>
        <w:t>like operating</w:t>
      </w:r>
      <w:r>
        <w:rPr>
          <w:rFonts w:ascii="PMingLiU"/>
          <w:spacing w:val="27"/>
          <w:w w:val="130"/>
        </w:rPr>
        <w:t xml:space="preserve"> </w:t>
      </w:r>
      <w:r>
        <w:rPr>
          <w:rFonts w:ascii="PMingLiU"/>
          <w:w w:val="130"/>
        </w:rPr>
        <w:t>systems.</w:t>
      </w:r>
    </w:p>
    <w:p>
      <w:pPr>
        <w:pStyle w:val="BodyText"/>
        <w:spacing w:line="259" w:lineRule="exact"/>
        <w:ind w:right="863"/>
        <w:jc w:val="right"/>
        <w:rPr>
          <w:rFonts w:ascii="PMingLiU" w:hAnsi="PMingLiU"/>
        </w:rPr>
      </w:pPr>
      <w:r>
        <w:rPr>
          <w:rFonts w:ascii="PMingLiU" w:hAnsi="PMingLiU"/>
          <w:w w:val="95"/>
        </w:rPr>
        <w:t xml:space="preserve">–  </w:t>
      </w:r>
      <w:r>
        <w:rPr>
          <w:rFonts w:ascii="PMingLiU" w:hAnsi="PMingLiU"/>
          <w:w w:val="120"/>
        </w:rPr>
        <w:t>EARL</w:t>
      </w:r>
      <w:r>
        <w:rPr>
          <w:rFonts w:ascii="PMingLiU" w:hAnsi="PMingLiU"/>
          <w:spacing w:val="61"/>
          <w:w w:val="120"/>
        </w:rPr>
        <w:t xml:space="preserve"> </w:t>
      </w:r>
      <w:r>
        <w:rPr>
          <w:rFonts w:ascii="PMingLiU" w:hAnsi="PMingLiU"/>
          <w:spacing w:val="-3"/>
          <w:w w:val="120"/>
        </w:rPr>
        <w:t>BOEBERT</w:t>
      </w:r>
    </w:p>
    <w:p>
      <w:pPr>
        <w:pStyle w:val="BodyText"/>
        <w:spacing w:before="11"/>
        <w:rPr>
          <w:rFonts w:ascii="PMingLiU"/>
          <w:sz w:val="16"/>
        </w:rPr>
      </w:pPr>
    </w:p>
    <w:p>
      <w:pPr>
        <w:pStyle w:val="BodyText"/>
        <w:spacing w:line="259" w:lineRule="exact" w:before="1"/>
        <w:ind w:right="863"/>
        <w:jc w:val="right"/>
        <w:rPr>
          <w:rFonts w:ascii="PMingLiU"/>
        </w:rPr>
      </w:pPr>
      <w:r>
        <w:rPr>
          <w:rFonts w:ascii="PMingLiU"/>
          <w:w w:val="135"/>
        </w:rPr>
        <w:t>The</w:t>
      </w:r>
      <w:r>
        <w:rPr>
          <w:rFonts w:ascii="PMingLiU"/>
          <w:spacing w:val="-11"/>
          <w:w w:val="135"/>
        </w:rPr>
        <w:t xml:space="preserve"> </w:t>
      </w:r>
      <w:r>
        <w:rPr>
          <w:rFonts w:ascii="PMingLiU"/>
          <w:w w:val="135"/>
        </w:rPr>
        <w:t>password</w:t>
      </w:r>
      <w:r>
        <w:rPr>
          <w:rFonts w:ascii="PMingLiU"/>
          <w:spacing w:val="-10"/>
          <w:w w:val="135"/>
        </w:rPr>
        <w:t xml:space="preserve"> </w:t>
      </w:r>
      <w:r>
        <w:rPr>
          <w:rFonts w:ascii="PMingLiU"/>
          <w:w w:val="135"/>
        </w:rPr>
        <w:t>on</w:t>
      </w:r>
      <w:r>
        <w:rPr>
          <w:rFonts w:ascii="PMingLiU"/>
          <w:spacing w:val="-11"/>
          <w:w w:val="135"/>
        </w:rPr>
        <w:t xml:space="preserve"> </w:t>
      </w:r>
      <w:r>
        <w:rPr>
          <w:rFonts w:ascii="PMingLiU"/>
          <w:w w:val="135"/>
        </w:rPr>
        <w:t>the</w:t>
      </w:r>
      <w:r>
        <w:rPr>
          <w:rFonts w:ascii="PMingLiU"/>
          <w:spacing w:val="-10"/>
          <w:w w:val="135"/>
        </w:rPr>
        <w:t xml:space="preserve"> </w:t>
      </w:r>
      <w:r>
        <w:rPr>
          <w:rFonts w:ascii="PMingLiU"/>
          <w:spacing w:val="-3"/>
          <w:w w:val="135"/>
        </w:rPr>
        <w:t>government</w:t>
      </w:r>
      <w:r>
        <w:rPr>
          <w:rFonts w:ascii="PMingLiU"/>
          <w:spacing w:val="-11"/>
          <w:w w:val="135"/>
        </w:rPr>
        <w:t xml:space="preserve"> </w:t>
      </w:r>
      <w:r>
        <w:rPr>
          <w:rFonts w:ascii="PMingLiU"/>
          <w:w w:val="135"/>
        </w:rPr>
        <w:t>phone</w:t>
      </w:r>
      <w:r>
        <w:rPr>
          <w:rFonts w:ascii="PMingLiU"/>
          <w:spacing w:val="-10"/>
          <w:w w:val="135"/>
        </w:rPr>
        <w:t xml:space="preserve"> </w:t>
      </w:r>
      <w:r>
        <w:rPr>
          <w:rFonts w:ascii="PMingLiU"/>
          <w:spacing w:val="-3"/>
          <w:w w:val="135"/>
        </w:rPr>
        <w:t>always</w:t>
      </w:r>
      <w:r>
        <w:rPr>
          <w:rFonts w:ascii="PMingLiU"/>
          <w:spacing w:val="-11"/>
          <w:w w:val="135"/>
        </w:rPr>
        <w:t xml:space="preserve"> </w:t>
      </w:r>
      <w:r>
        <w:rPr>
          <w:rFonts w:ascii="PMingLiU"/>
          <w:w w:val="135"/>
        </w:rPr>
        <w:t>seemed</w:t>
      </w:r>
      <w:r>
        <w:rPr>
          <w:rFonts w:ascii="PMingLiU"/>
          <w:spacing w:val="-10"/>
          <w:w w:val="135"/>
        </w:rPr>
        <w:t xml:space="preserve"> </w:t>
      </w:r>
      <w:r>
        <w:rPr>
          <w:rFonts w:ascii="PMingLiU"/>
          <w:w w:val="135"/>
        </w:rPr>
        <w:t>to</w:t>
      </w:r>
      <w:r>
        <w:rPr>
          <w:rFonts w:ascii="PMingLiU"/>
          <w:spacing w:val="-11"/>
          <w:w w:val="135"/>
        </w:rPr>
        <w:t xml:space="preserve"> </w:t>
      </w:r>
      <w:r>
        <w:rPr>
          <w:rFonts w:ascii="PMingLiU"/>
          <w:w w:val="135"/>
        </w:rPr>
        <w:t>drop,</w:t>
      </w:r>
      <w:r>
        <w:rPr>
          <w:rFonts w:ascii="PMingLiU"/>
          <w:spacing w:val="-10"/>
          <w:w w:val="135"/>
        </w:rPr>
        <w:t xml:space="preserve"> </w:t>
      </w:r>
      <w:r>
        <w:rPr>
          <w:rFonts w:ascii="PMingLiU"/>
          <w:w w:val="135"/>
        </w:rPr>
        <w:t>and</w:t>
      </w:r>
    </w:p>
    <w:p>
      <w:pPr>
        <w:pStyle w:val="BodyText"/>
        <w:spacing w:line="239" w:lineRule="exact"/>
        <w:ind w:right="863"/>
        <w:jc w:val="right"/>
        <w:rPr>
          <w:rFonts w:ascii="PMingLiU" w:hAnsi="PMingLiU"/>
        </w:rPr>
      </w:pPr>
      <w:r>
        <w:rPr>
          <w:rFonts w:ascii="PMingLiU" w:hAnsi="PMingLiU"/>
          <w:w w:val="125"/>
        </w:rPr>
        <w:t>I couldn’t get into</w:t>
      </w:r>
      <w:r>
        <w:rPr>
          <w:rFonts w:ascii="PMingLiU" w:hAnsi="PMingLiU"/>
          <w:spacing w:val="-25"/>
          <w:w w:val="125"/>
        </w:rPr>
        <w:t xml:space="preserve"> </w:t>
      </w:r>
      <w:r>
        <w:rPr>
          <w:rFonts w:ascii="PMingLiU" w:hAnsi="PMingLiU"/>
          <w:w w:val="125"/>
        </w:rPr>
        <w:t>it</w:t>
      </w:r>
    </w:p>
    <w:p>
      <w:pPr>
        <w:pStyle w:val="BodyText"/>
        <w:spacing w:line="239" w:lineRule="exact"/>
        <w:ind w:left="895"/>
        <w:rPr>
          <w:rFonts w:ascii="PMingLiU" w:hAnsi="PMingLiU"/>
        </w:rPr>
      </w:pPr>
      <w:r>
        <w:rPr>
          <w:rFonts w:ascii="PMingLiU" w:hAnsi="PMingLiU"/>
          <w:w w:val="95"/>
        </w:rPr>
        <w:t>–</w:t>
      </w:r>
      <w:r>
        <w:rPr>
          <w:rFonts w:ascii="PMingLiU" w:hAnsi="PMingLiU"/>
          <w:spacing w:val="42"/>
          <w:w w:val="95"/>
        </w:rPr>
        <w:t xml:space="preserve"> </w:t>
      </w:r>
      <w:r>
        <w:rPr>
          <w:rFonts w:ascii="PMingLiU" w:hAnsi="PMingLiU"/>
          <w:w w:val="125"/>
        </w:rPr>
        <w:t>US</w:t>
      </w:r>
      <w:r>
        <w:rPr>
          <w:rFonts w:ascii="PMingLiU" w:hAnsi="PMingLiU"/>
          <w:spacing w:val="26"/>
          <w:w w:val="125"/>
        </w:rPr>
        <w:t xml:space="preserve"> </w:t>
      </w:r>
      <w:r>
        <w:rPr>
          <w:rFonts w:ascii="PMingLiU" w:hAnsi="PMingLiU"/>
          <w:w w:val="125"/>
        </w:rPr>
        <w:t>diplomat</w:t>
      </w:r>
      <w:r>
        <w:rPr>
          <w:rFonts w:ascii="PMingLiU" w:hAnsi="PMingLiU"/>
          <w:spacing w:val="27"/>
          <w:w w:val="125"/>
        </w:rPr>
        <w:t xml:space="preserve"> </w:t>
      </w:r>
      <w:r>
        <w:rPr>
          <w:rFonts w:ascii="PMingLiU" w:hAnsi="PMingLiU"/>
          <w:w w:val="125"/>
        </w:rPr>
        <w:t>and</w:t>
      </w:r>
      <w:r>
        <w:rPr>
          <w:rFonts w:ascii="PMingLiU" w:hAnsi="PMingLiU"/>
          <w:spacing w:val="26"/>
          <w:w w:val="125"/>
        </w:rPr>
        <w:t xml:space="preserve"> </w:t>
      </w:r>
      <w:r>
        <w:rPr>
          <w:rFonts w:ascii="PMingLiU" w:hAnsi="PMingLiU"/>
          <w:w w:val="125"/>
        </w:rPr>
        <w:t>former</w:t>
      </w:r>
      <w:r>
        <w:rPr>
          <w:rFonts w:ascii="PMingLiU" w:hAnsi="PMingLiU"/>
          <w:spacing w:val="26"/>
          <w:w w:val="125"/>
        </w:rPr>
        <w:t xml:space="preserve"> </w:t>
      </w:r>
      <w:r>
        <w:rPr>
          <w:rFonts w:ascii="PMingLiU" w:hAnsi="PMingLiU"/>
          <w:w w:val="125"/>
        </w:rPr>
        <w:t>CIA</w:t>
      </w:r>
      <w:r>
        <w:rPr>
          <w:rFonts w:ascii="PMingLiU" w:hAnsi="PMingLiU"/>
          <w:spacing w:val="27"/>
          <w:w w:val="125"/>
        </w:rPr>
        <w:t xml:space="preserve"> </w:t>
      </w:r>
      <w:r>
        <w:rPr>
          <w:rFonts w:ascii="PMingLiU" w:hAnsi="PMingLiU"/>
          <w:w w:val="125"/>
        </w:rPr>
        <w:t>o</w:t>
      </w:r>
      <w:r>
        <w:rPr>
          <w:rFonts w:ascii="Cambria" w:hAnsi="Cambria"/>
          <w:w w:val="125"/>
        </w:rPr>
        <w:t>ffi</w:t>
      </w:r>
      <w:r>
        <w:rPr>
          <w:rFonts w:ascii="PMingLiU" w:hAnsi="PMingLiU"/>
          <w:w w:val="125"/>
        </w:rPr>
        <w:t>cer</w:t>
      </w:r>
      <w:r>
        <w:rPr>
          <w:rFonts w:ascii="PMingLiU" w:hAnsi="PMingLiU"/>
          <w:spacing w:val="26"/>
          <w:w w:val="125"/>
        </w:rPr>
        <w:t xml:space="preserve"> </w:t>
      </w:r>
      <w:r>
        <w:rPr>
          <w:rFonts w:ascii="PMingLiU" w:hAnsi="PMingLiU"/>
          <w:spacing w:val="-5"/>
          <w:w w:val="125"/>
        </w:rPr>
        <w:t>KURT</w:t>
      </w:r>
      <w:r>
        <w:rPr>
          <w:rFonts w:ascii="PMingLiU" w:hAnsi="PMingLiU"/>
          <w:spacing w:val="27"/>
          <w:w w:val="125"/>
        </w:rPr>
        <w:t xml:space="preserve"> </w:t>
      </w:r>
      <w:r>
        <w:rPr>
          <w:rFonts w:ascii="PMingLiU" w:hAnsi="PMingLiU"/>
          <w:w w:val="125"/>
        </w:rPr>
        <w:t>VOLKER,</w:t>
      </w:r>
      <w:r>
        <w:rPr>
          <w:rFonts w:ascii="PMingLiU" w:hAnsi="PMingLiU"/>
          <w:spacing w:val="26"/>
          <w:w w:val="125"/>
        </w:rPr>
        <w:t xml:space="preserve"> </w:t>
      </w:r>
      <w:r>
        <w:rPr>
          <w:rFonts w:ascii="PMingLiU" w:hAnsi="PMingLiU"/>
          <w:w w:val="125"/>
        </w:rPr>
        <w:t>explaining</w:t>
      </w:r>
    </w:p>
    <w:p>
      <w:pPr>
        <w:pStyle w:val="BodyText"/>
        <w:spacing w:line="259" w:lineRule="exact"/>
        <w:ind w:right="939"/>
        <w:jc w:val="right"/>
        <w:rPr>
          <w:rFonts w:ascii="PMingLiU"/>
        </w:rPr>
      </w:pPr>
      <w:r>
        <w:rPr>
          <w:rFonts w:ascii="PMingLiU"/>
          <w:spacing w:val="-3"/>
          <w:w w:val="130"/>
        </w:rPr>
        <w:t xml:space="preserve">why </w:t>
      </w:r>
      <w:r>
        <w:rPr>
          <w:rFonts w:ascii="PMingLiU"/>
          <w:w w:val="130"/>
        </w:rPr>
        <w:t>he texted from his personal</w:t>
      </w:r>
      <w:r>
        <w:rPr>
          <w:rFonts w:ascii="PMingLiU"/>
          <w:spacing w:val="57"/>
          <w:w w:val="130"/>
        </w:rPr>
        <w:t xml:space="preserve"> </w:t>
      </w:r>
      <w:r>
        <w:rPr>
          <w:rFonts w:ascii="PMingLiU"/>
          <w:w w:val="130"/>
        </w:rPr>
        <w:t>phone</w:t>
      </w:r>
    </w:p>
    <w:p>
      <w:pPr>
        <w:pStyle w:val="BodyText"/>
        <w:spacing w:before="13"/>
        <w:rPr>
          <w:rFonts w:ascii="PMingLiU"/>
          <w:sz w:val="18"/>
        </w:rPr>
      </w:pPr>
    </w:p>
    <w:p>
      <w:pPr>
        <w:pStyle w:val="BodyText"/>
        <w:spacing w:line="204" w:lineRule="auto"/>
        <w:ind w:left="6779" w:right="863" w:firstLine="209"/>
        <w:jc w:val="right"/>
        <w:rPr>
          <w:rFonts w:ascii="PMingLiU"/>
        </w:rPr>
      </w:pPr>
      <w:r>
        <w:rPr>
          <w:rFonts w:ascii="PMingLiU"/>
          <w:w w:val="130"/>
        </w:rPr>
        <w:t xml:space="preserve">I </w:t>
      </w:r>
      <w:r>
        <w:rPr>
          <w:rFonts w:ascii="PMingLiU"/>
          <w:spacing w:val="-3"/>
          <w:w w:val="130"/>
        </w:rPr>
        <w:t>brief; you</w:t>
      </w:r>
      <w:r>
        <w:rPr>
          <w:rFonts w:ascii="PMingLiU"/>
          <w:spacing w:val="-2"/>
          <w:w w:val="130"/>
        </w:rPr>
        <w:t xml:space="preserve"> </w:t>
      </w:r>
      <w:r>
        <w:rPr>
          <w:rFonts w:ascii="PMingLiU"/>
          <w:spacing w:val="-4"/>
          <w:w w:val="130"/>
        </w:rPr>
        <w:t>leak;</w:t>
      </w:r>
    </w:p>
    <w:p>
      <w:pPr>
        <w:pStyle w:val="BodyText"/>
        <w:spacing w:line="204" w:lineRule="auto" w:before="2"/>
        <w:ind w:left="4178" w:right="854" w:firstLine="72"/>
        <w:rPr>
          <w:rFonts w:ascii="PMingLiU" w:hAnsi="PMingLiU"/>
        </w:rPr>
      </w:pPr>
      <w:r>
        <w:rPr>
          <w:rFonts w:ascii="PMingLiU" w:hAnsi="PMingLiU"/>
          <w:w w:val="130"/>
        </w:rPr>
        <w:t xml:space="preserve">he/she commits a criminal </w:t>
      </w:r>
      <w:r>
        <w:rPr>
          <w:rFonts w:ascii="PMingLiU" w:hAnsi="PMingLiU"/>
          <w:spacing w:val="-3"/>
          <w:w w:val="130"/>
        </w:rPr>
        <w:t>o</w:t>
      </w:r>
      <w:r>
        <w:rPr>
          <w:rFonts w:ascii="Cambria" w:hAnsi="Cambria"/>
          <w:spacing w:val="-3"/>
          <w:w w:val="130"/>
        </w:rPr>
        <w:t>ff</w:t>
      </w:r>
      <w:r>
        <w:rPr>
          <w:rFonts w:ascii="PMingLiU" w:hAnsi="PMingLiU"/>
          <w:spacing w:val="-3"/>
          <w:w w:val="130"/>
        </w:rPr>
        <w:t xml:space="preserve">ence </w:t>
      </w:r>
      <w:r>
        <w:rPr>
          <w:rFonts w:ascii="PMingLiU" w:hAnsi="PMingLiU"/>
          <w:spacing w:val="-4"/>
          <w:w w:val="130"/>
        </w:rPr>
        <w:t xml:space="preserve">by </w:t>
      </w:r>
      <w:r>
        <w:rPr>
          <w:rFonts w:ascii="PMingLiU" w:hAnsi="PMingLiU"/>
          <w:w w:val="130"/>
        </w:rPr>
        <w:t>divulging classi</w:t>
      </w:r>
      <w:r>
        <w:rPr>
          <w:rFonts w:ascii="Cambria" w:hAnsi="Cambria"/>
          <w:w w:val="130"/>
        </w:rPr>
        <w:t>fi</w:t>
      </w:r>
      <w:r>
        <w:rPr>
          <w:rFonts w:ascii="PMingLiU" w:hAnsi="PMingLiU"/>
          <w:w w:val="130"/>
        </w:rPr>
        <w:t>ed</w:t>
      </w:r>
      <w:r>
        <w:rPr>
          <w:rFonts w:ascii="PMingLiU" w:hAnsi="PMingLiU"/>
          <w:spacing w:val="-7"/>
          <w:w w:val="130"/>
        </w:rPr>
        <w:t xml:space="preserve"> </w:t>
      </w:r>
      <w:r>
        <w:rPr>
          <w:rFonts w:ascii="PMingLiU" w:hAnsi="PMingLiU"/>
          <w:spacing w:val="-2"/>
          <w:w w:val="130"/>
        </w:rPr>
        <w:t>information.</w:t>
      </w:r>
    </w:p>
    <w:p>
      <w:pPr>
        <w:pStyle w:val="BodyText"/>
        <w:spacing w:line="252" w:lineRule="exact"/>
        <w:ind w:right="863"/>
        <w:jc w:val="right"/>
        <w:rPr>
          <w:rFonts w:ascii="PMingLiU" w:hAnsi="PMingLiU"/>
        </w:rPr>
      </w:pPr>
      <w:r>
        <w:rPr>
          <w:rFonts w:ascii="PMingLiU" w:hAnsi="PMingLiU"/>
          <w:w w:val="95"/>
        </w:rPr>
        <w:t xml:space="preserve">–   </w:t>
      </w:r>
      <w:r>
        <w:rPr>
          <w:rFonts w:ascii="PMingLiU" w:hAnsi="PMingLiU"/>
          <w:w w:val="120"/>
        </w:rPr>
        <w:t xml:space="preserve">BRITISH  CIVIL  </w:t>
      </w:r>
      <w:r>
        <w:rPr>
          <w:rFonts w:ascii="PMingLiU" w:hAnsi="PMingLiU"/>
          <w:spacing w:val="-4"/>
          <w:w w:val="120"/>
        </w:rPr>
        <w:t>SERVICE</w:t>
      </w:r>
      <w:r>
        <w:rPr>
          <w:rFonts w:ascii="PMingLiU" w:hAnsi="PMingLiU"/>
          <w:spacing w:val="51"/>
          <w:w w:val="120"/>
        </w:rPr>
        <w:t xml:space="preserve"> </w:t>
      </w:r>
      <w:r>
        <w:rPr>
          <w:rFonts w:ascii="PMingLiU" w:hAnsi="PMingLiU"/>
          <w:w w:val="120"/>
        </w:rPr>
        <w:t>VERB</w:t>
      </w:r>
    </w:p>
    <w:p>
      <w:pPr>
        <w:pStyle w:val="BodyText"/>
        <w:spacing w:before="5"/>
        <w:rPr>
          <w:rFonts w:ascii="PMingLiU"/>
          <w:sz w:val="28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5"/>
        </w:rPr>
        <w:t>Introduction</w:t>
      </w:r>
    </w:p>
    <w:p>
      <w:pPr>
        <w:pStyle w:val="BodyText"/>
        <w:spacing w:line="237" w:lineRule="auto" w:before="237"/>
        <w:ind w:left="811" w:right="863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chapters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I’m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going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explore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concept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 xml:space="preserve">policy </w:t>
      </w:r>
      <w:r>
        <w:rPr>
          <w:b w:val="0"/>
          <w:w w:val="90"/>
        </w:rPr>
        <w:t>using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case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studies.</w:t>
      </w:r>
      <w:r>
        <w:rPr>
          <w:b w:val="0"/>
          <w:spacing w:val="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policy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succinct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description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we’re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 xml:space="preserve">trying </w:t>
      </w:r>
      <w:r>
        <w:rPr>
          <w:b w:val="0"/>
          <w:w w:val="95"/>
        </w:rPr>
        <w:t>to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achieve;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driven</w:t>
      </w:r>
      <w:r>
        <w:rPr>
          <w:b w:val="0"/>
          <w:spacing w:val="-4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understanding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bad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outcomes</w:t>
      </w:r>
      <w:r>
        <w:rPr>
          <w:b w:val="0"/>
          <w:spacing w:val="-44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wish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3"/>
          <w:w w:val="95"/>
        </w:rPr>
        <w:t xml:space="preserve"> </w:t>
      </w:r>
      <w:r>
        <w:rPr>
          <w:b w:val="0"/>
          <w:spacing w:val="-3"/>
          <w:w w:val="95"/>
        </w:rPr>
        <w:t xml:space="preserve">avoid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turn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drives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engineering.</w:t>
      </w:r>
      <w:r>
        <w:rPr>
          <w:b w:val="0"/>
          <w:spacing w:val="18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I’ve</w:t>
      </w:r>
      <w:r>
        <w:rPr>
          <w:b w:val="0"/>
          <w:spacing w:val="-13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eshed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ideas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little, </w:t>
      </w:r>
      <w:r>
        <w:rPr>
          <w:b w:val="0"/>
        </w:rPr>
        <w:t>I’ll</w:t>
      </w:r>
      <w:r>
        <w:rPr>
          <w:b w:val="0"/>
          <w:spacing w:val="-42"/>
        </w:rPr>
        <w:t xml:space="preserve"> </w:t>
      </w:r>
      <w:r>
        <w:rPr>
          <w:b w:val="0"/>
        </w:rPr>
        <w:t>spend</w:t>
      </w:r>
      <w:r>
        <w:rPr>
          <w:b w:val="0"/>
          <w:spacing w:val="-42"/>
        </w:rPr>
        <w:t xml:space="preserve"> </w:t>
      </w:r>
      <w:r>
        <w:rPr>
          <w:b w:val="0"/>
        </w:rPr>
        <w:t>the</w:t>
      </w:r>
      <w:r>
        <w:rPr>
          <w:b w:val="0"/>
          <w:spacing w:val="-42"/>
        </w:rPr>
        <w:t xml:space="preserve"> </w:t>
      </w:r>
      <w:r>
        <w:rPr>
          <w:b w:val="0"/>
        </w:rPr>
        <w:t>rest</w:t>
      </w:r>
      <w:r>
        <w:rPr>
          <w:b w:val="0"/>
          <w:spacing w:val="-42"/>
        </w:rPr>
        <w:t xml:space="preserve"> </w:t>
      </w:r>
      <w:r>
        <w:rPr>
          <w:b w:val="0"/>
        </w:rPr>
        <w:t>of</w:t>
      </w:r>
      <w:r>
        <w:rPr>
          <w:b w:val="0"/>
          <w:spacing w:val="-42"/>
        </w:rPr>
        <w:t xml:space="preserve"> </w:t>
      </w:r>
      <w:r>
        <w:rPr>
          <w:b w:val="0"/>
        </w:rPr>
        <w:t>this</w:t>
      </w:r>
      <w:r>
        <w:rPr>
          <w:b w:val="0"/>
          <w:spacing w:val="-42"/>
        </w:rPr>
        <w:t xml:space="preserve"> </w:t>
      </w:r>
      <w:r>
        <w:rPr>
          <w:b w:val="0"/>
        </w:rPr>
        <w:t>chapter</w:t>
      </w:r>
      <w:r>
        <w:rPr>
          <w:b w:val="0"/>
          <w:spacing w:val="-41"/>
        </w:rPr>
        <w:t xml:space="preserve"> </w:t>
      </w:r>
      <w:r>
        <w:rPr>
          <w:b w:val="0"/>
        </w:rPr>
        <w:t>exploring</w:t>
      </w:r>
      <w:r>
        <w:rPr>
          <w:b w:val="0"/>
          <w:spacing w:val="-42"/>
        </w:rPr>
        <w:t xml:space="preserve"> </w:t>
      </w:r>
      <w:r>
        <w:rPr>
          <w:b w:val="0"/>
        </w:rPr>
        <w:t>the</w:t>
      </w:r>
      <w:r>
        <w:rPr>
          <w:b w:val="0"/>
          <w:spacing w:val="-42"/>
        </w:rPr>
        <w:t xml:space="preserve"> </w:t>
      </w:r>
      <w:r>
        <w:rPr>
          <w:rFonts w:ascii="Palatino Linotype" w:hAnsi="Palatino Linotype"/>
          <w:i/>
        </w:rPr>
        <w:t>multilevel</w:t>
      </w:r>
      <w:r>
        <w:rPr>
          <w:rFonts w:ascii="Palatino Linotype" w:hAnsi="Palatino Linotype"/>
          <w:i/>
          <w:spacing w:val="-26"/>
        </w:rPr>
        <w:t xml:space="preserve"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28"/>
        </w:rPr>
        <w:t xml:space="preserve"> </w:t>
      </w:r>
      <w:r>
        <w:rPr>
          <w:b w:val="0"/>
        </w:rPr>
        <w:t>(MLS)</w:t>
      </w:r>
      <w:r>
        <w:rPr>
          <w:b w:val="0"/>
          <w:spacing w:val="-42"/>
        </w:rPr>
        <w:t xml:space="preserve"> </w:t>
      </w:r>
      <w:r>
        <w:rPr>
          <w:b w:val="0"/>
        </w:rPr>
        <w:t xml:space="preserve">policy </w:t>
      </w:r>
      <w:r>
        <w:rPr>
          <w:b w:val="0"/>
          <w:w w:val="90"/>
        </w:rPr>
        <w:t>model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military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intelligence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systems,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hold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information </w:t>
      </w:r>
      <w:r>
        <w:rPr>
          <w:b w:val="0"/>
          <w:w w:val="95"/>
        </w:rPr>
        <w:t>at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cation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(Con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dential,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Secret,</w:t>
      </w:r>
      <w:r>
        <w:rPr>
          <w:b w:val="0"/>
          <w:spacing w:val="-3"/>
          <w:w w:val="95"/>
        </w:rPr>
        <w:t xml:space="preserve"> </w:t>
      </w:r>
      <w:r>
        <w:rPr>
          <w:b w:val="0"/>
          <w:spacing w:val="-6"/>
          <w:w w:val="95"/>
        </w:rPr>
        <w:t>Top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Secret,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...),</w:t>
      </w:r>
      <w:r>
        <w:rPr>
          <w:b w:val="0"/>
          <w:spacing w:val="-3"/>
          <w:w w:val="95"/>
        </w:rPr>
        <w:t xml:space="preserve"> </w:t>
      </w:r>
      <w:r>
        <w:rPr>
          <w:b w:val="0"/>
          <w:spacing w:val="-5"/>
          <w:w w:val="95"/>
        </w:rPr>
        <w:t>and</w:t>
      </w:r>
    </w:p>
    <w:p>
      <w:pPr>
        <w:pStyle w:val="BodyText"/>
        <w:spacing w:line="177" w:lineRule="auto" w:before="54"/>
        <w:ind w:left="811" w:right="863"/>
        <w:jc w:val="both"/>
        <w:rPr>
          <w:b w:val="0"/>
        </w:rPr>
      </w:pP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ensure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principal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clearance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5"/>
          <w:w w:val="95"/>
        </w:rPr>
        <w:t xml:space="preserve">level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least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high.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policies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increasingly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known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information</w:t>
      </w:r>
      <w:r>
        <w:rPr>
          <w:rFonts w:ascii="Palatino Linotype" w:hAnsi="Palatino Linotype"/>
          <w:i/>
          <w:spacing w:val="-17"/>
          <w:w w:val="95"/>
        </w:rPr>
        <w:t xml:space="preserve"> </w:t>
      </w:r>
      <w:r>
        <w:rPr>
          <w:rFonts w:ascii="Meiryo" w:hAnsi="Meiryo"/>
          <w:i/>
          <w:w w:val="95"/>
        </w:rPr>
        <w:t>ﬂ</w:t>
      </w:r>
      <w:r>
        <w:rPr>
          <w:rFonts w:ascii="Palatino Linotype" w:hAnsi="Palatino Linotype"/>
          <w:i/>
          <w:w w:val="95"/>
        </w:rPr>
        <w:t xml:space="preserve">ow </w:t>
      </w:r>
      <w:r>
        <w:rPr>
          <w:rFonts w:ascii="Palatino Linotype" w:hAnsi="Palatino Linotype"/>
          <w:i/>
          <w:spacing w:val="-4"/>
        </w:rPr>
        <w:t>control</w:t>
      </w:r>
      <w:r>
        <w:rPr>
          <w:rFonts w:ascii="Palatino Linotype" w:hAnsi="Palatino Linotype"/>
          <w:i/>
          <w:spacing w:val="16"/>
        </w:rPr>
        <w:t xml:space="preserve"> </w:t>
      </w:r>
      <w:r>
        <w:rPr>
          <w:b w:val="0"/>
        </w:rPr>
        <w:t>(IFC).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1"/>
        <w:rPr>
          <w:b w:val="0"/>
          <w:sz w:val="16"/>
        </w:rPr>
      </w:pPr>
    </w:p>
    <w:p>
      <w:pPr>
        <w:pStyle w:val="BodyText"/>
        <w:ind w:left="1449" w:right="1500"/>
        <w:jc w:val="center"/>
        <w:rPr>
          <w:b w:val="0"/>
        </w:rPr>
      </w:pPr>
      <w:r>
        <w:rPr>
          <w:b w:val="0"/>
          <w:w w:val="90"/>
        </w:rPr>
        <w:t>299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important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reasons,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you’re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never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planning </w:t>
      </w:r>
      <w:r>
        <w:rPr>
          <w:b w:val="0"/>
        </w:rPr>
        <w:t>to work for a government</w:t>
      </w:r>
      <w:r>
        <w:rPr>
          <w:b w:val="0"/>
          <w:spacing w:val="-22"/>
        </w:rPr>
        <w:t xml:space="preserve"> </w:t>
      </w:r>
      <w:r>
        <w:rPr>
          <w:b w:val="0"/>
        </w:rPr>
        <w:t>contractor:</w:t>
      </w:r>
    </w:p>
    <w:p>
      <w:pPr>
        <w:pStyle w:val="BodyText"/>
        <w:spacing w:before="3"/>
        <w:rPr>
          <w:b w:val="0"/>
          <w:sz w:val="25"/>
        </w:rPr>
      </w:pP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2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from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about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1980</w:t>
      </w:r>
      <w:r>
        <w:rPr>
          <w:b w:val="0"/>
          <w:spacing w:val="-7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about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2005,</w:t>
      </w:r>
      <w:r>
        <w:rPr>
          <w:b w:val="0"/>
          <w:spacing w:val="-4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US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Department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Defense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spent several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billion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dollars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funding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research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into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multilevel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security.</w:t>
      </w:r>
      <w:r>
        <w:rPr>
          <w:b w:val="0"/>
          <w:spacing w:val="18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the </w:t>
      </w:r>
      <w:r>
        <w:rPr>
          <w:b w:val="0"/>
          <w:w w:val="90"/>
          <w:sz w:val="20"/>
        </w:rPr>
        <w:t>model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was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worked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out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great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detail,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we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got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understand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second</w:t>
      </w:r>
      <w:r>
        <w:rPr>
          <w:b w:val="0"/>
          <w:sz w:val="20"/>
        </w:rPr>
        <w:t>order</w:t>
      </w:r>
      <w:r>
        <w:rPr>
          <w:b w:val="0"/>
          <w:spacing w:val="-21"/>
          <w:sz w:val="20"/>
        </w:rPr>
        <w:t xml:space="preserve"> </w:t>
      </w:r>
      <w:r>
        <w:rPr>
          <w:b w:val="0"/>
          <w:sz w:val="20"/>
        </w:rPr>
        <w:t>e</w:t>
      </w:r>
      <w:r>
        <w:rPr>
          <w:rFonts w:ascii="Cambria" w:hAnsi="Cambria"/>
          <w:sz w:val="20"/>
        </w:rPr>
        <w:t>ff</w:t>
      </w:r>
      <w:r>
        <w:rPr>
          <w:b w:val="0"/>
          <w:sz w:val="20"/>
        </w:rPr>
        <w:t>ects</w:t>
      </w:r>
      <w:r>
        <w:rPr>
          <w:b w:val="0"/>
          <w:spacing w:val="-21"/>
          <w:sz w:val="20"/>
        </w:rPr>
        <w:t xml:space="preserve"> </w:t>
      </w:r>
      <w:r>
        <w:rPr>
          <w:b w:val="0"/>
          <w:sz w:val="20"/>
        </w:rPr>
        <w:t>of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pursuing</w:t>
      </w:r>
      <w:r>
        <w:rPr>
          <w:b w:val="0"/>
          <w:spacing w:val="-21"/>
          <w:sz w:val="20"/>
        </w:rPr>
        <w:t xml:space="preserve"> </w:t>
      </w:r>
      <w:r>
        <w:rPr>
          <w:b w:val="0"/>
          <w:sz w:val="20"/>
        </w:rPr>
        <w:t>a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single</w:t>
      </w:r>
      <w:r>
        <w:rPr>
          <w:b w:val="0"/>
          <w:spacing w:val="-21"/>
          <w:sz w:val="20"/>
        </w:rPr>
        <w:t xml:space="preserve"> </w:t>
      </w:r>
      <w:r>
        <w:rPr>
          <w:b w:val="0"/>
          <w:sz w:val="20"/>
        </w:rPr>
        <w:t>policy</w:t>
      </w:r>
      <w:r>
        <w:rPr>
          <w:b w:val="0"/>
          <w:spacing w:val="-21"/>
          <w:sz w:val="20"/>
        </w:rPr>
        <w:t xml:space="preserve"> </w:t>
      </w:r>
      <w:r>
        <w:rPr>
          <w:b w:val="0"/>
          <w:sz w:val="20"/>
        </w:rPr>
        <w:t>goal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with</w:t>
      </w:r>
      <w:r>
        <w:rPr>
          <w:b w:val="0"/>
          <w:spacing w:val="-21"/>
          <w:sz w:val="20"/>
        </w:rPr>
        <w:t xml:space="preserve"> </w:t>
      </w:r>
      <w:r>
        <w:rPr>
          <w:b w:val="0"/>
          <w:sz w:val="20"/>
        </w:rPr>
        <w:t>great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zeal;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40" w:lineRule="auto" w:before="143" w:after="0"/>
        <w:ind w:left="1309" w:right="862" w:hanging="255"/>
        <w:jc w:val="both"/>
        <w:rPr>
          <w:b w:val="0"/>
          <w:sz w:val="20"/>
        </w:rPr>
      </w:pPr>
      <w:r>
        <w:rPr>
          <w:b w:val="0"/>
          <w:sz w:val="20"/>
        </w:rPr>
        <w:t>the</w:t>
      </w:r>
      <w:r>
        <w:rPr>
          <w:b w:val="0"/>
          <w:spacing w:val="-13"/>
          <w:sz w:val="20"/>
        </w:rPr>
        <w:t xml:space="preserve"> </w:t>
      </w:r>
      <w:r>
        <w:rPr>
          <w:rFonts w:ascii="Palatino Linotype"/>
          <w:i/>
          <w:sz w:val="20"/>
        </w:rPr>
        <w:t>mandatory</w:t>
      </w:r>
      <w:r>
        <w:rPr>
          <w:rFonts w:ascii="Palatino Linotype"/>
          <w:i/>
          <w:spacing w:val="4"/>
          <w:sz w:val="20"/>
        </w:rPr>
        <w:t xml:space="preserve"> </w:t>
      </w:r>
      <w:r>
        <w:rPr>
          <w:rFonts w:ascii="Palatino Linotype"/>
          <w:i/>
          <w:spacing w:val="-4"/>
          <w:sz w:val="20"/>
        </w:rPr>
        <w:t>access</w:t>
      </w:r>
      <w:r>
        <w:rPr>
          <w:rFonts w:ascii="Palatino Linotype"/>
          <w:i/>
          <w:spacing w:val="4"/>
          <w:sz w:val="20"/>
        </w:rPr>
        <w:t xml:space="preserve"> </w:t>
      </w:r>
      <w:r>
        <w:rPr>
          <w:rFonts w:ascii="Palatino Linotype"/>
          <w:i/>
          <w:spacing w:val="-4"/>
          <w:sz w:val="20"/>
        </w:rPr>
        <w:t>control</w:t>
      </w:r>
      <w:r>
        <w:rPr>
          <w:rFonts w:ascii="Palatino Linotype"/>
          <w:i/>
          <w:spacing w:val="2"/>
          <w:sz w:val="20"/>
        </w:rPr>
        <w:t xml:space="preserve"> </w:t>
      </w:r>
      <w:r>
        <w:rPr>
          <w:b w:val="0"/>
          <w:sz w:val="20"/>
        </w:rPr>
        <w:t>(MAC)</w:t>
      </w:r>
      <w:r>
        <w:rPr>
          <w:b w:val="0"/>
          <w:spacing w:val="-13"/>
          <w:sz w:val="20"/>
        </w:rPr>
        <w:t xml:space="preserve"> </w:t>
      </w:r>
      <w:r>
        <w:rPr>
          <w:b w:val="0"/>
          <w:sz w:val="20"/>
        </w:rPr>
        <w:t>systems</w:t>
      </w:r>
      <w:r>
        <w:rPr>
          <w:b w:val="0"/>
          <w:spacing w:val="-13"/>
          <w:sz w:val="20"/>
        </w:rPr>
        <w:t xml:space="preserve"> </w:t>
      </w:r>
      <w:r>
        <w:rPr>
          <w:b w:val="0"/>
          <w:sz w:val="20"/>
        </w:rPr>
        <w:t>used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z w:val="20"/>
        </w:rPr>
        <w:t>to</w:t>
      </w:r>
      <w:r>
        <w:rPr>
          <w:b w:val="0"/>
          <w:spacing w:val="-13"/>
          <w:sz w:val="20"/>
        </w:rPr>
        <w:t xml:space="preserve"> </w:t>
      </w:r>
      <w:r>
        <w:rPr>
          <w:b w:val="0"/>
          <w:sz w:val="20"/>
        </w:rPr>
        <w:t>implement</w:t>
      </w:r>
      <w:r>
        <w:rPr>
          <w:b w:val="0"/>
          <w:spacing w:val="-13"/>
          <w:sz w:val="20"/>
        </w:rPr>
        <w:t xml:space="preserve"> </w:t>
      </w:r>
      <w:r>
        <w:rPr>
          <w:b w:val="0"/>
          <w:sz w:val="20"/>
        </w:rPr>
        <w:t>it</w:t>
      </w:r>
      <w:r>
        <w:rPr>
          <w:b w:val="0"/>
          <w:spacing w:val="-13"/>
          <w:sz w:val="20"/>
        </w:rPr>
        <w:t xml:space="preserve"> </w:t>
      </w:r>
      <w:r>
        <w:rPr>
          <w:b w:val="0"/>
          <w:spacing w:val="-3"/>
          <w:sz w:val="20"/>
        </w:rPr>
        <w:t xml:space="preserve">have </w:t>
      </w:r>
      <w:r>
        <w:rPr>
          <w:b w:val="0"/>
          <w:w w:val="95"/>
          <w:sz w:val="20"/>
        </w:rPr>
        <w:t>now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appeared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all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major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operating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systems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such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Android,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iOS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and Windows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protect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core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components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against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tampering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malware,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I </w:t>
      </w:r>
      <w:r>
        <w:rPr>
          <w:b w:val="0"/>
          <w:sz w:val="20"/>
        </w:rPr>
        <w:t>described in chapter</w:t>
      </w:r>
      <w:r>
        <w:rPr>
          <w:b w:val="0"/>
          <w:spacing w:val="-7"/>
          <w:sz w:val="20"/>
        </w:rPr>
        <w:t xml:space="preserve"> </w:t>
      </w:r>
      <w:r>
        <w:rPr>
          <w:b w:val="0"/>
          <w:sz w:val="20"/>
        </w:rPr>
        <w:t>6;</w:t>
      </w:r>
    </w:p>
    <w:p>
      <w:pPr>
        <w:pStyle w:val="ListParagraph"/>
        <w:numPr>
          <w:ilvl w:val="2"/>
          <w:numId w:val="1"/>
        </w:numPr>
        <w:tabs>
          <w:tab w:pos="1310" w:val="left" w:leader="none"/>
        </w:tabs>
        <w:spacing w:line="238" w:lineRule="exact" w:before="159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although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multilevel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security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concepts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were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originally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developed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support </w:t>
      </w:r>
      <w:r>
        <w:rPr>
          <w:b w:val="0"/>
          <w:w w:val="95"/>
          <w:sz w:val="20"/>
        </w:rPr>
        <w:t>con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dentiality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military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systems,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many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commercial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systems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now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use multilevel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integrity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policies.</w:t>
      </w:r>
      <w:r>
        <w:rPr>
          <w:b w:val="0"/>
          <w:spacing w:val="16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>For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example,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safety-critical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systems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use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a </w:t>
      </w:r>
      <w:r>
        <w:rPr>
          <w:b w:val="0"/>
          <w:sz w:val="20"/>
        </w:rPr>
        <w:t>number of safety integrity</w:t>
      </w:r>
      <w:r>
        <w:rPr>
          <w:b w:val="0"/>
          <w:spacing w:val="-18"/>
          <w:sz w:val="20"/>
        </w:rPr>
        <w:t xml:space="preserve"> </w:t>
      </w:r>
      <w:r>
        <w:rPr>
          <w:b w:val="0"/>
          <w:sz w:val="20"/>
        </w:rPr>
        <w:t>levels</w:t>
      </w:r>
      <w:r>
        <w:rPr>
          <w:rFonts w:ascii="Bauhaus 93" w:hAnsi="Bauhaus 93"/>
          <w:sz w:val="14"/>
        </w:rPr>
        <w:t>1</w:t>
      </w:r>
      <w:r>
        <w:rPr>
          <w:b w:val="0"/>
          <w:sz w:val="20"/>
        </w:rPr>
        <w:t>.</w:t>
      </w:r>
    </w:p>
    <w:p>
      <w:pPr>
        <w:pStyle w:val="BodyText"/>
        <w:spacing w:before="10"/>
        <w:rPr>
          <w:b w:val="0"/>
          <w:sz w:val="25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poet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Archilochus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famously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noted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fox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knows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little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things, while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hedgehog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knows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big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thing.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engineering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usually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6"/>
          <w:w w:val="95"/>
        </w:rPr>
        <w:t xml:space="preserve">fox </w:t>
      </w:r>
      <w:r>
        <w:rPr>
          <w:b w:val="0"/>
          <w:w w:val="95"/>
        </w:rPr>
        <w:t>territory,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multilevel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hedgehog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approach.</w: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6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5"/>
        </w:rPr>
        <w:t>What is a Security Policy</w:t>
      </w:r>
      <w:r>
        <w:rPr>
          <w:spacing w:val="21"/>
          <w:w w:val="135"/>
        </w:rPr>
        <w:t xml:space="preserve"> </w:t>
      </w:r>
      <w:r>
        <w:rPr>
          <w:w w:val="135"/>
        </w:rPr>
        <w:t>Model?</w:t>
      </w:r>
    </w:p>
    <w:p>
      <w:pPr>
        <w:spacing w:line="228" w:lineRule="auto" w:before="244"/>
        <w:ind w:left="811" w:right="863" w:firstLine="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Where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top-down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approach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security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engineering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>possible,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it</w:t>
      </w:r>
      <w:r>
        <w:rPr>
          <w:b w:val="0"/>
          <w:spacing w:val="-39"/>
          <w:w w:val="95"/>
          <w:sz w:val="20"/>
        </w:rPr>
        <w:t xml:space="preserve"> </w:t>
      </w:r>
      <w:r>
        <w:rPr>
          <w:b w:val="0"/>
          <w:w w:val="95"/>
          <w:sz w:val="20"/>
        </w:rPr>
        <w:t>will</w:t>
      </w:r>
      <w:r>
        <w:rPr>
          <w:b w:val="0"/>
          <w:spacing w:val="-40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typically </w:t>
      </w:r>
      <w:r>
        <w:rPr>
          <w:b w:val="0"/>
          <w:sz w:val="20"/>
        </w:rPr>
        <w:t xml:space="preserve">take the form of </w:t>
      </w:r>
      <w:r>
        <w:rPr>
          <w:rFonts w:ascii="Palatino Linotype" w:hAnsi="Palatino Linotype"/>
          <w:i/>
          <w:spacing w:val="-4"/>
          <w:sz w:val="20"/>
        </w:rPr>
        <w:t xml:space="preserve">threat </w:t>
      </w:r>
      <w:r>
        <w:rPr>
          <w:rFonts w:ascii="Palatino Linotype" w:hAnsi="Palatino Linotype"/>
          <w:i/>
          <w:sz w:val="20"/>
        </w:rPr>
        <w:t>model – security policy – security mechanisms</w:t>
      </w:r>
      <w:r>
        <w:rPr>
          <w:b w:val="0"/>
          <w:sz w:val="20"/>
        </w:rPr>
        <w:t>. The critical,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z w:val="20"/>
        </w:rPr>
        <w:t>and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often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neglected,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part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z w:val="20"/>
        </w:rPr>
        <w:t>of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this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process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is</w:t>
      </w:r>
      <w:r>
        <w:rPr>
          <w:b w:val="0"/>
          <w:spacing w:val="-33"/>
          <w:sz w:val="20"/>
        </w:rPr>
        <w:t xml:space="preserve"> </w:t>
      </w:r>
      <w:r>
        <w:rPr>
          <w:b w:val="0"/>
          <w:sz w:val="20"/>
        </w:rPr>
        <w:t>the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security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policy.</w:t>
      </w:r>
    </w:p>
    <w:p>
      <w:pPr>
        <w:pStyle w:val="BodyText"/>
        <w:spacing w:line="242" w:lineRule="auto" w:before="10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By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policy,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document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expresses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clearly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concisely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mechanisms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achieve. It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driven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understanding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threats,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turn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drives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design.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5"/>
          <w:w w:val="95"/>
        </w:rPr>
        <w:t xml:space="preserve">take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form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statements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users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data.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plays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 same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role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specifying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system’s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requirements,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evaluating whether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met,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cation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does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functionality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safety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4"/>
          <w:w w:val="95"/>
        </w:rPr>
        <w:t>safety.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cation,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primary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function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is to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communicate.</w:t>
      </w:r>
    </w:p>
    <w:p>
      <w:pPr>
        <w:pStyle w:val="BodyText"/>
        <w:spacing w:line="244" w:lineRule="auto" w:before="109"/>
        <w:ind w:left="811" w:right="863" w:firstLine="298"/>
        <w:jc w:val="both"/>
        <w:rPr>
          <w:b w:val="0"/>
        </w:rPr>
      </w:pPr>
      <w:r>
        <w:rPr/>
      </w:r>
      <w:r>
        <w:rPr>
          <w:b w:val="0"/>
          <w:w w:val="95"/>
        </w:rPr>
        <w:t>Many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organizations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phrase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‘security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policy’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collection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6"/>
          <w:w w:val="95"/>
        </w:rPr>
        <w:t xml:space="preserve">of </w:t>
      </w:r>
      <w:r>
        <w:rPr>
          <w:b w:val="0"/>
          <w:spacing w:val="-3"/>
        </w:rPr>
        <w:t xml:space="preserve">vapid </w:t>
      </w:r>
      <w:r>
        <w:rPr>
          <w:b w:val="0"/>
        </w:rPr>
        <w:t>statements, as in Figure</w:t>
      </w:r>
      <w:r>
        <w:rPr>
          <w:b w:val="0"/>
          <w:spacing w:val="-19"/>
        </w:rPr>
        <w:t xml:space="preserve"> </w:t>
      </w:r>
      <w:r>
        <w:rPr>
          <w:b w:val="0"/>
        </w:rPr>
        <w:t>9.1:</w:t>
      </w:r>
    </w:p>
    <w:p>
      <w:pPr>
        <w:spacing w:line="201" w:lineRule="auto" w:before="7"/>
        <w:ind w:left="811" w:right="861" w:firstLine="221"/>
        <w:jc w:val="both"/>
        <w:rPr>
          <w:rFonts w:ascii="PMingLiU" w:hAnsi="PMingLiU"/>
          <w:sz w:val="16"/>
        </w:rPr>
      </w:pPr>
      <w:r>
        <w:rPr>
          <w:b w:val="0"/>
          <w:w w:val="120"/>
          <w:position w:val="6"/>
          <w:sz w:val="12"/>
        </w:rPr>
        <w:t>1</w:t>
      </w:r>
      <w:r>
        <w:rPr>
          <w:rFonts w:ascii="PMingLiU" w:hAnsi="PMingLiU"/>
          <w:w w:val="120"/>
          <w:sz w:val="16"/>
        </w:rPr>
        <w:t>Beware though that terminology varies between di</w:t>
      </w:r>
      <w:r>
        <w:rPr>
          <w:rFonts w:ascii="Cambria" w:hAnsi="Cambria"/>
          <w:w w:val="120"/>
          <w:sz w:val="16"/>
        </w:rPr>
        <w:t>ff</w:t>
      </w:r>
      <w:r>
        <w:rPr>
          <w:rFonts w:ascii="PMingLiU" w:hAnsi="PMingLiU"/>
          <w:w w:val="120"/>
          <w:sz w:val="16"/>
        </w:rPr>
        <w:t>erent safety-engineering disciplines. The</w:t>
      </w:r>
      <w:r>
        <w:rPr>
          <w:rFonts w:ascii="PMingLiU" w:hAnsi="PMingLiU"/>
          <w:spacing w:val="-4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safety</w:t>
      </w:r>
      <w:r>
        <w:rPr>
          <w:rFonts w:ascii="PMingLiU" w:hAnsi="PMingLiU"/>
          <w:spacing w:val="-4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integrity</w:t>
      </w:r>
      <w:r>
        <w:rPr>
          <w:rFonts w:ascii="PMingLiU" w:hAnsi="PMingLiU"/>
          <w:spacing w:val="-4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levels</w:t>
      </w:r>
      <w:r>
        <w:rPr>
          <w:rFonts w:ascii="PMingLiU" w:hAnsi="PMingLiU"/>
          <w:spacing w:val="-4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in</w:t>
      </w:r>
      <w:r>
        <w:rPr>
          <w:rFonts w:ascii="PMingLiU" w:hAnsi="PMingLiU"/>
          <w:spacing w:val="-3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electricity</w:t>
      </w:r>
      <w:r>
        <w:rPr>
          <w:rFonts w:ascii="PMingLiU" w:hAnsi="PMingLiU"/>
          <w:spacing w:val="-4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generation</w:t>
      </w:r>
      <w:r>
        <w:rPr>
          <w:rFonts w:ascii="PMingLiU" w:hAnsi="PMingLiU"/>
          <w:spacing w:val="-4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are</w:t>
      </w:r>
      <w:r>
        <w:rPr>
          <w:rFonts w:ascii="PMingLiU" w:hAnsi="PMingLiU"/>
          <w:spacing w:val="-4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similar</w:t>
      </w:r>
      <w:r>
        <w:rPr>
          <w:rFonts w:ascii="PMingLiU" w:hAnsi="PMingLiU"/>
          <w:spacing w:val="-3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to</w:t>
      </w:r>
      <w:r>
        <w:rPr>
          <w:rFonts w:ascii="PMingLiU" w:hAnsi="PMingLiU"/>
          <w:spacing w:val="-4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Biba,</w:t>
      </w:r>
      <w:r>
        <w:rPr>
          <w:rFonts w:ascii="PMingLiU" w:hAnsi="PMingLiU"/>
          <w:spacing w:val="-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while</w:t>
      </w:r>
      <w:r>
        <w:rPr>
          <w:rFonts w:ascii="PMingLiU" w:hAnsi="PMingLiU"/>
          <w:spacing w:val="-4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automotive</w:t>
      </w:r>
      <w:r>
        <w:rPr>
          <w:rFonts w:ascii="PMingLiU" w:hAnsi="PMingLiU"/>
          <w:spacing w:val="-3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safety integrity levels are set in ISO 26262 as a hazard/risk metric that depends on the likelihood that</w:t>
      </w:r>
      <w:r>
        <w:rPr>
          <w:rFonts w:ascii="PMingLiU" w:hAnsi="PMingLiU"/>
          <w:spacing w:val="11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a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fault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will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cause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an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accident,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together</w:t>
      </w:r>
      <w:r>
        <w:rPr>
          <w:rFonts w:ascii="PMingLiU" w:hAnsi="PMingLiU"/>
          <w:spacing w:val="11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with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the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expected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severity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and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controllability</w:t>
      </w:r>
    </w:p>
    <w:p>
      <w:pPr>
        <w:spacing w:after="0" w:line="201" w:lineRule="auto"/>
        <w:jc w:val="both"/>
        <w:rPr>
          <w:rFonts w:ascii="PMingLiU" w:hAnsi="PMingLiU"/>
          <w:sz w:val="16"/>
        </w:rPr>
        <w:sectPr>
          <w:headerReference w:type="default" r:id="rId5"/>
          <w:footerReference w:type="default" r:id="rId6"/>
          <w:pgSz w:w="11900" w:h="16840"/>
          <w:pgMar w:header="1764" w:footer="1771" w:top="2020" w:bottom="1960" w:left="1680" w:right="1680"/>
          <w:pgNumType w:start="300"/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3" w:after="1"/>
        <w:rPr>
          <w:rFonts w:ascii="PMingLiU"/>
          <w:sz w:val="14"/>
        </w:rPr>
      </w:pPr>
    </w:p>
    <w:p>
      <w:pPr>
        <w:pStyle w:val="BodyText"/>
        <w:ind w:left="1110"/>
        <w:rPr>
          <w:rFonts w:ascii="PMingLiU"/>
        </w:rPr>
      </w:pPr>
      <w:r>
        <w:rPr>
          <w:rFonts w:ascii="PMingLiU"/>
        </w:rPr>
      </w:r>
      <w:r>
        <w:rPr>
          <w:rFonts w:ascii="PMingLiU"/>
        </w:rPr>
      </w:r>
    </w:p>
    <w:p>
      <w:pPr>
        <w:pStyle w:val="BodyText"/>
        <w:spacing w:before="105"/>
        <w:ind w:left="1449" w:right="1500"/>
        <w:jc w:val="center"/>
        <w:rPr>
          <w:b w:val="0"/>
        </w:rPr>
      </w:pPr>
      <w:r>
        <w:rPr>
          <w:b w:val="0"/>
        </w:rPr>
        <w:t>Figure 9.1 – typical corporate policy language</w:t>
      </w:r>
    </w:p>
    <w:p>
      <w:pPr>
        <w:pStyle w:val="BodyText"/>
        <w:spacing w:before="5"/>
        <w:rPr>
          <w:b w:val="0"/>
          <w:sz w:val="23"/>
        </w:rPr>
      </w:pPr>
    </w:p>
    <w:p>
      <w:pPr>
        <w:pStyle w:val="BodyText"/>
        <w:spacing w:line="242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sort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language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common,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useless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least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engi</w:t>
      </w:r>
      <w:r>
        <w:rPr>
          <w:b w:val="0"/>
          <w:w w:val="90"/>
        </w:rPr>
        <w:t>neer. It dodges the central issue, namely ‘Who determines “need-to-know”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5"/>
          <w:w w:val="90"/>
        </w:rPr>
        <w:t xml:space="preserve">and </w:t>
      </w:r>
      <w:r>
        <w:rPr>
          <w:b w:val="0"/>
          <w:w w:val="95"/>
        </w:rPr>
        <w:t>how?’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Second,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mixes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statements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(organizational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5"/>
          <w:w w:val="95"/>
        </w:rPr>
        <w:t xml:space="preserve">approval </w:t>
      </w:r>
      <w:r>
        <w:rPr>
          <w:b w:val="0"/>
        </w:rPr>
        <w:t>of</w:t>
      </w:r>
      <w:r>
        <w:rPr>
          <w:b w:val="0"/>
          <w:spacing w:val="-28"/>
        </w:rPr>
        <w:t xml:space="preserve"> </w:t>
      </w:r>
      <w:r>
        <w:rPr>
          <w:b w:val="0"/>
        </w:rPr>
        <w:t>a</w:t>
      </w:r>
      <w:r>
        <w:rPr>
          <w:b w:val="0"/>
          <w:spacing w:val="-28"/>
        </w:rPr>
        <w:t xml:space="preserve"> </w:t>
      </w:r>
      <w:r>
        <w:rPr>
          <w:b w:val="0"/>
        </w:rPr>
        <w:t>policy</w:t>
      </w:r>
      <w:r>
        <w:rPr>
          <w:b w:val="0"/>
          <w:spacing w:val="-28"/>
        </w:rPr>
        <w:t xml:space="preserve"> </w:t>
      </w:r>
      <w:r>
        <w:rPr>
          <w:b w:val="0"/>
        </w:rPr>
        <w:t>should</w:t>
      </w:r>
      <w:r>
        <w:rPr>
          <w:b w:val="0"/>
          <w:spacing w:val="-28"/>
        </w:rPr>
        <w:t xml:space="preserve"> </w:t>
      </w:r>
      <w:r>
        <w:rPr>
          <w:b w:val="0"/>
        </w:rPr>
        <w:t>logically</w:t>
      </w:r>
      <w:r>
        <w:rPr>
          <w:b w:val="0"/>
          <w:spacing w:val="-27"/>
        </w:rPr>
        <w:t xml:space="preserve"> </w:t>
      </w:r>
      <w:r>
        <w:rPr>
          <w:b w:val="0"/>
        </w:rPr>
        <w:t>not</w:t>
      </w:r>
      <w:r>
        <w:rPr>
          <w:b w:val="0"/>
          <w:spacing w:val="-28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28"/>
        </w:rPr>
        <w:t xml:space="preserve"> </w:t>
      </w:r>
      <w:r>
        <w:rPr>
          <w:b w:val="0"/>
        </w:rPr>
        <w:t>part</w:t>
      </w:r>
      <w:r>
        <w:rPr>
          <w:b w:val="0"/>
          <w:spacing w:val="-28"/>
        </w:rPr>
        <w:t xml:space="preserve"> </w:t>
      </w:r>
      <w:r>
        <w:rPr>
          <w:b w:val="0"/>
        </w:rPr>
        <w:t>of</w:t>
      </w:r>
      <w:r>
        <w:rPr>
          <w:b w:val="0"/>
          <w:spacing w:val="-28"/>
        </w:rPr>
        <w:t xml:space="preserve">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b w:val="0"/>
        </w:rPr>
        <w:t>policy</w:t>
      </w:r>
      <w:r>
        <w:rPr>
          <w:b w:val="0"/>
          <w:spacing w:val="-28"/>
        </w:rPr>
        <w:t xml:space="preserve"> </w:t>
      </w:r>
      <w:r>
        <w:rPr>
          <w:b w:val="0"/>
        </w:rPr>
        <w:t>itself).</w:t>
      </w:r>
      <w:r>
        <w:rPr>
          <w:b w:val="0"/>
          <w:spacing w:val="-7"/>
        </w:rPr>
        <w:t xml:space="preserve"> </w:t>
      </w:r>
      <w:r>
        <w:rPr>
          <w:b w:val="0"/>
        </w:rPr>
        <w:t>Third,</w:t>
      </w:r>
      <w:r>
        <w:rPr>
          <w:b w:val="0"/>
          <w:spacing w:val="-26"/>
        </w:rPr>
        <w:t xml:space="preserve"> </w:t>
      </w:r>
      <w:r>
        <w:rPr>
          <w:b w:val="0"/>
        </w:rPr>
        <w:t>there</w:t>
      </w:r>
      <w:r>
        <w:rPr>
          <w:b w:val="0"/>
          <w:spacing w:val="-28"/>
        </w:rPr>
        <w:t xml:space="preserve"> </w:t>
      </w:r>
      <w:r>
        <w:rPr>
          <w:b w:val="0"/>
        </w:rPr>
        <w:t>is</w:t>
      </w:r>
      <w:r>
        <w:rPr>
          <w:b w:val="0"/>
          <w:spacing w:val="-28"/>
        </w:rPr>
        <w:t xml:space="preserve"> </w:t>
      </w:r>
      <w:r>
        <w:rPr>
          <w:b w:val="0"/>
        </w:rPr>
        <w:t xml:space="preserve">a </w:t>
      </w:r>
      <w:r>
        <w:rPr>
          <w:b w:val="0"/>
          <w:w w:val="95"/>
        </w:rPr>
        <w:t>mechanism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implied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explicit: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‘sta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4"/>
          <w:w w:val="95"/>
        </w:rPr>
        <w:t xml:space="preserve"> </w:t>
      </w:r>
      <w:r>
        <w:rPr>
          <w:b w:val="0"/>
          <w:w w:val="95"/>
        </w:rPr>
        <w:t>shall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obey’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 xml:space="preserve">what </w:t>
      </w:r>
      <w:r>
        <w:rPr>
          <w:b w:val="0"/>
          <w:w w:val="95"/>
        </w:rPr>
        <w:t>does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actually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do?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obedience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enforced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system,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users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‘on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2"/>
          <w:w w:val="90"/>
        </w:rPr>
        <w:t>honour’?</w:t>
      </w:r>
      <w:r>
        <w:rPr>
          <w:b w:val="0"/>
          <w:spacing w:val="8"/>
          <w:w w:val="90"/>
        </w:rPr>
        <w:t xml:space="preserve"> </w:t>
      </w:r>
      <w:r>
        <w:rPr>
          <w:b w:val="0"/>
          <w:spacing w:val="-3"/>
          <w:w w:val="90"/>
        </w:rPr>
        <w:t>Fourth,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how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breaches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detected </w:t>
      </w:r>
      <w:r>
        <w:rPr>
          <w:b w:val="0"/>
        </w:rPr>
        <w:t>and</w:t>
      </w:r>
      <w:r>
        <w:rPr>
          <w:b w:val="0"/>
          <w:spacing w:val="-7"/>
        </w:rPr>
        <w:t xml:space="preserve"> </w:t>
      </w:r>
      <w:r>
        <w:rPr>
          <w:b w:val="0"/>
        </w:rPr>
        <w:t>who</w:t>
      </w:r>
      <w:r>
        <w:rPr>
          <w:b w:val="0"/>
          <w:spacing w:val="-7"/>
        </w:rPr>
        <w:t xml:space="preserve"> </w:t>
      </w:r>
      <w:r>
        <w:rPr>
          <w:b w:val="0"/>
        </w:rPr>
        <w:t>has</w:t>
      </w:r>
      <w:r>
        <w:rPr>
          <w:b w:val="0"/>
          <w:spacing w:val="-6"/>
        </w:rPr>
        <w:t xml:space="preserve"> </w:t>
      </w:r>
      <w:r>
        <w:rPr>
          <w:b w:val="0"/>
        </w:rPr>
        <w:t>a</w:t>
      </w:r>
      <w:r>
        <w:rPr>
          <w:b w:val="0"/>
          <w:spacing w:val="-7"/>
        </w:rPr>
        <w:t xml:space="preserve"> </w:t>
      </w:r>
      <w:r>
        <w:rPr>
          <w:b w:val="0"/>
        </w:rPr>
        <w:t>speci</w:t>
      </w:r>
      <w:r>
        <w:rPr>
          <w:rFonts w:ascii="Cambria" w:hAnsi="Cambria"/>
        </w:rPr>
        <w:t>fi</w:t>
      </w:r>
      <w:r>
        <w:rPr>
          <w:b w:val="0"/>
        </w:rPr>
        <w:t>c</w:t>
      </w:r>
      <w:r>
        <w:rPr>
          <w:b w:val="0"/>
          <w:spacing w:val="-6"/>
        </w:rPr>
        <w:t xml:space="preserve"> </w:t>
      </w:r>
      <w:r>
        <w:rPr>
          <w:b w:val="0"/>
        </w:rPr>
        <w:t>duty</w:t>
      </w:r>
      <w:r>
        <w:rPr>
          <w:b w:val="0"/>
          <w:spacing w:val="-7"/>
        </w:rPr>
        <w:t xml:space="preserve"> </w:t>
      </w:r>
      <w:r>
        <w:rPr>
          <w:b w:val="0"/>
        </w:rPr>
        <w:t>to</w:t>
      </w:r>
      <w:r>
        <w:rPr>
          <w:b w:val="0"/>
          <w:spacing w:val="-6"/>
        </w:rPr>
        <w:t xml:space="preserve"> </w:t>
      </w:r>
      <w:r>
        <w:rPr>
          <w:b w:val="0"/>
        </w:rPr>
        <w:t>report</w:t>
      </w:r>
      <w:r>
        <w:rPr>
          <w:b w:val="0"/>
          <w:spacing w:val="-7"/>
        </w:rPr>
        <w:t xml:space="preserve"> </w:t>
      </w:r>
      <w:r>
        <w:rPr>
          <w:b w:val="0"/>
        </w:rPr>
        <w:t>them?</w:t>
      </w:r>
    </w:p>
    <w:p>
      <w:pPr>
        <w:pStyle w:val="BodyText"/>
        <w:spacing w:line="238" w:lineRule="exact" w:before="10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When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think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it,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political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language.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politician’s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job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w w:val="90"/>
        </w:rPr>
        <w:t>resolve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tensions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society,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often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requires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vague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language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which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factions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project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own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wishes;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corporate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executives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often </w:t>
      </w:r>
      <w:r>
        <w:rPr>
          <w:b w:val="0"/>
        </w:rPr>
        <w:t>operating</w:t>
      </w:r>
      <w:r>
        <w:rPr>
          <w:b w:val="0"/>
          <w:spacing w:val="-32"/>
        </w:rPr>
        <w:t xml:space="preserve"> </w:t>
      </w:r>
      <w:r>
        <w:rPr>
          <w:b w:val="0"/>
        </w:rPr>
        <w:t>politically,</w:t>
      </w:r>
      <w:r>
        <w:rPr>
          <w:b w:val="0"/>
          <w:spacing w:val="-32"/>
        </w:rPr>
        <w:t xml:space="preserve"> </w:t>
      </w:r>
      <w:r>
        <w:rPr>
          <w:b w:val="0"/>
        </w:rPr>
        <w:t>to</w:t>
      </w:r>
      <w:r>
        <w:rPr>
          <w:b w:val="0"/>
          <w:spacing w:val="-31"/>
        </w:rPr>
        <w:t xml:space="preserve"> </w:t>
      </w:r>
      <w:r>
        <w:rPr>
          <w:b w:val="0"/>
        </w:rPr>
        <w:t>balance</w:t>
      </w:r>
      <w:r>
        <w:rPr>
          <w:b w:val="0"/>
          <w:spacing w:val="-32"/>
        </w:rPr>
        <w:t xml:space="preserve"> </w:t>
      </w:r>
      <w:r>
        <w:rPr>
          <w:b w:val="0"/>
        </w:rPr>
        <w:t>di</w:t>
      </w:r>
      <w:r>
        <w:rPr>
          <w:rFonts w:ascii="Cambria" w:hAnsi="Cambria"/>
        </w:rPr>
        <w:t>ff</w:t>
      </w:r>
      <w:r>
        <w:rPr>
          <w:b w:val="0"/>
        </w:rPr>
        <w:t>erent</w:t>
      </w:r>
      <w:r>
        <w:rPr>
          <w:b w:val="0"/>
          <w:spacing w:val="-31"/>
        </w:rPr>
        <w:t xml:space="preserve"> </w:t>
      </w:r>
      <w:r>
        <w:rPr>
          <w:b w:val="0"/>
        </w:rPr>
        <w:t>factions</w:t>
      </w:r>
      <w:r>
        <w:rPr>
          <w:b w:val="0"/>
          <w:spacing w:val="-32"/>
        </w:rPr>
        <w:t xml:space="preserve"> </w:t>
      </w:r>
      <w:r>
        <w:rPr>
          <w:b w:val="0"/>
        </w:rPr>
        <w:t>within</w:t>
      </w:r>
      <w:r>
        <w:rPr>
          <w:b w:val="0"/>
          <w:spacing w:val="-32"/>
        </w:rPr>
        <w:t xml:space="preserve"> </w:t>
      </w:r>
      <w:r>
        <w:rPr>
          <w:b w:val="0"/>
        </w:rPr>
        <w:t>a</w:t>
      </w:r>
      <w:r>
        <w:rPr>
          <w:b w:val="0"/>
          <w:spacing w:val="-31"/>
        </w:rPr>
        <w:t xml:space="preserve"> </w:t>
      </w:r>
      <w:r>
        <w:rPr>
          <w:b w:val="0"/>
        </w:rPr>
        <w:t>company</w:t>
      </w:r>
      <w:r>
        <w:rPr>
          <w:rFonts w:ascii="Bauhaus 93" w:hAnsi="Bauhaus 93"/>
          <w:sz w:val="14"/>
        </w:rPr>
        <w:t>2</w:t>
      </w:r>
      <w:r>
        <w:rPr>
          <w:b w:val="0"/>
        </w:rPr>
        <w:t>.</w:t>
      </w:r>
    </w:p>
    <w:p>
      <w:pPr>
        <w:pStyle w:val="BodyText"/>
        <w:spacing w:line="244" w:lineRule="auto" w:before="104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Because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term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‘security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policy’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often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abused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mean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4"/>
          <w:w w:val="90"/>
        </w:rPr>
        <w:t xml:space="preserve">for </w:t>
      </w:r>
      <w:r>
        <w:rPr>
          <w:b w:val="0"/>
          <w:w w:val="95"/>
        </w:rPr>
        <w:t>politics,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precise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terms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come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engineers.</w:t>
      </w:r>
    </w:p>
    <w:p>
      <w:pPr>
        <w:pStyle w:val="BodyText"/>
        <w:spacing w:before="76"/>
        <w:ind w:left="811" w:right="863" w:firstLine="298"/>
        <w:jc w:val="both"/>
        <w:rPr>
          <w:b w:val="0"/>
        </w:rPr>
      </w:pPr>
      <w:r>
        <w:rPr>
          <w:b w:val="0"/>
        </w:rPr>
        <w:t>A</w:t>
      </w:r>
      <w:r>
        <w:rPr>
          <w:b w:val="0"/>
          <w:spacing w:val="-38"/>
        </w:rPr>
        <w:t xml:space="preserve"> </w:t>
      </w:r>
      <w:r>
        <w:rPr>
          <w:rFonts w:ascii="Palatino Linotype"/>
          <w:i/>
        </w:rPr>
        <w:t>security</w:t>
      </w:r>
      <w:r>
        <w:rPr>
          <w:rFonts w:ascii="Palatino Linotype"/>
          <w:i/>
          <w:spacing w:val="-21"/>
        </w:rPr>
        <w:t xml:space="preserve"> </w:t>
      </w:r>
      <w:r>
        <w:rPr>
          <w:rFonts w:ascii="Palatino Linotype"/>
          <w:i/>
        </w:rPr>
        <w:t>policy</w:t>
      </w:r>
      <w:r>
        <w:rPr>
          <w:rFonts w:ascii="Palatino Linotype"/>
          <w:i/>
          <w:spacing w:val="-21"/>
        </w:rPr>
        <w:t xml:space="preserve"> </w:t>
      </w:r>
      <w:r>
        <w:rPr>
          <w:rFonts w:ascii="Palatino Linotype"/>
          <w:i/>
          <w:spacing w:val="-3"/>
        </w:rPr>
        <w:t>model</w:t>
      </w:r>
      <w:r>
        <w:rPr>
          <w:rFonts w:ascii="Palatino Linotype"/>
          <w:i/>
          <w:spacing w:val="-23"/>
        </w:rPr>
        <w:t xml:space="preserve"> </w:t>
      </w:r>
      <w:r>
        <w:rPr>
          <w:b w:val="0"/>
        </w:rPr>
        <w:t>is</w:t>
      </w:r>
      <w:r>
        <w:rPr>
          <w:b w:val="0"/>
          <w:spacing w:val="-37"/>
        </w:rPr>
        <w:t xml:space="preserve"> </w:t>
      </w:r>
      <w:r>
        <w:rPr>
          <w:b w:val="0"/>
        </w:rPr>
        <w:t>a</w:t>
      </w:r>
      <w:r>
        <w:rPr>
          <w:b w:val="0"/>
          <w:spacing w:val="-37"/>
        </w:rPr>
        <w:t xml:space="preserve"> </w:t>
      </w:r>
      <w:r>
        <w:rPr>
          <w:b w:val="0"/>
        </w:rPr>
        <w:t>succinct</w:t>
      </w:r>
      <w:r>
        <w:rPr>
          <w:b w:val="0"/>
          <w:spacing w:val="-37"/>
        </w:rPr>
        <w:t xml:space="preserve"> </w:t>
      </w:r>
      <w:r>
        <w:rPr>
          <w:b w:val="0"/>
        </w:rPr>
        <w:t>statement</w:t>
      </w:r>
      <w:r>
        <w:rPr>
          <w:b w:val="0"/>
          <w:spacing w:val="-38"/>
        </w:rPr>
        <w:t xml:space="preserve"> </w:t>
      </w:r>
      <w:r>
        <w:rPr>
          <w:b w:val="0"/>
        </w:rPr>
        <w:t>of</w:t>
      </w:r>
      <w:r>
        <w:rPr>
          <w:b w:val="0"/>
          <w:spacing w:val="-37"/>
        </w:rPr>
        <w:t xml:space="preserve"> </w:t>
      </w:r>
      <w:r>
        <w:rPr>
          <w:b w:val="0"/>
        </w:rPr>
        <w:t>the</w:t>
      </w:r>
      <w:r>
        <w:rPr>
          <w:b w:val="0"/>
          <w:spacing w:val="-37"/>
        </w:rPr>
        <w:t xml:space="preserve"> </w:t>
      </w:r>
      <w:r>
        <w:rPr>
          <w:b w:val="0"/>
        </w:rPr>
        <w:t>protection</w:t>
      </w:r>
      <w:r>
        <w:rPr>
          <w:b w:val="0"/>
          <w:spacing w:val="-37"/>
        </w:rPr>
        <w:t xml:space="preserve"> </w:t>
      </w:r>
      <w:r>
        <w:rPr>
          <w:b w:val="0"/>
        </w:rPr>
        <w:t>properties that</w:t>
      </w:r>
      <w:r>
        <w:rPr>
          <w:b w:val="0"/>
          <w:spacing w:val="-28"/>
        </w:rPr>
        <w:t xml:space="preserve"> </w:t>
      </w:r>
      <w:r>
        <w:rPr>
          <w:b w:val="0"/>
        </w:rPr>
        <w:t>a</w:t>
      </w:r>
      <w:r>
        <w:rPr>
          <w:b w:val="0"/>
          <w:spacing w:val="-28"/>
        </w:rPr>
        <w:t xml:space="preserve"> </w:t>
      </w:r>
      <w:r>
        <w:rPr>
          <w:b w:val="0"/>
        </w:rPr>
        <w:t>system</w:t>
      </w:r>
      <w:r>
        <w:rPr>
          <w:b w:val="0"/>
          <w:spacing w:val="-28"/>
        </w:rPr>
        <w:t xml:space="preserve"> </w:t>
      </w:r>
      <w:r>
        <w:rPr>
          <w:b w:val="0"/>
        </w:rPr>
        <w:t>must</w:t>
      </w:r>
      <w:r>
        <w:rPr>
          <w:b w:val="0"/>
          <w:spacing w:val="-28"/>
        </w:rPr>
        <w:t xml:space="preserve"> </w:t>
      </w:r>
      <w:r>
        <w:rPr>
          <w:b w:val="0"/>
          <w:spacing w:val="-3"/>
        </w:rPr>
        <w:t>have.</w:t>
      </w:r>
      <w:r>
        <w:rPr>
          <w:b w:val="0"/>
          <w:spacing w:val="-1"/>
        </w:rPr>
        <w:t xml:space="preserve"> </w:t>
      </w:r>
      <w:r>
        <w:rPr>
          <w:b w:val="0"/>
        </w:rPr>
        <w:t>Its</w:t>
      </w:r>
      <w:r>
        <w:rPr>
          <w:b w:val="0"/>
          <w:spacing w:val="-27"/>
        </w:rPr>
        <w:t xml:space="preserve"> </w:t>
      </w:r>
      <w:r>
        <w:rPr>
          <w:b w:val="0"/>
        </w:rPr>
        <w:t>key</w:t>
      </w:r>
      <w:r>
        <w:rPr>
          <w:b w:val="0"/>
          <w:spacing w:val="-28"/>
        </w:rPr>
        <w:t xml:space="preserve"> </w:t>
      </w:r>
      <w:r>
        <w:rPr>
          <w:b w:val="0"/>
        </w:rPr>
        <w:t>points</w:t>
      </w:r>
      <w:r>
        <w:rPr>
          <w:b w:val="0"/>
          <w:spacing w:val="-28"/>
        </w:rPr>
        <w:t xml:space="preserve"> </w:t>
      </w:r>
      <w:r>
        <w:rPr>
          <w:b w:val="0"/>
        </w:rPr>
        <w:t>can</w:t>
      </w:r>
      <w:r>
        <w:rPr>
          <w:b w:val="0"/>
          <w:spacing w:val="-28"/>
        </w:rPr>
        <w:t xml:space="preserve"> </w:t>
      </w:r>
      <w:r>
        <w:rPr>
          <w:b w:val="0"/>
        </w:rPr>
        <w:t>typically</w:t>
      </w:r>
      <w:r>
        <w:rPr>
          <w:b w:val="0"/>
          <w:spacing w:val="-28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28"/>
        </w:rPr>
        <w:t xml:space="preserve"> </w:t>
      </w:r>
      <w:r>
        <w:rPr>
          <w:b w:val="0"/>
        </w:rPr>
        <w:t>written</w:t>
      </w:r>
      <w:r>
        <w:rPr>
          <w:b w:val="0"/>
          <w:spacing w:val="-28"/>
        </w:rPr>
        <w:t xml:space="preserve"> </w:t>
      </w:r>
      <w:r>
        <w:rPr>
          <w:b w:val="0"/>
        </w:rPr>
        <w:t>down</w:t>
      </w:r>
      <w:r>
        <w:rPr>
          <w:b w:val="0"/>
          <w:spacing w:val="-27"/>
        </w:rPr>
        <w:t xml:space="preserve"> </w:t>
      </w:r>
      <w:r>
        <w:rPr>
          <w:b w:val="0"/>
        </w:rPr>
        <w:t>in</w:t>
      </w:r>
      <w:r>
        <w:rPr>
          <w:b w:val="0"/>
          <w:spacing w:val="-28"/>
        </w:rPr>
        <w:t xml:space="preserve"> </w:t>
      </w:r>
      <w:r>
        <w:rPr>
          <w:b w:val="0"/>
        </w:rPr>
        <w:t xml:space="preserve">a </w:t>
      </w:r>
      <w:r>
        <w:rPr>
          <w:b w:val="0"/>
          <w:w w:val="95"/>
        </w:rPr>
        <w:t>page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less.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document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goals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4"/>
          <w:w w:val="95"/>
        </w:rPr>
        <w:t xml:space="preserve">are </w:t>
      </w:r>
      <w:r>
        <w:rPr>
          <w:b w:val="0"/>
          <w:w w:val="95"/>
        </w:rPr>
        <w:t>agreed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entire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community,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top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management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customer. </w:t>
      </w:r>
      <w:r>
        <w:rPr>
          <w:b w:val="0"/>
        </w:rPr>
        <w:t>It</w:t>
      </w:r>
      <w:r>
        <w:rPr>
          <w:b w:val="0"/>
          <w:spacing w:val="-15"/>
        </w:rPr>
        <w:t xml:space="preserve"> </w:t>
      </w:r>
      <w:r>
        <w:rPr>
          <w:b w:val="0"/>
        </w:rPr>
        <w:t>may</w:t>
      </w:r>
      <w:r>
        <w:rPr>
          <w:b w:val="0"/>
          <w:spacing w:val="-14"/>
        </w:rPr>
        <w:t xml:space="preserve"> </w:t>
      </w:r>
      <w:r>
        <w:rPr>
          <w:b w:val="0"/>
        </w:rPr>
        <w:t>also</w:t>
      </w:r>
      <w:r>
        <w:rPr>
          <w:b w:val="0"/>
          <w:spacing w:val="-15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14"/>
        </w:rPr>
        <w:t xml:space="preserve"> </w:t>
      </w:r>
      <w:r>
        <w:rPr>
          <w:b w:val="0"/>
        </w:rPr>
        <w:t>the</w:t>
      </w:r>
      <w:r>
        <w:rPr>
          <w:b w:val="0"/>
          <w:spacing w:val="-15"/>
        </w:rPr>
        <w:t xml:space="preserve"> </w:t>
      </w:r>
      <w:r>
        <w:rPr>
          <w:b w:val="0"/>
        </w:rPr>
        <w:t>basis</w:t>
      </w:r>
      <w:r>
        <w:rPr>
          <w:b w:val="0"/>
          <w:spacing w:val="-15"/>
        </w:rPr>
        <w:t xml:space="preserve"> </w:t>
      </w:r>
      <w:r>
        <w:rPr>
          <w:b w:val="0"/>
        </w:rPr>
        <w:t>of</w:t>
      </w:r>
      <w:r>
        <w:rPr>
          <w:b w:val="0"/>
          <w:spacing w:val="-14"/>
        </w:rPr>
        <w:t xml:space="preserve"> </w:t>
      </w:r>
      <w:r>
        <w:rPr>
          <w:b w:val="0"/>
        </w:rPr>
        <w:t>formal</w:t>
      </w:r>
      <w:r>
        <w:rPr>
          <w:b w:val="0"/>
          <w:spacing w:val="-15"/>
        </w:rPr>
        <w:t xml:space="preserve"> </w:t>
      </w:r>
      <w:r>
        <w:rPr>
          <w:b w:val="0"/>
        </w:rPr>
        <w:t>mathematical</w:t>
      </w:r>
      <w:r>
        <w:rPr>
          <w:b w:val="0"/>
          <w:spacing w:val="-14"/>
        </w:rPr>
        <w:t xml:space="preserve"> </w:t>
      </w:r>
      <w:r>
        <w:rPr>
          <w:b w:val="0"/>
        </w:rPr>
        <w:t>analysis.</w:t>
      </w:r>
    </w:p>
    <w:p>
      <w:pPr>
        <w:pStyle w:val="BodyText"/>
        <w:spacing w:before="8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security</w:t>
      </w:r>
      <w:r>
        <w:rPr>
          <w:rFonts w:ascii="Palatino Linotype" w:hAnsi="Palatino Linotype"/>
          <w:i/>
          <w:spacing w:val="-18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target</w:t>
      </w:r>
      <w:r>
        <w:rPr>
          <w:rFonts w:ascii="Palatino Linotype" w:hAnsi="Palatino Linotype"/>
          <w:i/>
          <w:spacing w:val="-2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detailed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description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mechanisms that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implementation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provides,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relate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list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>con</w:t>
      </w:r>
      <w:r>
        <w:rPr>
          <w:b w:val="0"/>
          <w:w w:val="95"/>
        </w:rPr>
        <w:t>trol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objectives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(some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typically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derived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policy </w:t>
      </w:r>
      <w:r>
        <w:rPr>
          <w:b w:val="0"/>
        </w:rPr>
        <w:t>model).</w:t>
      </w:r>
      <w:r>
        <w:rPr>
          <w:b w:val="0"/>
          <w:spacing w:val="1"/>
        </w:rPr>
        <w:t xml:space="preserve"> </w:t>
      </w:r>
      <w:r>
        <w:rPr>
          <w:b w:val="0"/>
        </w:rPr>
        <w:t>The</w:t>
      </w:r>
      <w:r>
        <w:rPr>
          <w:b w:val="0"/>
          <w:spacing w:val="-28"/>
        </w:rPr>
        <w:t xml:space="preserve"> </w:t>
      </w:r>
      <w:r>
        <w:rPr>
          <w:b w:val="0"/>
        </w:rPr>
        <w:t>security</w:t>
      </w:r>
      <w:r>
        <w:rPr>
          <w:b w:val="0"/>
          <w:spacing w:val="-28"/>
        </w:rPr>
        <w:t xml:space="preserve"> </w:t>
      </w:r>
      <w:r>
        <w:rPr>
          <w:b w:val="0"/>
        </w:rPr>
        <w:t>target</w:t>
      </w:r>
      <w:r>
        <w:rPr>
          <w:b w:val="0"/>
          <w:spacing w:val="-28"/>
        </w:rPr>
        <w:t xml:space="preserve"> </w:t>
      </w:r>
      <w:r>
        <w:rPr>
          <w:b w:val="0"/>
        </w:rPr>
        <w:t>forms</w:t>
      </w:r>
      <w:r>
        <w:rPr>
          <w:b w:val="0"/>
          <w:spacing w:val="-28"/>
        </w:rPr>
        <w:t xml:space="preserve">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b w:val="0"/>
        </w:rPr>
        <w:t>basis</w:t>
      </w:r>
      <w:r>
        <w:rPr>
          <w:b w:val="0"/>
          <w:spacing w:val="-28"/>
        </w:rPr>
        <w:t xml:space="preserve"> </w:t>
      </w:r>
      <w:r>
        <w:rPr>
          <w:b w:val="0"/>
        </w:rPr>
        <w:t>for</w:t>
      </w:r>
      <w:r>
        <w:rPr>
          <w:b w:val="0"/>
          <w:spacing w:val="-28"/>
        </w:rPr>
        <w:t xml:space="preserve"> </w:t>
      </w:r>
      <w:r>
        <w:rPr>
          <w:b w:val="0"/>
        </w:rPr>
        <w:t>testing</w:t>
      </w:r>
      <w:r>
        <w:rPr>
          <w:b w:val="0"/>
          <w:spacing w:val="-28"/>
        </w:rPr>
        <w:t xml:space="preserve"> </w:t>
      </w:r>
      <w:r>
        <w:rPr>
          <w:b w:val="0"/>
        </w:rPr>
        <w:t>and</w:t>
      </w:r>
      <w:r>
        <w:rPr>
          <w:b w:val="0"/>
          <w:spacing w:val="-28"/>
        </w:rPr>
        <w:t xml:space="preserve"> </w:t>
      </w:r>
      <w:r>
        <w:rPr>
          <w:b w:val="0"/>
        </w:rPr>
        <w:t>evaluation</w:t>
      </w:r>
      <w:r>
        <w:rPr>
          <w:b w:val="0"/>
          <w:spacing w:val="-28"/>
        </w:rPr>
        <w:t xml:space="preserve"> </w:t>
      </w:r>
      <w:r>
        <w:rPr>
          <w:b w:val="0"/>
        </w:rPr>
        <w:t>of</w:t>
      </w:r>
      <w:r>
        <w:rPr>
          <w:b w:val="0"/>
          <w:spacing w:val="-28"/>
        </w:rPr>
        <w:t xml:space="preserve"> </w:t>
      </w:r>
      <w:r>
        <w:rPr>
          <w:b w:val="0"/>
        </w:rPr>
        <w:t>a product.</w:t>
      </w:r>
    </w:p>
    <w:p>
      <w:pPr>
        <w:pStyle w:val="BodyText"/>
        <w:spacing w:line="170" w:lineRule="auto" w:before="124"/>
        <w:ind w:left="811" w:right="71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rFonts w:ascii="Palatino Linotype" w:hAnsi="Palatino Linotype"/>
          <w:i/>
          <w:spacing w:val="-3"/>
          <w:w w:val="95"/>
        </w:rPr>
        <w:t>protection</w:t>
      </w:r>
      <w:r>
        <w:rPr>
          <w:rFonts w:ascii="Palatino Linotype" w:hAnsi="Palatino Linotype"/>
          <w:i/>
          <w:spacing w:val="-21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pro</w:t>
      </w:r>
      <w:r>
        <w:rPr>
          <w:rFonts w:ascii="Meiryo" w:hAnsi="Meiryo"/>
          <w:i/>
          <w:w w:val="95"/>
        </w:rPr>
        <w:t>fi</w:t>
      </w:r>
      <w:r>
        <w:rPr>
          <w:rFonts w:ascii="Palatino Linotype" w:hAnsi="Palatino Linotype"/>
          <w:i/>
          <w:w w:val="95"/>
        </w:rPr>
        <w:t>le</w:t>
      </w:r>
      <w:r>
        <w:rPr>
          <w:rFonts w:ascii="Palatino Linotype" w:hAnsi="Palatino Linotype"/>
          <w:i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expressed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implementation</w:t>
      </w:r>
      <w:r>
        <w:rPr>
          <w:b w:val="0"/>
          <w:w w:val="90"/>
        </w:rPr>
        <w:t>independent</w:t>
      </w:r>
      <w:r>
        <w:rPr>
          <w:b w:val="0"/>
          <w:spacing w:val="-30"/>
          <w:w w:val="90"/>
        </w:rPr>
        <w:t xml:space="preserve"> </w:t>
      </w:r>
      <w:r>
        <w:rPr>
          <w:b w:val="0"/>
          <w:spacing w:val="-4"/>
          <w:w w:val="90"/>
        </w:rPr>
        <w:t>way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enable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comparable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evaluations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across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products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versions.</w:t>
      </w:r>
    </w:p>
    <w:p>
      <w:pPr>
        <w:pStyle w:val="BodyText"/>
        <w:spacing w:line="235" w:lineRule="auto" w:before="20"/>
        <w:ind w:left="811" w:right="863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involve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semi-formal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language,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least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suitable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jargon.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pro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requirement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products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evaluated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under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Common</w:t>
      </w:r>
      <w:r>
        <w:rPr>
          <w:rFonts w:ascii="Palatino Linotype" w:hAnsi="Palatino Linotype"/>
          <w:i/>
          <w:spacing w:val="-16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Criteria</w:t>
      </w:r>
      <w:r>
        <w:rPr>
          <w:rFonts w:ascii="Palatino Linotype" w:hAnsi="Palatino Linotype"/>
          <w:i/>
          <w:spacing w:val="-19"/>
          <w:w w:val="95"/>
        </w:rPr>
        <w:t xml:space="preserve"> </w:t>
      </w:r>
      <w:r>
        <w:rPr>
          <w:b w:val="0"/>
          <w:w w:val="95"/>
        </w:rPr>
        <w:t>[1396].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(I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Common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Criteria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6"/>
          <w:w w:val="95"/>
        </w:rPr>
        <w:t xml:space="preserve">in </w:t>
      </w:r>
      <w:r>
        <w:rPr>
          <w:b w:val="0"/>
          <w:w w:val="95"/>
        </w:rPr>
        <w:t>Part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2"/>
          <w:w w:val="95"/>
        </w:rPr>
        <w:t>III;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governments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mutual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recognition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security </w:t>
      </w:r>
      <w:r>
        <w:rPr>
          <w:b w:val="0"/>
        </w:rPr>
        <w:t>evaluations of defense information</w:t>
      </w:r>
      <w:r>
        <w:rPr>
          <w:b w:val="0"/>
          <w:spacing w:val="-34"/>
        </w:rPr>
        <w:t xml:space="preserve"> </w:t>
      </w:r>
      <w:r>
        <w:rPr>
          <w:b w:val="0"/>
        </w:rPr>
        <w:t>systems.)</w:t>
      </w:r>
    </w:p>
    <w:p>
      <w:pPr>
        <w:pStyle w:val="BodyText"/>
        <w:spacing w:line="244" w:lineRule="auto" w:before="103"/>
        <w:ind w:left="811" w:right="863" w:firstLine="298"/>
        <w:jc w:val="both"/>
        <w:rPr>
          <w:b w:val="0"/>
        </w:rPr>
      </w:pPr>
      <w:r>
        <w:rPr/>
      </w:r>
      <w:r>
        <w:rPr>
          <w:b w:val="0"/>
          <w:w w:val="95"/>
        </w:rPr>
        <w:t>When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precise,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phrase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‘security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policy’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 refer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either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target.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never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</w:rPr>
        <w:t>refer to a collection of</w:t>
      </w:r>
      <w:r>
        <w:rPr>
          <w:b w:val="0"/>
          <w:spacing w:val="-16"/>
        </w:rPr>
        <w:t xml:space="preserve"> </w:t>
      </w:r>
      <w:r>
        <w:rPr>
          <w:b w:val="0"/>
        </w:rPr>
        <w:t>platitudes.</w:t>
      </w:r>
    </w:p>
    <w:p>
      <w:pPr>
        <w:spacing w:line="201" w:lineRule="auto" w:before="7"/>
        <w:ind w:left="811" w:right="864" w:firstLine="221"/>
        <w:jc w:val="both"/>
        <w:rPr>
          <w:rFonts w:ascii="PMingLiU" w:hAnsi="PMingLiU"/>
          <w:sz w:val="16"/>
        </w:rPr>
      </w:pPr>
      <w:r>
        <w:rPr>
          <w:b w:val="0"/>
          <w:spacing w:val="2"/>
          <w:w w:val="115"/>
          <w:position w:val="6"/>
          <w:sz w:val="12"/>
        </w:rPr>
        <w:t>2</w:t>
      </w:r>
      <w:r>
        <w:rPr>
          <w:rFonts w:ascii="PMingLiU" w:hAnsi="PMingLiU"/>
          <w:spacing w:val="2"/>
          <w:w w:val="115"/>
          <w:sz w:val="16"/>
        </w:rPr>
        <w:t xml:space="preserve">Big </w:t>
      </w:r>
      <w:r>
        <w:rPr>
          <w:rFonts w:ascii="PMingLiU" w:hAnsi="PMingLiU"/>
          <w:w w:val="115"/>
          <w:sz w:val="16"/>
        </w:rPr>
        <w:t>projects often fail in companies when the speci</w:t>
      </w:r>
      <w:r>
        <w:rPr>
          <w:rFonts w:ascii="Cambria" w:hAnsi="Cambria"/>
          <w:w w:val="115"/>
          <w:sz w:val="16"/>
        </w:rPr>
        <w:t>fi</w:t>
      </w:r>
      <w:r>
        <w:rPr>
          <w:rFonts w:ascii="PMingLiU" w:hAnsi="PMingLiU"/>
          <w:w w:val="115"/>
          <w:sz w:val="16"/>
        </w:rPr>
        <w:t xml:space="preserve">cation becomes political,  and they   </w:t>
      </w:r>
      <w:r>
        <w:rPr>
          <w:rFonts w:ascii="PMingLiU" w:hAnsi="PMingLiU"/>
          <w:spacing w:val="47"/>
          <w:w w:val="11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fail</w:t>
      </w:r>
      <w:r>
        <w:rPr>
          <w:rFonts w:ascii="PMingLiU" w:hAnsi="PMingLiU"/>
          <w:spacing w:val="11"/>
          <w:w w:val="11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even</w:t>
      </w:r>
      <w:r>
        <w:rPr>
          <w:rFonts w:ascii="PMingLiU" w:hAnsi="PMingLiU"/>
          <w:spacing w:val="12"/>
          <w:w w:val="11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more</w:t>
      </w:r>
      <w:r>
        <w:rPr>
          <w:rFonts w:ascii="PMingLiU" w:hAnsi="PMingLiU"/>
          <w:spacing w:val="12"/>
          <w:w w:val="11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often</w:t>
      </w:r>
      <w:r>
        <w:rPr>
          <w:rFonts w:ascii="PMingLiU" w:hAnsi="PMingLiU"/>
          <w:spacing w:val="13"/>
          <w:w w:val="11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when</w:t>
      </w:r>
      <w:r>
        <w:rPr>
          <w:rFonts w:ascii="PMingLiU" w:hAnsi="PMingLiU"/>
          <w:spacing w:val="12"/>
          <w:w w:val="11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run</w:t>
      </w:r>
      <w:r>
        <w:rPr>
          <w:rFonts w:ascii="PMingLiU" w:hAnsi="PMingLiU"/>
          <w:spacing w:val="12"/>
          <w:w w:val="115"/>
          <w:sz w:val="16"/>
        </w:rPr>
        <w:t xml:space="preserve"> </w:t>
      </w:r>
      <w:r>
        <w:rPr>
          <w:rFonts w:ascii="PMingLiU" w:hAnsi="PMingLiU"/>
          <w:spacing w:val="-3"/>
          <w:w w:val="115"/>
          <w:sz w:val="16"/>
        </w:rPr>
        <w:t>by</w:t>
      </w:r>
      <w:r>
        <w:rPr>
          <w:rFonts w:ascii="PMingLiU" w:hAnsi="PMingLiU"/>
          <w:spacing w:val="12"/>
          <w:w w:val="11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governments</w:t>
      </w:r>
      <w:r>
        <w:rPr>
          <w:rFonts w:ascii="PMingLiU" w:hAnsi="PMingLiU"/>
          <w:spacing w:val="12"/>
          <w:w w:val="115"/>
          <w:sz w:val="16"/>
        </w:rPr>
        <w:t xml:space="preserve"> </w:t>
      </w:r>
      <w:r>
        <w:rPr>
          <w:rFonts w:ascii="PMingLiU" w:hAnsi="PMingLiU"/>
          <w:w w:val="85"/>
          <w:sz w:val="16"/>
        </w:rPr>
        <w:t>–</w:t>
      </w:r>
      <w:r>
        <w:rPr>
          <w:rFonts w:ascii="PMingLiU" w:hAnsi="PMingLiU"/>
          <w:spacing w:val="24"/>
          <w:w w:val="8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issues</w:t>
      </w:r>
      <w:r>
        <w:rPr>
          <w:rFonts w:ascii="PMingLiU" w:hAnsi="PMingLiU"/>
          <w:spacing w:val="12"/>
          <w:w w:val="115"/>
          <w:sz w:val="16"/>
        </w:rPr>
        <w:t xml:space="preserve"> </w:t>
      </w:r>
      <w:r>
        <w:rPr>
          <w:rFonts w:ascii="PMingLiU" w:hAnsi="PMingLiU"/>
          <w:w w:val="85"/>
          <w:sz w:val="16"/>
        </w:rPr>
        <w:t>I’ll</w:t>
      </w:r>
      <w:r>
        <w:rPr>
          <w:rFonts w:ascii="PMingLiU" w:hAnsi="PMingLiU"/>
          <w:spacing w:val="24"/>
          <w:w w:val="8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discuss</w:t>
      </w:r>
      <w:r>
        <w:rPr>
          <w:rFonts w:ascii="PMingLiU" w:hAnsi="PMingLiU"/>
          <w:spacing w:val="12"/>
          <w:w w:val="11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further</w:t>
      </w:r>
      <w:r>
        <w:rPr>
          <w:rFonts w:ascii="PMingLiU" w:hAnsi="PMingLiU"/>
          <w:spacing w:val="12"/>
          <w:w w:val="11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in</w:t>
      </w:r>
      <w:r>
        <w:rPr>
          <w:rFonts w:ascii="PMingLiU" w:hAnsi="PMingLiU"/>
          <w:spacing w:val="12"/>
          <w:w w:val="11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Part</w:t>
      </w:r>
      <w:r>
        <w:rPr>
          <w:rFonts w:ascii="PMingLiU" w:hAnsi="PMingLiU"/>
          <w:spacing w:val="12"/>
          <w:w w:val="115"/>
          <w:sz w:val="16"/>
        </w:rPr>
        <w:t xml:space="preserve"> </w:t>
      </w:r>
      <w:r>
        <w:rPr>
          <w:rFonts w:ascii="PMingLiU" w:hAnsi="PMingLiU"/>
          <w:w w:val="115"/>
          <w:sz w:val="16"/>
        </w:rPr>
        <w:t>3.</w:t>
      </w:r>
    </w:p>
    <w:p>
      <w:pPr>
        <w:spacing w:after="0" w:line="201" w:lineRule="auto"/>
        <w:jc w:val="both"/>
        <w:rPr>
          <w:rFonts w:ascii="PMingLiU" w:hAnsi="PMingLiU"/>
          <w:sz w:val="16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0"/>
        <w:rPr>
          <w:rFonts w:ascii="PMingLiU"/>
          <w:sz w:val="15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Sometimes,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we’re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confronted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completely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new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application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6"/>
          <w:w w:val="95"/>
        </w:rPr>
        <w:t xml:space="preserve">have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scratch.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commonly,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already </w:t>
      </w:r>
      <w:r>
        <w:rPr>
          <w:b w:val="0"/>
        </w:rPr>
        <w:t>exists</w:t>
      </w:r>
      <w:r>
        <w:rPr>
          <w:b w:val="0"/>
          <w:spacing w:val="-20"/>
        </w:rPr>
        <w:t xml:space="preserve"> </w:t>
      </w:r>
      <w:r>
        <w:rPr>
          <w:b w:val="0"/>
        </w:rPr>
        <w:t>a</w:t>
      </w:r>
      <w:r>
        <w:rPr>
          <w:b w:val="0"/>
          <w:spacing w:val="-19"/>
        </w:rPr>
        <w:t xml:space="preserve"> </w:t>
      </w:r>
      <w:r>
        <w:rPr>
          <w:b w:val="0"/>
        </w:rPr>
        <w:t>model;</w:t>
      </w:r>
      <w:r>
        <w:rPr>
          <w:b w:val="0"/>
          <w:spacing w:val="-13"/>
        </w:rPr>
        <w:t xml:space="preserve"> </w:t>
      </w:r>
      <w:r>
        <w:rPr>
          <w:b w:val="0"/>
          <w:spacing w:val="-3"/>
        </w:rPr>
        <w:t>we</w:t>
      </w:r>
      <w:r>
        <w:rPr>
          <w:b w:val="0"/>
          <w:spacing w:val="-20"/>
        </w:rPr>
        <w:t xml:space="preserve"> </w:t>
      </w:r>
      <w:r>
        <w:rPr>
          <w:b w:val="0"/>
        </w:rPr>
        <w:t>just</w:t>
      </w:r>
      <w:r>
        <w:rPr>
          <w:b w:val="0"/>
          <w:spacing w:val="-19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19"/>
        </w:rPr>
        <w:t xml:space="preserve"> </w:t>
      </w:r>
      <w:r>
        <w:rPr>
          <w:b w:val="0"/>
        </w:rPr>
        <w:t>to</w:t>
      </w:r>
      <w:r>
        <w:rPr>
          <w:b w:val="0"/>
          <w:spacing w:val="-20"/>
        </w:rPr>
        <w:t xml:space="preserve"> </w:t>
      </w:r>
      <w:r>
        <w:rPr>
          <w:b w:val="0"/>
        </w:rPr>
        <w:t>choose</w:t>
      </w:r>
      <w:r>
        <w:rPr>
          <w:b w:val="0"/>
          <w:spacing w:val="-19"/>
        </w:rPr>
        <w:t xml:space="preserve"> </w:t>
      </w:r>
      <w:r>
        <w:rPr>
          <w:b w:val="0"/>
        </w:rPr>
        <w:t>the</w:t>
      </w:r>
      <w:r>
        <w:rPr>
          <w:b w:val="0"/>
          <w:spacing w:val="-20"/>
        </w:rPr>
        <w:t xml:space="preserve"> </w:t>
      </w:r>
      <w:r>
        <w:rPr>
          <w:b w:val="0"/>
        </w:rPr>
        <w:t>right</w:t>
      </w:r>
      <w:r>
        <w:rPr>
          <w:b w:val="0"/>
          <w:spacing w:val="-19"/>
        </w:rPr>
        <w:t xml:space="preserve"> </w:t>
      </w:r>
      <w:r>
        <w:rPr>
          <w:b w:val="0"/>
        </w:rPr>
        <w:t>one,</w:t>
      </w:r>
      <w:r>
        <w:rPr>
          <w:b w:val="0"/>
          <w:spacing w:val="-17"/>
        </w:rPr>
        <w:t xml:space="preserve"> </w:t>
      </w:r>
      <w:r>
        <w:rPr>
          <w:b w:val="0"/>
        </w:rPr>
        <w:t>and</w:t>
      </w:r>
      <w:r>
        <w:rPr>
          <w:b w:val="0"/>
          <w:spacing w:val="-19"/>
        </w:rPr>
        <w:t xml:space="preserve"> </w:t>
      </w:r>
      <w:r>
        <w:rPr>
          <w:b w:val="0"/>
        </w:rPr>
        <w:t>develop</w:t>
      </w:r>
      <w:r>
        <w:rPr>
          <w:b w:val="0"/>
          <w:spacing w:val="-19"/>
        </w:rPr>
        <w:t xml:space="preserve"> </w:t>
      </w:r>
      <w:r>
        <w:rPr>
          <w:b w:val="0"/>
        </w:rPr>
        <w:t>it</w:t>
      </w:r>
      <w:r>
        <w:rPr>
          <w:b w:val="0"/>
          <w:spacing w:val="-20"/>
        </w:rPr>
        <w:t xml:space="preserve"> </w:t>
      </w:r>
      <w:r>
        <w:rPr>
          <w:b w:val="0"/>
        </w:rPr>
        <w:t>into</w:t>
      </w:r>
      <w:r>
        <w:rPr>
          <w:b w:val="0"/>
          <w:spacing w:val="-20"/>
        </w:rPr>
        <w:t xml:space="preserve"> </w:t>
      </w:r>
      <w:r>
        <w:rPr>
          <w:b w:val="0"/>
        </w:rPr>
        <w:t>a security</w:t>
      </w:r>
      <w:r>
        <w:rPr>
          <w:b w:val="0"/>
          <w:spacing w:val="-30"/>
        </w:rPr>
        <w:t xml:space="preserve"> </w:t>
      </w:r>
      <w:r>
        <w:rPr>
          <w:b w:val="0"/>
        </w:rPr>
        <w:t>target.</w:t>
      </w:r>
      <w:r>
        <w:rPr>
          <w:b w:val="0"/>
          <w:spacing w:val="-5"/>
        </w:rPr>
        <w:t xml:space="preserve"> </w:t>
      </w:r>
      <w:r>
        <w:rPr>
          <w:b w:val="0"/>
        </w:rPr>
        <w:t>Neither</w:t>
      </w:r>
      <w:r>
        <w:rPr>
          <w:b w:val="0"/>
          <w:spacing w:val="-30"/>
        </w:rPr>
        <w:t xml:space="preserve"> </w:t>
      </w:r>
      <w:r>
        <w:rPr>
          <w:b w:val="0"/>
        </w:rPr>
        <w:t>of</w:t>
      </w:r>
      <w:r>
        <w:rPr>
          <w:b w:val="0"/>
          <w:spacing w:val="-29"/>
        </w:rPr>
        <w:t xml:space="preserve"> </w:t>
      </w:r>
      <w:r>
        <w:rPr>
          <w:b w:val="0"/>
        </w:rPr>
        <w:t>these</w:t>
      </w:r>
      <w:r>
        <w:rPr>
          <w:b w:val="0"/>
          <w:spacing w:val="-29"/>
        </w:rPr>
        <w:t xml:space="preserve"> </w:t>
      </w:r>
      <w:r>
        <w:rPr>
          <w:b w:val="0"/>
        </w:rPr>
        <w:t>steps</w:t>
      </w:r>
      <w:r>
        <w:rPr>
          <w:b w:val="0"/>
          <w:spacing w:val="-30"/>
        </w:rPr>
        <w:t xml:space="preserve"> </w:t>
      </w:r>
      <w:r>
        <w:rPr>
          <w:b w:val="0"/>
        </w:rPr>
        <w:t>is</w:t>
      </w:r>
      <w:r>
        <w:rPr>
          <w:b w:val="0"/>
          <w:spacing w:val="-29"/>
        </w:rPr>
        <w:t xml:space="preserve"> </w:t>
      </w:r>
      <w:r>
        <w:rPr>
          <w:b w:val="0"/>
          <w:spacing w:val="-4"/>
        </w:rPr>
        <w:t>easy.</w:t>
      </w:r>
      <w:r>
        <w:rPr>
          <w:b w:val="0"/>
          <w:spacing w:val="-5"/>
        </w:rPr>
        <w:t xml:space="preserve"> </w:t>
      </w:r>
      <w:r>
        <w:rPr>
          <w:b w:val="0"/>
        </w:rPr>
        <w:t>In</w:t>
      </w:r>
      <w:r>
        <w:rPr>
          <w:b w:val="0"/>
          <w:spacing w:val="-30"/>
        </w:rPr>
        <w:t xml:space="preserve"> </w:t>
      </w:r>
      <w:r>
        <w:rPr>
          <w:b w:val="0"/>
        </w:rPr>
        <w:t>this</w:t>
      </w:r>
      <w:r>
        <w:rPr>
          <w:b w:val="0"/>
          <w:spacing w:val="-29"/>
        </w:rPr>
        <w:t xml:space="preserve"> </w:t>
      </w:r>
      <w:r>
        <w:rPr>
          <w:b w:val="0"/>
        </w:rPr>
        <w:t>section</w:t>
      </w:r>
      <w:r>
        <w:rPr>
          <w:b w:val="0"/>
          <w:spacing w:val="-30"/>
        </w:rPr>
        <w:t xml:space="preserve"> </w:t>
      </w:r>
      <w:r>
        <w:rPr>
          <w:b w:val="0"/>
        </w:rPr>
        <w:t>of</w:t>
      </w:r>
      <w:r>
        <w:rPr>
          <w:b w:val="0"/>
          <w:spacing w:val="-29"/>
        </w:rPr>
        <w:t xml:space="preserve"> </w:t>
      </w:r>
      <w:r>
        <w:rPr>
          <w:b w:val="0"/>
        </w:rPr>
        <w:t>the</w:t>
      </w:r>
      <w:r>
        <w:rPr>
          <w:b w:val="0"/>
          <w:spacing w:val="-30"/>
        </w:rPr>
        <w:t xml:space="preserve"> </w:t>
      </w:r>
      <w:r>
        <w:rPr>
          <w:b w:val="0"/>
        </w:rPr>
        <w:t>book,</w:t>
      </w:r>
      <w:r>
        <w:rPr>
          <w:b w:val="0"/>
          <w:spacing w:val="-27"/>
        </w:rPr>
        <w:t xml:space="preserve"> </w:t>
      </w:r>
      <w:r>
        <w:rPr>
          <w:b w:val="0"/>
        </w:rPr>
        <w:t xml:space="preserve">I </w:t>
      </w:r>
      <w:r>
        <w:rPr>
          <w:b w:val="0"/>
          <w:w w:val="95"/>
        </w:rPr>
        <w:t>provide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models,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describe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context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 xml:space="preserve">real </w:t>
      </w:r>
      <w:r>
        <w:rPr>
          <w:b w:val="0"/>
          <w:w w:val="90"/>
        </w:rPr>
        <w:t>systems,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examine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engineering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mechanisms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(and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associated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constraints) </w:t>
      </w:r>
      <w:r>
        <w:rPr>
          <w:b w:val="0"/>
        </w:rPr>
        <w:t>which</w:t>
      </w:r>
      <w:r>
        <w:rPr>
          <w:b w:val="0"/>
          <w:spacing w:val="-8"/>
        </w:rPr>
        <w:t xml:space="preserve"> </w:t>
      </w:r>
      <w:r>
        <w:rPr>
          <w:b w:val="0"/>
        </w:rPr>
        <w:t>a</w:t>
      </w:r>
      <w:r>
        <w:rPr>
          <w:b w:val="0"/>
          <w:spacing w:val="-8"/>
        </w:rPr>
        <w:t xml:space="preserve"> </w:t>
      </w:r>
      <w:r>
        <w:rPr>
          <w:b w:val="0"/>
        </w:rPr>
        <w:t>security</w:t>
      </w:r>
      <w:r>
        <w:rPr>
          <w:b w:val="0"/>
          <w:spacing w:val="-8"/>
        </w:rPr>
        <w:t xml:space="preserve"> </w:t>
      </w:r>
      <w:r>
        <w:rPr>
          <w:b w:val="0"/>
        </w:rPr>
        <w:t>target</w:t>
      </w:r>
      <w:r>
        <w:rPr>
          <w:b w:val="0"/>
          <w:spacing w:val="-8"/>
        </w:rPr>
        <w:t xml:space="preserve"> </w:t>
      </w:r>
      <w:r>
        <w:rPr>
          <w:b w:val="0"/>
        </w:rPr>
        <w:t>can</w:t>
      </w:r>
      <w:r>
        <w:rPr>
          <w:b w:val="0"/>
          <w:spacing w:val="-7"/>
        </w:rPr>
        <w:t xml:space="preserve"> </w:t>
      </w:r>
      <w:r>
        <w:rPr>
          <w:b w:val="0"/>
        </w:rPr>
        <w:t>use</w:t>
      </w:r>
      <w:r>
        <w:rPr>
          <w:b w:val="0"/>
          <w:spacing w:val="-8"/>
        </w:rPr>
        <w:t xml:space="preserve"> </w:t>
      </w:r>
      <w:r>
        <w:rPr>
          <w:b w:val="0"/>
        </w:rPr>
        <w:t>to</w:t>
      </w:r>
      <w:r>
        <w:rPr>
          <w:b w:val="0"/>
          <w:spacing w:val="-8"/>
        </w:rPr>
        <w:t xml:space="preserve"> </w:t>
      </w:r>
      <w:r>
        <w:rPr>
          <w:b w:val="0"/>
        </w:rPr>
        <w:t>meet</w:t>
      </w:r>
      <w:r>
        <w:rPr>
          <w:b w:val="0"/>
          <w:spacing w:val="-8"/>
        </w:rPr>
        <w:t xml:space="preserve"> </w:t>
      </w:r>
      <w:r>
        <w:rPr>
          <w:b w:val="0"/>
        </w:rPr>
        <w:t>them.</w:t>
      </w:r>
    </w:p>
    <w:p>
      <w:pPr>
        <w:pStyle w:val="BodyText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76" w:after="0"/>
        <w:ind w:left="1545" w:right="0" w:hanging="735"/>
        <w:jc w:val="left"/>
      </w:pPr>
      <w:r>
        <w:rPr>
          <w:w w:val="130"/>
        </w:rPr>
        <w:t>Multilevel Security</w:t>
      </w:r>
      <w:r>
        <w:rPr>
          <w:spacing w:val="24"/>
          <w:w w:val="130"/>
        </w:rPr>
        <w:t xml:space="preserve"> </w:t>
      </w:r>
      <w:r>
        <w:rPr>
          <w:w w:val="130"/>
        </w:rPr>
        <w:t>Policy</w:t>
      </w:r>
    </w:p>
    <w:p>
      <w:pPr>
        <w:pStyle w:val="BodyText"/>
        <w:spacing w:line="237" w:lineRule="auto" w:before="236"/>
        <w:ind w:left="811" w:right="863"/>
        <w:jc w:val="both"/>
        <w:rPr>
          <w:rFonts w:ascii="Palatino Linotype" w:hAnsi="Palatino Linotype"/>
          <w:i/>
        </w:rPr>
      </w:pPr>
      <w:r>
        <w:rPr>
          <w:b w:val="0"/>
          <w:w w:val="90"/>
        </w:rPr>
        <w:t>On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March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22,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1940,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President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Roosevelt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signed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Executive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Order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8381,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enabling </w:t>
      </w:r>
      <w:r>
        <w:rPr>
          <w:b w:val="0"/>
          <w:w w:val="95"/>
        </w:rPr>
        <w:t xml:space="preserve">certain types of information to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 Restricted, 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dential or </w:t>
      </w:r>
      <w:r>
        <w:rPr>
          <w:b w:val="0"/>
          <w:spacing w:val="-4"/>
          <w:w w:val="95"/>
        </w:rPr>
        <w:t>Se</w:t>
      </w:r>
      <w:r>
        <w:rPr>
          <w:b w:val="0"/>
        </w:rPr>
        <w:t>cret</w:t>
      </w:r>
      <w:r>
        <w:rPr>
          <w:b w:val="0"/>
          <w:spacing w:val="-32"/>
        </w:rPr>
        <w:t xml:space="preserve"> </w:t>
      </w:r>
      <w:r>
        <w:rPr>
          <w:b w:val="0"/>
        </w:rPr>
        <w:t>[978].</w:t>
      </w:r>
      <w:r>
        <w:rPr>
          <w:b w:val="0"/>
          <w:spacing w:val="-9"/>
        </w:rPr>
        <w:t xml:space="preserve"> </w:t>
      </w:r>
      <w:r>
        <w:rPr>
          <w:b w:val="0"/>
        </w:rPr>
        <w:t>President</w:t>
      </w:r>
      <w:r>
        <w:rPr>
          <w:b w:val="0"/>
          <w:spacing w:val="-31"/>
        </w:rPr>
        <w:t xml:space="preserve"> </w:t>
      </w:r>
      <w:r>
        <w:rPr>
          <w:b w:val="0"/>
          <w:spacing w:val="-3"/>
        </w:rPr>
        <w:t>Truman</w:t>
      </w:r>
      <w:r>
        <w:rPr>
          <w:b w:val="0"/>
          <w:spacing w:val="-32"/>
        </w:rPr>
        <w:t xml:space="preserve"> </w:t>
      </w:r>
      <w:r>
        <w:rPr>
          <w:b w:val="0"/>
        </w:rPr>
        <w:t>later</w:t>
      </w:r>
      <w:r>
        <w:rPr>
          <w:b w:val="0"/>
          <w:spacing w:val="-32"/>
        </w:rPr>
        <w:t xml:space="preserve"> </w:t>
      </w:r>
      <w:r>
        <w:rPr>
          <w:b w:val="0"/>
        </w:rPr>
        <w:t>added</w:t>
      </w:r>
      <w:r>
        <w:rPr>
          <w:b w:val="0"/>
          <w:spacing w:val="-31"/>
        </w:rPr>
        <w:t xml:space="preserve"> </w:t>
      </w:r>
      <w:r>
        <w:rPr>
          <w:b w:val="0"/>
        </w:rPr>
        <w:t>a</w:t>
      </w:r>
      <w:r>
        <w:rPr>
          <w:b w:val="0"/>
          <w:spacing w:val="-32"/>
        </w:rPr>
        <w:t xml:space="preserve"> </w:t>
      </w:r>
      <w:r>
        <w:rPr>
          <w:b w:val="0"/>
        </w:rPr>
        <w:t>higher</w:t>
      </w:r>
      <w:r>
        <w:rPr>
          <w:b w:val="0"/>
          <w:spacing w:val="-32"/>
        </w:rPr>
        <w:t xml:space="preserve"> </w:t>
      </w:r>
      <w:r>
        <w:rPr>
          <w:b w:val="0"/>
        </w:rPr>
        <w:t>level</w:t>
      </w:r>
      <w:r>
        <w:rPr>
          <w:b w:val="0"/>
          <w:spacing w:val="-31"/>
        </w:rPr>
        <w:t xml:space="preserve"> </w:t>
      </w:r>
      <w:r>
        <w:rPr>
          <w:b w:val="0"/>
        </w:rPr>
        <w:t>of</w:t>
      </w:r>
      <w:r>
        <w:rPr>
          <w:b w:val="0"/>
          <w:spacing w:val="-32"/>
        </w:rPr>
        <w:t xml:space="preserve"> </w:t>
      </w:r>
      <w:r>
        <w:rPr>
          <w:b w:val="0"/>
          <w:spacing w:val="-6"/>
        </w:rPr>
        <w:t>Top</w:t>
      </w:r>
      <w:r>
        <w:rPr>
          <w:b w:val="0"/>
          <w:spacing w:val="-32"/>
        </w:rPr>
        <w:t xml:space="preserve"> </w:t>
      </w:r>
      <w:r>
        <w:rPr>
          <w:b w:val="0"/>
        </w:rPr>
        <w:t>Secret.</w:t>
      </w:r>
      <w:r>
        <w:rPr>
          <w:b w:val="0"/>
          <w:spacing w:val="-8"/>
        </w:rPr>
        <w:t xml:space="preserve"> </w:t>
      </w:r>
      <w:r>
        <w:rPr>
          <w:b w:val="0"/>
        </w:rPr>
        <w:t xml:space="preserve">This </w:t>
      </w:r>
      <w:r>
        <w:rPr>
          <w:b w:val="0"/>
          <w:w w:val="95"/>
        </w:rPr>
        <w:t>developed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common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protective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marking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scheme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sensitivity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documents,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adopted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5"/>
          <w:w w:val="95"/>
        </w:rPr>
        <w:t>NATO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governments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Cold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5"/>
          <w:w w:val="95"/>
        </w:rPr>
        <w:t>War.</w:t>
      </w:r>
      <w:r>
        <w:rPr>
          <w:b w:val="0"/>
          <w:spacing w:val="4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Classi-</w:t>
      </w:r>
    </w:p>
    <w:p>
      <w:pPr>
        <w:spacing w:line="158" w:lineRule="auto" w:before="25"/>
        <w:ind w:left="811" w:right="863" w:hanging="1"/>
        <w:jc w:val="both"/>
        <w:rPr>
          <w:b w:val="0"/>
          <w:sz w:val="20"/>
        </w:rPr>
      </w:pPr>
      <w:r>
        <w:rPr>
          <w:rFonts w:ascii="Meiryo" w:hAnsi="Meiryo"/>
          <w:i/>
          <w:w w:val="95"/>
          <w:sz w:val="20"/>
        </w:rPr>
        <w:t>fi</w:t>
      </w:r>
      <w:r>
        <w:rPr>
          <w:rFonts w:ascii="Palatino Linotype" w:hAnsi="Palatino Linotype"/>
          <w:i/>
          <w:w w:val="95"/>
          <w:sz w:val="20"/>
        </w:rPr>
        <w:t>cations</w:t>
      </w:r>
      <w:r>
        <w:rPr>
          <w:rFonts w:ascii="Palatino Linotype" w:hAnsi="Palatino Linotype"/>
          <w:i/>
          <w:spacing w:val="4"/>
          <w:w w:val="95"/>
          <w:sz w:val="20"/>
        </w:rPr>
        <w:t xml:space="preserve"> </w:t>
      </w:r>
      <w:r>
        <w:rPr>
          <w:b w:val="0"/>
          <w:w w:val="95"/>
          <w:sz w:val="20"/>
        </w:rPr>
        <w:t>are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labels,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which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run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upwards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from</w:t>
      </w:r>
      <w:r>
        <w:rPr>
          <w:b w:val="0"/>
          <w:spacing w:val="-8"/>
          <w:w w:val="95"/>
          <w:sz w:val="20"/>
        </w:rPr>
        <w:t xml:space="preserve"> </w:t>
      </w:r>
      <w:r>
        <w:rPr>
          <w:rFonts w:ascii="Palatino Linotype" w:hAnsi="Palatino Linotype"/>
          <w:i/>
          <w:w w:val="95"/>
          <w:sz w:val="20"/>
        </w:rPr>
        <w:t>Unclassi</w:t>
      </w:r>
      <w:r>
        <w:rPr>
          <w:rFonts w:ascii="Meiryo" w:hAnsi="Meiryo"/>
          <w:i/>
          <w:w w:val="95"/>
          <w:sz w:val="20"/>
        </w:rPr>
        <w:t>fi</w:t>
      </w:r>
      <w:r>
        <w:rPr>
          <w:rFonts w:ascii="Palatino Linotype" w:hAnsi="Palatino Linotype"/>
          <w:i/>
          <w:w w:val="95"/>
          <w:sz w:val="20"/>
        </w:rPr>
        <w:t>ed</w:t>
      </w:r>
      <w:r>
        <w:rPr>
          <w:rFonts w:ascii="Palatino Linotype" w:hAnsi="Palatino Linotype"/>
          <w:i/>
          <w:spacing w:val="5"/>
          <w:w w:val="95"/>
          <w:sz w:val="20"/>
        </w:rPr>
        <w:t xml:space="preserve"> </w:t>
      </w:r>
      <w:r>
        <w:rPr>
          <w:b w:val="0"/>
          <w:w w:val="95"/>
          <w:sz w:val="20"/>
        </w:rPr>
        <w:t>through</w:t>
      </w:r>
      <w:r>
        <w:rPr>
          <w:b w:val="0"/>
          <w:spacing w:val="-8"/>
          <w:w w:val="95"/>
          <w:sz w:val="20"/>
        </w:rPr>
        <w:t xml:space="preserve"> </w:t>
      </w:r>
      <w:r>
        <w:rPr>
          <w:rFonts w:ascii="Palatino Linotype" w:hAnsi="Palatino Linotype"/>
          <w:i/>
          <w:w w:val="95"/>
          <w:sz w:val="20"/>
        </w:rPr>
        <w:t>Con</w:t>
      </w:r>
      <w:r>
        <w:rPr>
          <w:rFonts w:ascii="Meiryo" w:hAnsi="Meiryo"/>
          <w:i/>
          <w:w w:val="95"/>
          <w:sz w:val="20"/>
        </w:rPr>
        <w:t>fi</w:t>
      </w:r>
      <w:r>
        <w:rPr>
          <w:rFonts w:ascii="Palatino Linotype" w:hAnsi="Palatino Linotype"/>
          <w:i/>
          <w:w w:val="95"/>
          <w:sz w:val="20"/>
        </w:rPr>
        <w:t>dential</w:t>
      </w:r>
      <w:r>
        <w:rPr>
          <w:b w:val="0"/>
          <w:w w:val="95"/>
          <w:sz w:val="20"/>
        </w:rPr>
        <w:t xml:space="preserve">, </w:t>
      </w:r>
      <w:r>
        <w:rPr>
          <w:rFonts w:ascii="Palatino Linotype" w:hAnsi="Palatino Linotype"/>
          <w:i/>
          <w:spacing w:val="-4"/>
          <w:sz w:val="20"/>
        </w:rPr>
        <w:t xml:space="preserve">Secret </w:t>
      </w:r>
      <w:r>
        <w:rPr>
          <w:b w:val="0"/>
          <w:sz w:val="20"/>
        </w:rPr>
        <w:t xml:space="preserve">and </w:t>
      </w:r>
      <w:r>
        <w:rPr>
          <w:rFonts w:ascii="Palatino Linotype" w:hAnsi="Palatino Linotype"/>
          <w:i/>
          <w:spacing w:val="-6"/>
          <w:sz w:val="20"/>
        </w:rPr>
        <w:t xml:space="preserve">Top </w:t>
      </w:r>
      <w:r>
        <w:rPr>
          <w:rFonts w:ascii="Palatino Linotype" w:hAnsi="Palatino Linotype"/>
          <w:i/>
          <w:spacing w:val="-4"/>
          <w:sz w:val="20"/>
        </w:rPr>
        <w:t xml:space="preserve">Secret </w:t>
      </w:r>
      <w:r>
        <w:rPr>
          <w:b w:val="0"/>
          <w:sz w:val="20"/>
        </w:rPr>
        <w:t>(see Figure 9.2). The original idea was that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z w:val="20"/>
        </w:rPr>
        <w:t>informa-</w:t>
      </w:r>
    </w:p>
    <w:p>
      <w:pPr>
        <w:pStyle w:val="BodyText"/>
        <w:spacing w:line="238" w:lineRule="exact" w:before="10"/>
        <w:ind w:left="811" w:right="863"/>
        <w:jc w:val="both"/>
        <w:rPr>
          <w:b w:val="0"/>
        </w:rPr>
      </w:pPr>
      <w:r>
        <w:rPr>
          <w:b w:val="0"/>
          <w:w w:val="90"/>
        </w:rPr>
        <w:t>tion whose compromise could cost lives was marked ‘Secret’ while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information whose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compromise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cost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lives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5"/>
          <w:w w:val="90"/>
        </w:rPr>
        <w:t>‘Top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Secret’.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>Government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employ</w:t>
      </w:r>
      <w:r>
        <w:rPr>
          <w:b w:val="0"/>
          <w:w w:val="95"/>
        </w:rPr>
        <w:t>ees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contractors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4"/>
          <w:w w:val="95"/>
        </w:rPr>
        <w:t xml:space="preserve"> </w:t>
      </w:r>
      <w:r>
        <w:rPr>
          <w:rFonts w:ascii="Palatino Linotype" w:hAnsi="Palatino Linotype"/>
          <w:i/>
          <w:spacing w:val="-4"/>
          <w:w w:val="95"/>
        </w:rPr>
        <w:t>clearances</w:t>
      </w:r>
      <w:r>
        <w:rPr>
          <w:rFonts w:ascii="Palatino Linotype" w:hAnsi="Palatino Linotype"/>
          <w:i/>
          <w:spacing w:val="-1"/>
          <w:w w:val="95"/>
        </w:rPr>
        <w:t xml:space="preserve"> </w:t>
      </w:r>
      <w:r>
        <w:rPr>
          <w:b w:val="0"/>
          <w:w w:val="95"/>
        </w:rPr>
        <w:t>depending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care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they’ve been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vetted;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USA,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‘Secret’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clearance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>involves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checking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FBI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ngerprint</w:t>
      </w:r>
      <w:r>
        <w:rPr>
          <w:b w:val="0"/>
          <w:spacing w:val="-6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les,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5"/>
          <w:w w:val="90"/>
        </w:rPr>
        <w:t xml:space="preserve"> ‘Top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Secret’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6"/>
          <w:w w:val="90"/>
        </w:rPr>
        <w:t xml:space="preserve"> </w:t>
      </w:r>
      <w:r>
        <w:rPr>
          <w:b w:val="0"/>
          <w:spacing w:val="-3"/>
          <w:w w:val="90"/>
        </w:rPr>
        <w:t>involves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background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checks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pre</w:t>
      </w:r>
      <w:r>
        <w:rPr>
          <w:b w:val="0"/>
          <w:w w:val="95"/>
        </w:rPr>
        <w:t>vious</w:t>
      </w:r>
      <w:r>
        <w:rPr>
          <w:b w:val="0"/>
          <w:spacing w:val="-3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fteen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years’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employment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plus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interview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polygraph test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[548].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Candidates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disclose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sexual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partners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recent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years 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material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blackmail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them,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teenage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 xml:space="preserve">drug </w:t>
      </w:r>
      <w:r>
        <w:rPr>
          <w:b w:val="0"/>
        </w:rPr>
        <w:t>use or gay</w:t>
      </w:r>
      <w:r>
        <w:rPr>
          <w:b w:val="0"/>
          <w:spacing w:val="-2"/>
        </w:rPr>
        <w:t xml:space="preserve"> </w:t>
      </w:r>
      <w:r>
        <w:rPr>
          <w:b w:val="0"/>
        </w:rPr>
        <w:t>a</w:t>
      </w:r>
      <w:r>
        <w:rPr>
          <w:rFonts w:ascii="Cambria" w:hAnsi="Cambria"/>
        </w:rPr>
        <w:t>ff</w:t>
      </w:r>
      <w:r>
        <w:rPr>
          <w:b w:val="0"/>
        </w:rPr>
        <w:t>airs</w:t>
      </w:r>
      <w:r>
        <w:rPr>
          <w:rFonts w:ascii="Bauhaus 93" w:hAnsi="Bauhaus 93"/>
          <w:sz w:val="14"/>
        </w:rPr>
        <w:t>3</w:t>
      </w:r>
      <w:r>
        <w:rPr>
          <w:b w:val="0"/>
        </w:rPr>
        <w:t>.</w:t>
      </w:r>
    </w:p>
    <w:p>
      <w:pPr>
        <w:pStyle w:val="BodyText"/>
        <w:spacing w:line="242" w:lineRule="auto" w:before="10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simple: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document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your clearance is at least as high as the document’s 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cation. So 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o</w:t>
      </w:r>
      <w:r>
        <w:rPr>
          <w:rFonts w:ascii="Cambria" w:hAnsi="Cambria"/>
          <w:spacing w:val="-3"/>
          <w:w w:val="95"/>
        </w:rPr>
        <w:t>ffi</w:t>
      </w:r>
      <w:r>
        <w:rPr>
          <w:b w:val="0"/>
          <w:spacing w:val="-3"/>
          <w:w w:val="95"/>
        </w:rPr>
        <w:t xml:space="preserve">cial </w:t>
      </w:r>
      <w:r>
        <w:rPr>
          <w:b w:val="0"/>
          <w:w w:val="95"/>
        </w:rPr>
        <w:t>cleared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5"/>
          <w:w w:val="95"/>
        </w:rPr>
        <w:t>‘Top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Secret’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‘Secret’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document,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vice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versa.</w:t>
      </w:r>
      <w:r>
        <w:rPr>
          <w:b w:val="0"/>
          <w:spacing w:val="5"/>
          <w:w w:val="95"/>
        </w:rPr>
        <w:t xml:space="preserve"> </w:t>
      </w:r>
      <w:r>
        <w:rPr>
          <w:b w:val="0"/>
          <w:spacing w:val="-6"/>
          <w:w w:val="95"/>
        </w:rPr>
        <w:t xml:space="preserve">So </w:t>
      </w:r>
      <w:r>
        <w:rPr>
          <w:b w:val="0"/>
          <w:w w:val="95"/>
        </w:rPr>
        <w:t>information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21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upwards,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dential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secret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top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secret, </w:t>
      </w:r>
      <w:r>
        <w:rPr>
          <w:b w:val="0"/>
          <w:w w:val="90"/>
        </w:rPr>
        <w:t>but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never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downwards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unless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authorized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person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takes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deliberate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decision </w:t>
      </w:r>
      <w:r>
        <w:rPr>
          <w:b w:val="0"/>
          <w:w w:val="95"/>
        </w:rPr>
        <w:t>to declassify</w:t>
      </w:r>
      <w:r>
        <w:rPr>
          <w:b w:val="0"/>
          <w:spacing w:val="8"/>
          <w:w w:val="95"/>
        </w:rPr>
        <w:t xml:space="preserve"> </w:t>
      </w:r>
      <w:r>
        <w:rPr>
          <w:b w:val="0"/>
          <w:w w:val="95"/>
        </w:rPr>
        <w:t>it.</w:t>
      </w:r>
    </w:p>
    <w:p>
      <w:pPr>
        <w:pStyle w:val="BodyText"/>
        <w:rPr>
          <w:b w:val="0"/>
        </w:rPr>
      </w:pPr>
    </w:p>
    <w:p>
      <w:pPr>
        <w:pStyle w:val="BodyText"/>
        <w:spacing w:before="10"/>
        <w:rPr>
          <w:b w:val="0"/>
          <w:sz w:val="15"/>
        </w:rPr>
      </w:pPr>
    </w:p>
    <w:tbl>
      <w:tblPr>
        <w:tblW w:w="0" w:type="auto"/>
        <w:jc w:val="left"/>
        <w:tblInd w:w="33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</w:tblGrid>
      <w:tr>
        <w:trPr>
          <w:trHeight w:val="277" w:hRule="atLeast"/>
        </w:trPr>
        <w:tc>
          <w:tcPr>
            <w:tcW w:w="1853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8"/>
              <w:ind w:left="119" w:right="112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TOP SECRET</w:t>
            </w:r>
          </w:p>
        </w:tc>
      </w:tr>
      <w:tr>
        <w:trPr>
          <w:trHeight w:val="277" w:hRule="atLeast"/>
        </w:trPr>
        <w:tc>
          <w:tcPr>
            <w:tcW w:w="1853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8"/>
              <w:ind w:left="119" w:right="112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SECRET</w:t>
            </w:r>
          </w:p>
        </w:tc>
      </w:tr>
      <w:tr>
        <w:trPr>
          <w:trHeight w:val="277" w:hRule="atLeast"/>
        </w:trPr>
        <w:tc>
          <w:tcPr>
            <w:tcW w:w="1853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8"/>
              <w:ind w:left="119" w:right="112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CONFIDENTIAL</w:t>
            </w:r>
          </w:p>
        </w:tc>
      </w:tr>
      <w:tr>
        <w:trPr>
          <w:trHeight w:val="277" w:hRule="atLeast"/>
        </w:trPr>
        <w:tc>
          <w:tcPr>
            <w:tcW w:w="1853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 w:before="18"/>
              <w:ind w:left="119" w:right="112"/>
              <w:jc w:val="center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UNCLASSIFIED</w:t>
            </w:r>
          </w:p>
        </w:tc>
      </w:tr>
    </w:tbl>
    <w:p>
      <w:pPr>
        <w:pStyle w:val="BodyText"/>
        <w:rPr>
          <w:b w:val="0"/>
          <w:sz w:val="11"/>
        </w:rPr>
      </w:pPr>
    </w:p>
    <w:p>
      <w:pPr>
        <w:pStyle w:val="BodyText"/>
        <w:spacing w:before="61"/>
        <w:ind w:left="1449" w:right="1500"/>
        <w:jc w:val="center"/>
        <w:rPr>
          <w:b w:val="0"/>
        </w:rPr>
      </w:pPr>
      <w:r>
        <w:rPr>
          <w:b w:val="0"/>
        </w:rPr>
        <w:t>Figure 9.2 – multilevel security</w:t>
      </w:r>
    </w:p>
    <w:p>
      <w:pPr>
        <w:pStyle w:val="BodyText"/>
        <w:spacing w:before="5"/>
        <w:rPr>
          <w:b w:val="0"/>
          <w:sz w:val="23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/>
      </w:r>
      <w:r>
        <w:rPr>
          <w:b w:val="0"/>
          <w:w w:val="95"/>
        </w:rPr>
        <w:t xml:space="preserve">The system rapidly became more complicated. The damage criteria for </w:t>
      </w:r>
      <w:r>
        <w:rPr>
          <w:b w:val="0"/>
          <w:w w:val="90"/>
        </w:rPr>
        <w:t>classifying documents were expanded from possible military consequences to</w:t>
      </w:r>
    </w:p>
    <w:p>
      <w:pPr>
        <w:spacing w:line="201" w:lineRule="auto" w:before="8"/>
        <w:ind w:left="811" w:right="860" w:firstLine="221"/>
        <w:jc w:val="both"/>
        <w:rPr>
          <w:rFonts w:ascii="PMingLiU" w:hAnsi="PMingLiU"/>
          <w:sz w:val="16"/>
        </w:rPr>
      </w:pPr>
      <w:r>
        <w:rPr>
          <w:b w:val="0"/>
          <w:spacing w:val="3"/>
          <w:w w:val="125"/>
          <w:position w:val="6"/>
          <w:sz w:val="12"/>
        </w:rPr>
        <w:t>3</w:t>
      </w:r>
      <w:r>
        <w:rPr>
          <w:rFonts w:ascii="PMingLiU" w:hAnsi="PMingLiU"/>
          <w:spacing w:val="3"/>
          <w:w w:val="125"/>
          <w:sz w:val="16"/>
        </w:rPr>
        <w:t xml:space="preserve">In </w:t>
      </w:r>
      <w:r>
        <w:rPr>
          <w:rFonts w:ascii="PMingLiU" w:hAnsi="PMingLiU"/>
          <w:w w:val="125"/>
          <w:sz w:val="16"/>
        </w:rPr>
        <w:t xml:space="preserve">June 2015, the clearance review data of about 20m Americans was stolen from </w:t>
      </w:r>
      <w:r>
        <w:rPr>
          <w:rFonts w:ascii="PMingLiU" w:hAnsi="PMingLiU"/>
          <w:spacing w:val="-4"/>
          <w:w w:val="125"/>
          <w:sz w:val="16"/>
        </w:rPr>
        <w:t xml:space="preserve">the </w:t>
      </w:r>
      <w:r>
        <w:rPr>
          <w:rFonts w:ascii="PMingLiU" w:hAnsi="PMingLiU"/>
          <w:w w:val="125"/>
          <w:sz w:val="16"/>
        </w:rPr>
        <w:t>O</w:t>
      </w:r>
      <w:r>
        <w:rPr>
          <w:rFonts w:ascii="Cambria" w:hAnsi="Cambria"/>
          <w:w w:val="125"/>
          <w:sz w:val="16"/>
        </w:rPr>
        <w:t>ffi</w:t>
      </w:r>
      <w:r>
        <w:rPr>
          <w:rFonts w:ascii="PMingLiU" w:hAnsi="PMingLiU"/>
          <w:w w:val="125"/>
          <w:sz w:val="16"/>
        </w:rPr>
        <w:t>ce</w:t>
      </w:r>
      <w:r>
        <w:rPr>
          <w:rFonts w:ascii="PMingLiU" w:hAnsi="PMingLiU"/>
          <w:spacing w:val="-28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of</w:t>
      </w:r>
      <w:r>
        <w:rPr>
          <w:rFonts w:ascii="PMingLiU" w:hAnsi="PMingLiU"/>
          <w:spacing w:val="-28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Personnel</w:t>
      </w:r>
      <w:r>
        <w:rPr>
          <w:rFonts w:ascii="PMingLiU" w:hAnsi="PMingLiU"/>
          <w:spacing w:val="-28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Management</w:t>
      </w:r>
      <w:r>
        <w:rPr>
          <w:rFonts w:ascii="PMingLiU" w:hAnsi="PMingLiU"/>
          <w:spacing w:val="-28"/>
          <w:w w:val="125"/>
          <w:sz w:val="16"/>
        </w:rPr>
        <w:t xml:space="preserve"> </w:t>
      </w:r>
      <w:r>
        <w:rPr>
          <w:rFonts w:ascii="PMingLiU" w:hAnsi="PMingLiU"/>
          <w:spacing w:val="-3"/>
          <w:w w:val="125"/>
          <w:sz w:val="16"/>
        </w:rPr>
        <w:t>by</w:t>
      </w:r>
      <w:r>
        <w:rPr>
          <w:rFonts w:ascii="PMingLiU" w:hAnsi="PMingLiU"/>
          <w:spacing w:val="-28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the</w:t>
      </w:r>
      <w:r>
        <w:rPr>
          <w:rFonts w:ascii="PMingLiU" w:hAnsi="PMingLiU"/>
          <w:spacing w:val="-28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Chinese</w:t>
      </w:r>
      <w:r>
        <w:rPr>
          <w:rFonts w:ascii="PMingLiU" w:hAnsi="PMingLiU"/>
          <w:spacing w:val="-28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intelligence</w:t>
      </w:r>
      <w:r>
        <w:rPr>
          <w:rFonts w:ascii="PMingLiU" w:hAnsi="PMingLiU"/>
          <w:spacing w:val="-28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services.</w:t>
      </w:r>
      <w:r>
        <w:rPr>
          <w:rFonts w:ascii="PMingLiU" w:hAnsi="PMingLiU"/>
          <w:spacing w:val="-15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By</w:t>
      </w:r>
      <w:r>
        <w:rPr>
          <w:rFonts w:ascii="PMingLiU" w:hAnsi="PMingLiU"/>
          <w:spacing w:val="-28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then,</w:t>
      </w:r>
      <w:r>
        <w:rPr>
          <w:rFonts w:ascii="PMingLiU" w:hAnsi="PMingLiU"/>
          <w:spacing w:val="-2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about</w:t>
      </w:r>
      <w:r>
        <w:rPr>
          <w:rFonts w:ascii="PMingLiU" w:hAnsi="PMingLiU"/>
          <w:spacing w:val="-28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a</w:t>
      </w:r>
      <w:r>
        <w:rPr>
          <w:rFonts w:ascii="PMingLiU" w:hAnsi="PMingLiU"/>
          <w:spacing w:val="-28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million Americans</w:t>
      </w:r>
      <w:r>
        <w:rPr>
          <w:rFonts w:ascii="PMingLiU" w:hAnsi="PMingLiU"/>
          <w:spacing w:val="-1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had</w:t>
      </w:r>
      <w:r>
        <w:rPr>
          <w:rFonts w:ascii="PMingLiU" w:hAnsi="PMingLiU"/>
          <w:spacing w:val="-16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a</w:t>
      </w:r>
      <w:r>
        <w:rPr>
          <w:rFonts w:ascii="PMingLiU" w:hAnsi="PMingLiU"/>
          <w:spacing w:val="-17"/>
          <w:w w:val="125"/>
          <w:sz w:val="16"/>
        </w:rPr>
        <w:t xml:space="preserve"> </w:t>
      </w:r>
      <w:r>
        <w:rPr>
          <w:rFonts w:ascii="PMingLiU" w:hAnsi="PMingLiU"/>
          <w:spacing w:val="-5"/>
          <w:w w:val="125"/>
          <w:sz w:val="16"/>
        </w:rPr>
        <w:t>Top</w:t>
      </w:r>
      <w:r>
        <w:rPr>
          <w:rFonts w:ascii="PMingLiU" w:hAnsi="PMingLiU"/>
          <w:spacing w:val="-16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Secret</w:t>
      </w:r>
      <w:r>
        <w:rPr>
          <w:rFonts w:ascii="PMingLiU" w:hAnsi="PMingLiU"/>
          <w:spacing w:val="-16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clearance;</w:t>
      </w:r>
      <w:r>
        <w:rPr>
          <w:rFonts w:ascii="PMingLiU" w:hAnsi="PMingLiU"/>
          <w:spacing w:val="-16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the</w:t>
      </w:r>
      <w:r>
        <w:rPr>
          <w:rFonts w:ascii="PMingLiU" w:hAnsi="PMingLiU"/>
          <w:spacing w:val="-1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OPM</w:t>
      </w:r>
      <w:r>
        <w:rPr>
          <w:rFonts w:ascii="PMingLiU" w:hAnsi="PMingLiU"/>
          <w:spacing w:val="-1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data</w:t>
      </w:r>
      <w:r>
        <w:rPr>
          <w:rFonts w:ascii="PMingLiU" w:hAnsi="PMingLiU"/>
          <w:spacing w:val="-16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also</w:t>
      </w:r>
      <w:r>
        <w:rPr>
          <w:rFonts w:ascii="PMingLiU" w:hAnsi="PMingLiU"/>
          <w:spacing w:val="-16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covered</w:t>
      </w:r>
      <w:r>
        <w:rPr>
          <w:rFonts w:ascii="PMingLiU" w:hAnsi="PMingLiU"/>
          <w:spacing w:val="-16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former</w:t>
      </w:r>
      <w:r>
        <w:rPr>
          <w:rFonts w:ascii="PMingLiU" w:hAnsi="PMingLiU"/>
          <w:spacing w:val="-1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employees</w:t>
      </w:r>
      <w:r>
        <w:rPr>
          <w:rFonts w:ascii="PMingLiU" w:hAnsi="PMingLiU"/>
          <w:spacing w:val="-17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and</w:t>
      </w:r>
      <w:r>
        <w:rPr>
          <w:rFonts w:ascii="PMingLiU" w:hAnsi="PMingLiU"/>
          <w:spacing w:val="-16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 xml:space="preserve">job applicants, as well as their relatives and sexual partners. With hindsight, collecting all the dirt on all the citizens with a sensitive job may not </w:t>
      </w:r>
      <w:r>
        <w:rPr>
          <w:rFonts w:ascii="PMingLiU" w:hAnsi="PMingLiU"/>
          <w:spacing w:val="-3"/>
          <w:w w:val="125"/>
          <w:sz w:val="16"/>
        </w:rPr>
        <w:t xml:space="preserve">have </w:t>
      </w:r>
      <w:r>
        <w:rPr>
          <w:rFonts w:ascii="PMingLiU" w:hAnsi="PMingLiU"/>
          <w:w w:val="125"/>
          <w:sz w:val="16"/>
        </w:rPr>
        <w:t>been a great</w:t>
      </w:r>
      <w:r>
        <w:rPr>
          <w:rFonts w:ascii="PMingLiU" w:hAnsi="PMingLiU"/>
          <w:spacing w:val="9"/>
          <w:w w:val="125"/>
          <w:sz w:val="16"/>
        </w:rPr>
        <w:t xml:space="preserve"> </w:t>
      </w:r>
      <w:r>
        <w:rPr>
          <w:rFonts w:ascii="PMingLiU" w:hAnsi="PMingLiU"/>
          <w:w w:val="125"/>
          <w:sz w:val="16"/>
        </w:rPr>
        <w:t>idea.</w:t>
      </w:r>
    </w:p>
    <w:p>
      <w:pPr>
        <w:spacing w:after="0" w:line="201" w:lineRule="auto"/>
        <w:jc w:val="both"/>
        <w:rPr>
          <w:rFonts w:ascii="PMingLiU" w:hAnsi="PMingLiU"/>
          <w:sz w:val="16"/>
        </w:rPr>
        <w:sectPr>
          <w:headerReference w:type="default" r:id="rId7"/>
          <w:footerReference w:type="default" r:id="rId8"/>
          <w:pgSz w:w="11900" w:h="16840"/>
          <w:pgMar w:header="1764" w:footer="1771" w:top="2020" w:bottom="1960" w:left="1680" w:right="1680"/>
          <w:pgNumType w:start="302"/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3"/>
        <w:rPr>
          <w:rFonts w:ascii="PMingLiU"/>
          <w:sz w:val="16"/>
        </w:rPr>
      </w:pPr>
    </w:p>
    <w:p>
      <w:pPr>
        <w:pStyle w:val="BodyText"/>
        <w:spacing w:line="218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 xml:space="preserve">economic harm and even political embarrassment. Information that is neither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nor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public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known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‘Controlled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Unclassi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Information’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(CUI)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6"/>
          <w:w w:val="95"/>
        </w:rPr>
        <w:t xml:space="preserve">in </w:t>
      </w:r>
      <w:r>
        <w:rPr>
          <w:b w:val="0"/>
          <w:w w:val="95"/>
        </w:rPr>
        <w:t>the USA while Britain uses</w:t>
      </w:r>
      <w:r>
        <w:rPr>
          <w:b w:val="0"/>
          <w:spacing w:val="14"/>
          <w:w w:val="95"/>
        </w:rPr>
        <w:t xml:space="preserve"> </w:t>
      </w:r>
      <w:r>
        <w:rPr>
          <w:b w:val="0"/>
          <w:w w:val="95"/>
        </w:rPr>
        <w:t>‘O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cial’</w:t>
      </w:r>
      <w:r>
        <w:rPr>
          <w:rFonts w:ascii="Bauhaus 93" w:hAnsi="Bauhaus 93"/>
          <w:w w:val="95"/>
          <w:sz w:val="14"/>
        </w:rPr>
        <w:t>4</w:t>
      </w:r>
      <w:r>
        <w:rPr>
          <w:b w:val="0"/>
          <w:w w:val="95"/>
        </w:rPr>
        <w:t>.</w:t>
      </w:r>
    </w:p>
    <w:p>
      <w:pPr>
        <w:pStyle w:val="BodyText"/>
        <w:spacing w:line="238" w:lineRule="exact" w:before="10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codewords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whereby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information,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especially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Secret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above,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restricted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further.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might reveal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sources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methods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identities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agents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</w:t>
      </w:r>
      <w:r>
        <w:rPr>
          <w:b w:val="0"/>
          <w:w w:val="90"/>
        </w:rPr>
        <w:t>cryption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capabilities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typically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5"/>
          <w:w w:val="90"/>
        </w:rPr>
        <w:t>‘Top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Secret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Special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Compartmented </w:t>
      </w:r>
      <w:r>
        <w:rPr>
          <w:b w:val="0"/>
          <w:w w:val="95"/>
        </w:rPr>
        <w:t>Intelligence’ or TS/SCI, which means that so-called</w:t>
      </w:r>
      <w:r>
        <w:rPr>
          <w:b w:val="0"/>
          <w:spacing w:val="-43"/>
          <w:w w:val="95"/>
        </w:rPr>
        <w:t xml:space="preserve"> </w:t>
      </w:r>
      <w:r>
        <w:rPr>
          <w:rFonts w:ascii="Palatino Linotype" w:hAnsi="Palatino Linotype"/>
          <w:i/>
          <w:spacing w:val="-6"/>
          <w:w w:val="95"/>
        </w:rPr>
        <w:t xml:space="preserve">need </w:t>
      </w:r>
      <w:r>
        <w:rPr>
          <w:rFonts w:ascii="Palatino Linotype" w:hAnsi="Palatino Linotype"/>
          <w:i/>
          <w:w w:val="95"/>
        </w:rPr>
        <w:t xml:space="preserve">to know </w:t>
      </w:r>
      <w:r>
        <w:rPr>
          <w:b w:val="0"/>
          <w:w w:val="95"/>
        </w:rPr>
        <w:t>restrictions are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imposed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well,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codewords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attached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codewords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relate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particular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operation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source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4"/>
          <w:w w:val="95"/>
        </w:rPr>
        <w:t xml:space="preserve">are </w:t>
      </w:r>
      <w:r>
        <w:rPr>
          <w:b w:val="0"/>
          <w:w w:val="95"/>
        </w:rPr>
        <w:t>available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group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named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users.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9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document,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 xml:space="preserve">have </w:t>
      </w:r>
      <w:r>
        <w:rPr>
          <w:b w:val="0"/>
        </w:rPr>
        <w:t>all</w:t>
      </w:r>
      <w:r>
        <w:rPr>
          <w:b w:val="0"/>
          <w:spacing w:val="-35"/>
        </w:rPr>
        <w:t xml:space="preserve"> </w:t>
      </w:r>
      <w:r>
        <w:rPr>
          <w:b w:val="0"/>
        </w:rPr>
        <w:t>the</w:t>
      </w:r>
      <w:r>
        <w:rPr>
          <w:b w:val="0"/>
          <w:spacing w:val="-35"/>
        </w:rPr>
        <w:t xml:space="preserve"> </w:t>
      </w:r>
      <w:r>
        <w:rPr>
          <w:b w:val="0"/>
        </w:rPr>
        <w:t>codewords</w:t>
      </w:r>
      <w:r>
        <w:rPr>
          <w:b w:val="0"/>
          <w:spacing w:val="-35"/>
        </w:rPr>
        <w:t xml:space="preserve"> </w:t>
      </w:r>
      <w:r>
        <w:rPr>
          <w:b w:val="0"/>
        </w:rPr>
        <w:t>that</w:t>
      </w:r>
      <w:r>
        <w:rPr>
          <w:b w:val="0"/>
          <w:spacing w:val="-35"/>
        </w:rPr>
        <w:t xml:space="preserve"> </w:t>
      </w:r>
      <w:r>
        <w:rPr>
          <w:b w:val="0"/>
        </w:rPr>
        <w:t>are</w:t>
      </w:r>
      <w:r>
        <w:rPr>
          <w:b w:val="0"/>
          <w:spacing w:val="-35"/>
        </w:rPr>
        <w:t xml:space="preserve"> </w:t>
      </w:r>
      <w:r>
        <w:rPr>
          <w:b w:val="0"/>
        </w:rPr>
        <w:t>attached</w:t>
      </w:r>
      <w:r>
        <w:rPr>
          <w:b w:val="0"/>
          <w:spacing w:val="-36"/>
        </w:rPr>
        <w:t xml:space="preserve"> </w:t>
      </w:r>
      <w:r>
        <w:rPr>
          <w:b w:val="0"/>
        </w:rPr>
        <w:t>to</w:t>
      </w:r>
      <w:r>
        <w:rPr>
          <w:b w:val="0"/>
          <w:spacing w:val="-34"/>
        </w:rPr>
        <w:t xml:space="preserve"> </w:t>
      </w:r>
      <w:r>
        <w:rPr>
          <w:b w:val="0"/>
        </w:rPr>
        <w:t>it.</w:t>
      </w:r>
      <w:r>
        <w:rPr>
          <w:b w:val="0"/>
          <w:spacing w:val="-18"/>
        </w:rPr>
        <w:t xml:space="preserve"> </w:t>
      </w:r>
      <w:r>
        <w:rPr>
          <w:b w:val="0"/>
        </w:rPr>
        <w:t>A</w:t>
      </w:r>
      <w:r>
        <w:rPr>
          <w:b w:val="0"/>
          <w:spacing w:val="-34"/>
        </w:rPr>
        <w:t xml:space="preserve"> </w:t>
      </w:r>
      <w:r>
        <w:rPr>
          <w:b w:val="0"/>
        </w:rPr>
        <w:t>classi</w:t>
      </w:r>
      <w:r>
        <w:rPr>
          <w:rFonts w:ascii="Cambria" w:hAnsi="Cambria"/>
        </w:rPr>
        <w:t>fi</w:t>
      </w:r>
      <w:r>
        <w:rPr>
          <w:b w:val="0"/>
        </w:rPr>
        <w:t>cation</w:t>
      </w:r>
      <w:r>
        <w:rPr>
          <w:b w:val="0"/>
          <w:spacing w:val="-35"/>
        </w:rPr>
        <w:t xml:space="preserve"> </w:t>
      </w:r>
      <w:r>
        <w:rPr>
          <w:b w:val="0"/>
        </w:rPr>
        <w:t>label,</w:t>
      </w:r>
      <w:r>
        <w:rPr>
          <w:b w:val="0"/>
          <w:spacing w:val="-34"/>
        </w:rPr>
        <w:t xml:space="preserve"> </w:t>
      </w:r>
      <w:r>
        <w:rPr>
          <w:b w:val="0"/>
        </w:rPr>
        <w:t>plus</w:t>
      </w:r>
      <w:r>
        <w:rPr>
          <w:b w:val="0"/>
          <w:spacing w:val="-35"/>
        </w:rPr>
        <w:t xml:space="preserve"> </w:t>
      </w:r>
      <w:r>
        <w:rPr>
          <w:b w:val="0"/>
        </w:rPr>
        <w:t>a</w:t>
      </w:r>
      <w:r>
        <w:rPr>
          <w:b w:val="0"/>
          <w:spacing w:val="-35"/>
        </w:rPr>
        <w:t xml:space="preserve"> </w:t>
      </w:r>
      <w:r>
        <w:rPr>
          <w:b w:val="0"/>
        </w:rPr>
        <w:t>set</w:t>
      </w:r>
      <w:r>
        <w:rPr>
          <w:b w:val="0"/>
          <w:spacing w:val="-35"/>
        </w:rPr>
        <w:t xml:space="preserve"> </w:t>
      </w:r>
      <w:r>
        <w:rPr>
          <w:b w:val="0"/>
          <w:spacing w:val="-7"/>
        </w:rPr>
        <w:t xml:space="preserve">of </w:t>
      </w:r>
      <w:r>
        <w:rPr>
          <w:b w:val="0"/>
        </w:rPr>
        <w:t>codewords,</w:t>
      </w:r>
      <w:r>
        <w:rPr>
          <w:b w:val="0"/>
          <w:spacing w:val="-27"/>
        </w:rPr>
        <w:t xml:space="preserve"> </w:t>
      </w:r>
      <w:r>
        <w:rPr>
          <w:b w:val="0"/>
        </w:rPr>
        <w:t>makes</w:t>
      </w:r>
      <w:r>
        <w:rPr>
          <w:b w:val="0"/>
          <w:spacing w:val="-29"/>
        </w:rPr>
        <w:t xml:space="preserve"> </w:t>
      </w:r>
      <w:r>
        <w:rPr>
          <w:b w:val="0"/>
        </w:rPr>
        <w:t>up</w:t>
      </w:r>
      <w:r>
        <w:rPr>
          <w:b w:val="0"/>
          <w:spacing w:val="-28"/>
        </w:rPr>
        <w:t xml:space="preserve"> </w:t>
      </w:r>
      <w:r>
        <w:rPr>
          <w:b w:val="0"/>
        </w:rPr>
        <w:t>a</w:t>
      </w:r>
      <w:r>
        <w:rPr>
          <w:b w:val="0"/>
          <w:spacing w:val="-29"/>
        </w:rPr>
        <w:t xml:space="preserve"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12"/>
        </w:rPr>
        <w:t xml:space="preserve"> </w:t>
      </w:r>
      <w:r>
        <w:rPr>
          <w:rFonts w:ascii="Palatino Linotype" w:hAnsi="Palatino Linotype"/>
          <w:i/>
          <w:spacing w:val="-3"/>
        </w:rPr>
        <w:t>category</w:t>
      </w:r>
      <w:r>
        <w:rPr>
          <w:rFonts w:ascii="Palatino Linotype" w:hAnsi="Palatino Linotype"/>
          <w:i/>
          <w:spacing w:val="-15"/>
        </w:rPr>
        <w:t xml:space="preserve"> </w:t>
      </w:r>
      <w:r>
        <w:rPr>
          <w:b w:val="0"/>
        </w:rPr>
        <w:t>or</w:t>
      </w:r>
      <w:r>
        <w:rPr>
          <w:b w:val="0"/>
          <w:spacing w:val="-28"/>
        </w:rPr>
        <w:t xml:space="preserve"> </w:t>
      </w:r>
      <w:r>
        <w:rPr>
          <w:b w:val="0"/>
        </w:rPr>
        <w:t>(if</w:t>
      </w:r>
      <w:r>
        <w:rPr>
          <w:b w:val="0"/>
          <w:spacing w:val="-29"/>
        </w:rPr>
        <w:t xml:space="preserve"> </w:t>
      </w:r>
      <w:r>
        <w:rPr>
          <w:b w:val="0"/>
        </w:rPr>
        <w:t>there’s</w:t>
      </w:r>
      <w:r>
        <w:rPr>
          <w:b w:val="0"/>
          <w:spacing w:val="-28"/>
        </w:rPr>
        <w:t xml:space="preserve"> </w:t>
      </w:r>
      <w:r>
        <w:rPr>
          <w:b w:val="0"/>
        </w:rPr>
        <w:t>at</w:t>
      </w:r>
      <w:r>
        <w:rPr>
          <w:b w:val="0"/>
          <w:spacing w:val="-28"/>
        </w:rPr>
        <w:t xml:space="preserve"> </w:t>
      </w:r>
      <w:r>
        <w:rPr>
          <w:b w:val="0"/>
        </w:rPr>
        <w:t>least</w:t>
      </w:r>
      <w:r>
        <w:rPr>
          <w:b w:val="0"/>
          <w:spacing w:val="-28"/>
        </w:rPr>
        <w:t xml:space="preserve"> </w:t>
      </w:r>
      <w:r>
        <w:rPr>
          <w:b w:val="0"/>
        </w:rPr>
        <w:t>one</w:t>
      </w:r>
      <w:r>
        <w:rPr>
          <w:b w:val="0"/>
          <w:spacing w:val="-29"/>
        </w:rPr>
        <w:t xml:space="preserve"> </w:t>
      </w:r>
      <w:r>
        <w:rPr>
          <w:b w:val="0"/>
        </w:rPr>
        <w:t>codeword) a</w:t>
      </w:r>
      <w:r>
        <w:rPr>
          <w:b w:val="0"/>
          <w:spacing w:val="-37"/>
        </w:rPr>
        <w:t xml:space="preserve"> </w:t>
      </w:r>
      <w:r>
        <w:rPr>
          <w:rFonts w:ascii="Palatino Linotype" w:hAnsi="Palatino Linotype"/>
          <w:i/>
        </w:rPr>
        <w:t>compartment</w:t>
      </w:r>
      <w:r>
        <w:rPr>
          <w:b w:val="0"/>
        </w:rPr>
        <w:t>,</w:t>
      </w:r>
      <w:r>
        <w:rPr>
          <w:b w:val="0"/>
          <w:spacing w:val="-35"/>
        </w:rPr>
        <w:t xml:space="preserve"> </w:t>
      </w:r>
      <w:r>
        <w:rPr>
          <w:b w:val="0"/>
        </w:rPr>
        <w:t>which</w:t>
      </w:r>
      <w:r>
        <w:rPr>
          <w:b w:val="0"/>
          <w:spacing w:val="-36"/>
        </w:rPr>
        <w:t xml:space="preserve"> </w:t>
      </w:r>
      <w:r>
        <w:rPr>
          <w:b w:val="0"/>
        </w:rPr>
        <w:t>is</w:t>
      </w:r>
      <w:r>
        <w:rPr>
          <w:b w:val="0"/>
          <w:spacing w:val="-36"/>
        </w:rPr>
        <w:t xml:space="preserve"> </w:t>
      </w:r>
      <w:r>
        <w:rPr>
          <w:b w:val="0"/>
        </w:rPr>
        <w:t>a</w:t>
      </w:r>
      <w:r>
        <w:rPr>
          <w:b w:val="0"/>
          <w:spacing w:val="-36"/>
        </w:rPr>
        <w:t xml:space="preserve"> </w:t>
      </w:r>
      <w:r>
        <w:rPr>
          <w:b w:val="0"/>
        </w:rPr>
        <w:t>set</w:t>
      </w:r>
      <w:r>
        <w:rPr>
          <w:b w:val="0"/>
          <w:spacing w:val="-36"/>
        </w:rPr>
        <w:t xml:space="preserve"> </w:t>
      </w:r>
      <w:r>
        <w:rPr>
          <w:b w:val="0"/>
        </w:rPr>
        <w:t>of</w:t>
      </w:r>
      <w:r>
        <w:rPr>
          <w:b w:val="0"/>
          <w:spacing w:val="-36"/>
        </w:rPr>
        <w:t xml:space="preserve"> </w:t>
      </w:r>
      <w:r>
        <w:rPr>
          <w:b w:val="0"/>
        </w:rPr>
        <w:t>records</w:t>
      </w:r>
      <w:r>
        <w:rPr>
          <w:b w:val="0"/>
          <w:spacing w:val="-36"/>
        </w:rPr>
        <w:t xml:space="preserve"> </w:t>
      </w:r>
      <w:r>
        <w:rPr>
          <w:b w:val="0"/>
        </w:rPr>
        <w:t>with</w:t>
      </w:r>
      <w:r>
        <w:rPr>
          <w:b w:val="0"/>
          <w:spacing w:val="-36"/>
        </w:rPr>
        <w:t xml:space="preserve"> </w:t>
      </w:r>
      <w:r>
        <w:rPr>
          <w:b w:val="0"/>
        </w:rPr>
        <w:t>the</w:t>
      </w:r>
      <w:r>
        <w:rPr>
          <w:b w:val="0"/>
          <w:spacing w:val="-37"/>
        </w:rPr>
        <w:t xml:space="preserve"> </w:t>
      </w:r>
      <w:r>
        <w:rPr>
          <w:b w:val="0"/>
        </w:rPr>
        <w:t>same</w:t>
      </w:r>
      <w:r>
        <w:rPr>
          <w:b w:val="0"/>
          <w:spacing w:val="-36"/>
        </w:rPr>
        <w:t xml:space="preserve"> </w:t>
      </w:r>
      <w:r>
        <w:rPr>
          <w:b w:val="0"/>
        </w:rPr>
        <w:t>access</w:t>
      </w:r>
      <w:r>
        <w:rPr>
          <w:b w:val="0"/>
          <w:spacing w:val="-36"/>
        </w:rPr>
        <w:t xml:space="preserve"> </w:t>
      </w:r>
      <w:r>
        <w:rPr>
          <w:b w:val="0"/>
        </w:rPr>
        <w:t>control</w:t>
      </w:r>
      <w:r>
        <w:rPr>
          <w:b w:val="0"/>
          <w:spacing w:val="-36"/>
        </w:rPr>
        <w:t xml:space="preserve"> </w:t>
      </w:r>
      <w:r>
        <w:rPr>
          <w:b w:val="0"/>
        </w:rPr>
        <w:t xml:space="preserve">policy. </w:t>
      </w:r>
      <w:r>
        <w:rPr>
          <w:b w:val="0"/>
          <w:w w:val="90"/>
        </w:rPr>
        <w:t xml:space="preserve">Compartmentation is typically implemented </w:t>
      </w:r>
      <w:r>
        <w:rPr>
          <w:b w:val="0"/>
          <w:spacing w:val="-3"/>
          <w:w w:val="90"/>
        </w:rPr>
        <w:t xml:space="preserve">nowadays </w:t>
      </w:r>
      <w:r>
        <w:rPr>
          <w:b w:val="0"/>
          <w:w w:val="90"/>
        </w:rPr>
        <w:t>using discretionary ac</w:t>
      </w:r>
      <w:r>
        <w:rPr>
          <w:b w:val="0"/>
        </w:rPr>
        <w:t>cess</w:t>
      </w:r>
      <w:r>
        <w:rPr>
          <w:b w:val="0"/>
          <w:spacing w:val="-19"/>
        </w:rPr>
        <w:t xml:space="preserve"> </w:t>
      </w:r>
      <w:r>
        <w:rPr>
          <w:b w:val="0"/>
        </w:rPr>
        <w:t>control</w:t>
      </w:r>
      <w:r>
        <w:rPr>
          <w:b w:val="0"/>
          <w:spacing w:val="-18"/>
        </w:rPr>
        <w:t xml:space="preserve"> </w:t>
      </w:r>
      <w:r>
        <w:rPr>
          <w:b w:val="0"/>
        </w:rPr>
        <w:t>mechanisms;</w:t>
      </w:r>
      <w:r>
        <w:rPr>
          <w:b w:val="0"/>
          <w:spacing w:val="-18"/>
        </w:rPr>
        <w:t xml:space="preserve"> </w:t>
      </w:r>
      <w:r>
        <w:rPr>
          <w:b w:val="0"/>
        </w:rPr>
        <w:t>I’ll</w:t>
      </w:r>
      <w:r>
        <w:rPr>
          <w:b w:val="0"/>
          <w:spacing w:val="-18"/>
        </w:rPr>
        <w:t xml:space="preserve"> </w:t>
      </w:r>
      <w:r>
        <w:rPr>
          <w:b w:val="0"/>
        </w:rPr>
        <w:t>discuss</w:t>
      </w:r>
      <w:r>
        <w:rPr>
          <w:b w:val="0"/>
          <w:spacing w:val="-19"/>
        </w:rPr>
        <w:t xml:space="preserve"> </w:t>
      </w:r>
      <w:r>
        <w:rPr>
          <w:b w:val="0"/>
        </w:rPr>
        <w:t>it</w:t>
      </w:r>
      <w:r>
        <w:rPr>
          <w:b w:val="0"/>
          <w:spacing w:val="-18"/>
        </w:rPr>
        <w:t xml:space="preserve"> </w:t>
      </w:r>
      <w:r>
        <w:rPr>
          <w:b w:val="0"/>
        </w:rPr>
        <w:t>in</w:t>
      </w:r>
      <w:r>
        <w:rPr>
          <w:b w:val="0"/>
          <w:spacing w:val="-18"/>
        </w:rPr>
        <w:t xml:space="preserve"> </w:t>
      </w:r>
      <w:r>
        <w:rPr>
          <w:b w:val="0"/>
        </w:rPr>
        <w:t>the</w:t>
      </w:r>
      <w:r>
        <w:rPr>
          <w:b w:val="0"/>
          <w:spacing w:val="-18"/>
        </w:rPr>
        <w:t xml:space="preserve"> </w:t>
      </w:r>
      <w:r>
        <w:rPr>
          <w:b w:val="0"/>
        </w:rPr>
        <w:t>next</w:t>
      </w:r>
      <w:r>
        <w:rPr>
          <w:b w:val="0"/>
          <w:spacing w:val="-18"/>
        </w:rPr>
        <w:t xml:space="preserve"> </w:t>
      </w:r>
      <w:r>
        <w:rPr>
          <w:b w:val="0"/>
        </w:rPr>
        <w:t>chapter.</w:t>
      </w:r>
    </w:p>
    <w:p>
      <w:pPr>
        <w:pStyle w:val="BodyText"/>
        <w:spacing w:line="235" w:lineRule="auto" w:before="93"/>
        <w:ind w:left="811" w:right="863" w:firstLine="298"/>
        <w:jc w:val="both"/>
        <w:rPr>
          <w:b w:val="0"/>
        </w:rPr>
      </w:pPr>
      <w:r>
        <w:rPr>
          <w:b w:val="0"/>
        </w:rPr>
        <w:t>There</w:t>
      </w:r>
      <w:r>
        <w:rPr>
          <w:b w:val="0"/>
          <w:spacing w:val="-43"/>
        </w:rPr>
        <w:t xml:space="preserve"> </w:t>
      </w:r>
      <w:r>
        <w:rPr>
          <w:b w:val="0"/>
        </w:rPr>
        <w:t>are</w:t>
      </w:r>
      <w:r>
        <w:rPr>
          <w:b w:val="0"/>
          <w:spacing w:val="-43"/>
        </w:rPr>
        <w:t xml:space="preserve"> </w:t>
      </w:r>
      <w:r>
        <w:rPr>
          <w:b w:val="0"/>
        </w:rPr>
        <w:t>also</w:t>
      </w:r>
      <w:r>
        <w:rPr>
          <w:b w:val="0"/>
          <w:spacing w:val="-43"/>
        </w:rPr>
        <w:t xml:space="preserve"> </w:t>
      </w:r>
      <w:r>
        <w:rPr>
          <w:rFonts w:ascii="Palatino Linotype" w:hAnsi="Palatino Linotype"/>
          <w:i/>
        </w:rPr>
        <w:t>descriptors</w:t>
      </w:r>
      <w:r>
        <w:rPr>
          <w:b w:val="0"/>
        </w:rPr>
        <w:t>,</w:t>
      </w:r>
      <w:r>
        <w:rPr>
          <w:b w:val="0"/>
          <w:spacing w:val="-42"/>
        </w:rPr>
        <w:t xml:space="preserve"> </w:t>
      </w:r>
      <w:r>
        <w:rPr>
          <w:rFonts w:ascii="Palatino Linotype" w:hAnsi="Palatino Linotype"/>
          <w:i/>
          <w:spacing w:val="-4"/>
        </w:rPr>
        <w:t>caveats</w:t>
      </w:r>
      <w:r>
        <w:rPr>
          <w:rFonts w:ascii="Palatino Linotype" w:hAnsi="Palatino Linotype"/>
          <w:i/>
          <w:spacing w:val="-28"/>
        </w:rPr>
        <w:t xml:space="preserve"> </w:t>
      </w:r>
      <w:r>
        <w:rPr>
          <w:b w:val="0"/>
        </w:rPr>
        <w:t>and</w:t>
      </w:r>
      <w:r>
        <w:rPr>
          <w:b w:val="0"/>
          <w:spacing w:val="-43"/>
        </w:rPr>
        <w:t xml:space="preserve"> </w:t>
      </w:r>
      <w:r>
        <w:rPr>
          <w:rFonts w:ascii="Palatino Linotype" w:hAnsi="Palatino Linotype"/>
          <w:i/>
        </w:rPr>
        <w:t>IDO</w:t>
      </w:r>
      <w:r>
        <w:rPr>
          <w:rFonts w:ascii="Palatino Linotype" w:hAnsi="Palatino Linotype"/>
          <w:i/>
          <w:spacing w:val="-27"/>
        </w:rPr>
        <w:t xml:space="preserve"> </w:t>
      </w:r>
      <w:r>
        <w:rPr>
          <w:rFonts w:ascii="Palatino Linotype" w:hAnsi="Palatino Linotype"/>
          <w:i/>
        </w:rPr>
        <w:t>markings</w:t>
      </w:r>
      <w:r>
        <w:rPr>
          <w:b w:val="0"/>
        </w:rPr>
        <w:t>.</w:t>
      </w:r>
      <w:r>
        <w:rPr>
          <w:b w:val="0"/>
          <w:spacing w:val="-30"/>
        </w:rPr>
        <w:t xml:space="preserve"> </w:t>
      </w:r>
      <w:r>
        <w:rPr>
          <w:b w:val="0"/>
        </w:rPr>
        <w:t>Descriptors</w:t>
      </w:r>
      <w:r>
        <w:rPr>
          <w:b w:val="0"/>
          <w:spacing w:val="-43"/>
        </w:rPr>
        <w:t xml:space="preserve"> </w:t>
      </w:r>
      <w:r>
        <w:rPr>
          <w:b w:val="0"/>
        </w:rPr>
        <w:t>are</w:t>
      </w:r>
      <w:r>
        <w:rPr>
          <w:b w:val="0"/>
          <w:spacing w:val="-43"/>
        </w:rPr>
        <w:t xml:space="preserve"> </w:t>
      </w:r>
      <w:r>
        <w:rPr>
          <w:b w:val="0"/>
        </w:rPr>
        <w:t xml:space="preserve">words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‘Management’,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‘Budget’,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‘Appointments’: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invoke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any </w:t>
      </w:r>
      <w:r>
        <w:rPr>
          <w:b w:val="0"/>
          <w:w w:val="90"/>
        </w:rPr>
        <w:t>special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handling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requirements,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deal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marked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‘Con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– </w:t>
      </w:r>
      <w:r>
        <w:rPr>
          <w:b w:val="0"/>
          <w:w w:val="95"/>
        </w:rPr>
        <w:t>Management’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simply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marked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‘Con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dential’.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Caveats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warnings </w:t>
      </w:r>
      <w:r>
        <w:rPr>
          <w:b w:val="0"/>
        </w:rPr>
        <w:t>such</w:t>
      </w:r>
      <w:r>
        <w:rPr>
          <w:b w:val="0"/>
          <w:spacing w:val="-17"/>
        </w:rPr>
        <w:t xml:space="preserve"> </w:t>
      </w:r>
      <w:r>
        <w:rPr>
          <w:b w:val="0"/>
        </w:rPr>
        <w:t>as</w:t>
      </w:r>
      <w:r>
        <w:rPr>
          <w:b w:val="0"/>
          <w:spacing w:val="-28"/>
        </w:rPr>
        <w:t xml:space="preserve"> </w:t>
      </w:r>
      <w:r>
        <w:rPr>
          <w:b w:val="0"/>
        </w:rPr>
        <w:t>“UK</w:t>
      </w:r>
      <w:r>
        <w:rPr>
          <w:b w:val="0"/>
          <w:spacing w:val="-17"/>
        </w:rPr>
        <w:t xml:space="preserve"> </w:t>
      </w:r>
      <w:r>
        <w:rPr>
          <w:b w:val="0"/>
        </w:rPr>
        <w:t>Eyes</w:t>
      </w:r>
      <w:r>
        <w:rPr>
          <w:b w:val="0"/>
          <w:spacing w:val="-16"/>
        </w:rPr>
        <w:t xml:space="preserve"> </w:t>
      </w:r>
      <w:r>
        <w:rPr>
          <w:b w:val="0"/>
          <w:spacing w:val="-5"/>
        </w:rPr>
        <w:t>Only”,</w:t>
      </w:r>
      <w:r>
        <w:rPr>
          <w:b w:val="0"/>
          <w:spacing w:val="-13"/>
        </w:rPr>
        <w:t xml:space="preserve"> </w:t>
      </w:r>
      <w:r>
        <w:rPr>
          <w:b w:val="0"/>
        </w:rPr>
        <w:t>or</w:t>
      </w:r>
      <w:r>
        <w:rPr>
          <w:b w:val="0"/>
          <w:spacing w:val="-16"/>
        </w:rPr>
        <w:t xml:space="preserve"> </w:t>
      </w:r>
      <w:r>
        <w:rPr>
          <w:b w:val="0"/>
        </w:rPr>
        <w:t>the</w:t>
      </w:r>
      <w:r>
        <w:rPr>
          <w:b w:val="0"/>
          <w:spacing w:val="-16"/>
        </w:rPr>
        <w:t xml:space="preserve"> </w:t>
      </w:r>
      <w:r>
        <w:rPr>
          <w:b w:val="0"/>
        </w:rPr>
        <w:t>US</w:t>
      </w:r>
      <w:r>
        <w:rPr>
          <w:b w:val="0"/>
          <w:spacing w:val="-17"/>
        </w:rPr>
        <w:t xml:space="preserve"> </w:t>
      </w:r>
      <w:r>
        <w:rPr>
          <w:b w:val="0"/>
        </w:rPr>
        <w:t>equivalent,</w:t>
      </w:r>
      <w:r>
        <w:rPr>
          <w:b w:val="0"/>
          <w:spacing w:val="-26"/>
        </w:rPr>
        <w:t xml:space="preserve"> </w:t>
      </w:r>
      <w:r>
        <w:rPr>
          <w:b w:val="0"/>
          <w:spacing w:val="-4"/>
        </w:rPr>
        <w:t>“NOFORN”;</w:t>
      </w:r>
      <w:r>
        <w:rPr>
          <w:b w:val="0"/>
          <w:spacing w:val="-16"/>
        </w:rPr>
        <w:t xml:space="preserve"> </w:t>
      </w:r>
      <w:r>
        <w:rPr>
          <w:b w:val="0"/>
        </w:rPr>
        <w:t>they</w:t>
      </w:r>
      <w:r>
        <w:rPr>
          <w:b w:val="0"/>
          <w:spacing w:val="-16"/>
        </w:rPr>
        <w:t xml:space="preserve"> </w:t>
      </w:r>
      <w:r>
        <w:rPr>
          <w:b w:val="0"/>
        </w:rPr>
        <w:t>do</w:t>
      </w:r>
      <w:r>
        <w:rPr>
          <w:b w:val="0"/>
          <w:spacing w:val="-16"/>
        </w:rPr>
        <w:t xml:space="preserve"> </w:t>
      </w:r>
      <w:r>
        <w:rPr>
          <w:b w:val="0"/>
        </w:rPr>
        <w:t xml:space="preserve">create </w:t>
      </w:r>
      <w:r>
        <w:rPr>
          <w:b w:val="0"/>
          <w:w w:val="95"/>
        </w:rPr>
        <w:t>restrictions.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4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International</w:t>
      </w:r>
      <w:r>
        <w:rPr>
          <w:rFonts w:ascii="Palatino Linotype" w:hAnsi="Palatino Linotype"/>
          <w:i/>
          <w:spacing w:val="-5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Defence</w:t>
      </w:r>
      <w:r>
        <w:rPr>
          <w:rFonts w:ascii="Palatino Linotype" w:hAnsi="Palatino Linotype"/>
          <w:i/>
          <w:spacing w:val="-5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Organisation</w:t>
      </w:r>
      <w:r>
        <w:rPr>
          <w:rFonts w:ascii="Palatino Linotype" w:hAnsi="Palatino Linotype"/>
          <w:i/>
          <w:spacing w:val="-10"/>
          <w:w w:val="95"/>
        </w:rPr>
        <w:t xml:space="preserve"> </w:t>
      </w:r>
      <w:r>
        <w:rPr>
          <w:b w:val="0"/>
          <w:w w:val="95"/>
        </w:rPr>
        <w:t>markings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as</w:t>
      </w:r>
    </w:p>
    <w:p>
      <w:pPr>
        <w:pStyle w:val="BodyText"/>
        <w:spacing w:line="241" w:lineRule="exact"/>
        <w:ind w:left="811"/>
        <w:jc w:val="both"/>
        <w:rPr>
          <w:b w:val="0"/>
        </w:rPr>
      </w:pPr>
      <w:r>
        <w:rPr>
          <w:rFonts w:ascii="Palatino Linotype" w:hAnsi="Palatino Linotype"/>
          <w:i/>
          <w:w w:val="90"/>
        </w:rPr>
        <w:t>NATO</w:t>
      </w:r>
      <w:r>
        <w:rPr>
          <w:rFonts w:ascii="Bauhaus 93" w:hAnsi="Bauhaus 93"/>
          <w:w w:val="90"/>
          <w:sz w:val="14"/>
        </w:rPr>
        <w:t>5</w:t>
      </w:r>
      <w:r>
        <w:rPr>
          <w:b w:val="0"/>
          <w:w w:val="90"/>
        </w:rPr>
        <w:t>.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lack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obvious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erences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codewords,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descriptors,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caveats</w:t>
      </w:r>
    </w:p>
    <w:p>
      <w:pPr>
        <w:pStyle w:val="BodyText"/>
        <w:spacing w:line="244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IDO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marking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helps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confusing. A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detailed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explanation </w:t>
      </w:r>
      <w:r>
        <w:rPr>
          <w:b w:val="0"/>
        </w:rPr>
        <w:t xml:space="preserve">can </w:t>
      </w:r>
      <w:r>
        <w:rPr>
          <w:b w:val="0"/>
          <w:spacing w:val="2"/>
        </w:rPr>
        <w:t xml:space="preserve">be </w:t>
      </w:r>
      <w:r>
        <w:rPr>
          <w:b w:val="0"/>
        </w:rPr>
        <w:t>found in</w:t>
      </w:r>
      <w:r>
        <w:rPr>
          <w:b w:val="0"/>
          <w:spacing w:val="-10"/>
        </w:rPr>
        <w:t xml:space="preserve"> </w:t>
      </w:r>
      <w:r>
        <w:rPr>
          <w:b w:val="0"/>
        </w:rPr>
        <w:t>[1562].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5" w:after="0"/>
        <w:ind w:left="1631" w:right="0" w:hanging="821"/>
        <w:jc w:val="left"/>
      </w:pPr>
      <w:r>
        <w:rPr>
          <w:w w:val="130"/>
        </w:rPr>
        <w:t>The Anderson</w:t>
      </w:r>
      <w:r>
        <w:rPr>
          <w:spacing w:val="17"/>
          <w:w w:val="130"/>
        </w:rPr>
        <w:t xml:space="preserve"> </w:t>
      </w:r>
      <w:r>
        <w:rPr>
          <w:w w:val="130"/>
        </w:rPr>
        <w:t>report</w:t>
      </w:r>
    </w:p>
    <w:p>
      <w:pPr>
        <w:pStyle w:val="BodyText"/>
        <w:spacing w:line="242" w:lineRule="auto" w:before="181"/>
        <w:ind w:left="811" w:right="863"/>
        <w:jc w:val="both"/>
        <w:rPr>
          <w:b w:val="0"/>
        </w:rPr>
      </w:pPr>
      <w:r>
        <w:rPr/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1960s,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computers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started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being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widely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used,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cation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4"/>
          <w:w w:val="90"/>
        </w:rPr>
        <w:t>sys</w:t>
      </w:r>
      <w:r>
        <w:rPr>
          <w:b w:val="0"/>
        </w:rPr>
        <w:t>tem</w:t>
      </w:r>
      <w:r>
        <w:rPr>
          <w:b w:val="0"/>
          <w:spacing w:val="-27"/>
        </w:rPr>
        <w:t xml:space="preserve"> </w:t>
      </w:r>
      <w:r>
        <w:rPr>
          <w:b w:val="0"/>
        </w:rPr>
        <w:t>caused</w:t>
      </w:r>
      <w:r>
        <w:rPr>
          <w:b w:val="0"/>
          <w:spacing w:val="-27"/>
        </w:rPr>
        <w:t xml:space="preserve"> </w:t>
      </w:r>
      <w:r>
        <w:rPr>
          <w:b w:val="0"/>
        </w:rPr>
        <w:t>serious</w:t>
      </w:r>
      <w:r>
        <w:rPr>
          <w:b w:val="0"/>
          <w:spacing w:val="-27"/>
        </w:rPr>
        <w:t xml:space="preserve"> </w:t>
      </w:r>
      <w:r>
        <w:rPr>
          <w:b w:val="0"/>
        </w:rPr>
        <w:t>friction.</w:t>
      </w:r>
      <w:r>
        <w:rPr>
          <w:b w:val="0"/>
          <w:spacing w:val="6"/>
        </w:rPr>
        <w:t xml:space="preserve"> </w:t>
      </w:r>
      <w:r>
        <w:rPr>
          <w:b w:val="0"/>
        </w:rPr>
        <w:t>Paul</w:t>
      </w:r>
      <w:r>
        <w:rPr>
          <w:b w:val="0"/>
          <w:spacing w:val="-27"/>
        </w:rPr>
        <w:t xml:space="preserve"> </w:t>
      </w:r>
      <w:r>
        <w:rPr>
          <w:b w:val="0"/>
        </w:rPr>
        <w:t>Karger,</w:t>
      </w:r>
      <w:r>
        <w:rPr>
          <w:b w:val="0"/>
          <w:spacing w:val="-23"/>
        </w:rPr>
        <w:t xml:space="preserve"> </w:t>
      </w:r>
      <w:r>
        <w:rPr>
          <w:b w:val="0"/>
        </w:rPr>
        <w:t>who</w:t>
      </w:r>
      <w:r>
        <w:rPr>
          <w:b w:val="0"/>
          <w:spacing w:val="-27"/>
        </w:rPr>
        <w:t xml:space="preserve"> </w:t>
      </w:r>
      <w:r>
        <w:rPr>
          <w:b w:val="0"/>
        </w:rPr>
        <w:t>worked</w:t>
      </w:r>
      <w:r>
        <w:rPr>
          <w:b w:val="0"/>
          <w:spacing w:val="-27"/>
        </w:rPr>
        <w:t xml:space="preserve"> </w:t>
      </w:r>
      <w:r>
        <w:rPr>
          <w:b w:val="0"/>
        </w:rPr>
        <w:t>for</w:t>
      </w:r>
      <w:r>
        <w:rPr>
          <w:b w:val="0"/>
          <w:spacing w:val="-27"/>
        </w:rPr>
        <w:t xml:space="preserve">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b w:val="0"/>
        </w:rPr>
        <w:t>USAF</w:t>
      </w:r>
      <w:r>
        <w:rPr>
          <w:b w:val="0"/>
          <w:spacing w:val="-27"/>
        </w:rPr>
        <w:t xml:space="preserve"> </w:t>
      </w:r>
      <w:r>
        <w:rPr>
          <w:b w:val="0"/>
        </w:rPr>
        <w:t xml:space="preserve">then, </w:t>
      </w:r>
      <w:r>
        <w:rPr>
          <w:b w:val="0"/>
          <w:w w:val="95"/>
        </w:rPr>
        <w:t>described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log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dential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system,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walk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across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yard </w:t>
      </w:r>
      <w:r>
        <w:rPr>
          <w:b w:val="0"/>
        </w:rPr>
        <w:t>to</w:t>
      </w:r>
      <w:r>
        <w:rPr>
          <w:b w:val="0"/>
          <w:spacing w:val="-34"/>
        </w:rPr>
        <w:t xml:space="preserve"> </w:t>
      </w:r>
      <w:r>
        <w:rPr>
          <w:b w:val="0"/>
        </w:rPr>
        <w:t>a</w:t>
      </w:r>
      <w:r>
        <w:rPr>
          <w:b w:val="0"/>
          <w:spacing w:val="-34"/>
        </w:rPr>
        <w:t xml:space="preserve"> </w:t>
      </w:r>
      <w:r>
        <w:rPr>
          <w:b w:val="0"/>
        </w:rPr>
        <w:t>di</w:t>
      </w:r>
      <w:r>
        <w:rPr>
          <w:rFonts w:ascii="Cambria" w:hAnsi="Cambria"/>
        </w:rPr>
        <w:t>ff</w:t>
      </w:r>
      <w:r>
        <w:rPr>
          <w:b w:val="0"/>
        </w:rPr>
        <w:t>erent</w:t>
      </w:r>
      <w:r>
        <w:rPr>
          <w:b w:val="0"/>
          <w:spacing w:val="-34"/>
        </w:rPr>
        <w:t xml:space="preserve"> </w:t>
      </w:r>
      <w:r>
        <w:rPr>
          <w:b w:val="0"/>
        </w:rPr>
        <w:t>hut,</w:t>
      </w:r>
      <w:r>
        <w:rPr>
          <w:b w:val="0"/>
          <w:spacing w:val="-33"/>
        </w:rPr>
        <w:t xml:space="preserve"> </w:t>
      </w:r>
      <w:r>
        <w:rPr>
          <w:b w:val="0"/>
        </w:rPr>
        <w:t>show</w:t>
      </w:r>
      <w:r>
        <w:rPr>
          <w:b w:val="0"/>
          <w:spacing w:val="-34"/>
        </w:rPr>
        <w:t xml:space="preserve"> </w:t>
      </w:r>
      <w:r>
        <w:rPr>
          <w:b w:val="0"/>
        </w:rPr>
        <w:t>a</w:t>
      </w:r>
      <w:r>
        <w:rPr>
          <w:b w:val="0"/>
          <w:spacing w:val="-34"/>
        </w:rPr>
        <w:t xml:space="preserve"> </w:t>
      </w:r>
      <w:r>
        <w:rPr>
          <w:b w:val="0"/>
        </w:rPr>
        <w:t>pass</w:t>
      </w:r>
      <w:r>
        <w:rPr>
          <w:b w:val="0"/>
          <w:spacing w:val="-34"/>
        </w:rPr>
        <w:t xml:space="preserve"> </w:t>
      </w:r>
      <w:r>
        <w:rPr>
          <w:b w:val="0"/>
        </w:rPr>
        <w:t>to</w:t>
      </w:r>
      <w:r>
        <w:rPr>
          <w:b w:val="0"/>
          <w:spacing w:val="-34"/>
        </w:rPr>
        <w:t xml:space="preserve"> </w:t>
      </w:r>
      <w:r>
        <w:rPr>
          <w:b w:val="0"/>
        </w:rPr>
        <w:t>an</w:t>
      </w:r>
      <w:r>
        <w:rPr>
          <w:b w:val="0"/>
          <w:spacing w:val="-34"/>
        </w:rPr>
        <w:t xml:space="preserve"> </w:t>
      </w:r>
      <w:r>
        <w:rPr>
          <w:b w:val="0"/>
        </w:rPr>
        <w:t>armed</w:t>
      </w:r>
      <w:r>
        <w:rPr>
          <w:b w:val="0"/>
          <w:spacing w:val="-34"/>
        </w:rPr>
        <w:t xml:space="preserve"> </w:t>
      </w:r>
      <w:r>
        <w:rPr>
          <w:b w:val="0"/>
        </w:rPr>
        <w:t>guard,</w:t>
      </w:r>
      <w:r>
        <w:rPr>
          <w:b w:val="0"/>
          <w:spacing w:val="-34"/>
        </w:rPr>
        <w:t xml:space="preserve"> </w:t>
      </w:r>
      <w:r>
        <w:rPr>
          <w:b w:val="0"/>
        </w:rPr>
        <w:t>then</w:t>
      </w:r>
      <w:r>
        <w:rPr>
          <w:b w:val="0"/>
          <w:spacing w:val="-34"/>
        </w:rPr>
        <w:t xml:space="preserve"> </w:t>
      </w:r>
      <w:r>
        <w:rPr>
          <w:b w:val="0"/>
        </w:rPr>
        <w:t>go</w:t>
      </w:r>
      <w:r>
        <w:rPr>
          <w:b w:val="0"/>
          <w:spacing w:val="-34"/>
        </w:rPr>
        <w:t xml:space="preserve"> </w:t>
      </w:r>
      <w:r>
        <w:rPr>
          <w:b w:val="0"/>
        </w:rPr>
        <w:t>in</w:t>
      </w:r>
      <w:r>
        <w:rPr>
          <w:b w:val="0"/>
          <w:spacing w:val="-34"/>
        </w:rPr>
        <w:t xml:space="preserve"> </w:t>
      </w:r>
      <w:r>
        <w:rPr>
          <w:b w:val="0"/>
        </w:rPr>
        <w:t>and</w:t>
      </w:r>
      <w:r>
        <w:rPr>
          <w:b w:val="0"/>
          <w:spacing w:val="-34"/>
        </w:rPr>
        <w:t xml:space="preserve"> </w:t>
      </w:r>
      <w:r>
        <w:rPr>
          <w:b w:val="0"/>
        </w:rPr>
        <w:t>log</w:t>
      </w:r>
      <w:r>
        <w:rPr>
          <w:b w:val="0"/>
          <w:spacing w:val="-33"/>
        </w:rPr>
        <w:t xml:space="preserve"> </w:t>
      </w:r>
      <w:r>
        <w:rPr>
          <w:b w:val="0"/>
        </w:rPr>
        <w:t>on</w:t>
      </w:r>
      <w:r>
        <w:rPr>
          <w:b w:val="0"/>
          <w:spacing w:val="-34"/>
        </w:rPr>
        <w:t xml:space="preserve"> </w:t>
      </w:r>
      <w:r>
        <w:rPr>
          <w:b w:val="0"/>
        </w:rPr>
        <w:t>to</w:t>
      </w:r>
      <w:r>
        <w:rPr>
          <w:b w:val="0"/>
          <w:spacing w:val="-34"/>
        </w:rPr>
        <w:t xml:space="preserve"> </w:t>
      </w:r>
      <w:r>
        <w:rPr>
          <w:b w:val="0"/>
          <w:spacing w:val="-13"/>
        </w:rPr>
        <w:t xml:space="preserve">a </w:t>
      </w:r>
      <w:r>
        <w:rPr>
          <w:b w:val="0"/>
          <w:w w:val="95"/>
        </w:rPr>
        <w:t>Secret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dozen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times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6"/>
          <w:w w:val="95"/>
        </w:rPr>
        <w:t>day.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soon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realised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needed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  <w:spacing w:val="-4"/>
          <w:w w:val="95"/>
        </w:rPr>
        <w:t>way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desk,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could this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done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secrets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leaking?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soon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operating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bug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 xml:space="preserve">was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xed,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vulnerability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10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discovered.</w:t>
      </w:r>
      <w:r>
        <w:rPr>
          <w:b w:val="0"/>
          <w:spacing w:val="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NSA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hired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eminent </w:t>
      </w:r>
      <w:r>
        <w:rPr>
          <w:b w:val="0"/>
          <w:w w:val="95"/>
        </w:rPr>
        <w:t>computer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scientist,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Willis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4"/>
          <w:w w:val="95"/>
        </w:rPr>
        <w:t>Ware,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scienti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advisory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board,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1967 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brought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extent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computer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cial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public </w:t>
      </w:r>
      <w:r>
        <w:rPr>
          <w:b w:val="0"/>
          <w:w w:val="90"/>
        </w:rPr>
        <w:t>attention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[1985].</w:t>
      </w:r>
      <w:r>
        <w:rPr>
          <w:b w:val="0"/>
          <w:spacing w:val="2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constant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worry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even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unskilled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users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would</w:t>
      </w:r>
    </w:p>
    <w:p>
      <w:pPr>
        <w:spacing w:line="201" w:lineRule="auto" w:before="7"/>
        <w:ind w:left="811" w:right="860" w:firstLine="221"/>
        <w:jc w:val="both"/>
        <w:rPr>
          <w:rFonts w:ascii="PMingLiU" w:hAnsi="PMingLiU"/>
          <w:sz w:val="16"/>
        </w:rPr>
      </w:pPr>
      <w:r>
        <w:rPr>
          <w:b w:val="0"/>
          <w:w w:val="120"/>
          <w:position w:val="6"/>
          <w:sz w:val="12"/>
        </w:rPr>
        <w:t>4</w:t>
      </w:r>
      <w:r>
        <w:rPr>
          <w:rFonts w:ascii="PMingLiU" w:hAnsi="PMingLiU"/>
          <w:w w:val="120"/>
          <w:sz w:val="16"/>
        </w:rPr>
        <w:t>Prior to adopting the CUI system, the United States had more than 50 di</w:t>
      </w:r>
      <w:r>
        <w:rPr>
          <w:rFonts w:ascii="Cambria" w:hAnsi="Cambria"/>
          <w:w w:val="120"/>
          <w:sz w:val="16"/>
        </w:rPr>
        <w:t>ff</w:t>
      </w:r>
      <w:r>
        <w:rPr>
          <w:rFonts w:ascii="PMingLiU" w:hAnsi="PMingLiU"/>
          <w:w w:val="120"/>
          <w:sz w:val="16"/>
        </w:rPr>
        <w:t>erent mark-</w:t>
      </w:r>
      <w:r>
        <w:rPr>
          <w:rFonts w:ascii="PMingLiU" w:hAnsi="PMingLiU"/>
          <w:spacing w:val="49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ings for data that was controlled but not classi</w:t>
      </w:r>
      <w:r>
        <w:rPr>
          <w:rFonts w:ascii="Cambria" w:hAnsi="Cambria"/>
          <w:w w:val="120"/>
          <w:sz w:val="16"/>
        </w:rPr>
        <w:t>fi</w:t>
      </w:r>
      <w:r>
        <w:rPr>
          <w:rFonts w:ascii="PMingLiU" w:hAnsi="PMingLiU"/>
          <w:w w:val="120"/>
          <w:sz w:val="16"/>
        </w:rPr>
        <w:t xml:space="preserve">ed, including </w:t>
      </w:r>
      <w:r>
        <w:rPr>
          <w:rFonts w:ascii="PMingLiU" w:hAnsi="PMingLiU"/>
          <w:spacing w:val="-5"/>
          <w:w w:val="120"/>
          <w:sz w:val="16"/>
        </w:rPr>
        <w:t xml:space="preserve">For </w:t>
      </w:r>
      <w:r>
        <w:rPr>
          <w:rFonts w:ascii="PMingLiU" w:hAnsi="PMingLiU"/>
          <w:w w:val="120"/>
          <w:sz w:val="16"/>
        </w:rPr>
        <w:t>O</w:t>
      </w:r>
      <w:r>
        <w:rPr>
          <w:rFonts w:ascii="Cambria" w:hAnsi="Cambria"/>
          <w:w w:val="120"/>
          <w:sz w:val="16"/>
        </w:rPr>
        <w:t>ffi</w:t>
      </w:r>
      <w:r>
        <w:rPr>
          <w:rFonts w:ascii="PMingLiU" w:hAnsi="PMingLiU"/>
          <w:w w:val="120"/>
          <w:sz w:val="16"/>
        </w:rPr>
        <w:t xml:space="preserve">cial Use Only (FOUO), Law Enforcement Sensitive (LES), Proprietary (PROPIN), Federal </w:t>
      </w:r>
      <w:r>
        <w:rPr>
          <w:rFonts w:ascii="PMingLiU" w:hAnsi="PMingLiU"/>
          <w:spacing w:val="-5"/>
          <w:w w:val="120"/>
          <w:sz w:val="16"/>
        </w:rPr>
        <w:t xml:space="preserve">Tax </w:t>
      </w:r>
      <w:r>
        <w:rPr>
          <w:rFonts w:ascii="PMingLiU" w:hAnsi="PMingLiU"/>
          <w:w w:val="120"/>
          <w:sz w:val="16"/>
        </w:rPr>
        <w:t>Information (FTI), Sensitive but Unclassi</w:t>
      </w:r>
      <w:r>
        <w:rPr>
          <w:rFonts w:ascii="Cambria" w:hAnsi="Cambria"/>
          <w:w w:val="120"/>
          <w:sz w:val="16"/>
        </w:rPr>
        <w:t>fi</w:t>
      </w:r>
      <w:r>
        <w:rPr>
          <w:rFonts w:ascii="PMingLiU" w:hAnsi="PMingLiU"/>
          <w:w w:val="120"/>
          <w:sz w:val="16"/>
        </w:rPr>
        <w:t xml:space="preserve">ed (SBU), and </w:t>
      </w:r>
      <w:r>
        <w:rPr>
          <w:rFonts w:ascii="PMingLiU" w:hAnsi="PMingLiU"/>
          <w:spacing w:val="-4"/>
          <w:w w:val="120"/>
          <w:sz w:val="16"/>
        </w:rPr>
        <w:t xml:space="preserve">many, </w:t>
      </w:r>
      <w:r>
        <w:rPr>
          <w:rFonts w:ascii="PMingLiU" w:hAnsi="PMingLiU"/>
          <w:w w:val="120"/>
          <w:sz w:val="16"/>
        </w:rPr>
        <w:t>many others. Some agencies made up their own labels, without any coordination. Further problems arose when civilian documents marked Con</w:t>
      </w:r>
      <w:r>
        <w:rPr>
          <w:rFonts w:ascii="Cambria" w:hAnsi="Cambria"/>
          <w:w w:val="120"/>
          <w:sz w:val="16"/>
        </w:rPr>
        <w:t>fi</w:t>
      </w:r>
      <w:r>
        <w:rPr>
          <w:rFonts w:ascii="PMingLiU" w:hAnsi="PMingLiU"/>
          <w:w w:val="120"/>
          <w:sz w:val="16"/>
        </w:rPr>
        <w:t>dential ended up at the National Archives and Records Administration, where CONFIDENTIAL was a national security classi</w:t>
      </w:r>
      <w:r>
        <w:rPr>
          <w:rFonts w:ascii="Cambria" w:hAnsi="Cambria"/>
          <w:w w:val="120"/>
          <w:sz w:val="16"/>
        </w:rPr>
        <w:t>fi</w:t>
      </w:r>
      <w:r>
        <w:rPr>
          <w:rFonts w:ascii="PMingLiU" w:hAnsi="PMingLiU"/>
          <w:w w:val="120"/>
          <w:sz w:val="16"/>
        </w:rPr>
        <w:t>cation. Moving from this menagerie of markings to a single centrally-managed government-wide system has taken more than a decade and is still ongoing. The UK has its own post-Cold-War simpli</w:t>
      </w:r>
      <w:r>
        <w:rPr>
          <w:rFonts w:ascii="Cambria" w:hAnsi="Cambria"/>
          <w:w w:val="120"/>
          <w:sz w:val="16"/>
        </w:rPr>
        <w:t>fi</w:t>
      </w:r>
      <w:r>
        <w:rPr>
          <w:rFonts w:ascii="PMingLiU" w:hAnsi="PMingLiU"/>
          <w:w w:val="120"/>
          <w:sz w:val="16"/>
        </w:rPr>
        <w:t>cation</w:t>
      </w:r>
      <w:r>
        <w:rPr>
          <w:rFonts w:ascii="PMingLiU" w:hAnsi="PMingLiU"/>
          <w:spacing w:val="12"/>
          <w:w w:val="120"/>
          <w:sz w:val="16"/>
        </w:rPr>
        <w:t xml:space="preserve"> </w:t>
      </w:r>
      <w:r>
        <w:rPr>
          <w:rFonts w:ascii="PMingLiU" w:hAnsi="PMingLiU"/>
          <w:spacing w:val="-3"/>
          <w:w w:val="120"/>
          <w:sz w:val="16"/>
        </w:rPr>
        <w:t>story.</w:t>
      </w:r>
    </w:p>
    <w:p>
      <w:pPr>
        <w:spacing w:line="201" w:lineRule="auto" w:before="0"/>
        <w:ind w:left="811" w:right="861" w:firstLine="221"/>
        <w:jc w:val="both"/>
        <w:rPr>
          <w:rFonts w:ascii="PMingLiU" w:hAnsi="PMingLiU"/>
          <w:sz w:val="16"/>
        </w:rPr>
      </w:pPr>
      <w:r>
        <w:rPr>
          <w:b w:val="0"/>
          <w:w w:val="120"/>
          <w:position w:val="6"/>
          <w:sz w:val="12"/>
        </w:rPr>
        <w:t>5</w:t>
      </w:r>
      <w:r>
        <w:rPr>
          <w:rFonts w:ascii="PMingLiU" w:hAnsi="PMingLiU"/>
          <w:w w:val="120"/>
          <w:sz w:val="16"/>
        </w:rPr>
        <w:t xml:space="preserve">Curiously, in the UK </w:t>
      </w:r>
      <w:r>
        <w:rPr>
          <w:rFonts w:ascii="PMingLiU" w:hAnsi="PMingLiU"/>
          <w:sz w:val="16"/>
        </w:rPr>
        <w:t xml:space="preserve">‘NATO Secret’ </w:t>
      </w:r>
      <w:r>
        <w:rPr>
          <w:rFonts w:ascii="PMingLiU" w:hAnsi="PMingLiU"/>
          <w:w w:val="120"/>
          <w:sz w:val="16"/>
        </w:rPr>
        <w:t xml:space="preserve">is less secret than </w:t>
      </w:r>
      <w:r>
        <w:rPr>
          <w:rFonts w:ascii="PMingLiU" w:hAnsi="PMingLiU"/>
          <w:sz w:val="16"/>
        </w:rPr>
        <w:t xml:space="preserve">‘Secret’, </w:t>
      </w:r>
      <w:r>
        <w:rPr>
          <w:rFonts w:ascii="PMingLiU" w:hAnsi="PMingLiU"/>
          <w:w w:val="120"/>
          <w:sz w:val="16"/>
        </w:rPr>
        <w:t xml:space="preserve">so </w:t>
      </w:r>
      <w:r>
        <w:rPr>
          <w:rFonts w:ascii="PMingLiU" w:hAnsi="PMingLiU"/>
          <w:sz w:val="16"/>
        </w:rPr>
        <w:t xml:space="preserve">it’s </w:t>
      </w:r>
      <w:r>
        <w:rPr>
          <w:rFonts w:ascii="PMingLiU" w:hAnsi="PMingLiU"/>
          <w:w w:val="120"/>
          <w:sz w:val="16"/>
        </w:rPr>
        <w:t>a kind of anticodeword that moves the content down the lattice rather than up.</w:t>
      </w:r>
    </w:p>
    <w:p>
      <w:pPr>
        <w:spacing w:after="0" w:line="201" w:lineRule="auto"/>
        <w:jc w:val="both"/>
        <w:rPr>
          <w:rFonts w:ascii="PMingLiU" w:hAnsi="PMingLiU"/>
          <w:sz w:val="16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0"/>
        <w:rPr>
          <w:rFonts w:ascii="PMingLiU"/>
          <w:sz w:val="15"/>
        </w:rPr>
      </w:pPr>
    </w:p>
    <w:p>
      <w:pPr>
        <w:pStyle w:val="BodyText"/>
        <w:spacing w:line="244" w:lineRule="auto"/>
        <w:ind w:left="811" w:right="863"/>
        <w:jc w:val="both"/>
        <w:rPr>
          <w:b w:val="0"/>
        </w:rPr>
      </w:pPr>
      <w:r>
        <w:rPr>
          <w:b w:val="0"/>
          <w:w w:val="95"/>
        </w:rPr>
        <w:t>discover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loopholes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opportunistically;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keen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  <w:w w:val="90"/>
        </w:rPr>
        <w:t>growing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awareness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threat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malicious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code.</w:t>
      </w:r>
      <w:r>
        <w:rPr>
          <w:b w:val="0"/>
          <w:spacing w:val="3"/>
          <w:w w:val="90"/>
        </w:rPr>
        <w:t xml:space="preserve"> </w:t>
      </w:r>
      <w:r>
        <w:rPr>
          <w:b w:val="0"/>
          <w:w w:val="90"/>
        </w:rPr>
        <w:t>(Viruses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3"/>
          <w:w w:val="90"/>
        </w:rPr>
        <w:t xml:space="preserve">invented </w:t>
      </w:r>
      <w:r>
        <w:rPr>
          <w:b w:val="0"/>
          <w:w w:val="95"/>
        </w:rPr>
        <w:t>until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1980s;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70’s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concern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Trojans.)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serious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scare when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discovered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Pentagon’s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-4"/>
          <w:w w:val="95"/>
        </w:rPr>
        <w:t>World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Wide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Command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and Control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(WWMCCS)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vulnerable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Trojan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Horse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attacks;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had 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restricting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5"/>
          <w:w w:val="95"/>
        </w:rPr>
        <w:t>‘Top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Secret’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clearance,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5"/>
          <w:w w:val="95"/>
        </w:rPr>
        <w:t xml:space="preserve">which </w:t>
      </w:r>
      <w:r>
        <w:rPr>
          <w:b w:val="0"/>
        </w:rPr>
        <w:t>was</w:t>
      </w:r>
      <w:r>
        <w:rPr>
          <w:b w:val="0"/>
          <w:spacing w:val="-1"/>
        </w:rPr>
        <w:t xml:space="preserve"> </w:t>
      </w:r>
      <w:r>
        <w:rPr>
          <w:b w:val="0"/>
        </w:rPr>
        <w:t>inconvenient.</w:t>
      </w:r>
    </w:p>
    <w:p>
      <w:pPr>
        <w:pStyle w:val="BodyText"/>
        <w:spacing w:before="93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step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1972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study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James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Anderson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government which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concluded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secure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well;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  <w:w w:val="90"/>
        </w:rPr>
        <w:t>that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protection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properties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should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enforced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mechanisms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5"/>
          <w:w w:val="90"/>
        </w:rPr>
        <w:t xml:space="preserve">were </w:t>
      </w:r>
      <w:r>
        <w:rPr>
          <w:b w:val="0"/>
          <w:w w:val="90"/>
        </w:rPr>
        <w:t>simple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enough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verify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change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only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rarely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[51].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introduced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</w:rPr>
        <w:t>concept</w:t>
      </w:r>
      <w:r>
        <w:rPr>
          <w:b w:val="0"/>
          <w:spacing w:val="-22"/>
        </w:rPr>
        <w:t xml:space="preserve"> </w:t>
      </w:r>
      <w:r>
        <w:rPr>
          <w:b w:val="0"/>
        </w:rPr>
        <w:t>of</w:t>
      </w:r>
      <w:r>
        <w:rPr>
          <w:b w:val="0"/>
          <w:spacing w:val="-22"/>
        </w:rPr>
        <w:t xml:space="preserve"> </w:t>
      </w:r>
      <w:r>
        <w:rPr>
          <w:b w:val="0"/>
        </w:rPr>
        <w:t>a</w:t>
      </w:r>
      <w:r>
        <w:rPr>
          <w:b w:val="0"/>
          <w:spacing w:val="-21"/>
        </w:rPr>
        <w:t xml:space="preserve"> </w:t>
      </w:r>
      <w:r>
        <w:rPr>
          <w:rFonts w:ascii="Palatino Linotype" w:hAnsi="Palatino Linotype"/>
          <w:i/>
          <w:spacing w:val="-4"/>
        </w:rPr>
        <w:t>reference</w:t>
      </w:r>
      <w:r>
        <w:rPr>
          <w:rFonts w:ascii="Palatino Linotype" w:hAnsi="Palatino Linotype"/>
          <w:i/>
          <w:spacing w:val="-6"/>
        </w:rPr>
        <w:t xml:space="preserve"> </w:t>
      </w:r>
      <w:r>
        <w:rPr>
          <w:rFonts w:ascii="Palatino Linotype" w:hAnsi="Palatino Linotype"/>
          <w:i/>
        </w:rPr>
        <w:t>monitor</w:t>
      </w:r>
      <w:r>
        <w:rPr>
          <w:rFonts w:ascii="Palatino Linotype" w:hAnsi="Palatino Linotype"/>
          <w:i/>
          <w:spacing w:val="-8"/>
        </w:rPr>
        <w:t xml:space="preserve"> </w:t>
      </w:r>
      <w:r>
        <w:rPr>
          <w:b w:val="0"/>
        </w:rPr>
        <w:t>–</w:t>
      </w:r>
      <w:r>
        <w:rPr>
          <w:b w:val="0"/>
          <w:spacing w:val="-21"/>
        </w:rPr>
        <w:t xml:space="preserve"> </w:t>
      </w:r>
      <w:r>
        <w:rPr>
          <w:b w:val="0"/>
        </w:rPr>
        <w:t>a</w:t>
      </w:r>
      <w:r>
        <w:rPr>
          <w:b w:val="0"/>
          <w:spacing w:val="-22"/>
        </w:rPr>
        <w:t xml:space="preserve"> </w:t>
      </w:r>
      <w:r>
        <w:rPr>
          <w:b w:val="0"/>
        </w:rPr>
        <w:t>component</w:t>
      </w:r>
      <w:r>
        <w:rPr>
          <w:b w:val="0"/>
          <w:spacing w:val="-22"/>
        </w:rPr>
        <w:t xml:space="preserve"> </w:t>
      </w:r>
      <w:r>
        <w:rPr>
          <w:b w:val="0"/>
        </w:rPr>
        <w:t>of</w:t>
      </w:r>
      <w:r>
        <w:rPr>
          <w:b w:val="0"/>
          <w:spacing w:val="-21"/>
        </w:rPr>
        <w:t xml:space="preserve"> </w:t>
      </w:r>
      <w:r>
        <w:rPr>
          <w:b w:val="0"/>
        </w:rPr>
        <w:t>the</w:t>
      </w:r>
      <w:r>
        <w:rPr>
          <w:b w:val="0"/>
          <w:spacing w:val="-22"/>
        </w:rPr>
        <w:t xml:space="preserve"> </w:t>
      </w:r>
      <w:r>
        <w:rPr>
          <w:b w:val="0"/>
        </w:rPr>
        <w:t>operating</w:t>
      </w:r>
      <w:r>
        <w:rPr>
          <w:b w:val="0"/>
          <w:spacing w:val="-21"/>
        </w:rPr>
        <w:t xml:space="preserve"> </w:t>
      </w:r>
      <w:r>
        <w:rPr>
          <w:b w:val="0"/>
        </w:rPr>
        <w:t>system</w:t>
      </w:r>
      <w:r>
        <w:rPr>
          <w:b w:val="0"/>
          <w:spacing w:val="-22"/>
        </w:rPr>
        <w:t xml:space="preserve"> </w:t>
      </w:r>
      <w:r>
        <w:rPr>
          <w:b w:val="0"/>
        </w:rPr>
        <w:t xml:space="preserve">which </w:t>
      </w:r>
      <w:r>
        <w:rPr>
          <w:b w:val="0"/>
          <w:w w:val="95"/>
        </w:rPr>
        <w:t>would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mediate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decisions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small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enough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subject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6"/>
          <w:w w:val="95"/>
        </w:rPr>
        <w:t xml:space="preserve">to </w:t>
      </w:r>
      <w:r>
        <w:rPr>
          <w:b w:val="0"/>
          <w:w w:val="95"/>
        </w:rPr>
        <w:t>analysis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tests,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completeness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assured.</w:t>
      </w:r>
      <w:r>
        <w:rPr>
          <w:b w:val="0"/>
          <w:spacing w:val="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 xml:space="preserve">modern </w:t>
      </w:r>
      <w:r>
        <w:rPr>
          <w:b w:val="0"/>
          <w:w w:val="90"/>
        </w:rPr>
        <w:t>parlance,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components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together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associated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operating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procedures</w:t>
      </w:r>
    </w:p>
    <w:p>
      <w:pPr>
        <w:spacing w:line="239" w:lineRule="exact" w:before="0"/>
        <w:ind w:left="811" w:right="0" w:firstLine="0"/>
        <w:jc w:val="both"/>
        <w:rPr>
          <w:b w:val="0"/>
          <w:sz w:val="20"/>
        </w:rPr>
      </w:pPr>
      <w:r>
        <w:rPr>
          <w:b w:val="0"/>
          <w:sz w:val="20"/>
        </w:rPr>
        <w:t xml:space="preserve">– make up the </w:t>
      </w:r>
      <w:r>
        <w:rPr>
          <w:rFonts w:ascii="Palatino Linotype" w:hAnsi="Palatino Linotype"/>
          <w:i/>
          <w:spacing w:val="-4"/>
          <w:sz w:val="20"/>
        </w:rPr>
        <w:t xml:space="preserve">Trusted  </w:t>
      </w:r>
      <w:r>
        <w:rPr>
          <w:rFonts w:ascii="Palatino Linotype" w:hAnsi="Palatino Linotype"/>
          <w:i/>
          <w:sz w:val="20"/>
        </w:rPr>
        <w:t xml:space="preserve">Computing  Base  </w:t>
      </w:r>
      <w:r>
        <w:rPr>
          <w:b w:val="0"/>
          <w:sz w:val="20"/>
        </w:rPr>
        <w:t>(TCB). More formally, the TCB</w:t>
      </w:r>
      <w:r>
        <w:rPr>
          <w:b w:val="0"/>
          <w:spacing w:val="40"/>
          <w:sz w:val="20"/>
        </w:rPr>
        <w:t xml:space="preserve"> </w:t>
      </w:r>
      <w:r>
        <w:rPr>
          <w:b w:val="0"/>
          <w:sz w:val="20"/>
        </w:rPr>
        <w:t>is</w:t>
      </w:r>
    </w:p>
    <w:p>
      <w:pPr>
        <w:pStyle w:val="BodyText"/>
        <w:spacing w:line="242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>de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set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components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(hardware,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software,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human,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...)</w:t>
      </w:r>
      <w:r>
        <w:rPr>
          <w:b w:val="0"/>
          <w:spacing w:val="1"/>
          <w:w w:val="90"/>
        </w:rPr>
        <w:t xml:space="preserve"> </w:t>
      </w:r>
      <w:r>
        <w:rPr>
          <w:b w:val="0"/>
          <w:w w:val="90"/>
        </w:rPr>
        <w:t>whose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correct </w:t>
      </w:r>
      <w:r>
        <w:rPr>
          <w:b w:val="0"/>
          <w:w w:val="95"/>
        </w:rPr>
        <w:t>functioning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cient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ensure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enforced,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or,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4"/>
          <w:w w:val="95"/>
        </w:rPr>
        <w:t xml:space="preserve">more </w:t>
      </w:r>
      <w:r>
        <w:rPr>
          <w:b w:val="0"/>
          <w:spacing w:val="-3"/>
          <w:w w:val="90"/>
        </w:rPr>
        <w:t>vividly,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whose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failure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cause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breach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policy.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Anderson </w:t>
      </w:r>
      <w:r>
        <w:rPr>
          <w:b w:val="0"/>
          <w:w w:val="95"/>
        </w:rPr>
        <w:t>report’s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goal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simple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enough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TCB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2"/>
          <w:w w:val="95"/>
        </w:rPr>
        <w:t xml:space="preserve">be </w:t>
      </w:r>
      <w:r>
        <w:rPr>
          <w:b w:val="0"/>
        </w:rPr>
        <w:t>amenable to careful</w:t>
      </w:r>
      <w:r>
        <w:rPr>
          <w:b w:val="0"/>
          <w:spacing w:val="-11"/>
        </w:rPr>
        <w:t xml:space="preserve"> </w:t>
      </w:r>
      <w:r>
        <w:rPr>
          <w:b w:val="0"/>
        </w:rPr>
        <w:t>veri</w:t>
      </w:r>
      <w:r>
        <w:rPr>
          <w:rFonts w:ascii="Cambria" w:hAnsi="Cambria"/>
        </w:rPr>
        <w:t>fi</w:t>
      </w:r>
      <w:r>
        <w:rPr>
          <w:b w:val="0"/>
        </w:rPr>
        <w:t>cation.</w:t>
      </w:r>
    </w:p>
    <w:p>
      <w:pPr>
        <w:pStyle w:val="BodyText"/>
        <w:spacing w:before="1"/>
        <w:rPr>
          <w:b w:val="0"/>
          <w:sz w:val="31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0" w:after="0"/>
        <w:ind w:left="1631" w:right="0" w:hanging="821"/>
        <w:jc w:val="left"/>
      </w:pPr>
      <w:r>
        <w:rPr>
          <w:w w:val="130"/>
        </w:rPr>
        <w:t>The Bell-LaPadula</w:t>
      </w:r>
      <w:r>
        <w:rPr>
          <w:spacing w:val="13"/>
          <w:w w:val="130"/>
        </w:rPr>
        <w:t xml:space="preserve"> </w:t>
      </w:r>
      <w:r>
        <w:rPr>
          <w:w w:val="130"/>
        </w:rPr>
        <w:t>model</w:t>
      </w:r>
    </w:p>
    <w:p>
      <w:pPr>
        <w:pStyle w:val="BodyText"/>
        <w:spacing w:line="232" w:lineRule="auto" w:before="188"/>
        <w:ind w:left="811" w:right="863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multilevel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policy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model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gained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wide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acceptance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proposed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Dave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Bell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LaPadula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1973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[210].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basic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property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cannot</w:t>
      </w:r>
      <w:r>
        <w:rPr>
          <w:b w:val="0"/>
          <w:spacing w:val="-21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downwards.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formally,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Bell-LaPadula</w:t>
      </w:r>
      <w:r>
        <w:rPr>
          <w:rFonts w:ascii="Palatino Linotype" w:hAnsi="Palatino Linotype"/>
          <w:i/>
          <w:spacing w:val="-8"/>
          <w:w w:val="95"/>
        </w:rPr>
        <w:t xml:space="preserve"> </w:t>
      </w:r>
      <w:r>
        <w:rPr>
          <w:b w:val="0"/>
          <w:w w:val="95"/>
        </w:rPr>
        <w:t>(BLP)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model </w:t>
      </w:r>
      <w:r>
        <w:rPr>
          <w:b w:val="0"/>
        </w:rPr>
        <w:t xml:space="preserve">enforces </w:t>
      </w:r>
      <w:r>
        <w:rPr>
          <w:b w:val="0"/>
          <w:spacing w:val="-4"/>
        </w:rPr>
        <w:t xml:space="preserve">two </w:t>
      </w:r>
      <w:r>
        <w:rPr>
          <w:b w:val="0"/>
        </w:rPr>
        <w:t>properties:</w:t>
      </w:r>
    </w:p>
    <w:p>
      <w:pPr>
        <w:pStyle w:val="BodyText"/>
        <w:spacing w:before="1"/>
        <w:rPr>
          <w:b w:val="0"/>
          <w:sz w:val="26"/>
        </w:rPr>
      </w:pPr>
    </w:p>
    <w:p>
      <w:pPr>
        <w:pStyle w:val="ListParagraph"/>
        <w:numPr>
          <w:ilvl w:val="3"/>
          <w:numId w:val="3"/>
        </w:numPr>
        <w:tabs>
          <w:tab w:pos="1310" w:val="left" w:leader="none"/>
        </w:tabs>
        <w:spacing w:line="211" w:lineRule="auto" w:before="0" w:after="0"/>
        <w:ind w:left="1309" w:right="863" w:hanging="199"/>
        <w:jc w:val="left"/>
        <w:rPr>
          <w:b w:val="0"/>
          <w:sz w:val="20"/>
        </w:rPr>
      </w:pPr>
      <w:r>
        <w:rPr>
          <w:b w:val="0"/>
          <w:sz w:val="20"/>
        </w:rPr>
        <w:t>The</w:t>
      </w:r>
      <w:r>
        <w:rPr>
          <w:b w:val="0"/>
          <w:spacing w:val="-3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simple</w:t>
      </w:r>
      <w:r>
        <w:rPr>
          <w:rFonts w:ascii="Palatino Linotype" w:hAnsi="Palatino Linotype"/>
          <w:i/>
          <w:spacing w:val="-14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security</w:t>
      </w:r>
      <w:r>
        <w:rPr>
          <w:rFonts w:ascii="Palatino Linotype" w:hAnsi="Palatino Linotype"/>
          <w:i/>
          <w:spacing w:val="-14"/>
          <w:sz w:val="20"/>
        </w:rPr>
        <w:t xml:space="preserve"> </w:t>
      </w:r>
      <w:r>
        <w:rPr>
          <w:rFonts w:ascii="Palatino Linotype" w:hAnsi="Palatino Linotype"/>
          <w:i/>
          <w:spacing w:val="-3"/>
          <w:sz w:val="20"/>
        </w:rPr>
        <w:t>property</w:t>
      </w:r>
      <w:r>
        <w:rPr>
          <w:b w:val="0"/>
          <w:spacing w:val="-3"/>
          <w:sz w:val="20"/>
        </w:rPr>
        <w:t>:</w:t>
      </w:r>
      <w:r>
        <w:rPr>
          <w:b w:val="0"/>
          <w:spacing w:val="-20"/>
          <w:sz w:val="20"/>
        </w:rPr>
        <w:t xml:space="preserve"> </w:t>
      </w:r>
      <w:r>
        <w:rPr>
          <w:b w:val="0"/>
          <w:sz w:val="20"/>
        </w:rPr>
        <w:t>no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process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z w:val="20"/>
        </w:rPr>
        <w:t>may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z w:val="20"/>
        </w:rPr>
        <w:t>read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data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z w:val="20"/>
        </w:rPr>
        <w:t>at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a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higher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z w:val="20"/>
        </w:rPr>
        <w:t xml:space="preserve">level. This is also known as </w:t>
      </w:r>
      <w:r>
        <w:rPr>
          <w:rFonts w:ascii="Palatino Linotype" w:hAnsi="Palatino Linotype"/>
          <w:i/>
          <w:sz w:val="20"/>
        </w:rPr>
        <w:t xml:space="preserve">no </w:t>
      </w:r>
      <w:r>
        <w:rPr>
          <w:rFonts w:ascii="Palatino Linotype" w:hAnsi="Palatino Linotype"/>
          <w:i/>
          <w:spacing w:val="-6"/>
          <w:sz w:val="20"/>
        </w:rPr>
        <w:t xml:space="preserve">read </w:t>
      </w:r>
      <w:r>
        <w:rPr>
          <w:rFonts w:ascii="Palatino Linotype" w:hAnsi="Palatino Linotype"/>
          <w:i/>
          <w:sz w:val="20"/>
        </w:rPr>
        <w:t>up</w:t>
      </w:r>
      <w:r>
        <w:rPr>
          <w:rFonts w:ascii="Palatino Linotype" w:hAnsi="Palatino Linotype"/>
          <w:i/>
          <w:spacing w:val="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(NRU)</w:t>
      </w:r>
      <w:r>
        <w:rPr>
          <w:b w:val="0"/>
          <w:sz w:val="20"/>
        </w:rPr>
        <w:t>;</w:t>
      </w:r>
    </w:p>
    <w:p>
      <w:pPr>
        <w:pStyle w:val="ListParagraph"/>
        <w:numPr>
          <w:ilvl w:val="3"/>
          <w:numId w:val="3"/>
        </w:numPr>
        <w:tabs>
          <w:tab w:pos="1310" w:val="left" w:leader="none"/>
        </w:tabs>
        <w:spacing w:line="211" w:lineRule="auto" w:before="162" w:after="0"/>
        <w:ind w:left="1309" w:right="863" w:hanging="199"/>
        <w:jc w:val="left"/>
        <w:rPr>
          <w:b w:val="0"/>
          <w:sz w:val="20"/>
        </w:rPr>
      </w:pPr>
      <w:r>
        <w:rPr>
          <w:b w:val="0"/>
          <w:sz w:val="20"/>
        </w:rPr>
        <w:t>The</w:t>
      </w:r>
      <w:r>
        <w:rPr>
          <w:b w:val="0"/>
          <w:spacing w:val="-28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*-property</w:t>
      </w:r>
      <w:r>
        <w:rPr>
          <w:b w:val="0"/>
          <w:sz w:val="20"/>
        </w:rPr>
        <w:t>:</w:t>
      </w:r>
      <w:r>
        <w:rPr>
          <w:b w:val="0"/>
          <w:spacing w:val="-12"/>
          <w:sz w:val="20"/>
        </w:rPr>
        <w:t xml:space="preserve"> </w:t>
      </w:r>
      <w:r>
        <w:rPr>
          <w:b w:val="0"/>
          <w:sz w:val="20"/>
        </w:rPr>
        <w:t>no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process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may</w:t>
      </w:r>
      <w:r>
        <w:rPr>
          <w:b w:val="0"/>
          <w:spacing w:val="-28"/>
          <w:sz w:val="20"/>
        </w:rPr>
        <w:t xml:space="preserve"> </w:t>
      </w:r>
      <w:r>
        <w:rPr>
          <w:b w:val="0"/>
          <w:sz w:val="20"/>
        </w:rPr>
        <w:t>write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data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to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a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pacing w:val="-3"/>
          <w:sz w:val="20"/>
        </w:rPr>
        <w:t>lower</w:t>
      </w:r>
      <w:r>
        <w:rPr>
          <w:b w:val="0"/>
          <w:spacing w:val="-28"/>
          <w:sz w:val="20"/>
        </w:rPr>
        <w:t xml:space="preserve"> </w:t>
      </w:r>
      <w:r>
        <w:rPr>
          <w:b w:val="0"/>
          <w:sz w:val="20"/>
        </w:rPr>
        <w:t>level.</w:t>
      </w:r>
      <w:r>
        <w:rPr>
          <w:b w:val="0"/>
          <w:spacing w:val="-8"/>
          <w:sz w:val="20"/>
        </w:rPr>
        <w:t xml:space="preserve"> </w:t>
      </w:r>
      <w:r>
        <w:rPr>
          <w:b w:val="0"/>
          <w:sz w:val="20"/>
        </w:rPr>
        <w:t>This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>is</w:t>
      </w:r>
      <w:r>
        <w:rPr>
          <w:b w:val="0"/>
          <w:spacing w:val="-27"/>
          <w:sz w:val="20"/>
        </w:rPr>
        <w:t xml:space="preserve"> </w:t>
      </w:r>
      <w:r>
        <w:rPr>
          <w:b w:val="0"/>
          <w:sz w:val="20"/>
        </w:rPr>
        <w:t xml:space="preserve">also known as </w:t>
      </w:r>
      <w:r>
        <w:rPr>
          <w:rFonts w:ascii="Palatino Linotype" w:hAnsi="Palatino Linotype"/>
          <w:i/>
          <w:sz w:val="20"/>
        </w:rPr>
        <w:t>no write down</w:t>
      </w:r>
      <w:r>
        <w:rPr>
          <w:rFonts w:ascii="Palatino Linotype" w:hAnsi="Palatino Linotype"/>
          <w:i/>
          <w:spacing w:val="7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(NWD)</w:t>
      </w:r>
      <w:r>
        <w:rPr>
          <w:b w:val="0"/>
          <w:sz w:val="20"/>
        </w:rPr>
        <w:t>.</w:t>
      </w:r>
    </w:p>
    <w:p>
      <w:pPr>
        <w:pStyle w:val="BodyText"/>
        <w:spacing w:before="3"/>
        <w:rPr>
          <w:b w:val="0"/>
          <w:sz w:val="25"/>
        </w:rPr>
      </w:pPr>
    </w:p>
    <w:p>
      <w:pPr>
        <w:pStyle w:val="BodyText"/>
        <w:spacing w:line="244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*-property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Bell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LaPadula’s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critical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innovation.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driven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WWMCCS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debacle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general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fear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Trojan-horse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attacks. An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uncleared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Trojan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leave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around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system administrator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cleared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‘Secret’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execute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it;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copy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itself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into </w:t>
      </w:r>
      <w:r>
        <w:rPr>
          <w:b w:val="0"/>
        </w:rPr>
        <w:t>the</w:t>
      </w:r>
      <w:r>
        <w:rPr>
          <w:b w:val="0"/>
          <w:spacing w:val="-33"/>
        </w:rPr>
        <w:t xml:space="preserve"> </w:t>
      </w:r>
      <w:r>
        <w:rPr>
          <w:b w:val="0"/>
        </w:rPr>
        <w:t>‘Secret’</w:t>
      </w:r>
      <w:r>
        <w:rPr>
          <w:b w:val="0"/>
          <w:spacing w:val="-32"/>
        </w:rPr>
        <w:t xml:space="preserve"> </w:t>
      </w:r>
      <w:r>
        <w:rPr>
          <w:b w:val="0"/>
        </w:rPr>
        <w:t>part</w:t>
      </w:r>
      <w:r>
        <w:rPr>
          <w:b w:val="0"/>
          <w:spacing w:val="-32"/>
        </w:rPr>
        <w:t xml:space="preserve"> </w:t>
      </w:r>
      <w:r>
        <w:rPr>
          <w:b w:val="0"/>
        </w:rPr>
        <w:t>of</w:t>
      </w:r>
      <w:r>
        <w:rPr>
          <w:b w:val="0"/>
          <w:spacing w:val="-32"/>
        </w:rPr>
        <w:t xml:space="preserve"> </w:t>
      </w:r>
      <w:r>
        <w:rPr>
          <w:b w:val="0"/>
        </w:rPr>
        <w:t>the</w:t>
      </w:r>
      <w:r>
        <w:rPr>
          <w:b w:val="0"/>
          <w:spacing w:val="-32"/>
        </w:rPr>
        <w:t xml:space="preserve"> </w:t>
      </w:r>
      <w:r>
        <w:rPr>
          <w:b w:val="0"/>
        </w:rPr>
        <w:t>system,</w:t>
      </w:r>
      <w:r>
        <w:rPr>
          <w:b w:val="0"/>
          <w:spacing w:val="-31"/>
        </w:rPr>
        <w:t xml:space="preserve"> </w:t>
      </w:r>
      <w:r>
        <w:rPr>
          <w:b w:val="0"/>
        </w:rPr>
        <w:t>read</w:t>
      </w:r>
      <w:r>
        <w:rPr>
          <w:b w:val="0"/>
          <w:spacing w:val="-33"/>
        </w:rPr>
        <w:t xml:space="preserve"> </w:t>
      </w:r>
      <w:r>
        <w:rPr>
          <w:b w:val="0"/>
        </w:rPr>
        <w:t>the</w:t>
      </w:r>
      <w:r>
        <w:rPr>
          <w:b w:val="0"/>
          <w:spacing w:val="-32"/>
        </w:rPr>
        <w:t xml:space="preserve"> </w:t>
      </w:r>
      <w:r>
        <w:rPr>
          <w:b w:val="0"/>
        </w:rPr>
        <w:t>data</w:t>
      </w:r>
      <w:r>
        <w:rPr>
          <w:b w:val="0"/>
          <w:spacing w:val="-32"/>
        </w:rPr>
        <w:t xml:space="preserve"> </w:t>
      </w:r>
      <w:r>
        <w:rPr>
          <w:b w:val="0"/>
        </w:rPr>
        <w:t>there</w:t>
      </w:r>
      <w:r>
        <w:rPr>
          <w:b w:val="0"/>
          <w:spacing w:val="-32"/>
        </w:rPr>
        <w:t xml:space="preserve"> </w:t>
      </w:r>
      <w:r>
        <w:rPr>
          <w:b w:val="0"/>
        </w:rPr>
        <w:t>and</w:t>
      </w:r>
      <w:r>
        <w:rPr>
          <w:b w:val="0"/>
          <w:spacing w:val="-32"/>
        </w:rPr>
        <w:t xml:space="preserve"> </w:t>
      </w:r>
      <w:r>
        <w:rPr>
          <w:b w:val="0"/>
        </w:rPr>
        <w:t>try</w:t>
      </w:r>
      <w:r>
        <w:rPr>
          <w:b w:val="0"/>
          <w:spacing w:val="-32"/>
        </w:rPr>
        <w:t xml:space="preserve"> </w:t>
      </w:r>
      <w:r>
        <w:rPr>
          <w:b w:val="0"/>
        </w:rPr>
        <w:t>to</w:t>
      </w:r>
      <w:r>
        <w:rPr>
          <w:b w:val="0"/>
          <w:spacing w:val="-33"/>
        </w:rPr>
        <w:t xml:space="preserve"> </w:t>
      </w:r>
      <w:r>
        <w:rPr>
          <w:b w:val="0"/>
        </w:rPr>
        <w:t>signal</w:t>
      </w:r>
      <w:r>
        <w:rPr>
          <w:b w:val="0"/>
          <w:spacing w:val="-32"/>
        </w:rPr>
        <w:t xml:space="preserve"> </w:t>
      </w:r>
      <w:r>
        <w:rPr>
          <w:b w:val="0"/>
        </w:rPr>
        <w:t>it</w:t>
      </w:r>
      <w:r>
        <w:rPr>
          <w:b w:val="0"/>
          <w:spacing w:val="-32"/>
        </w:rPr>
        <w:t xml:space="preserve"> </w:t>
      </w:r>
      <w:r>
        <w:rPr>
          <w:b w:val="0"/>
          <w:spacing w:val="-5"/>
        </w:rPr>
        <w:t xml:space="preserve">down </w:t>
      </w:r>
      <w:r>
        <w:rPr>
          <w:b w:val="0"/>
          <w:w w:val="95"/>
        </w:rPr>
        <w:t>somehow.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quite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possible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enemy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agent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job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commercial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house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embed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code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product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look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for secret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documents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5"/>
          <w:w w:val="95"/>
        </w:rPr>
        <w:t>copy.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creator could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them,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violated.</w:t>
      </w:r>
      <w:r>
        <w:rPr>
          <w:b w:val="0"/>
          <w:spacing w:val="27"/>
          <w:w w:val="95"/>
        </w:rPr>
        <w:t xml:space="preserve"> </w:t>
      </w:r>
      <w:r>
        <w:rPr>
          <w:b w:val="0"/>
          <w:w w:val="95"/>
        </w:rPr>
        <w:t xml:space="preserve">Information </w:t>
      </w:r>
      <w:r>
        <w:rPr>
          <w:b w:val="0"/>
        </w:rPr>
        <w:t>might</w:t>
      </w:r>
      <w:r>
        <w:rPr>
          <w:b w:val="0"/>
          <w:spacing w:val="-39"/>
        </w:rPr>
        <w:t xml:space="preserve"> </w:t>
      </w:r>
      <w:r>
        <w:rPr>
          <w:b w:val="0"/>
        </w:rPr>
        <w:t>also</w:t>
      </w:r>
      <w:r>
        <w:rPr>
          <w:b w:val="0"/>
          <w:spacing w:val="-39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9"/>
        </w:rPr>
        <w:t xml:space="preserve"> </w:t>
      </w:r>
      <w:r>
        <w:rPr>
          <w:b w:val="0"/>
        </w:rPr>
        <w:t>leaked</w:t>
      </w:r>
      <w:r>
        <w:rPr>
          <w:b w:val="0"/>
          <w:spacing w:val="-39"/>
        </w:rPr>
        <w:t xml:space="preserve"> </w:t>
      </w:r>
      <w:r>
        <w:rPr>
          <w:b w:val="0"/>
        </w:rPr>
        <w:t>as</w:t>
      </w:r>
      <w:r>
        <w:rPr>
          <w:b w:val="0"/>
          <w:spacing w:val="-39"/>
        </w:rPr>
        <w:t xml:space="preserve"> </w:t>
      </w:r>
      <w:r>
        <w:rPr>
          <w:b w:val="0"/>
        </w:rPr>
        <w:t>a</w:t>
      </w:r>
      <w:r>
        <w:rPr>
          <w:b w:val="0"/>
          <w:spacing w:val="-39"/>
        </w:rPr>
        <w:t xml:space="preserve"> </w:t>
      </w:r>
      <w:r>
        <w:rPr>
          <w:b w:val="0"/>
        </w:rPr>
        <w:t>result</w:t>
      </w:r>
      <w:r>
        <w:rPr>
          <w:b w:val="0"/>
          <w:spacing w:val="-39"/>
        </w:rPr>
        <w:t xml:space="preserve"> </w:t>
      </w:r>
      <w:r>
        <w:rPr>
          <w:b w:val="0"/>
        </w:rPr>
        <w:t>of</w:t>
      </w:r>
      <w:r>
        <w:rPr>
          <w:b w:val="0"/>
          <w:spacing w:val="-39"/>
        </w:rPr>
        <w:t xml:space="preserve"> </w:t>
      </w:r>
      <w:r>
        <w:rPr>
          <w:b w:val="0"/>
        </w:rPr>
        <w:t>a</w:t>
      </w:r>
      <w:r>
        <w:rPr>
          <w:b w:val="0"/>
          <w:spacing w:val="-39"/>
        </w:rPr>
        <w:t xml:space="preserve"> </w:t>
      </w:r>
      <w:r>
        <w:rPr>
          <w:b w:val="0"/>
        </w:rPr>
        <w:t>bug,</w:t>
      </w:r>
      <w:r>
        <w:rPr>
          <w:b w:val="0"/>
          <w:spacing w:val="-39"/>
        </w:rPr>
        <w:t xml:space="preserve"> </w:t>
      </w:r>
      <w:r>
        <w:rPr>
          <w:b w:val="0"/>
        </w:rPr>
        <w:t>if</w:t>
      </w:r>
      <w:r>
        <w:rPr>
          <w:b w:val="0"/>
          <w:spacing w:val="-39"/>
        </w:rPr>
        <w:t xml:space="preserve"> </w:t>
      </w:r>
      <w:r>
        <w:rPr>
          <w:b w:val="0"/>
        </w:rPr>
        <w:t>applications</w:t>
      </w:r>
      <w:r>
        <w:rPr>
          <w:b w:val="0"/>
          <w:spacing w:val="-39"/>
        </w:rPr>
        <w:t xml:space="preserve"> </w:t>
      </w:r>
      <w:r>
        <w:rPr>
          <w:b w:val="0"/>
        </w:rPr>
        <w:t>could</w:t>
      </w:r>
      <w:r>
        <w:rPr>
          <w:b w:val="0"/>
          <w:spacing w:val="-39"/>
        </w:rPr>
        <w:t xml:space="preserve"> </w:t>
      </w:r>
      <w:r>
        <w:rPr>
          <w:b w:val="0"/>
        </w:rPr>
        <w:t>write</w:t>
      </w:r>
      <w:r>
        <w:rPr>
          <w:b w:val="0"/>
          <w:spacing w:val="-39"/>
        </w:rPr>
        <w:t xml:space="preserve"> </w:t>
      </w:r>
      <w:r>
        <w:rPr>
          <w:b w:val="0"/>
        </w:rPr>
        <w:t>down.</w:t>
      </w:r>
    </w:p>
    <w:p>
      <w:pPr>
        <w:pStyle w:val="BodyText"/>
        <w:spacing w:line="242" w:lineRule="auto" w:before="92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 xml:space="preserve">Vulnerabilities such as malicious and buggy code are assumed to </w:t>
      </w:r>
      <w:r>
        <w:rPr>
          <w:b w:val="0"/>
          <w:spacing w:val="2"/>
          <w:w w:val="90"/>
        </w:rPr>
        <w:t>be</w:t>
      </w:r>
      <w:r>
        <w:rPr>
          <w:b w:val="0"/>
          <w:spacing w:val="-35"/>
          <w:w w:val="90"/>
        </w:rPr>
        <w:t xml:space="preserve"> </w:t>
      </w:r>
      <w:r>
        <w:rPr>
          <w:b w:val="0"/>
          <w:spacing w:val="-3"/>
          <w:w w:val="90"/>
        </w:rPr>
        <w:t xml:space="preserve">given.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assumed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careless,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dishonest;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exten</w:t>
      </w:r>
      <w:r>
        <w:rPr>
          <w:b w:val="0"/>
          <w:w w:val="90"/>
        </w:rPr>
        <w:t xml:space="preserve">sive operational security measures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0"/>
        </w:rPr>
        <w:t>long been used, especially in</w:t>
      </w:r>
      <w:r>
        <w:rPr>
          <w:b w:val="0"/>
          <w:spacing w:val="56"/>
          <w:w w:val="90"/>
        </w:rPr>
        <w:t xml:space="preserve"> </w:t>
      </w:r>
      <w:r>
        <w:rPr>
          <w:b w:val="0"/>
          <w:w w:val="90"/>
        </w:rPr>
        <w:t>defence</w:t>
      </w:r>
    </w:p>
    <w:p>
      <w:pPr>
        <w:spacing w:after="0" w:line="242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0"/>
        </w:rPr>
        <w:t>environments, to prevent people leaking paper documents. So 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pre-existing culture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assumed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policy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enforced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independently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user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 xml:space="preserve">actions; </w:t>
      </w:r>
      <w:r>
        <w:rPr>
          <w:b w:val="0"/>
          <w:w w:val="95"/>
        </w:rPr>
        <w:t>Bell-LaPadula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enforce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independently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users’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direct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5"/>
          <w:w w:val="95"/>
        </w:rPr>
        <w:t>ac</w:t>
      </w:r>
      <w:r>
        <w:rPr>
          <w:b w:val="0"/>
          <w:w w:val="95"/>
        </w:rPr>
        <w:t>tions,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indirect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actions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(such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actions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taken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programs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they </w:t>
      </w:r>
      <w:r>
        <w:rPr>
          <w:b w:val="0"/>
        </w:rPr>
        <w:t>run).</w:t>
      </w:r>
    </w:p>
    <w:p>
      <w:pPr>
        <w:pStyle w:val="BodyText"/>
        <w:spacing w:line="230" w:lineRule="auto" w:before="102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So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prevent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programs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running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‘Secret’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writing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‘Un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ed’.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generally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must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prevent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process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High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signalling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object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Low.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enforce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independently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b w:val="0"/>
        </w:rPr>
        <w:t>user</w:t>
      </w:r>
      <w:r>
        <w:rPr>
          <w:b w:val="0"/>
          <w:spacing w:val="-24"/>
        </w:rPr>
        <w:t xml:space="preserve"> </w:t>
      </w:r>
      <w:r>
        <w:rPr>
          <w:b w:val="0"/>
        </w:rPr>
        <w:t>actions</w:t>
      </w:r>
      <w:r>
        <w:rPr>
          <w:b w:val="0"/>
          <w:spacing w:val="-24"/>
        </w:rPr>
        <w:t xml:space="preserve"> </w:t>
      </w:r>
      <w:r>
        <w:rPr>
          <w:b w:val="0"/>
        </w:rPr>
        <w:t>are</w:t>
      </w:r>
      <w:r>
        <w:rPr>
          <w:b w:val="0"/>
          <w:spacing w:val="-24"/>
        </w:rPr>
        <w:t xml:space="preserve"> </w:t>
      </w:r>
      <w:r>
        <w:rPr>
          <w:b w:val="0"/>
        </w:rPr>
        <w:t>described</w:t>
      </w:r>
      <w:r>
        <w:rPr>
          <w:b w:val="0"/>
          <w:spacing w:val="-23"/>
        </w:rPr>
        <w:t xml:space="preserve"> </w:t>
      </w:r>
      <w:r>
        <w:rPr>
          <w:b w:val="0"/>
        </w:rPr>
        <w:t>as</w:t>
      </w:r>
      <w:r>
        <w:rPr>
          <w:b w:val="0"/>
          <w:spacing w:val="-24"/>
        </w:rPr>
        <w:t xml:space="preserve"> </w:t>
      </w:r>
      <w:r>
        <w:rPr>
          <w:b w:val="0"/>
        </w:rPr>
        <w:t>having</w:t>
      </w:r>
      <w:r>
        <w:rPr>
          <w:b w:val="0"/>
          <w:spacing w:val="-24"/>
        </w:rPr>
        <w:t xml:space="preserve"> </w:t>
      </w:r>
      <w:r>
        <w:rPr>
          <w:rFonts w:ascii="Palatino Linotype" w:hAnsi="Palatino Linotype"/>
          <w:i/>
        </w:rPr>
        <w:t>mandatory</w:t>
      </w:r>
      <w:r>
        <w:rPr>
          <w:rFonts w:ascii="Palatino Linotype" w:hAnsi="Palatino Linotype"/>
          <w:i/>
          <w:spacing w:val="-8"/>
        </w:rPr>
        <w:t xml:space="preserve"> </w:t>
      </w:r>
      <w:r>
        <w:rPr>
          <w:rFonts w:ascii="Palatino Linotype" w:hAnsi="Palatino Linotype"/>
          <w:i/>
          <w:spacing w:val="-4"/>
        </w:rPr>
        <w:t>access</w:t>
      </w:r>
      <w:r>
        <w:rPr>
          <w:rFonts w:ascii="Palatino Linotype" w:hAnsi="Palatino Linotype"/>
          <w:i/>
          <w:spacing w:val="-8"/>
        </w:rPr>
        <w:t xml:space="preserve"> </w:t>
      </w:r>
      <w:r>
        <w:rPr>
          <w:rFonts w:ascii="Palatino Linotype" w:hAnsi="Palatino Linotype"/>
          <w:i/>
          <w:spacing w:val="-3"/>
        </w:rPr>
        <w:t>control</w:t>
      </w:r>
      <w:r>
        <w:rPr>
          <w:b w:val="0"/>
          <w:spacing w:val="-3"/>
        </w:rPr>
        <w:t>,</w:t>
      </w:r>
      <w:r>
        <w:rPr>
          <w:b w:val="0"/>
          <w:spacing w:val="-22"/>
        </w:rPr>
        <w:t xml:space="preserve"> </w:t>
      </w:r>
      <w:r>
        <w:rPr>
          <w:b w:val="0"/>
        </w:rPr>
        <w:t>as</w:t>
      </w:r>
      <w:r>
        <w:rPr>
          <w:b w:val="0"/>
          <w:spacing w:val="-24"/>
        </w:rPr>
        <w:t xml:space="preserve"> </w:t>
      </w:r>
      <w:r>
        <w:rPr>
          <w:b w:val="0"/>
        </w:rPr>
        <w:t>opposed</w:t>
      </w:r>
      <w:r>
        <w:rPr>
          <w:b w:val="0"/>
          <w:spacing w:val="-24"/>
        </w:rPr>
        <w:t xml:space="preserve"> </w:t>
      </w:r>
      <w:r>
        <w:rPr>
          <w:b w:val="0"/>
        </w:rPr>
        <w:t>to the</w:t>
      </w:r>
      <w:r>
        <w:rPr>
          <w:b w:val="0"/>
          <w:spacing w:val="-36"/>
        </w:rPr>
        <w:t xml:space="preserve"> </w:t>
      </w:r>
      <w:r>
        <w:rPr>
          <w:rFonts w:ascii="Palatino Linotype" w:hAnsi="Palatino Linotype"/>
          <w:i/>
        </w:rPr>
        <w:t>discretionary</w:t>
      </w:r>
      <w:r>
        <w:rPr>
          <w:rFonts w:ascii="Palatino Linotype" w:hAnsi="Palatino Linotype"/>
          <w:i/>
          <w:spacing w:val="-20"/>
        </w:rPr>
        <w:t xml:space="preserve"> </w:t>
      </w:r>
      <w:r>
        <w:rPr>
          <w:rFonts w:ascii="Palatino Linotype" w:hAnsi="Palatino Linotype"/>
          <w:i/>
          <w:spacing w:val="-4"/>
        </w:rPr>
        <w:t>access</w:t>
      </w:r>
      <w:r>
        <w:rPr>
          <w:rFonts w:ascii="Palatino Linotype" w:hAnsi="Palatino Linotype"/>
          <w:i/>
          <w:spacing w:val="-20"/>
        </w:rPr>
        <w:t xml:space="preserve"> </w:t>
      </w:r>
      <w:r>
        <w:rPr>
          <w:rFonts w:ascii="Palatino Linotype" w:hAnsi="Palatino Linotype"/>
          <w:i/>
          <w:spacing w:val="-3"/>
        </w:rPr>
        <w:t>control</w:t>
      </w:r>
      <w:r>
        <w:rPr>
          <w:rFonts w:ascii="Palatino Linotype" w:hAnsi="Palatino Linotype"/>
          <w:i/>
          <w:spacing w:val="-23"/>
        </w:rPr>
        <w:t xml:space="preserve"> </w:t>
      </w:r>
      <w:r>
        <w:rPr>
          <w:b w:val="0"/>
        </w:rPr>
        <w:t>in</w:t>
      </w:r>
      <w:r>
        <w:rPr>
          <w:b w:val="0"/>
          <w:spacing w:val="-36"/>
        </w:rPr>
        <w:t xml:space="preserve"> </w:t>
      </w:r>
      <w:r>
        <w:rPr>
          <w:b w:val="0"/>
        </w:rPr>
        <w:t>systems</w:t>
      </w:r>
      <w:r>
        <w:rPr>
          <w:b w:val="0"/>
          <w:spacing w:val="-36"/>
        </w:rPr>
        <w:t xml:space="preserve"> </w:t>
      </w:r>
      <w:r>
        <w:rPr>
          <w:b w:val="0"/>
        </w:rPr>
        <w:t>like</w:t>
      </w:r>
      <w:r>
        <w:rPr>
          <w:b w:val="0"/>
          <w:spacing w:val="-36"/>
        </w:rPr>
        <w:t xml:space="preserve"> </w:t>
      </w:r>
      <w:r>
        <w:rPr>
          <w:b w:val="0"/>
        </w:rPr>
        <w:t>Unix</w:t>
      </w:r>
      <w:r>
        <w:rPr>
          <w:b w:val="0"/>
          <w:spacing w:val="-36"/>
        </w:rPr>
        <w:t xml:space="preserve"> </w:t>
      </w:r>
      <w:r>
        <w:rPr>
          <w:b w:val="0"/>
        </w:rPr>
        <w:t>where</w:t>
      </w:r>
      <w:r>
        <w:rPr>
          <w:b w:val="0"/>
          <w:spacing w:val="-35"/>
        </w:rPr>
        <w:t xml:space="preserve"> </w:t>
      </w:r>
      <w:r>
        <w:rPr>
          <w:b w:val="0"/>
        </w:rPr>
        <w:t>users</w:t>
      </w:r>
      <w:r>
        <w:rPr>
          <w:b w:val="0"/>
          <w:spacing w:val="-36"/>
        </w:rPr>
        <w:t xml:space="preserve"> </w:t>
      </w:r>
      <w:r>
        <w:rPr>
          <w:b w:val="0"/>
        </w:rPr>
        <w:t>can</w:t>
      </w:r>
      <w:r>
        <w:rPr>
          <w:b w:val="0"/>
          <w:spacing w:val="-36"/>
        </w:rPr>
        <w:t xml:space="preserve"> </w:t>
      </w:r>
      <w:r>
        <w:rPr>
          <w:b w:val="0"/>
        </w:rPr>
        <w:t>take</w:t>
      </w:r>
      <w:r>
        <w:rPr>
          <w:b w:val="0"/>
          <w:spacing w:val="-36"/>
        </w:rPr>
        <w:t xml:space="preserve"> </w:t>
      </w:r>
      <w:r>
        <w:rPr>
          <w:b w:val="0"/>
        </w:rPr>
        <w:t>their own access decisions about their</w:t>
      </w:r>
      <w:r>
        <w:rPr>
          <w:b w:val="0"/>
          <w:spacing w:val="-31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les.</w:t>
      </w:r>
    </w:p>
    <w:p>
      <w:pPr>
        <w:pStyle w:val="BodyText"/>
        <w:spacing w:line="244" w:lineRule="auto" w:before="10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Bell-LaPadula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enabled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designers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prove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theorems.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both the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simple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property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(no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up),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star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property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(no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 xml:space="preserve">down), </w:t>
      </w:r>
      <w:r>
        <w:rPr>
          <w:b w:val="0"/>
          <w:w w:val="90"/>
        </w:rPr>
        <w:t>various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results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proved: 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particular,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starting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state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secure,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then </w:t>
      </w:r>
      <w:r>
        <w:rPr>
          <w:b w:val="0"/>
          <w:w w:val="95"/>
        </w:rPr>
        <w:t>your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remain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so.</w:t>
      </w:r>
      <w:r>
        <w:rPr>
          <w:b w:val="0"/>
          <w:spacing w:val="11"/>
          <w:w w:val="95"/>
        </w:rPr>
        <w:t xml:space="preserve"> </w:t>
      </w:r>
      <w:r>
        <w:rPr>
          <w:b w:val="0"/>
          <w:spacing w:val="-9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keep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simple,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generally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assume </w:t>
      </w:r>
      <w:r>
        <w:rPr>
          <w:b w:val="0"/>
        </w:rPr>
        <w:t>from</w:t>
      </w:r>
      <w:r>
        <w:rPr>
          <w:b w:val="0"/>
          <w:spacing w:val="-19"/>
        </w:rPr>
        <w:t xml:space="preserve"> </w:t>
      </w:r>
      <w:r>
        <w:rPr>
          <w:b w:val="0"/>
        </w:rPr>
        <w:t>now</w:t>
      </w:r>
      <w:r>
        <w:rPr>
          <w:b w:val="0"/>
          <w:spacing w:val="-19"/>
        </w:rPr>
        <w:t xml:space="preserve"> </w:t>
      </w:r>
      <w:r>
        <w:rPr>
          <w:b w:val="0"/>
        </w:rPr>
        <w:t>on</w:t>
      </w:r>
      <w:r>
        <w:rPr>
          <w:b w:val="0"/>
          <w:spacing w:val="-19"/>
        </w:rPr>
        <w:t xml:space="preserve"> </w:t>
      </w:r>
      <w:r>
        <w:rPr>
          <w:b w:val="0"/>
        </w:rPr>
        <w:t>that</w:t>
      </w:r>
      <w:r>
        <w:rPr>
          <w:b w:val="0"/>
          <w:spacing w:val="-19"/>
        </w:rPr>
        <w:t xml:space="preserve"> </w:t>
      </w:r>
      <w:r>
        <w:rPr>
          <w:b w:val="0"/>
        </w:rPr>
        <w:t>the</w:t>
      </w:r>
      <w:r>
        <w:rPr>
          <w:b w:val="0"/>
          <w:spacing w:val="-18"/>
        </w:rPr>
        <w:t xml:space="preserve"> </w:t>
      </w:r>
      <w:r>
        <w:rPr>
          <w:b w:val="0"/>
        </w:rPr>
        <w:t>system</w:t>
      </w:r>
      <w:r>
        <w:rPr>
          <w:b w:val="0"/>
          <w:spacing w:val="-19"/>
        </w:rPr>
        <w:t xml:space="preserve"> </w:t>
      </w:r>
      <w:r>
        <w:rPr>
          <w:b w:val="0"/>
        </w:rPr>
        <w:t>has</w:t>
      </w:r>
      <w:r>
        <w:rPr>
          <w:b w:val="0"/>
          <w:spacing w:val="-19"/>
        </w:rPr>
        <w:t xml:space="preserve"> </w:t>
      </w:r>
      <w:r>
        <w:rPr>
          <w:b w:val="0"/>
        </w:rPr>
        <w:t>only</w:t>
      </w:r>
      <w:r>
        <w:rPr>
          <w:b w:val="0"/>
          <w:spacing w:val="-19"/>
        </w:rPr>
        <w:t xml:space="preserve"> </w:t>
      </w:r>
      <w:r>
        <w:rPr>
          <w:b w:val="0"/>
          <w:spacing w:val="-4"/>
        </w:rPr>
        <w:t>two</w:t>
      </w:r>
      <w:r>
        <w:rPr>
          <w:b w:val="0"/>
          <w:spacing w:val="-19"/>
        </w:rPr>
        <w:t xml:space="preserve"> </w:t>
      </w:r>
      <w:r>
        <w:rPr>
          <w:b w:val="0"/>
        </w:rPr>
        <w:t>levels,</w:t>
      </w:r>
      <w:r>
        <w:rPr>
          <w:b w:val="0"/>
          <w:spacing w:val="-18"/>
        </w:rPr>
        <w:t xml:space="preserve"> </w:t>
      </w:r>
      <w:r>
        <w:rPr>
          <w:b w:val="0"/>
        </w:rPr>
        <w:t>High</w:t>
      </w:r>
      <w:r>
        <w:rPr>
          <w:b w:val="0"/>
          <w:spacing w:val="-19"/>
        </w:rPr>
        <w:t xml:space="preserve"> </w:t>
      </w:r>
      <w:r>
        <w:rPr>
          <w:b w:val="0"/>
        </w:rPr>
        <w:t>and</w:t>
      </w:r>
      <w:r>
        <w:rPr>
          <w:b w:val="0"/>
          <w:spacing w:val="-19"/>
        </w:rPr>
        <w:t xml:space="preserve"> </w:t>
      </w:r>
      <w:r>
        <w:rPr>
          <w:b w:val="0"/>
        </w:rPr>
        <w:t>Low.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8" w:after="0"/>
        <w:ind w:left="1631" w:right="0" w:hanging="821"/>
        <w:jc w:val="left"/>
      </w:pPr>
      <w:r>
        <w:rPr>
          <w:w w:val="125"/>
        </w:rPr>
        <w:t>The standard criticisms of</w:t>
      </w:r>
      <w:r>
        <w:rPr>
          <w:spacing w:val="62"/>
          <w:w w:val="125"/>
        </w:rPr>
        <w:t xml:space="preserve"> </w:t>
      </w:r>
      <w:r>
        <w:rPr>
          <w:w w:val="125"/>
        </w:rPr>
        <w:t>Bell-LaPadula</w:t>
      </w:r>
    </w:p>
    <w:p>
      <w:pPr>
        <w:pStyle w:val="BodyText"/>
        <w:spacing w:line="242" w:lineRule="auto" w:before="182"/>
        <w:ind w:left="811"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introduction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BLP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caused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lot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excitement: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here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policy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did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defence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establishment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thought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wanted,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intuitively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clear, </w:t>
      </w:r>
      <w:r>
        <w:rPr>
          <w:b w:val="0"/>
          <w:w w:val="95"/>
        </w:rPr>
        <w:t>yet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allowed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prove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theorems.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Researchers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beat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it </w:t>
      </w:r>
      <w:r>
        <w:rPr>
          <w:b w:val="0"/>
        </w:rPr>
        <w:t>and re</w:t>
      </w:r>
      <w:r>
        <w:rPr>
          <w:rFonts w:ascii="Cambria" w:hAnsi="Cambria"/>
        </w:rPr>
        <w:t>fi</w:t>
      </w:r>
      <w:r>
        <w:rPr>
          <w:b w:val="0"/>
        </w:rPr>
        <w:t>ne</w:t>
      </w:r>
      <w:r>
        <w:rPr>
          <w:b w:val="0"/>
          <w:spacing w:val="1"/>
        </w:rPr>
        <w:t xml:space="preserve"> </w:t>
      </w:r>
      <w:r>
        <w:rPr>
          <w:b w:val="0"/>
        </w:rPr>
        <w:t>it.</w:t>
      </w:r>
    </w:p>
    <w:p>
      <w:pPr>
        <w:pStyle w:val="BodyText"/>
        <w:spacing w:line="237" w:lineRule="auto" w:before="85"/>
        <w:ind w:left="811" w:right="863" w:firstLine="29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24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rst</w:t>
      </w:r>
      <w:r>
        <w:rPr>
          <w:b w:val="0"/>
          <w:spacing w:val="-24"/>
        </w:rPr>
        <w:t xml:space="preserve"> </w:t>
      </w:r>
      <w:r>
        <w:rPr>
          <w:b w:val="0"/>
        </w:rPr>
        <w:t>big</w:t>
      </w:r>
      <w:r>
        <w:rPr>
          <w:b w:val="0"/>
          <w:spacing w:val="-24"/>
        </w:rPr>
        <w:t xml:space="preserve"> </w:t>
      </w:r>
      <w:r>
        <w:rPr>
          <w:b w:val="0"/>
        </w:rPr>
        <w:t>controversy</w:t>
      </w:r>
      <w:r>
        <w:rPr>
          <w:b w:val="0"/>
          <w:spacing w:val="-24"/>
        </w:rPr>
        <w:t xml:space="preserve"> </w:t>
      </w:r>
      <w:r>
        <w:rPr>
          <w:b w:val="0"/>
        </w:rPr>
        <w:t>was</w:t>
      </w:r>
      <w:r>
        <w:rPr>
          <w:b w:val="0"/>
          <w:spacing w:val="-23"/>
        </w:rPr>
        <w:t xml:space="preserve"> </w:t>
      </w:r>
      <w:r>
        <w:rPr>
          <w:b w:val="0"/>
        </w:rPr>
        <w:t>about</w:t>
      </w:r>
      <w:r>
        <w:rPr>
          <w:b w:val="0"/>
          <w:spacing w:val="-24"/>
        </w:rPr>
        <w:t xml:space="preserve"> </w:t>
      </w:r>
      <w:r>
        <w:rPr>
          <w:b w:val="0"/>
        </w:rPr>
        <w:t>John</w:t>
      </w:r>
      <w:r>
        <w:rPr>
          <w:b w:val="0"/>
          <w:spacing w:val="-24"/>
        </w:rPr>
        <w:t xml:space="preserve"> </w:t>
      </w:r>
      <w:r>
        <w:rPr>
          <w:b w:val="0"/>
        </w:rPr>
        <w:t>McLean’s</w:t>
      </w:r>
      <w:r>
        <w:rPr>
          <w:b w:val="0"/>
          <w:spacing w:val="-24"/>
        </w:rPr>
        <w:t xml:space="preserve"> </w:t>
      </w:r>
      <w:r>
        <w:rPr>
          <w:rFonts w:ascii="Palatino Linotype" w:hAnsi="Palatino Linotype"/>
          <w:i/>
        </w:rPr>
        <w:t>System</w:t>
      </w:r>
      <w:r>
        <w:rPr>
          <w:rFonts w:ascii="Palatino Linotype" w:hAnsi="Palatino Linotype"/>
          <w:i/>
          <w:spacing w:val="-8"/>
        </w:rPr>
        <w:t xml:space="preserve"> </w:t>
      </w:r>
      <w:r>
        <w:rPr>
          <w:rFonts w:ascii="Palatino Linotype" w:hAnsi="Palatino Linotype"/>
          <w:i/>
        </w:rPr>
        <w:t>Z</w:t>
      </w:r>
      <w:r>
        <w:rPr>
          <w:b w:val="0"/>
        </w:rPr>
        <w:t>,</w:t>
      </w:r>
      <w:r>
        <w:rPr>
          <w:b w:val="0"/>
          <w:spacing w:val="-24"/>
        </w:rPr>
        <w:t xml:space="preserve"> </w:t>
      </w:r>
      <w:r>
        <w:rPr>
          <w:b w:val="0"/>
        </w:rPr>
        <w:t>which</w:t>
      </w:r>
      <w:r>
        <w:rPr>
          <w:b w:val="0"/>
          <w:spacing w:val="-24"/>
        </w:rPr>
        <w:t xml:space="preserve"> </w:t>
      </w:r>
      <w:r>
        <w:rPr>
          <w:b w:val="0"/>
        </w:rPr>
        <w:t xml:space="preserve">he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BLP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added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feature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system administrator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temporarily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declassify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2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Low.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8"/>
          <w:w w:val="95"/>
        </w:rPr>
        <w:t xml:space="preserve">way, </w:t>
      </w:r>
      <w:r>
        <w:rPr>
          <w:b w:val="0"/>
          <w:w w:val="95"/>
        </w:rPr>
        <w:t>Low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users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3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breaking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BLP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assumptions.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 xml:space="preserve">Dave </w:t>
      </w:r>
      <w:r>
        <w:rPr>
          <w:b w:val="0"/>
          <w:w w:val="90"/>
        </w:rPr>
        <w:t>Bell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countered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Z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cheats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doing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something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his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model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doesn’t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allow </w:t>
      </w:r>
      <w:r>
        <w:rPr>
          <w:b w:val="0"/>
          <w:w w:val="95"/>
        </w:rPr>
        <w:t>(changing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labels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isn’t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valid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operation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state),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John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McLean’s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retort was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didn’t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explicitly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tell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him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so: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BLP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rules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themselves </w:t>
      </w:r>
      <w:r>
        <w:rPr>
          <w:b w:val="0"/>
        </w:rPr>
        <w:t>enough.</w:t>
      </w:r>
      <w:r>
        <w:rPr>
          <w:b w:val="0"/>
          <w:spacing w:val="-11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issue</w:t>
      </w:r>
      <w:r>
        <w:rPr>
          <w:b w:val="0"/>
          <w:spacing w:val="-31"/>
        </w:rPr>
        <w:t xml:space="preserve"> </w:t>
      </w:r>
      <w:r>
        <w:rPr>
          <w:b w:val="0"/>
        </w:rPr>
        <w:t>is</w:t>
      </w:r>
      <w:r>
        <w:rPr>
          <w:b w:val="0"/>
          <w:spacing w:val="-30"/>
        </w:rPr>
        <w:t xml:space="preserve"> </w:t>
      </w:r>
      <w:r>
        <w:rPr>
          <w:b w:val="0"/>
        </w:rPr>
        <w:t>dealt</w:t>
      </w:r>
      <w:r>
        <w:rPr>
          <w:b w:val="0"/>
          <w:spacing w:val="-31"/>
        </w:rPr>
        <w:t xml:space="preserve"> </w:t>
      </w:r>
      <w:r>
        <w:rPr>
          <w:b w:val="0"/>
        </w:rPr>
        <w:t>with</w:t>
      </w:r>
      <w:r>
        <w:rPr>
          <w:b w:val="0"/>
          <w:spacing w:val="-31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30"/>
        </w:rPr>
        <w:t xml:space="preserve"> </w:t>
      </w:r>
      <w:r>
        <w:rPr>
          <w:b w:val="0"/>
        </w:rPr>
        <w:t>introducing</w:t>
      </w:r>
      <w:r>
        <w:rPr>
          <w:b w:val="0"/>
          <w:spacing w:val="-31"/>
        </w:rPr>
        <w:t xml:space="preserve"> </w:t>
      </w:r>
      <w:r>
        <w:rPr>
          <w:b w:val="0"/>
        </w:rPr>
        <w:t>a</w:t>
      </w:r>
      <w:r>
        <w:rPr>
          <w:b w:val="0"/>
          <w:spacing w:val="-31"/>
        </w:rPr>
        <w:t xml:space="preserve"> </w:t>
      </w:r>
      <w:r>
        <w:rPr>
          <w:rFonts w:ascii="Palatino Linotype" w:hAnsi="Palatino Linotype"/>
          <w:i/>
        </w:rPr>
        <w:t>tranquility</w:t>
      </w:r>
      <w:r>
        <w:rPr>
          <w:rFonts w:ascii="Palatino Linotype" w:hAnsi="Palatino Linotype"/>
          <w:i/>
          <w:spacing w:val="-15"/>
        </w:rPr>
        <w:t xml:space="preserve"> </w:t>
      </w:r>
      <w:r>
        <w:rPr>
          <w:rFonts w:ascii="Palatino Linotype" w:hAnsi="Palatino Linotype"/>
          <w:i/>
          <w:spacing w:val="-3"/>
        </w:rPr>
        <w:t>property</w:t>
      </w:r>
      <w:r>
        <w:rPr>
          <w:b w:val="0"/>
          <w:spacing w:val="-3"/>
        </w:rPr>
        <w:t>.</w:t>
      </w:r>
      <w:r>
        <w:rPr>
          <w:b w:val="0"/>
          <w:spacing w:val="-11"/>
        </w:rPr>
        <w:t xml:space="preserve"> </w:t>
      </w:r>
      <w:r>
        <w:rPr>
          <w:b w:val="0"/>
        </w:rPr>
        <w:t xml:space="preserve">Strong </w:t>
      </w:r>
      <w:r>
        <w:rPr>
          <w:b w:val="0"/>
          <w:w w:val="90"/>
        </w:rPr>
        <w:t>tranquility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says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labels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never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change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during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operation,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 xml:space="preserve">while </w:t>
      </w:r>
      <w:r>
        <w:rPr>
          <w:b w:val="0"/>
          <w:w w:val="95"/>
        </w:rPr>
        <w:t>weak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tranquility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says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labels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never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change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4"/>
          <w:w w:val="95"/>
        </w:rPr>
        <w:t>way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violate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</w:rPr>
        <w:t>de</w:t>
      </w:r>
      <w:r>
        <w:rPr>
          <w:rFonts w:ascii="Cambria" w:hAnsi="Cambria"/>
        </w:rPr>
        <w:t>fi</w:t>
      </w:r>
      <w:r>
        <w:rPr>
          <w:b w:val="0"/>
        </w:rPr>
        <w:t>ned security</w:t>
      </w:r>
      <w:r>
        <w:rPr>
          <w:b w:val="0"/>
          <w:spacing w:val="-4"/>
        </w:rPr>
        <w:t xml:space="preserve"> </w:t>
      </w:r>
      <w:r>
        <w:rPr>
          <w:b w:val="0"/>
        </w:rPr>
        <w:t>policy.</w:t>
      </w:r>
    </w:p>
    <w:p>
      <w:pPr>
        <w:pStyle w:val="BodyText"/>
        <w:spacing w:before="113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Why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weak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tranquility?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want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observe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prin</w:t>
      </w:r>
      <w:r>
        <w:rPr>
          <w:b w:val="0"/>
        </w:rPr>
        <w:t>ciple</w:t>
      </w:r>
      <w:r>
        <w:rPr>
          <w:b w:val="0"/>
          <w:spacing w:val="-28"/>
        </w:rPr>
        <w:t xml:space="preserve"> </w:t>
      </w:r>
      <w:r>
        <w:rPr>
          <w:b w:val="0"/>
        </w:rPr>
        <w:t>of</w:t>
      </w:r>
      <w:r>
        <w:rPr>
          <w:b w:val="0"/>
          <w:spacing w:val="-28"/>
        </w:rPr>
        <w:t xml:space="preserve"> </w:t>
      </w:r>
      <w:r>
        <w:rPr>
          <w:b w:val="0"/>
        </w:rPr>
        <w:t>least</w:t>
      </w:r>
      <w:r>
        <w:rPr>
          <w:b w:val="0"/>
          <w:spacing w:val="-27"/>
        </w:rPr>
        <w:t xml:space="preserve"> </w:t>
      </w:r>
      <w:r>
        <w:rPr>
          <w:b w:val="0"/>
        </w:rPr>
        <w:t>privilege</w:t>
      </w:r>
      <w:r>
        <w:rPr>
          <w:b w:val="0"/>
          <w:spacing w:val="-28"/>
        </w:rPr>
        <w:t xml:space="preserve"> </w:t>
      </w:r>
      <w:r>
        <w:rPr>
          <w:b w:val="0"/>
        </w:rPr>
        <w:t>and</w:t>
      </w:r>
      <w:r>
        <w:rPr>
          <w:b w:val="0"/>
          <w:spacing w:val="-28"/>
        </w:rPr>
        <w:t xml:space="preserve"> </w:t>
      </w:r>
      <w:r>
        <w:rPr>
          <w:b w:val="0"/>
        </w:rPr>
        <w:t>start</w:t>
      </w:r>
      <w:r>
        <w:rPr>
          <w:b w:val="0"/>
          <w:spacing w:val="-27"/>
        </w:rPr>
        <w:t xml:space="preserve"> </w:t>
      </w:r>
      <w:r>
        <w:rPr>
          <w:b w:val="0"/>
        </w:rPr>
        <w:t>o</w:t>
      </w:r>
      <w:r>
        <w:rPr>
          <w:rFonts w:ascii="Cambria" w:hAnsi="Cambria"/>
        </w:rPr>
        <w:t>ff</w:t>
      </w:r>
      <w:r>
        <w:rPr>
          <w:rFonts w:ascii="Cambria" w:hAnsi="Cambria"/>
          <w:spacing w:val="-8"/>
        </w:rPr>
        <w:t xml:space="preserve"> </w:t>
      </w:r>
      <w:r>
        <w:rPr>
          <w:b w:val="0"/>
        </w:rPr>
        <w:t>a</w:t>
      </w:r>
      <w:r>
        <w:rPr>
          <w:b w:val="0"/>
          <w:spacing w:val="-28"/>
        </w:rPr>
        <w:t xml:space="preserve"> </w:t>
      </w:r>
      <w:r>
        <w:rPr>
          <w:b w:val="0"/>
        </w:rPr>
        <w:t>process</w:t>
      </w:r>
      <w:r>
        <w:rPr>
          <w:b w:val="0"/>
          <w:spacing w:val="-27"/>
        </w:rPr>
        <w:t xml:space="preserve"> </w:t>
      </w:r>
      <w:r>
        <w:rPr>
          <w:b w:val="0"/>
        </w:rPr>
        <w:t>at</w:t>
      </w:r>
      <w:r>
        <w:rPr>
          <w:b w:val="0"/>
          <w:spacing w:val="-28"/>
        </w:rPr>
        <w:t xml:space="preserve"> </w:t>
      </w:r>
      <w:r>
        <w:rPr>
          <w:b w:val="0"/>
        </w:rPr>
        <w:t>the</w:t>
      </w:r>
      <w:r>
        <w:rPr>
          <w:b w:val="0"/>
          <w:spacing w:val="-28"/>
        </w:rPr>
        <w:t xml:space="preserve"> </w:t>
      </w:r>
      <w:r>
        <w:rPr>
          <w:b w:val="0"/>
        </w:rPr>
        <w:t>uncleared</w:t>
      </w:r>
      <w:r>
        <w:rPr>
          <w:b w:val="0"/>
          <w:spacing w:val="-27"/>
        </w:rPr>
        <w:t xml:space="preserve"> </w:t>
      </w:r>
      <w:r>
        <w:rPr>
          <w:b w:val="0"/>
        </w:rPr>
        <w:t>level,</w:t>
      </w:r>
      <w:r>
        <w:rPr>
          <w:b w:val="0"/>
          <w:spacing w:val="-26"/>
        </w:rPr>
        <w:t xml:space="preserve"> </w:t>
      </w:r>
      <w:r>
        <w:rPr>
          <w:b w:val="0"/>
        </w:rPr>
        <w:t>even</w:t>
      </w:r>
      <w:r>
        <w:rPr>
          <w:b w:val="0"/>
          <w:spacing w:val="-27"/>
        </w:rPr>
        <w:t xml:space="preserve"> </w:t>
      </w:r>
      <w:r>
        <w:rPr>
          <w:b w:val="0"/>
        </w:rPr>
        <w:t>if the</w:t>
      </w:r>
      <w:r>
        <w:rPr>
          <w:b w:val="0"/>
          <w:spacing w:val="-28"/>
        </w:rPr>
        <w:t xml:space="preserve"> </w:t>
      </w:r>
      <w:r>
        <w:rPr>
          <w:b w:val="0"/>
        </w:rPr>
        <w:t>owner</w:t>
      </w:r>
      <w:r>
        <w:rPr>
          <w:b w:val="0"/>
          <w:spacing w:val="-27"/>
        </w:rPr>
        <w:t xml:space="preserve"> </w:t>
      </w:r>
      <w:r>
        <w:rPr>
          <w:b w:val="0"/>
        </w:rPr>
        <w:t>of</w:t>
      </w:r>
      <w:r>
        <w:rPr>
          <w:b w:val="0"/>
          <w:spacing w:val="-28"/>
        </w:rPr>
        <w:t xml:space="preserve">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b w:val="0"/>
        </w:rPr>
        <w:t>process</w:t>
      </w:r>
      <w:r>
        <w:rPr>
          <w:b w:val="0"/>
          <w:spacing w:val="-28"/>
        </w:rPr>
        <w:t xml:space="preserve"> </w:t>
      </w:r>
      <w:r>
        <w:rPr>
          <w:b w:val="0"/>
        </w:rPr>
        <w:t>were</w:t>
      </w:r>
      <w:r>
        <w:rPr>
          <w:b w:val="0"/>
          <w:spacing w:val="-27"/>
        </w:rPr>
        <w:t xml:space="preserve"> </w:t>
      </w:r>
      <w:r>
        <w:rPr>
          <w:b w:val="0"/>
        </w:rPr>
        <w:t>cleared</w:t>
      </w:r>
      <w:r>
        <w:rPr>
          <w:b w:val="0"/>
          <w:spacing w:val="-28"/>
        </w:rPr>
        <w:t xml:space="preserve"> </w:t>
      </w:r>
      <w:r>
        <w:rPr>
          <w:b w:val="0"/>
        </w:rPr>
        <w:t>to</w:t>
      </w:r>
      <w:r>
        <w:rPr>
          <w:b w:val="0"/>
          <w:spacing w:val="-27"/>
        </w:rPr>
        <w:t xml:space="preserve"> </w:t>
      </w:r>
      <w:r>
        <w:rPr>
          <w:b w:val="0"/>
          <w:spacing w:val="-5"/>
        </w:rPr>
        <w:t>‘Top</w:t>
      </w:r>
      <w:r>
        <w:rPr>
          <w:b w:val="0"/>
          <w:spacing w:val="-28"/>
        </w:rPr>
        <w:t xml:space="preserve"> </w:t>
      </w:r>
      <w:r>
        <w:rPr>
          <w:b w:val="0"/>
        </w:rPr>
        <w:t>Secret’. If</w:t>
      </w:r>
      <w:r>
        <w:rPr>
          <w:b w:val="0"/>
          <w:spacing w:val="-28"/>
        </w:rPr>
        <w:t xml:space="preserve"> </w:t>
      </w:r>
      <w:r>
        <w:rPr>
          <w:b w:val="0"/>
        </w:rPr>
        <w:t>they</w:t>
      </w:r>
      <w:r>
        <w:rPr>
          <w:b w:val="0"/>
          <w:spacing w:val="-27"/>
        </w:rPr>
        <w:t xml:space="preserve"> </w:t>
      </w:r>
      <w:r>
        <w:rPr>
          <w:b w:val="0"/>
        </w:rPr>
        <w:t>then</w:t>
      </w:r>
      <w:r>
        <w:rPr>
          <w:b w:val="0"/>
          <w:spacing w:val="-27"/>
        </w:rPr>
        <w:t xml:space="preserve"> </w:t>
      </w:r>
      <w:r>
        <w:rPr>
          <w:b w:val="0"/>
        </w:rPr>
        <w:t>access</w:t>
      </w:r>
      <w:r>
        <w:rPr>
          <w:b w:val="0"/>
          <w:spacing w:val="-28"/>
        </w:rPr>
        <w:t xml:space="preserve"> </w:t>
      </w:r>
      <w:r>
        <w:rPr>
          <w:b w:val="0"/>
        </w:rPr>
        <w:t xml:space="preserve">a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 email, their session is automatically upgraded to ‘Con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dential’; in </w:t>
      </w:r>
      <w:r>
        <w:rPr>
          <w:b w:val="0"/>
          <w:w w:val="95"/>
        </w:rPr>
        <w:t>general,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upgraded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accesses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higher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(the </w:t>
      </w:r>
      <w:r>
        <w:rPr>
          <w:rFonts w:ascii="Palatino Linotype" w:hAnsi="Palatino Linotype"/>
          <w:i/>
          <w:w w:val="95"/>
        </w:rPr>
        <w:t>high</w:t>
      </w:r>
      <w:r>
        <w:rPr>
          <w:rFonts w:ascii="Palatino Linotype" w:hAnsi="Palatino Linotype"/>
          <w:i/>
          <w:spacing w:val="-4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water</w:t>
      </w:r>
      <w:r>
        <w:rPr>
          <w:rFonts w:ascii="Palatino Linotype" w:hAnsi="Palatino Linotype"/>
          <w:i/>
          <w:spacing w:val="-3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mark</w:t>
      </w:r>
      <w:r>
        <w:rPr>
          <w:rFonts w:ascii="Palatino Linotype" w:hAnsi="Palatino Linotype"/>
          <w:i/>
          <w:spacing w:val="-7"/>
          <w:w w:val="95"/>
        </w:rPr>
        <w:t xml:space="preserve"> </w:t>
      </w:r>
      <w:r>
        <w:rPr>
          <w:b w:val="0"/>
          <w:w w:val="95"/>
        </w:rPr>
        <w:t>principle).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subjects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usually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abstraction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mem</w:t>
      </w:r>
      <w:r>
        <w:rPr>
          <w:b w:val="0"/>
          <w:w w:val="90"/>
        </w:rPr>
        <w:t>ory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management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sub-system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handles,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rather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processes,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 xml:space="preserve">means </w:t>
      </w:r>
      <w:r>
        <w:rPr>
          <w:b w:val="0"/>
          <w:w w:val="90"/>
        </w:rPr>
        <w:t>that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state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changes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access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rights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change,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rather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 xml:space="preserve">actually </w:t>
      </w:r>
      <w:r>
        <w:rPr>
          <w:b w:val="0"/>
        </w:rPr>
        <w:t>moves.</w:t>
      </w:r>
    </w:p>
    <w:p>
      <w:pPr>
        <w:pStyle w:val="BodyText"/>
        <w:spacing w:line="242" w:lineRule="auto" w:before="9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practical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implication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acquires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labels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all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les</w:t>
      </w:r>
      <w:r>
        <w:rPr>
          <w:b w:val="0"/>
          <w:spacing w:val="-27"/>
        </w:rPr>
        <w:t xml:space="preserve"> </w:t>
      </w:r>
      <w:r>
        <w:rPr>
          <w:b w:val="0"/>
        </w:rPr>
        <w:t>it</w:t>
      </w:r>
      <w:r>
        <w:rPr>
          <w:b w:val="0"/>
          <w:spacing w:val="-27"/>
        </w:rPr>
        <w:t xml:space="preserve"> </w:t>
      </w:r>
      <w:r>
        <w:rPr>
          <w:b w:val="0"/>
        </w:rPr>
        <w:t>reads,</w:t>
      </w:r>
      <w:r>
        <w:rPr>
          <w:b w:val="0"/>
          <w:spacing w:val="-24"/>
        </w:rPr>
        <w:t xml:space="preserve"> </w:t>
      </w:r>
      <w:r>
        <w:rPr>
          <w:b w:val="0"/>
        </w:rPr>
        <w:t>and</w:t>
      </w:r>
      <w:r>
        <w:rPr>
          <w:b w:val="0"/>
          <w:spacing w:val="-27"/>
        </w:rPr>
        <w:t xml:space="preserve"> </w:t>
      </w:r>
      <w:r>
        <w:rPr>
          <w:b w:val="0"/>
        </w:rPr>
        <w:t>these</w:t>
      </w:r>
      <w:r>
        <w:rPr>
          <w:b w:val="0"/>
          <w:spacing w:val="-26"/>
        </w:rPr>
        <w:t xml:space="preserve"> </w:t>
      </w:r>
      <w:r>
        <w:rPr>
          <w:b w:val="0"/>
        </w:rPr>
        <w:t>become</w:t>
      </w:r>
      <w:r>
        <w:rPr>
          <w:b w:val="0"/>
          <w:spacing w:val="-27"/>
        </w:rPr>
        <w:t xml:space="preserve">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b w:val="0"/>
        </w:rPr>
        <w:t>default</w:t>
      </w:r>
      <w:r>
        <w:rPr>
          <w:b w:val="0"/>
          <w:spacing w:val="-26"/>
        </w:rPr>
        <w:t xml:space="preserve"> </w:t>
      </w:r>
      <w:r>
        <w:rPr>
          <w:b w:val="0"/>
        </w:rPr>
        <w:t>label</w:t>
      </w:r>
      <w:r>
        <w:rPr>
          <w:b w:val="0"/>
          <w:spacing w:val="-27"/>
        </w:rPr>
        <w:t xml:space="preserve"> </w:t>
      </w:r>
      <w:r>
        <w:rPr>
          <w:b w:val="0"/>
        </w:rPr>
        <w:t>set</w:t>
      </w:r>
      <w:r>
        <w:rPr>
          <w:b w:val="0"/>
          <w:spacing w:val="-27"/>
        </w:rPr>
        <w:t xml:space="preserve"> </w:t>
      </w:r>
      <w:r>
        <w:rPr>
          <w:b w:val="0"/>
        </w:rPr>
        <w:t>of</w:t>
      </w:r>
      <w:r>
        <w:rPr>
          <w:b w:val="0"/>
          <w:spacing w:val="-26"/>
        </w:rPr>
        <w:t xml:space="preserve"> </w:t>
      </w:r>
      <w:r>
        <w:rPr>
          <w:b w:val="0"/>
        </w:rPr>
        <w:t>every</w:t>
      </w:r>
      <w:r>
        <w:rPr>
          <w:b w:val="0"/>
          <w:spacing w:val="-27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le</w:t>
      </w:r>
      <w:r>
        <w:rPr>
          <w:b w:val="0"/>
          <w:spacing w:val="-27"/>
        </w:rPr>
        <w:t xml:space="preserve"> </w:t>
      </w:r>
      <w:r>
        <w:rPr>
          <w:b w:val="0"/>
        </w:rPr>
        <w:t>that</w:t>
      </w:r>
      <w:r>
        <w:rPr>
          <w:b w:val="0"/>
          <w:spacing w:val="-26"/>
        </w:rPr>
        <w:t xml:space="preserve"> </w:t>
      </w:r>
      <w:r>
        <w:rPr>
          <w:b w:val="0"/>
        </w:rPr>
        <w:t xml:space="preserve">it </w:t>
      </w:r>
      <w:r>
        <w:rPr>
          <w:b w:val="0"/>
          <w:w w:val="95"/>
        </w:rPr>
        <w:t>writes.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3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‘Secret’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‘Crypto’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thereafter create</w:t>
      </w:r>
      <w:r>
        <w:rPr>
          <w:b w:val="0"/>
          <w:spacing w:val="-3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marked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‘Secret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Crypto’.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include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temporary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copies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</w:p>
    <w:p>
      <w:pPr>
        <w:spacing w:after="0" w:line="242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2" w:lineRule="auto"/>
        <w:ind w:left="811" w:right="863"/>
        <w:jc w:val="both"/>
        <w:rPr>
          <w:b w:val="0"/>
        </w:rPr>
      </w:pPr>
      <w:r>
        <w:rPr>
          <w:b w:val="0"/>
          <w:w w:val="95"/>
        </w:rPr>
        <w:t>other</w:t>
      </w:r>
      <w:r>
        <w:rPr>
          <w:b w:val="0"/>
          <w:spacing w:val="-2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reads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‘Secret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Nuclear’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creates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after that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labelled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‘Secret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Crypto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Nuclear’,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</w:rPr>
        <w:t xml:space="preserve">any temporary </w:t>
      </w:r>
      <w:r>
        <w:rPr>
          <w:rFonts w:ascii="Cambria" w:hAnsi="Cambria"/>
        </w:rPr>
        <w:t>fi</w:t>
      </w:r>
      <w:r>
        <w:rPr>
          <w:b w:val="0"/>
        </w:rPr>
        <w:t>les at ‘Secret</w:t>
      </w:r>
      <w:r>
        <w:rPr>
          <w:b w:val="0"/>
          <w:spacing w:val="-18"/>
        </w:rPr>
        <w:t xml:space="preserve"> </w:t>
      </w:r>
      <w:r>
        <w:rPr>
          <w:b w:val="0"/>
        </w:rPr>
        <w:t>Crypto’.</w:t>
      </w:r>
    </w:p>
    <w:p>
      <w:pPr>
        <w:pStyle w:val="BodyText"/>
        <w:spacing w:line="244" w:lineRule="auto" w:before="10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applications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serious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complexities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6"/>
          <w:w w:val="95"/>
        </w:rPr>
        <w:t>mul</w:t>
      </w:r>
      <w:r>
        <w:rPr>
          <w:b w:val="0"/>
          <w:w w:val="95"/>
        </w:rPr>
        <w:t>tilevel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security;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application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needs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5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rewritten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(or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5"/>
          <w:w w:val="95"/>
        </w:rPr>
        <w:t xml:space="preserve"> </w:t>
      </w:r>
      <w:r>
        <w:rPr>
          <w:b w:val="0"/>
          <w:spacing w:val="-3"/>
          <w:w w:val="95"/>
        </w:rPr>
        <w:t xml:space="preserve">least </w:t>
      </w:r>
      <w:r>
        <w:rPr>
          <w:b w:val="0"/>
          <w:w w:val="95"/>
        </w:rPr>
        <w:t>modi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ed)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run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platforms.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Real-time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changes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mean 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resources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revoked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time,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including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middle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 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transaction.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revocation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generally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unsolvable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mod</w:t>
      </w:r>
      <w:r>
        <w:rPr>
          <w:b w:val="0"/>
          <w:w w:val="95"/>
        </w:rPr>
        <w:t>ern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operating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least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complete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form,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applications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 cope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somehow.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Unless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invest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care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ort,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easily</w:t>
      </w:r>
      <w:r>
        <w:rPr>
          <w:b w:val="0"/>
          <w:spacing w:val="-3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 everything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ends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highest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compartment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fragments into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thousands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tiny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compartments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communicate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5"/>
          <w:w w:val="95"/>
        </w:rPr>
        <w:t xml:space="preserve">each </w:t>
      </w:r>
      <w:r>
        <w:rPr>
          <w:b w:val="0"/>
          <w:w w:val="95"/>
        </w:rPr>
        <w:t>other.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prevent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this,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labels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generally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taken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outside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MLS </w:t>
      </w:r>
      <w:r>
        <w:rPr>
          <w:b w:val="0"/>
          <w:w w:val="90"/>
        </w:rPr>
        <w:t xml:space="preserve">machinery and dealt with using discretionary access control mechanisms (I’ll </w:t>
      </w:r>
      <w:r>
        <w:rPr>
          <w:b w:val="0"/>
        </w:rPr>
        <w:t>discuss this in the next</w:t>
      </w:r>
      <w:r>
        <w:rPr>
          <w:b w:val="0"/>
          <w:spacing w:val="-20"/>
        </w:rPr>
        <w:t xml:space="preserve"> </w:t>
      </w:r>
      <w:r>
        <w:rPr>
          <w:b w:val="0"/>
        </w:rPr>
        <w:t>chapter).</w:t>
      </w:r>
    </w:p>
    <w:p>
      <w:pPr>
        <w:pStyle w:val="BodyText"/>
        <w:spacing w:before="8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Another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5"/>
          <w:w w:val="95"/>
        </w:rPr>
        <w:t>BLP,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indeed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mandatory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 xml:space="preserve">control </w:t>
      </w:r>
      <w:r>
        <w:rPr>
          <w:b w:val="0"/>
          <w:w w:val="90"/>
        </w:rPr>
        <w:t>systems,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separating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users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processes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easy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part;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hard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part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is when some controlled interaction is needed. Most real applications need </w:t>
      </w:r>
      <w:r>
        <w:rPr>
          <w:b w:val="0"/>
          <w:spacing w:val="-4"/>
          <w:w w:val="90"/>
        </w:rPr>
        <w:t xml:space="preserve">some </w:t>
      </w:r>
      <w:r>
        <w:rPr>
          <w:b w:val="0"/>
          <w:w w:val="95"/>
        </w:rPr>
        <w:t>kind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trusted</w:t>
      </w:r>
      <w:r>
        <w:rPr>
          <w:rFonts w:ascii="Palatino Linotype" w:hAnsi="Palatino Linotype"/>
          <w:i/>
          <w:spacing w:val="5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subject</w:t>
      </w:r>
      <w:r>
        <w:rPr>
          <w:rFonts w:ascii="Palatino Linotype" w:hAnsi="Palatino Linotype"/>
          <w:i/>
          <w:spacing w:val="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policy;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classic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example was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trusted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word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processor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helps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analyst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scrub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6"/>
          <w:w w:val="95"/>
        </w:rPr>
        <w:t xml:space="preserve">Top </w:t>
      </w:r>
      <w:r>
        <w:rPr>
          <w:b w:val="0"/>
          <w:w w:val="95"/>
        </w:rPr>
        <w:t>Secret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document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she’s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editing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Secret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[1270].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BLP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silent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 how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protect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application.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becomes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part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spacing w:val="-3"/>
          <w:w w:val="95"/>
        </w:rPr>
        <w:t>Trusted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Computing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Base,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part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can’t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veri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models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based </w:t>
      </w:r>
      <w:r>
        <w:rPr>
          <w:b w:val="0"/>
        </w:rPr>
        <w:t>solely on</w:t>
      </w:r>
      <w:r>
        <w:rPr>
          <w:b w:val="0"/>
          <w:spacing w:val="1"/>
        </w:rPr>
        <w:t xml:space="preserve"> </w:t>
      </w:r>
      <w:r>
        <w:rPr>
          <w:b w:val="0"/>
          <w:spacing w:val="-5"/>
        </w:rPr>
        <w:t>BLP.</w:t>
      </w:r>
    </w:p>
    <w:p>
      <w:pPr>
        <w:pStyle w:val="BodyText"/>
        <w:spacing w:line="244" w:lineRule="auto" w:before="9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Finally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worth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noting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high-water-mark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re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nement, BLP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doesn’t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creation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destruction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subjects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 xml:space="preserve">objects </w:t>
      </w:r>
      <w:r>
        <w:rPr>
          <w:b w:val="0"/>
        </w:rPr>
        <w:t>(which</w:t>
      </w:r>
      <w:r>
        <w:rPr>
          <w:b w:val="0"/>
          <w:spacing w:val="-22"/>
        </w:rPr>
        <w:t xml:space="preserve"> </w:t>
      </w:r>
      <w:r>
        <w:rPr>
          <w:b w:val="0"/>
        </w:rPr>
        <w:t>is</w:t>
      </w:r>
      <w:r>
        <w:rPr>
          <w:b w:val="0"/>
          <w:spacing w:val="-22"/>
        </w:rPr>
        <w:t xml:space="preserve"> </w:t>
      </w:r>
      <w:r>
        <w:rPr>
          <w:b w:val="0"/>
        </w:rPr>
        <w:t>one</w:t>
      </w:r>
      <w:r>
        <w:rPr>
          <w:b w:val="0"/>
          <w:spacing w:val="-22"/>
        </w:rPr>
        <w:t xml:space="preserve"> </w:t>
      </w:r>
      <w:r>
        <w:rPr>
          <w:b w:val="0"/>
        </w:rPr>
        <w:t>of</w:t>
      </w:r>
      <w:r>
        <w:rPr>
          <w:b w:val="0"/>
          <w:spacing w:val="-22"/>
        </w:rPr>
        <w:t xml:space="preserve"> </w:t>
      </w:r>
      <w:r>
        <w:rPr>
          <w:b w:val="0"/>
        </w:rPr>
        <w:t>the</w:t>
      </w:r>
      <w:r>
        <w:rPr>
          <w:b w:val="0"/>
          <w:spacing w:val="-22"/>
        </w:rPr>
        <w:t xml:space="preserve"> </w:t>
      </w:r>
      <w:r>
        <w:rPr>
          <w:b w:val="0"/>
        </w:rPr>
        <w:t>hard</w:t>
      </w:r>
      <w:r>
        <w:rPr>
          <w:b w:val="0"/>
          <w:spacing w:val="-22"/>
        </w:rPr>
        <w:t xml:space="preserve"> </w:t>
      </w:r>
      <w:r>
        <w:rPr>
          <w:b w:val="0"/>
        </w:rPr>
        <w:t>problems</w:t>
      </w:r>
      <w:r>
        <w:rPr>
          <w:b w:val="0"/>
          <w:spacing w:val="-22"/>
        </w:rPr>
        <w:t xml:space="preserve"> </w:t>
      </w:r>
      <w:r>
        <w:rPr>
          <w:b w:val="0"/>
        </w:rPr>
        <w:t>of</w:t>
      </w:r>
      <w:r>
        <w:rPr>
          <w:b w:val="0"/>
          <w:spacing w:val="-22"/>
        </w:rPr>
        <w:t xml:space="preserve"> </w:t>
      </w:r>
      <w:r>
        <w:rPr>
          <w:b w:val="0"/>
        </w:rPr>
        <w:t>building</w:t>
      </w:r>
      <w:r>
        <w:rPr>
          <w:b w:val="0"/>
          <w:spacing w:val="-22"/>
        </w:rPr>
        <w:t xml:space="preserve"> </w:t>
      </w:r>
      <w:r>
        <w:rPr>
          <w:b w:val="0"/>
        </w:rPr>
        <w:t>a</w:t>
      </w:r>
      <w:r>
        <w:rPr>
          <w:b w:val="0"/>
          <w:spacing w:val="-22"/>
        </w:rPr>
        <w:t xml:space="preserve"> </w:t>
      </w:r>
      <w:r>
        <w:rPr>
          <w:b w:val="0"/>
        </w:rPr>
        <w:t>real</w:t>
      </w:r>
      <w:r>
        <w:rPr>
          <w:b w:val="0"/>
          <w:spacing w:val="-22"/>
        </w:rPr>
        <w:t xml:space="preserve"> </w:t>
      </w:r>
      <w:r>
        <w:rPr>
          <w:b w:val="0"/>
        </w:rPr>
        <w:t>MLS</w:t>
      </w:r>
      <w:r>
        <w:rPr>
          <w:b w:val="0"/>
          <w:spacing w:val="-22"/>
        </w:rPr>
        <w:t xml:space="preserve"> </w:t>
      </w:r>
      <w:r>
        <w:rPr>
          <w:b w:val="0"/>
        </w:rPr>
        <w:t>system).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8" w:after="0"/>
        <w:ind w:left="1631" w:right="0" w:hanging="821"/>
        <w:jc w:val="left"/>
      </w:pPr>
      <w:r>
        <w:rPr>
          <w:w w:val="125"/>
        </w:rPr>
        <w:t>The evolution of MLS</w:t>
      </w:r>
      <w:r>
        <w:rPr>
          <w:spacing w:val="44"/>
          <w:w w:val="125"/>
        </w:rPr>
        <w:t xml:space="preserve"> </w:t>
      </w:r>
      <w:r>
        <w:rPr>
          <w:w w:val="125"/>
        </w:rPr>
        <w:t>policies</w:t>
      </w:r>
    </w:p>
    <w:p>
      <w:pPr>
        <w:pStyle w:val="BodyText"/>
        <w:spacing w:line="244" w:lineRule="auto" w:before="183"/>
        <w:ind w:left="811" w:right="863"/>
        <w:jc w:val="both"/>
        <w:rPr>
          <w:b w:val="0"/>
        </w:rPr>
      </w:pPr>
      <w:r>
        <w:rPr>
          <w:b w:val="0"/>
          <w:w w:val="95"/>
        </w:rPr>
        <w:t>Multilevel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policies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evolved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parallel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practical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</w:rPr>
        <w:t>research</w:t>
      </w:r>
      <w:r>
        <w:rPr>
          <w:b w:val="0"/>
          <w:spacing w:val="-1"/>
        </w:rPr>
        <w:t xml:space="preserve"> </w:t>
      </w:r>
      <w:r>
        <w:rPr>
          <w:b w:val="0"/>
        </w:rPr>
        <w:t>worlds.</w:t>
      </w:r>
    </w:p>
    <w:p>
      <w:pPr>
        <w:pStyle w:val="BodyText"/>
        <w:spacing w:line="244" w:lineRule="auto" w:before="9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multilevel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version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water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mark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writ</w:t>
      </w:r>
      <w:r>
        <w:rPr>
          <w:b w:val="0"/>
          <w:w w:val="90"/>
        </w:rPr>
        <w:t>ten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1967–8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ADEPT-50,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mandatory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access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control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developed </w:t>
      </w: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IBM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S/360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mainframe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[2006].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triples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level,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compartment 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group,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groups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3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users,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terminals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jobs.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programs </w:t>
      </w:r>
      <w:r>
        <w:rPr>
          <w:b w:val="0"/>
          <w:w w:val="90"/>
        </w:rPr>
        <w:t>(rather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processes)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subjects,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vulnerable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Trojan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horse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compro</w:t>
      </w:r>
      <w:r>
        <w:rPr>
          <w:b w:val="0"/>
          <w:w w:val="95"/>
        </w:rPr>
        <w:t>mises.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Nonetheless,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laid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foundation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5"/>
          <w:w w:val="95"/>
        </w:rPr>
        <w:t>BLP,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 xml:space="preserve">current </w:t>
      </w:r>
      <w:r>
        <w:rPr>
          <w:b w:val="0"/>
        </w:rPr>
        <w:t>IBM</w:t>
      </w:r>
      <w:r>
        <w:rPr>
          <w:b w:val="0"/>
          <w:spacing w:val="-22"/>
        </w:rPr>
        <w:t xml:space="preserve"> </w:t>
      </w:r>
      <w:r>
        <w:rPr>
          <w:b w:val="0"/>
        </w:rPr>
        <w:t>S/390</w:t>
      </w:r>
      <w:r>
        <w:rPr>
          <w:b w:val="0"/>
          <w:spacing w:val="-21"/>
        </w:rPr>
        <w:t xml:space="preserve"> </w:t>
      </w:r>
      <w:r>
        <w:rPr>
          <w:b w:val="0"/>
        </w:rPr>
        <w:t>mainframe</w:t>
      </w:r>
      <w:r>
        <w:rPr>
          <w:b w:val="0"/>
          <w:spacing w:val="-21"/>
        </w:rPr>
        <w:t xml:space="preserve"> </w:t>
      </w:r>
      <w:r>
        <w:rPr>
          <w:b w:val="0"/>
        </w:rPr>
        <w:t>hardware</w:t>
      </w:r>
      <w:r>
        <w:rPr>
          <w:b w:val="0"/>
          <w:spacing w:val="-22"/>
        </w:rPr>
        <w:t xml:space="preserve"> </w:t>
      </w:r>
      <w:r>
        <w:rPr>
          <w:b w:val="0"/>
        </w:rPr>
        <w:t>security</w:t>
      </w:r>
      <w:r>
        <w:rPr>
          <w:b w:val="0"/>
          <w:spacing w:val="-21"/>
        </w:rPr>
        <w:t xml:space="preserve"> </w:t>
      </w:r>
      <w:r>
        <w:rPr>
          <w:b w:val="0"/>
        </w:rPr>
        <w:t>architecture</w:t>
      </w:r>
      <w:r>
        <w:rPr>
          <w:b w:val="0"/>
          <w:spacing w:val="-21"/>
        </w:rPr>
        <w:t xml:space="preserve"> </w:t>
      </w:r>
      <w:r>
        <w:rPr>
          <w:b w:val="0"/>
        </w:rPr>
        <w:t>[940].</w:t>
      </w:r>
    </w:p>
    <w:p>
      <w:pPr>
        <w:pStyle w:val="BodyText"/>
        <w:spacing w:line="242" w:lineRule="auto" w:before="93"/>
        <w:ind w:left="811" w:right="863" w:firstLine="298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12"/>
        </w:rPr>
        <w:t xml:space="preserve"> </w:t>
      </w:r>
      <w:r>
        <w:rPr>
          <w:b w:val="0"/>
        </w:rPr>
        <w:t>next</w:t>
      </w:r>
      <w:r>
        <w:rPr>
          <w:b w:val="0"/>
          <w:spacing w:val="-11"/>
        </w:rPr>
        <w:t xml:space="preserve"> </w:t>
      </w:r>
      <w:r>
        <w:rPr>
          <w:b w:val="0"/>
        </w:rPr>
        <w:t>big</w:t>
      </w:r>
      <w:r>
        <w:rPr>
          <w:b w:val="0"/>
          <w:spacing w:val="-12"/>
        </w:rPr>
        <w:t xml:space="preserve"> </w:t>
      </w:r>
      <w:r>
        <w:rPr>
          <w:b w:val="0"/>
        </w:rPr>
        <w:t>step</w:t>
      </w:r>
      <w:r>
        <w:rPr>
          <w:b w:val="0"/>
          <w:spacing w:val="-11"/>
        </w:rPr>
        <w:t xml:space="preserve"> </w:t>
      </w:r>
      <w:r>
        <w:rPr>
          <w:b w:val="0"/>
        </w:rPr>
        <w:t>was</w:t>
      </w:r>
      <w:r>
        <w:rPr>
          <w:b w:val="0"/>
          <w:spacing w:val="-11"/>
        </w:rPr>
        <w:t xml:space="preserve"> </w:t>
      </w:r>
      <w:r>
        <w:rPr>
          <w:b w:val="0"/>
        </w:rPr>
        <w:t>Multics.</w:t>
      </w:r>
      <w:r>
        <w:rPr>
          <w:b w:val="0"/>
          <w:spacing w:val="33"/>
        </w:rPr>
        <w:t xml:space="preserve"> </w:t>
      </w:r>
      <w:r>
        <w:rPr>
          <w:b w:val="0"/>
        </w:rPr>
        <w:t>This</w:t>
      </w:r>
      <w:r>
        <w:rPr>
          <w:b w:val="0"/>
          <w:spacing w:val="-11"/>
        </w:rPr>
        <w:t xml:space="preserve"> </w:t>
      </w:r>
      <w:r>
        <w:rPr>
          <w:b w:val="0"/>
        </w:rPr>
        <w:t>had</w:t>
      </w:r>
      <w:r>
        <w:rPr>
          <w:b w:val="0"/>
          <w:spacing w:val="-12"/>
        </w:rPr>
        <w:t xml:space="preserve"> </w:t>
      </w:r>
      <w:r>
        <w:rPr>
          <w:b w:val="0"/>
        </w:rPr>
        <w:t>started</w:t>
      </w:r>
      <w:r>
        <w:rPr>
          <w:b w:val="0"/>
          <w:spacing w:val="-11"/>
        </w:rPr>
        <w:t xml:space="preserve"> </w:t>
      </w:r>
      <w:r>
        <w:rPr>
          <w:b w:val="0"/>
        </w:rPr>
        <w:t>as</w:t>
      </w:r>
      <w:r>
        <w:rPr>
          <w:b w:val="0"/>
          <w:spacing w:val="-11"/>
        </w:rPr>
        <w:t xml:space="preserve"> </w:t>
      </w:r>
      <w:r>
        <w:rPr>
          <w:b w:val="0"/>
        </w:rPr>
        <w:t>an</w:t>
      </w:r>
      <w:r>
        <w:rPr>
          <w:b w:val="0"/>
          <w:spacing w:val="-12"/>
        </w:rPr>
        <w:t xml:space="preserve"> </w:t>
      </w:r>
      <w:r>
        <w:rPr>
          <w:b w:val="0"/>
        </w:rPr>
        <w:t>MIT</w:t>
      </w:r>
      <w:r>
        <w:rPr>
          <w:b w:val="0"/>
          <w:spacing w:val="-11"/>
        </w:rPr>
        <w:t xml:space="preserve"> </w:t>
      </w:r>
      <w:r>
        <w:rPr>
          <w:b w:val="0"/>
        </w:rPr>
        <w:t>project</w:t>
      </w:r>
      <w:r>
        <w:rPr>
          <w:b w:val="0"/>
          <w:spacing w:val="-12"/>
        </w:rPr>
        <w:t xml:space="preserve"> </w:t>
      </w:r>
      <w:r>
        <w:rPr>
          <w:b w:val="0"/>
        </w:rPr>
        <w:t xml:space="preserve">in </w:t>
      </w:r>
      <w:r>
        <w:rPr>
          <w:b w:val="0"/>
          <w:w w:val="95"/>
        </w:rPr>
        <w:t>1965 and developed into a Honeywell product; it became the template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 inspirational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‘trusted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systems’.</w:t>
      </w:r>
      <w:r>
        <w:rPr>
          <w:b w:val="0"/>
          <w:spacing w:val="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evaluation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carried out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Paul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Karger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Roger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Schell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hugely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uential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rst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appearance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idea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malware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hidden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compiler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[1019]</w:t>
      </w:r>
    </w:p>
    <w:p>
      <w:pPr>
        <w:pStyle w:val="BodyText"/>
        <w:spacing w:line="244" w:lineRule="auto" w:before="3"/>
        <w:ind w:left="811" w:right="863"/>
        <w:jc w:val="both"/>
        <w:rPr>
          <w:b w:val="0"/>
        </w:rPr>
      </w:pPr>
      <w:r>
        <w:rPr>
          <w:b w:val="0"/>
        </w:rPr>
        <w:t>–</w:t>
      </w:r>
      <w:r>
        <w:rPr>
          <w:b w:val="0"/>
          <w:spacing w:val="-30"/>
        </w:rPr>
        <w:t xml:space="preserve"> </w:t>
      </w:r>
      <w:r>
        <w:rPr>
          <w:b w:val="0"/>
        </w:rPr>
        <w:t>and</w:t>
      </w:r>
      <w:r>
        <w:rPr>
          <w:b w:val="0"/>
          <w:spacing w:val="-30"/>
        </w:rPr>
        <w:t xml:space="preserve"> </w:t>
      </w:r>
      <w:r>
        <w:rPr>
          <w:b w:val="0"/>
        </w:rPr>
        <w:t>led</w:t>
      </w:r>
      <w:r>
        <w:rPr>
          <w:b w:val="0"/>
          <w:spacing w:val="-29"/>
        </w:rPr>
        <w:t xml:space="preserve"> </w:t>
      </w:r>
      <w:r>
        <w:rPr>
          <w:b w:val="0"/>
        </w:rPr>
        <w:t>to</w:t>
      </w:r>
      <w:r>
        <w:rPr>
          <w:b w:val="0"/>
          <w:spacing w:val="-29"/>
        </w:rPr>
        <w:t xml:space="preserve"> </w:t>
      </w:r>
      <w:r>
        <w:rPr>
          <w:b w:val="0"/>
        </w:rPr>
        <w:t>Ken</w:t>
      </w:r>
      <w:r>
        <w:rPr>
          <w:b w:val="0"/>
          <w:spacing w:val="-30"/>
        </w:rPr>
        <w:t xml:space="preserve"> </w:t>
      </w:r>
      <w:r>
        <w:rPr>
          <w:b w:val="0"/>
        </w:rPr>
        <w:t>Thompson’s</w:t>
      </w:r>
      <w:r>
        <w:rPr>
          <w:b w:val="0"/>
          <w:spacing w:val="-29"/>
        </w:rPr>
        <w:t xml:space="preserve"> </w:t>
      </w:r>
      <w:r>
        <w:rPr>
          <w:b w:val="0"/>
        </w:rPr>
        <w:t>famous</w:t>
      </w:r>
      <w:r>
        <w:rPr>
          <w:b w:val="0"/>
          <w:spacing w:val="-29"/>
        </w:rPr>
        <w:t xml:space="preserve"> </w:t>
      </w:r>
      <w:r>
        <w:rPr>
          <w:b w:val="0"/>
        </w:rPr>
        <w:t>paper</w:t>
      </w:r>
      <w:r>
        <w:rPr>
          <w:b w:val="0"/>
          <w:spacing w:val="-30"/>
        </w:rPr>
        <w:t xml:space="preserve"> </w:t>
      </w:r>
      <w:r>
        <w:rPr>
          <w:b w:val="0"/>
        </w:rPr>
        <w:t>‘Re</w:t>
      </w:r>
      <w:r>
        <w:rPr>
          <w:rFonts w:ascii="Cambria" w:hAnsi="Cambria"/>
        </w:rPr>
        <w:t>ﬂ</w:t>
      </w:r>
      <w:r>
        <w:rPr>
          <w:b w:val="0"/>
        </w:rPr>
        <w:t>ections</w:t>
      </w:r>
      <w:r>
        <w:rPr>
          <w:b w:val="0"/>
          <w:spacing w:val="-29"/>
        </w:rPr>
        <w:t xml:space="preserve"> </w:t>
      </w:r>
      <w:r>
        <w:rPr>
          <w:b w:val="0"/>
        </w:rPr>
        <w:t>on</w:t>
      </w:r>
      <w:r>
        <w:rPr>
          <w:b w:val="0"/>
          <w:spacing w:val="-30"/>
        </w:rPr>
        <w:t xml:space="preserve"> </w:t>
      </w:r>
      <w:r>
        <w:rPr>
          <w:b w:val="0"/>
          <w:spacing w:val="-3"/>
        </w:rPr>
        <w:t>Trusting</w:t>
      </w:r>
      <w:r>
        <w:rPr>
          <w:b w:val="0"/>
          <w:spacing w:val="-29"/>
        </w:rPr>
        <w:t xml:space="preserve"> </w:t>
      </w:r>
      <w:r>
        <w:rPr>
          <w:b w:val="0"/>
          <w:spacing w:val="-3"/>
        </w:rPr>
        <w:t xml:space="preserve">Trust’ </w:t>
      </w:r>
      <w:r>
        <w:rPr>
          <w:b w:val="0"/>
          <w:w w:val="95"/>
        </w:rPr>
        <w:t>ten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[1883].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Multics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derivative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called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SCOMP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I’ll </w:t>
      </w:r>
      <w:r>
        <w:rPr>
          <w:b w:val="0"/>
        </w:rPr>
        <w:t>discuss in section 9.4.1</w:t>
      </w:r>
      <w:r>
        <w:rPr>
          <w:b w:val="0"/>
          <w:spacing w:val="-11"/>
        </w:rPr>
        <w:t xml:space="preserve"> </w:t>
      </w:r>
      <w:r>
        <w:rPr>
          <w:b w:val="0"/>
        </w:rPr>
        <w:t>.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38" w:lineRule="exact" w:before="59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torrent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research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money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poured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multilevel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 1980s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led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alternative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formulations.</w:t>
      </w:r>
      <w:r>
        <w:rPr>
          <w:b w:val="0"/>
          <w:spacing w:val="10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Noninterference</w:t>
      </w:r>
      <w:r>
        <w:rPr>
          <w:rFonts w:ascii="Palatino Linotype" w:hAnsi="Palatino Linotype"/>
          <w:i/>
          <w:spacing w:val="-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intro</w:t>
      </w:r>
      <w:r>
        <w:rPr>
          <w:b w:val="0"/>
          <w:w w:val="90"/>
        </w:rPr>
        <w:t>duced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Joseph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Goguen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Jose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Meseguer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1982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[773].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this </w:t>
      </w:r>
      <w:r>
        <w:rPr>
          <w:b w:val="0"/>
          <w:w w:val="95"/>
        </w:rPr>
        <w:t>property,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High’s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actions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see.</w:t>
      </w:r>
      <w:r>
        <w:rPr>
          <w:b w:val="0"/>
          <w:spacing w:val="-5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Nondeducibility</w:t>
      </w:r>
      <w:r>
        <w:rPr>
          <w:rFonts w:ascii="Palatino Linotype" w:hAnsi="Palatino Linotype"/>
          <w:i/>
          <w:spacing w:val="-8"/>
          <w:w w:val="95"/>
        </w:rPr>
        <w:t xml:space="preserve"> </w:t>
      </w:r>
      <w:r>
        <w:rPr>
          <w:b w:val="0"/>
          <w:w w:val="95"/>
        </w:rPr>
        <w:t xml:space="preserve">is </w:t>
      </w:r>
      <w:r>
        <w:rPr>
          <w:b w:val="0"/>
          <w:w w:val="90"/>
        </w:rPr>
        <w:t>less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restrictive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introduced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David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Sutherland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1986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[1847]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model </w:t>
      </w:r>
      <w:r>
        <w:rPr>
          <w:b w:val="0"/>
          <w:w w:val="95"/>
        </w:rPr>
        <w:t>applications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LAN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machines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 xml:space="preserve">High,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machines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encrypting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</w:t>
      </w:r>
      <w:r>
        <w:rPr>
          <w:rFonts w:ascii="Bauhaus 93" w:hAnsi="Bauhaus 93"/>
          <w:w w:val="95"/>
          <w:sz w:val="14"/>
        </w:rPr>
        <w:t>6</w:t>
      </w:r>
      <w:r>
        <w:rPr>
          <w:b w:val="0"/>
          <w:w w:val="95"/>
        </w:rPr>
        <w:t>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Nondeducibility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turned out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weak,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nothing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stop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making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deductions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 xml:space="preserve">about High input with 99% </w:t>
      </w:r>
      <w:r>
        <w:rPr>
          <w:b w:val="0"/>
          <w:spacing w:val="-3"/>
          <w:w w:val="95"/>
        </w:rPr>
        <w:t xml:space="preserve">certainty. </w:t>
      </w:r>
      <w:r>
        <w:rPr>
          <w:b w:val="0"/>
          <w:w w:val="95"/>
        </w:rPr>
        <w:t>Other theoretical models include</w:t>
      </w:r>
      <w:r>
        <w:rPr>
          <w:b w:val="0"/>
          <w:spacing w:val="-20"/>
          <w:w w:val="95"/>
        </w:rPr>
        <w:t xml:space="preserve"> </w:t>
      </w:r>
      <w:r>
        <w:rPr>
          <w:rFonts w:ascii="Palatino Linotype" w:hAnsi="Palatino Linotype"/>
          <w:i/>
          <w:spacing w:val="-3"/>
          <w:w w:val="95"/>
        </w:rPr>
        <w:t xml:space="preserve">Generalized </w:t>
      </w:r>
      <w:r>
        <w:rPr>
          <w:rFonts w:ascii="Palatino Linotype" w:hAnsi="Palatino Linotype"/>
          <w:i/>
        </w:rPr>
        <w:t xml:space="preserve">Noninterference </w:t>
      </w:r>
      <w:r>
        <w:rPr>
          <w:b w:val="0"/>
        </w:rPr>
        <w:t xml:space="preserve">and </w:t>
      </w:r>
      <w:r>
        <w:rPr>
          <w:rFonts w:ascii="Palatino Linotype" w:hAnsi="Palatino Linotype"/>
          <w:i/>
        </w:rPr>
        <w:t xml:space="preserve">restrictiveness </w:t>
      </w:r>
      <w:r>
        <w:rPr>
          <w:b w:val="0"/>
        </w:rPr>
        <w:t xml:space="preserve">[1276]; the </w:t>
      </w:r>
      <w:r>
        <w:rPr>
          <w:rFonts w:ascii="Palatino Linotype" w:hAnsi="Palatino Linotype"/>
          <w:i/>
        </w:rPr>
        <w:t xml:space="preserve">Harrison-Ruzzo-Ullman </w:t>
      </w:r>
      <w:r>
        <w:rPr>
          <w:b w:val="0"/>
        </w:rPr>
        <w:t xml:space="preserve">model </w:t>
      </w:r>
      <w:r>
        <w:rPr>
          <w:b w:val="0"/>
          <w:w w:val="95"/>
        </w:rPr>
        <w:t>tackles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creation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deletion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les,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6"/>
          <w:w w:val="95"/>
        </w:rPr>
        <w:t xml:space="preserve">on </w:t>
      </w:r>
      <w:r>
        <w:rPr>
          <w:b w:val="0"/>
        </w:rPr>
        <w:t xml:space="preserve">which BLP is silent [868]; and the </w:t>
      </w:r>
      <w:r>
        <w:rPr>
          <w:rFonts w:ascii="Palatino Linotype" w:hAnsi="Palatino Linotype"/>
          <w:i/>
        </w:rPr>
        <w:t xml:space="preserve">Compartmented </w:t>
      </w:r>
      <w:r>
        <w:rPr>
          <w:rFonts w:ascii="Palatino Linotype" w:hAnsi="Palatino Linotype"/>
          <w:i/>
          <w:spacing w:val="-3"/>
        </w:rPr>
        <w:t xml:space="preserve">Mode </w:t>
      </w:r>
      <w:r>
        <w:rPr>
          <w:rFonts w:ascii="Palatino Linotype" w:hAnsi="Palatino Linotype"/>
          <w:i/>
        </w:rPr>
        <w:t>Workstation</w:t>
      </w:r>
      <w:r>
        <w:rPr>
          <w:rFonts w:ascii="Palatino Linotype" w:hAnsi="Palatino Linotype"/>
          <w:i/>
          <w:spacing w:val="-32"/>
        </w:rPr>
        <w:t xml:space="preserve"> </w:t>
      </w:r>
      <w:r>
        <w:rPr>
          <w:b w:val="0"/>
          <w:spacing w:val="-3"/>
        </w:rPr>
        <w:t xml:space="preserve">(CMW) </w:t>
      </w:r>
      <w:r>
        <w:rPr>
          <w:b w:val="0"/>
          <w:w w:val="90"/>
        </w:rPr>
        <w:t>policy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attempted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model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cation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13"/>
          <w:w w:val="90"/>
        </w:rPr>
        <w:t xml:space="preserve"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oating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labels, </w:t>
      </w:r>
      <w:r>
        <w:rPr>
          <w:b w:val="0"/>
        </w:rPr>
        <w:t>as</w:t>
      </w:r>
      <w:r>
        <w:rPr>
          <w:b w:val="0"/>
          <w:spacing w:val="-9"/>
        </w:rPr>
        <w:t xml:space="preserve"> </w:t>
      </w:r>
      <w:r>
        <w:rPr>
          <w:b w:val="0"/>
        </w:rPr>
        <w:t>in</w:t>
      </w:r>
      <w:r>
        <w:rPr>
          <w:b w:val="0"/>
          <w:spacing w:val="-8"/>
        </w:rPr>
        <w:t xml:space="preserve"> </w:t>
      </w:r>
      <w:r>
        <w:rPr>
          <w:b w:val="0"/>
        </w:rPr>
        <w:t>the</w:t>
      </w:r>
      <w:r>
        <w:rPr>
          <w:b w:val="0"/>
          <w:spacing w:val="-8"/>
        </w:rPr>
        <w:t xml:space="preserve"> </w:t>
      </w:r>
      <w:r>
        <w:rPr>
          <w:b w:val="0"/>
        </w:rPr>
        <w:t>high</w:t>
      </w:r>
      <w:r>
        <w:rPr>
          <w:b w:val="0"/>
          <w:spacing w:val="-8"/>
        </w:rPr>
        <w:t xml:space="preserve"> </w:t>
      </w:r>
      <w:r>
        <w:rPr>
          <w:b w:val="0"/>
        </w:rPr>
        <w:t>water</w:t>
      </w:r>
      <w:r>
        <w:rPr>
          <w:b w:val="0"/>
          <w:spacing w:val="-8"/>
        </w:rPr>
        <w:t xml:space="preserve"> </w:t>
      </w:r>
      <w:r>
        <w:rPr>
          <w:b w:val="0"/>
        </w:rPr>
        <w:t>mark</w:t>
      </w:r>
      <w:r>
        <w:rPr>
          <w:b w:val="0"/>
          <w:spacing w:val="-8"/>
        </w:rPr>
        <w:t xml:space="preserve"> </w:t>
      </w:r>
      <w:r>
        <w:rPr>
          <w:b w:val="0"/>
        </w:rPr>
        <w:t>policy</w:t>
      </w:r>
      <w:r>
        <w:rPr>
          <w:b w:val="0"/>
          <w:spacing w:val="-8"/>
        </w:rPr>
        <w:t xml:space="preserve"> </w:t>
      </w:r>
      <w:r>
        <w:rPr>
          <w:b w:val="0"/>
        </w:rPr>
        <w:t>[2040,</w:t>
      </w:r>
      <w:r>
        <w:rPr>
          <w:b w:val="0"/>
          <w:spacing w:val="-8"/>
        </w:rPr>
        <w:t xml:space="preserve"> </w:t>
      </w:r>
      <w:r>
        <w:rPr>
          <w:b w:val="0"/>
        </w:rPr>
        <w:t>807].</w:t>
      </w:r>
    </w:p>
    <w:p>
      <w:pPr>
        <w:pStyle w:val="BodyText"/>
        <w:spacing w:line="230" w:lineRule="auto" w:before="119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Out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5"/>
          <w:w w:val="90"/>
        </w:rPr>
        <w:t>wave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innovation,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model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greatest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impact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modern </w:t>
      </w:r>
      <w:r>
        <w:rPr>
          <w:b w:val="0"/>
        </w:rPr>
        <w:t xml:space="preserve">systems is probably the </w:t>
      </w:r>
      <w:r>
        <w:rPr>
          <w:rFonts w:ascii="Palatino Linotype" w:hAnsi="Palatino Linotype"/>
          <w:i/>
          <w:spacing w:val="-3"/>
        </w:rPr>
        <w:t xml:space="preserve">type </w:t>
      </w:r>
      <w:r>
        <w:rPr>
          <w:rFonts w:ascii="Palatino Linotype" w:hAnsi="Palatino Linotype"/>
          <w:i/>
        </w:rPr>
        <w:t xml:space="preserve">enforcement </w:t>
      </w:r>
      <w:r>
        <w:rPr>
          <w:b w:val="0"/>
        </w:rPr>
        <w:t>(TE) model, due to Earl Boebert and</w:t>
      </w:r>
      <w:r>
        <w:rPr>
          <w:b w:val="0"/>
          <w:spacing w:val="-38"/>
        </w:rPr>
        <w:t xml:space="preserve"> </w:t>
      </w:r>
      <w:r>
        <w:rPr>
          <w:b w:val="0"/>
        </w:rPr>
        <w:t>Dick</w:t>
      </w:r>
      <w:r>
        <w:rPr>
          <w:b w:val="0"/>
          <w:spacing w:val="-37"/>
        </w:rPr>
        <w:t xml:space="preserve"> </w:t>
      </w:r>
      <w:r>
        <w:rPr>
          <w:b w:val="0"/>
        </w:rPr>
        <w:t>Kain</w:t>
      </w:r>
      <w:r>
        <w:rPr>
          <w:b w:val="0"/>
          <w:spacing w:val="-37"/>
        </w:rPr>
        <w:t xml:space="preserve"> </w:t>
      </w:r>
      <w:r>
        <w:rPr>
          <w:b w:val="0"/>
        </w:rPr>
        <w:t>[271],</w:t>
      </w:r>
      <w:r>
        <w:rPr>
          <w:b w:val="0"/>
          <w:spacing w:val="-37"/>
        </w:rPr>
        <w:t xml:space="preserve"> </w:t>
      </w:r>
      <w:r>
        <w:rPr>
          <w:b w:val="0"/>
        </w:rPr>
        <w:t>later</w:t>
      </w:r>
      <w:r>
        <w:rPr>
          <w:b w:val="0"/>
          <w:spacing w:val="-38"/>
        </w:rPr>
        <w:t xml:space="preserve"> </w:t>
      </w:r>
      <w:r>
        <w:rPr>
          <w:b w:val="0"/>
        </w:rPr>
        <w:t>extended</w:t>
      </w:r>
      <w:r>
        <w:rPr>
          <w:b w:val="0"/>
          <w:spacing w:val="-37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37"/>
        </w:rPr>
        <w:t xml:space="preserve"> </w:t>
      </w:r>
      <w:r>
        <w:rPr>
          <w:b w:val="0"/>
        </w:rPr>
        <w:t>Lee</w:t>
      </w:r>
      <w:r>
        <w:rPr>
          <w:b w:val="0"/>
          <w:spacing w:val="-38"/>
        </w:rPr>
        <w:t xml:space="preserve"> </w:t>
      </w:r>
      <w:r>
        <w:rPr>
          <w:b w:val="0"/>
        </w:rPr>
        <w:t>Badger</w:t>
      </w:r>
      <w:r>
        <w:rPr>
          <w:b w:val="0"/>
          <w:spacing w:val="-37"/>
        </w:rPr>
        <w:t xml:space="preserve"> </w:t>
      </w:r>
      <w:r>
        <w:rPr>
          <w:b w:val="0"/>
        </w:rPr>
        <w:t>and</w:t>
      </w:r>
      <w:r>
        <w:rPr>
          <w:b w:val="0"/>
          <w:spacing w:val="-38"/>
        </w:rPr>
        <w:t xml:space="preserve"> </w:t>
      </w:r>
      <w:r>
        <w:rPr>
          <w:b w:val="0"/>
        </w:rPr>
        <w:t>others</w:t>
      </w:r>
      <w:r>
        <w:rPr>
          <w:b w:val="0"/>
          <w:spacing w:val="-37"/>
        </w:rPr>
        <w:t xml:space="preserve"> </w:t>
      </w:r>
      <w:r>
        <w:rPr>
          <w:b w:val="0"/>
        </w:rPr>
        <w:t>to</w:t>
      </w:r>
      <w:r>
        <w:rPr>
          <w:b w:val="0"/>
          <w:spacing w:val="-37"/>
        </w:rPr>
        <w:t xml:space="preserve"> </w:t>
      </w:r>
      <w:r>
        <w:rPr>
          <w:rFonts w:ascii="Palatino Linotype" w:hAnsi="Palatino Linotype"/>
          <w:i/>
        </w:rPr>
        <w:t>Domain</w:t>
      </w:r>
      <w:r>
        <w:rPr>
          <w:rFonts w:ascii="Palatino Linotype" w:hAnsi="Palatino Linotype"/>
          <w:i/>
          <w:spacing w:val="-22"/>
        </w:rPr>
        <w:t xml:space="preserve"> </w:t>
      </w:r>
      <w:r>
        <w:rPr>
          <w:rFonts w:ascii="Palatino Linotype" w:hAnsi="Palatino Linotype"/>
          <w:i/>
          <w:spacing w:val="-5"/>
        </w:rPr>
        <w:t xml:space="preserve">and </w:t>
      </w:r>
      <w:r>
        <w:rPr>
          <w:rFonts w:ascii="Palatino Linotype" w:hAnsi="Palatino Linotype"/>
          <w:i/>
          <w:spacing w:val="-7"/>
        </w:rPr>
        <w:t xml:space="preserve">Type </w:t>
      </w:r>
      <w:r>
        <w:rPr>
          <w:rFonts w:ascii="Palatino Linotype" w:hAnsi="Palatino Linotype"/>
          <w:i/>
        </w:rPr>
        <w:t>Enforcement</w:t>
      </w:r>
      <w:r>
        <w:rPr>
          <w:rFonts w:ascii="Palatino Linotype" w:hAnsi="Palatino Linotype"/>
          <w:i/>
          <w:spacing w:val="-9"/>
        </w:rPr>
        <w:t xml:space="preserve"> </w:t>
      </w:r>
      <w:r>
        <w:rPr>
          <w:b w:val="0"/>
        </w:rPr>
        <w:t>(DTE)</w:t>
      </w:r>
      <w:r>
        <w:rPr>
          <w:b w:val="0"/>
          <w:spacing w:val="20"/>
        </w:rPr>
        <w:t xml:space="preserve"> </w:t>
      </w:r>
      <w:r>
        <w:rPr>
          <w:b w:val="0"/>
        </w:rPr>
        <w:t>[153].</w:t>
      </w:r>
      <w:r>
        <w:rPr>
          <w:b w:val="0"/>
          <w:spacing w:val="-6"/>
        </w:rPr>
        <w:t xml:space="preserve"> </w:t>
      </w:r>
      <w:r>
        <w:rPr>
          <w:b w:val="0"/>
        </w:rPr>
        <w:t>This</w:t>
      </w:r>
      <w:r>
        <w:rPr>
          <w:b w:val="0"/>
          <w:spacing w:val="-22"/>
        </w:rPr>
        <w:t xml:space="preserve"> </w:t>
      </w:r>
      <w:r>
        <w:rPr>
          <w:b w:val="0"/>
        </w:rPr>
        <w:t>assigns</w:t>
      </w:r>
      <w:r>
        <w:rPr>
          <w:b w:val="0"/>
          <w:spacing w:val="-23"/>
        </w:rPr>
        <w:t xml:space="preserve"> </w:t>
      </w:r>
      <w:r>
        <w:rPr>
          <w:b w:val="0"/>
        </w:rPr>
        <w:t>subjects</w:t>
      </w:r>
      <w:r>
        <w:rPr>
          <w:b w:val="0"/>
          <w:spacing w:val="-23"/>
        </w:rPr>
        <w:t xml:space="preserve"> </w:t>
      </w:r>
      <w:r>
        <w:rPr>
          <w:b w:val="0"/>
        </w:rPr>
        <w:t>to</w:t>
      </w:r>
      <w:r>
        <w:rPr>
          <w:b w:val="0"/>
          <w:spacing w:val="-22"/>
        </w:rPr>
        <w:t xml:space="preserve"> </w:t>
      </w:r>
      <w:r>
        <w:rPr>
          <w:rFonts w:ascii="Palatino Linotype" w:hAnsi="Palatino Linotype"/>
          <w:i/>
        </w:rPr>
        <w:t>domains</w:t>
      </w:r>
      <w:r>
        <w:rPr>
          <w:rFonts w:ascii="Palatino Linotype" w:hAnsi="Palatino Linotype"/>
          <w:i/>
          <w:spacing w:val="-9"/>
        </w:rPr>
        <w:t xml:space="preserve"> </w:t>
      </w:r>
      <w:r>
        <w:rPr>
          <w:b w:val="0"/>
        </w:rPr>
        <w:t>and</w:t>
      </w:r>
      <w:r>
        <w:rPr>
          <w:b w:val="0"/>
          <w:spacing w:val="-23"/>
        </w:rPr>
        <w:t xml:space="preserve"> </w:t>
      </w:r>
      <w:r>
        <w:rPr>
          <w:b w:val="0"/>
        </w:rPr>
        <w:t xml:space="preserve">objects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types</w:t>
      </w:r>
      <w:r>
        <w:rPr>
          <w:b w:val="0"/>
          <w:w w:val="95"/>
        </w:rPr>
        <w:t>,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matrices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ning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permitted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domain-domain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3"/>
          <w:w w:val="95"/>
        </w:rPr>
        <w:t xml:space="preserve">domain-type </w:t>
      </w:r>
      <w:r>
        <w:rPr>
          <w:b w:val="0"/>
          <w:w w:val="95"/>
        </w:rPr>
        <w:t>interactions.</w:t>
      </w:r>
      <w:r>
        <w:rPr>
          <w:b w:val="0"/>
          <w:spacing w:val="3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SELinux,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component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Android,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which simpli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putting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subjects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objects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types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matrix 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allowed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type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pairs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[1187].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access-control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matrix;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 addition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group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ID,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(SID). </w:t>
      </w:r>
      <w:r>
        <w:rPr>
          <w:b w:val="0"/>
          <w:w w:val="90"/>
        </w:rPr>
        <w:t>The Linux Security Modules framework provides pluggable security where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6"/>
          <w:w w:val="90"/>
        </w:rPr>
        <w:t xml:space="preserve">you </w:t>
      </w:r>
      <w:r>
        <w:rPr>
          <w:b w:val="0"/>
        </w:rPr>
        <w:t>can set rules that operate on</w:t>
      </w:r>
      <w:r>
        <w:rPr>
          <w:b w:val="0"/>
          <w:spacing w:val="-25"/>
        </w:rPr>
        <w:t xml:space="preserve"> </w:t>
      </w:r>
      <w:r>
        <w:rPr>
          <w:b w:val="0"/>
        </w:rPr>
        <w:t>SIDs.</w:t>
      </w:r>
    </w:p>
    <w:p>
      <w:pPr>
        <w:pStyle w:val="BodyText"/>
        <w:spacing w:line="242" w:lineRule="auto" w:before="99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DTE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introduced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language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guration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(DTEL),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implicit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typing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based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pathname;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objects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subdirectory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declared 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domain.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DTE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general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5"/>
          <w:w w:val="95"/>
        </w:rPr>
        <w:t>BLP,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starts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 xml:space="preserve">with </w:t>
      </w:r>
      <w:r>
        <w:rPr>
          <w:b w:val="0"/>
          <w:w w:val="90"/>
        </w:rPr>
        <w:t>integrity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well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dentiality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concerns.</w:t>
      </w:r>
      <w:r>
        <w:rPr>
          <w:b w:val="0"/>
          <w:spacing w:val="3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early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uses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enforce </w:t>
      </w:r>
      <w:r>
        <w:rPr>
          <w:b w:val="0"/>
          <w:w w:val="95"/>
        </w:rPr>
        <w:t>trusted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pipelines: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idea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processes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pipeline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that each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talk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previous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stage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stage.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used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assemble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guards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rewalls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cannot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bypassed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unless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least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4"/>
          <w:w w:val="90"/>
        </w:rPr>
        <w:t xml:space="preserve">two </w:t>
      </w:r>
      <w:r>
        <w:rPr>
          <w:b w:val="0"/>
          <w:w w:val="90"/>
        </w:rPr>
        <w:t xml:space="preserve">stages are compromised [1430]. Type-enforcement mechanisms can </w:t>
      </w:r>
      <w:r>
        <w:rPr>
          <w:b w:val="0"/>
          <w:spacing w:val="2"/>
          <w:w w:val="90"/>
        </w:rPr>
        <w:t xml:space="preserve">be </w:t>
      </w:r>
      <w:r>
        <w:rPr>
          <w:b w:val="0"/>
          <w:spacing w:val="-3"/>
          <w:w w:val="90"/>
        </w:rPr>
        <w:t xml:space="preserve">aware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code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versus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data,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privileges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bound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code;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consequence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5"/>
        </w:rPr>
        <w:t>tranquility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dealt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execute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are read.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tractable.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used,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example, </w:t>
      </w:r>
      <w:r>
        <w:rPr>
          <w:b w:val="0"/>
        </w:rPr>
        <w:t>in the Sidewinder</w:t>
      </w:r>
      <w:r>
        <w:rPr>
          <w:b w:val="0"/>
          <w:spacing w:val="-6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rewall.</w:t>
      </w:r>
    </w:p>
    <w:p>
      <w:pPr>
        <w:pStyle w:val="BodyText"/>
        <w:spacing w:line="242" w:lineRule="auto" w:before="110"/>
        <w:ind w:left="811" w:right="863" w:firstLine="298"/>
        <w:jc w:val="both"/>
        <w:rPr>
          <w:b w:val="0"/>
        </w:rPr>
      </w:pPr>
      <w:r>
        <w:rPr/>
      </w:r>
      <w:r>
        <w:rPr>
          <w:b w:val="0"/>
          <w:w w:val="95"/>
        </w:rPr>
        <w:t xml:space="preserve">The downside of the greater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exibility and expressiveness of TE/DTE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is that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always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straightforward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implement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policies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5"/>
          <w:w w:val="95"/>
        </w:rPr>
        <w:t>BLP,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because 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explosion;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writing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consider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possible interactions between 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 xml:space="preserve">erent types. Other mechanisms may </w:t>
      </w:r>
      <w:r>
        <w:rPr>
          <w:b w:val="0"/>
          <w:spacing w:val="2"/>
          <w:w w:val="90"/>
        </w:rPr>
        <w:t xml:space="preserve">be </w:t>
      </w:r>
      <w:r>
        <w:rPr>
          <w:b w:val="0"/>
          <w:w w:val="90"/>
        </w:rPr>
        <w:t xml:space="preserve">used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manage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>complexity,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running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prototype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observe what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counts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normal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behaviour;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turn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DTE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block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 information</w:t>
      </w:r>
      <w:r>
        <w:rPr>
          <w:b w:val="0"/>
          <w:spacing w:val="-30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date.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doesn’t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give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assurance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that</w:t>
      </w:r>
    </w:p>
    <w:p>
      <w:pPr>
        <w:spacing w:line="201" w:lineRule="auto" w:before="7"/>
        <w:ind w:left="811" w:right="861" w:firstLine="221"/>
        <w:jc w:val="both"/>
        <w:rPr>
          <w:rFonts w:ascii="PMingLiU" w:hAnsi="PMingLiU"/>
          <w:sz w:val="16"/>
        </w:rPr>
      </w:pPr>
      <w:r>
        <w:rPr>
          <w:b w:val="0"/>
          <w:w w:val="120"/>
          <w:position w:val="6"/>
          <w:sz w:val="12"/>
        </w:rPr>
        <w:t>6</w:t>
      </w:r>
      <w:r>
        <w:rPr>
          <w:rFonts w:ascii="PMingLiU" w:hAnsi="PMingLiU"/>
          <w:w w:val="120"/>
          <w:sz w:val="16"/>
        </w:rPr>
        <w:t>Quite a lot else is needed to do this right, such as padding the High tra</w:t>
      </w:r>
      <w:r>
        <w:rPr>
          <w:rFonts w:ascii="Cambria" w:hAnsi="Cambria"/>
          <w:w w:val="120"/>
          <w:sz w:val="16"/>
        </w:rPr>
        <w:t>ffi</w:t>
      </w:r>
      <w:r>
        <w:rPr>
          <w:rFonts w:ascii="PMingLiU" w:hAnsi="PMingLiU"/>
          <w:w w:val="120"/>
          <w:sz w:val="16"/>
        </w:rPr>
        <w:t>c with nulls so that</w:t>
      </w:r>
      <w:r>
        <w:rPr>
          <w:rFonts w:ascii="PMingLiU" w:hAnsi="PMingLiU"/>
          <w:spacing w:val="-17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Low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users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110"/>
          <w:sz w:val="16"/>
        </w:rPr>
        <w:t>can’t</w:t>
      </w:r>
      <w:r>
        <w:rPr>
          <w:rFonts w:ascii="PMingLiU" w:hAnsi="PMingLiU"/>
          <w:spacing w:val="-13"/>
          <w:w w:val="11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do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tra</w:t>
      </w:r>
      <w:r>
        <w:rPr>
          <w:rFonts w:ascii="Cambria" w:hAnsi="Cambria"/>
          <w:w w:val="120"/>
          <w:sz w:val="16"/>
        </w:rPr>
        <w:t>ffi</w:t>
      </w:r>
      <w:r>
        <w:rPr>
          <w:rFonts w:ascii="PMingLiU" w:hAnsi="PMingLiU"/>
          <w:w w:val="120"/>
          <w:sz w:val="16"/>
        </w:rPr>
        <w:t>c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analysis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90"/>
          <w:sz w:val="16"/>
        </w:rPr>
        <w:t>–</w:t>
      </w:r>
      <w:r>
        <w:rPr>
          <w:rFonts w:ascii="PMingLiU" w:hAnsi="PMingLiU"/>
          <w:spacing w:val="-4"/>
          <w:w w:val="9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see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[1632]</w:t>
      </w:r>
      <w:r>
        <w:rPr>
          <w:rFonts w:ascii="PMingLiU" w:hAnsi="PMingLiU"/>
          <w:spacing w:val="-17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for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an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early</w:t>
      </w:r>
      <w:r>
        <w:rPr>
          <w:rFonts w:ascii="PMingLiU" w:hAnsi="PMingLiU"/>
          <w:spacing w:val="-17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example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of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such</w:t>
      </w:r>
      <w:r>
        <w:rPr>
          <w:rFonts w:ascii="PMingLiU" w:hAnsi="PMingLiU"/>
          <w:spacing w:val="-17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a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system.</w:t>
      </w:r>
      <w:r>
        <w:rPr>
          <w:rFonts w:ascii="PMingLiU" w:hAnsi="PMingLiU"/>
          <w:spacing w:val="3"/>
          <w:w w:val="120"/>
          <w:sz w:val="16"/>
        </w:rPr>
        <w:t xml:space="preserve"> </w:t>
      </w:r>
      <w:r>
        <w:rPr>
          <w:rFonts w:ascii="PMingLiU" w:hAnsi="PMingLiU"/>
          <w:spacing w:val="-5"/>
          <w:w w:val="120"/>
          <w:sz w:val="16"/>
        </w:rPr>
        <w:t xml:space="preserve">You </w:t>
      </w:r>
      <w:r>
        <w:rPr>
          <w:rFonts w:ascii="PMingLiU" w:hAnsi="PMingLiU"/>
          <w:w w:val="120"/>
          <w:sz w:val="16"/>
        </w:rPr>
        <w:t>may also need to think about Low tra</w:t>
      </w:r>
      <w:r>
        <w:rPr>
          <w:rFonts w:ascii="Cambria" w:hAnsi="Cambria"/>
          <w:w w:val="120"/>
          <w:sz w:val="16"/>
        </w:rPr>
        <w:t>ffi</w:t>
      </w:r>
      <w:r>
        <w:rPr>
          <w:rFonts w:ascii="PMingLiU" w:hAnsi="PMingLiU"/>
          <w:w w:val="120"/>
          <w:sz w:val="16"/>
        </w:rPr>
        <w:t xml:space="preserve">c </w:t>
      </w:r>
      <w:r>
        <w:rPr>
          <w:rFonts w:ascii="PMingLiU" w:hAnsi="PMingLiU"/>
          <w:spacing w:val="-3"/>
          <w:w w:val="120"/>
          <w:sz w:val="16"/>
        </w:rPr>
        <w:t xml:space="preserve">over </w:t>
      </w:r>
      <w:r>
        <w:rPr>
          <w:rFonts w:ascii="PMingLiU" w:hAnsi="PMingLiU"/>
          <w:w w:val="120"/>
          <w:sz w:val="16"/>
        </w:rPr>
        <w:t>a High network, such as facilities for soldiers</w:t>
      </w:r>
      <w:r>
        <w:rPr>
          <w:rFonts w:ascii="PMingLiU" w:hAnsi="PMingLiU"/>
          <w:spacing w:val="-16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to phone</w:t>
      </w:r>
      <w:r>
        <w:rPr>
          <w:rFonts w:ascii="PMingLiU" w:hAnsi="PMingLiU"/>
          <w:spacing w:val="5"/>
          <w:w w:val="120"/>
          <w:sz w:val="16"/>
        </w:rPr>
        <w:t xml:space="preserve"> </w:t>
      </w:r>
      <w:r>
        <w:rPr>
          <w:rFonts w:ascii="PMingLiU" w:hAnsi="PMingLiU"/>
          <w:w w:val="120"/>
          <w:sz w:val="16"/>
        </w:rPr>
        <w:t>home.</w:t>
      </w:r>
    </w:p>
    <w:p>
      <w:pPr>
        <w:spacing w:after="0" w:line="201" w:lineRule="auto"/>
        <w:jc w:val="both"/>
        <w:rPr>
          <w:rFonts w:ascii="PMingLiU" w:hAnsi="PMingLiU"/>
          <w:sz w:val="16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0"/>
        <w:rPr>
          <w:rFonts w:ascii="PMingLiU"/>
          <w:sz w:val="15"/>
        </w:rPr>
      </w:pPr>
    </w:p>
    <w:p>
      <w:pPr>
        <w:pStyle w:val="BodyText"/>
        <w:ind w:left="811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you’ve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derived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right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one.</w:t>
      </w:r>
    </w:p>
    <w:p>
      <w:pPr>
        <w:pStyle w:val="BodyText"/>
        <w:spacing w:line="242" w:lineRule="auto" w:before="82"/>
        <w:ind w:left="811" w:right="863" w:firstLine="298"/>
        <w:jc w:val="both"/>
        <w:rPr>
          <w:b w:val="0"/>
        </w:rPr>
      </w:pPr>
      <w:r>
        <w:rPr>
          <w:b w:val="0"/>
        </w:rPr>
        <w:t>In</w:t>
      </w:r>
      <w:r>
        <w:rPr>
          <w:b w:val="0"/>
          <w:spacing w:val="-41"/>
        </w:rPr>
        <w:t xml:space="preserve"> </w:t>
      </w:r>
      <w:r>
        <w:rPr>
          <w:b w:val="0"/>
        </w:rPr>
        <w:t>1992,</w:t>
      </w:r>
      <w:r>
        <w:rPr>
          <w:b w:val="0"/>
          <w:spacing w:val="-40"/>
        </w:rPr>
        <w:t xml:space="preserve"> </w:t>
      </w:r>
      <w:r>
        <w:rPr>
          <w:rFonts w:ascii="Palatino Linotype" w:hAnsi="Palatino Linotype"/>
          <w:i/>
          <w:spacing w:val="-4"/>
        </w:rPr>
        <w:t>role-based</w:t>
      </w:r>
      <w:r>
        <w:rPr>
          <w:rFonts w:ascii="Palatino Linotype" w:hAnsi="Palatino Linotype"/>
          <w:i/>
          <w:spacing w:val="-25"/>
        </w:rPr>
        <w:t xml:space="preserve"> </w:t>
      </w:r>
      <w:r>
        <w:rPr>
          <w:rFonts w:ascii="Palatino Linotype" w:hAnsi="Palatino Linotype"/>
          <w:i/>
          <w:spacing w:val="-4"/>
        </w:rPr>
        <w:t>access</w:t>
      </w:r>
      <w:r>
        <w:rPr>
          <w:rFonts w:ascii="Palatino Linotype" w:hAnsi="Palatino Linotype"/>
          <w:i/>
          <w:spacing w:val="-24"/>
        </w:rPr>
        <w:t xml:space="preserve"> </w:t>
      </w:r>
      <w:r>
        <w:rPr>
          <w:rFonts w:ascii="Palatino Linotype" w:hAnsi="Palatino Linotype"/>
          <w:i/>
          <w:spacing w:val="-3"/>
        </w:rPr>
        <w:t>control</w:t>
      </w:r>
      <w:r>
        <w:rPr>
          <w:rFonts w:ascii="Palatino Linotype" w:hAnsi="Palatino Linotype"/>
          <w:i/>
          <w:spacing w:val="-27"/>
        </w:rPr>
        <w:t xml:space="preserve"> </w:t>
      </w:r>
      <w:r>
        <w:rPr>
          <w:b w:val="0"/>
        </w:rPr>
        <w:t>(RBAC)</w:t>
      </w:r>
      <w:r>
        <w:rPr>
          <w:b w:val="0"/>
          <w:spacing w:val="-41"/>
        </w:rPr>
        <w:t xml:space="preserve"> </w:t>
      </w:r>
      <w:r>
        <w:rPr>
          <w:b w:val="0"/>
        </w:rPr>
        <w:t>was</w:t>
      </w:r>
      <w:r>
        <w:rPr>
          <w:b w:val="0"/>
          <w:spacing w:val="-41"/>
        </w:rPr>
        <w:t xml:space="preserve"> </w:t>
      </w:r>
      <w:r>
        <w:rPr>
          <w:b w:val="0"/>
        </w:rPr>
        <w:t>introduced</w:t>
      </w:r>
      <w:r>
        <w:rPr>
          <w:b w:val="0"/>
          <w:spacing w:val="-41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41"/>
        </w:rPr>
        <w:t xml:space="preserve"> </w:t>
      </w:r>
      <w:r>
        <w:rPr>
          <w:b w:val="0"/>
        </w:rPr>
        <w:t>David</w:t>
      </w:r>
      <w:r>
        <w:rPr>
          <w:b w:val="0"/>
          <w:spacing w:val="-41"/>
        </w:rPr>
        <w:t xml:space="preserve"> </w:t>
      </w:r>
      <w:r>
        <w:rPr>
          <w:b w:val="0"/>
        </w:rPr>
        <w:t xml:space="preserve">Ferraiolo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Richard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Kuhn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manage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complexity.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formalises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rules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attach </w:t>
      </w:r>
      <w:r>
        <w:rPr>
          <w:b w:val="0"/>
          <w:w w:val="90"/>
        </w:rPr>
        <w:t>primarily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roles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rather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individual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users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machines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[678,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679].</w:t>
      </w:r>
      <w:r>
        <w:rPr>
          <w:b w:val="0"/>
          <w:spacing w:val="1"/>
          <w:w w:val="90"/>
        </w:rPr>
        <w:t xml:space="preserve"> </w:t>
      </w:r>
      <w:r>
        <w:rPr>
          <w:b w:val="0"/>
          <w:spacing w:val="-5"/>
          <w:w w:val="90"/>
        </w:rPr>
        <w:t>Trans</w:t>
      </w:r>
      <w:r>
        <w:rPr>
          <w:b w:val="0"/>
          <w:w w:val="95"/>
        </w:rPr>
        <w:t>actions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performed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holders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role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 xml:space="preserve">then </w:t>
      </w:r>
      <w:r>
        <w:rPr>
          <w:b w:val="0"/>
          <w:w w:val="90"/>
        </w:rPr>
        <w:t>mechanisms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granting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membership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role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(including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delegation).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Roles,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6"/>
          <w:w w:val="90"/>
        </w:rPr>
        <w:t xml:space="preserve">or </w:t>
      </w:r>
      <w:r>
        <w:rPr>
          <w:b w:val="0"/>
          <w:w w:val="90"/>
        </w:rPr>
        <w:t>groups,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years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mechanism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practice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organizations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 xml:space="preserve">such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banks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manage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control;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RBAC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formalize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this. It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give</w:t>
      </w:r>
      <w:r>
        <w:rPr>
          <w:b w:val="0"/>
          <w:spacing w:val="-1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ner-grained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control,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granting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di</w:t>
      </w:r>
      <w:r>
        <w:rPr>
          <w:rFonts w:ascii="Cambria" w:hAnsi="Cambria"/>
          <w:spacing w:val="-3"/>
          <w:w w:val="95"/>
        </w:rPr>
        <w:t>ff</w:t>
      </w:r>
      <w:r>
        <w:rPr>
          <w:b w:val="0"/>
          <w:spacing w:val="-3"/>
          <w:w w:val="95"/>
        </w:rPr>
        <w:t xml:space="preserve">erent </w:t>
      </w:r>
      <w:r>
        <w:rPr>
          <w:b w:val="0"/>
          <w:w w:val="95"/>
        </w:rPr>
        <w:t>access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rights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‘Ross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Professor’,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‘Ross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member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Admissions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Committee’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‘Ross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reading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private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email’.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variant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it,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aspect-based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access control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(ABAC),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adds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context,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distinguish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‘Ross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workstation </w:t>
      </w:r>
      <w:r>
        <w:rPr>
          <w:b w:val="0"/>
        </w:rPr>
        <w:t>in</w:t>
      </w:r>
      <w:r>
        <w:rPr>
          <w:b w:val="0"/>
          <w:spacing w:val="-26"/>
        </w:rPr>
        <w:t xml:space="preserve"> </w:t>
      </w:r>
      <w:r>
        <w:rPr>
          <w:b w:val="0"/>
        </w:rPr>
        <w:t>the</w:t>
      </w:r>
      <w:r>
        <w:rPr>
          <w:b w:val="0"/>
          <w:spacing w:val="-26"/>
        </w:rPr>
        <w:t xml:space="preserve"> </w:t>
      </w:r>
      <w:r>
        <w:rPr>
          <w:b w:val="0"/>
        </w:rPr>
        <w:t>lab’</w:t>
      </w:r>
      <w:r>
        <w:rPr>
          <w:b w:val="0"/>
          <w:spacing w:val="-25"/>
        </w:rPr>
        <w:t xml:space="preserve"> </w:t>
      </w:r>
      <w:r>
        <w:rPr>
          <w:b w:val="0"/>
        </w:rPr>
        <w:t>from</w:t>
      </w:r>
      <w:r>
        <w:rPr>
          <w:b w:val="0"/>
          <w:spacing w:val="-25"/>
        </w:rPr>
        <w:t xml:space="preserve"> </w:t>
      </w:r>
      <w:r>
        <w:rPr>
          <w:b w:val="0"/>
        </w:rPr>
        <w:t>‘Ross</w:t>
      </w:r>
      <w:r>
        <w:rPr>
          <w:b w:val="0"/>
          <w:spacing w:val="-26"/>
        </w:rPr>
        <w:t xml:space="preserve"> </w:t>
      </w:r>
      <w:r>
        <w:rPr>
          <w:b w:val="0"/>
        </w:rPr>
        <w:t>on</w:t>
      </w:r>
      <w:r>
        <w:rPr>
          <w:b w:val="0"/>
          <w:spacing w:val="-25"/>
        </w:rPr>
        <w:t xml:space="preserve"> </w:t>
      </w:r>
      <w:r>
        <w:rPr>
          <w:b w:val="0"/>
        </w:rPr>
        <w:t>his</w:t>
      </w:r>
      <w:r>
        <w:rPr>
          <w:b w:val="0"/>
          <w:spacing w:val="-25"/>
        </w:rPr>
        <w:t xml:space="preserve"> </w:t>
      </w:r>
      <w:r>
        <w:rPr>
          <w:b w:val="0"/>
        </w:rPr>
        <w:t>phone</w:t>
      </w:r>
      <w:r>
        <w:rPr>
          <w:b w:val="0"/>
          <w:spacing w:val="-26"/>
        </w:rPr>
        <w:t xml:space="preserve"> </w:t>
      </w:r>
      <w:r>
        <w:rPr>
          <w:b w:val="0"/>
        </w:rPr>
        <w:t>somewhere</w:t>
      </w:r>
      <w:r>
        <w:rPr>
          <w:b w:val="0"/>
          <w:spacing w:val="-25"/>
        </w:rPr>
        <w:t xml:space="preserve"> </w:t>
      </w:r>
      <w:r>
        <w:rPr>
          <w:b w:val="0"/>
        </w:rPr>
        <w:t>on</w:t>
      </w:r>
      <w:r>
        <w:rPr>
          <w:b w:val="0"/>
          <w:spacing w:val="-26"/>
        </w:rPr>
        <w:t xml:space="preserve"> </w:t>
      </w:r>
      <w:r>
        <w:rPr>
          <w:b w:val="0"/>
        </w:rPr>
        <w:t>Earth’.</w:t>
      </w:r>
      <w:r>
        <w:rPr>
          <w:b w:val="0"/>
          <w:spacing w:val="6"/>
        </w:rPr>
        <w:t xml:space="preserve"> </w:t>
      </w:r>
      <w:r>
        <w:rPr>
          <w:b w:val="0"/>
        </w:rPr>
        <w:t>Both</w:t>
      </w:r>
      <w:r>
        <w:rPr>
          <w:b w:val="0"/>
          <w:spacing w:val="-25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26"/>
        </w:rPr>
        <w:t xml:space="preserve"> </w:t>
      </w:r>
      <w:r>
        <w:rPr>
          <w:b w:val="0"/>
        </w:rPr>
        <w:t xml:space="preserve">been supported </w:t>
      </w:r>
      <w:r>
        <w:rPr>
          <w:b w:val="0"/>
          <w:spacing w:val="-3"/>
        </w:rPr>
        <w:t xml:space="preserve">by </w:t>
      </w:r>
      <w:r>
        <w:rPr>
          <w:b w:val="0"/>
        </w:rPr>
        <w:t>Windows since Windows</w:t>
      </w:r>
      <w:r>
        <w:rPr>
          <w:b w:val="0"/>
          <w:spacing w:val="-26"/>
        </w:rPr>
        <w:t xml:space="preserve"> </w:t>
      </w:r>
      <w:r>
        <w:rPr>
          <w:b w:val="0"/>
        </w:rPr>
        <w:t>8.</w:t>
      </w:r>
    </w:p>
    <w:p>
      <w:pPr>
        <w:pStyle w:val="BodyText"/>
        <w:spacing w:line="242" w:lineRule="auto" w:before="103"/>
        <w:ind w:left="811" w:right="863" w:firstLine="298"/>
        <w:jc w:val="both"/>
        <w:rPr>
          <w:b w:val="0"/>
        </w:rPr>
      </w:pPr>
      <w:r>
        <w:rPr>
          <w:b w:val="0"/>
        </w:rPr>
        <w:t>SELinux</w:t>
      </w:r>
      <w:r>
        <w:rPr>
          <w:b w:val="0"/>
          <w:spacing w:val="-41"/>
        </w:rPr>
        <w:t xml:space="preserve"> </w:t>
      </w:r>
      <w:r>
        <w:rPr>
          <w:b w:val="0"/>
        </w:rPr>
        <w:t>builds</w:t>
      </w:r>
      <w:r>
        <w:rPr>
          <w:b w:val="0"/>
          <w:spacing w:val="-40"/>
        </w:rPr>
        <w:t xml:space="preserve"> </w:t>
      </w:r>
      <w:r>
        <w:rPr>
          <w:b w:val="0"/>
        </w:rPr>
        <w:t>it</w:t>
      </w:r>
      <w:r>
        <w:rPr>
          <w:b w:val="0"/>
          <w:spacing w:val="-40"/>
        </w:rPr>
        <w:t xml:space="preserve"> </w:t>
      </w:r>
      <w:r>
        <w:rPr>
          <w:b w:val="0"/>
        </w:rPr>
        <w:t>on</w:t>
      </w:r>
      <w:r>
        <w:rPr>
          <w:b w:val="0"/>
          <w:spacing w:val="-40"/>
        </w:rPr>
        <w:t xml:space="preserve"> </w:t>
      </w:r>
      <w:r>
        <w:rPr>
          <w:b w:val="0"/>
        </w:rPr>
        <w:t>top</w:t>
      </w:r>
      <w:r>
        <w:rPr>
          <w:b w:val="0"/>
          <w:spacing w:val="-40"/>
        </w:rPr>
        <w:t xml:space="preserve"> </w:t>
      </w:r>
      <w:r>
        <w:rPr>
          <w:b w:val="0"/>
        </w:rPr>
        <w:t>of</w:t>
      </w:r>
      <w:r>
        <w:rPr>
          <w:b w:val="0"/>
          <w:spacing w:val="-40"/>
        </w:rPr>
        <w:t xml:space="preserve"> </w:t>
      </w:r>
      <w:r>
        <w:rPr>
          <w:b w:val="0"/>
        </w:rPr>
        <w:t>TE,</w:t>
      </w:r>
      <w:r>
        <w:rPr>
          <w:b w:val="0"/>
          <w:spacing w:val="-40"/>
        </w:rPr>
        <w:t xml:space="preserve"> </w:t>
      </w:r>
      <w:r>
        <w:rPr>
          <w:b w:val="0"/>
        </w:rPr>
        <w:t>so</w:t>
      </w:r>
      <w:r>
        <w:rPr>
          <w:b w:val="0"/>
          <w:spacing w:val="-40"/>
        </w:rPr>
        <w:t xml:space="preserve"> </w:t>
      </w:r>
      <w:r>
        <w:rPr>
          <w:b w:val="0"/>
        </w:rPr>
        <w:t>that</w:t>
      </w:r>
      <w:r>
        <w:rPr>
          <w:b w:val="0"/>
          <w:spacing w:val="-40"/>
        </w:rPr>
        <w:t xml:space="preserve"> </w:t>
      </w:r>
      <w:r>
        <w:rPr>
          <w:b w:val="0"/>
        </w:rPr>
        <w:t>users</w:t>
      </w:r>
      <w:r>
        <w:rPr>
          <w:b w:val="0"/>
          <w:spacing w:val="-40"/>
        </w:rPr>
        <w:t xml:space="preserve"> </w:t>
      </w:r>
      <w:r>
        <w:rPr>
          <w:b w:val="0"/>
        </w:rPr>
        <w:t>are</w:t>
      </w:r>
      <w:r>
        <w:rPr>
          <w:b w:val="0"/>
          <w:spacing w:val="-40"/>
        </w:rPr>
        <w:t xml:space="preserve"> </w:t>
      </w:r>
      <w:r>
        <w:rPr>
          <w:b w:val="0"/>
        </w:rPr>
        <w:t>mapped</w:t>
      </w:r>
      <w:r>
        <w:rPr>
          <w:b w:val="0"/>
          <w:spacing w:val="-40"/>
        </w:rPr>
        <w:t xml:space="preserve"> </w:t>
      </w:r>
      <w:r>
        <w:rPr>
          <w:b w:val="0"/>
        </w:rPr>
        <w:t>to</w:t>
      </w:r>
      <w:r>
        <w:rPr>
          <w:b w:val="0"/>
          <w:spacing w:val="-40"/>
        </w:rPr>
        <w:t xml:space="preserve"> </w:t>
      </w:r>
      <w:r>
        <w:rPr>
          <w:b w:val="0"/>
        </w:rPr>
        <w:t>roles</w:t>
      </w:r>
      <w:r>
        <w:rPr>
          <w:b w:val="0"/>
          <w:spacing w:val="-40"/>
        </w:rPr>
        <w:t xml:space="preserve"> </w:t>
      </w:r>
      <w:r>
        <w:rPr>
          <w:b w:val="0"/>
        </w:rPr>
        <w:t>at</w:t>
      </w:r>
      <w:r>
        <w:rPr>
          <w:b w:val="0"/>
          <w:spacing w:val="-40"/>
        </w:rPr>
        <w:t xml:space="preserve"> </w:t>
      </w:r>
      <w:r>
        <w:rPr>
          <w:b w:val="0"/>
        </w:rPr>
        <w:t xml:space="preserve">login </w:t>
      </w:r>
      <w:r>
        <w:rPr>
          <w:b w:val="0"/>
          <w:w w:val="95"/>
        </w:rPr>
        <w:t>time,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roles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authorized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domains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domains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permissions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 types.</w:t>
      </w:r>
      <w:r>
        <w:rPr>
          <w:b w:val="0"/>
          <w:spacing w:val="2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platform,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RBAC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usefully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issues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 xml:space="preserve">as </w:t>
      </w:r>
      <w:r>
        <w:rPr>
          <w:b w:val="0"/>
          <w:w w:val="90"/>
        </w:rPr>
        <w:t>well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dentiality,</w:t>
      </w:r>
      <w:r>
        <w:rPr>
          <w:b w:val="0"/>
          <w:spacing w:val="-3"/>
          <w:w w:val="90"/>
        </w:rPr>
        <w:t xml:space="preserve"> by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allowing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role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membership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revised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 xml:space="preserve">certain programs are </w:t>
      </w:r>
      <w:r>
        <w:rPr>
          <w:b w:val="0"/>
          <w:spacing w:val="-3"/>
          <w:w w:val="90"/>
        </w:rPr>
        <w:t xml:space="preserve">invoked. </w:t>
      </w:r>
      <w:r>
        <w:rPr>
          <w:b w:val="0"/>
          <w:w w:val="90"/>
        </w:rPr>
        <w:t>Thus, for example, a process calling untrusted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software that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downloaded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net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might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lose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role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membership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required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sensitive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SELinux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detail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9.5.2.</w:t>
      </w:r>
    </w:p>
    <w:p>
      <w:pPr>
        <w:pStyle w:val="BodyText"/>
        <w:spacing w:before="10"/>
        <w:rPr>
          <w:b w:val="0"/>
          <w:sz w:val="31"/>
        </w:rPr>
      </w:pPr>
    </w:p>
    <w:p>
      <w:pPr>
        <w:pStyle w:val="Heading2"/>
        <w:numPr>
          <w:ilvl w:val="2"/>
          <w:numId w:val="3"/>
        </w:numPr>
        <w:tabs>
          <w:tab w:pos="1632" w:val="left" w:leader="none"/>
        </w:tabs>
        <w:spacing w:line="240" w:lineRule="auto" w:before="0" w:after="0"/>
        <w:ind w:left="1631" w:right="0" w:hanging="821"/>
        <w:jc w:val="both"/>
      </w:pPr>
      <w:r>
        <w:rPr>
          <w:w w:val="130"/>
        </w:rPr>
        <w:t>The Biba</w:t>
      </w:r>
      <w:r>
        <w:rPr>
          <w:spacing w:val="14"/>
          <w:w w:val="130"/>
        </w:rPr>
        <w:t xml:space="preserve"> </w:t>
      </w:r>
      <w:r>
        <w:rPr>
          <w:w w:val="130"/>
        </w:rPr>
        <w:t>model</w:t>
      </w:r>
    </w:p>
    <w:p>
      <w:pPr>
        <w:pStyle w:val="BodyText"/>
        <w:spacing w:line="242" w:lineRule="auto" w:before="182"/>
        <w:ind w:left="811" w:right="863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incorporation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Windows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7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multilevel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integrity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model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revived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interest in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model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devised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1975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Ken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Biba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[237],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deals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integrity alone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ignores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dentiality.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Biba’s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observation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dentiality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and integrity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sense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dual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concepts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dentiality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constraint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who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message,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constraint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alter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it. </w:t>
      </w:r>
      <w:r>
        <w:rPr>
          <w:b w:val="0"/>
        </w:rPr>
        <w:t>So</w:t>
      </w:r>
      <w:r>
        <w:rPr>
          <w:b w:val="0"/>
          <w:spacing w:val="-37"/>
        </w:rPr>
        <w:t xml:space="preserve"> </w:t>
      </w:r>
      <w:r>
        <w:rPr>
          <w:b w:val="0"/>
        </w:rPr>
        <w:t>you</w:t>
      </w:r>
      <w:r>
        <w:rPr>
          <w:b w:val="0"/>
          <w:spacing w:val="-36"/>
        </w:rPr>
        <w:t xml:space="preserve"> </w:t>
      </w:r>
      <w:r>
        <w:rPr>
          <w:b w:val="0"/>
        </w:rPr>
        <w:t>can</w:t>
      </w:r>
      <w:r>
        <w:rPr>
          <w:b w:val="0"/>
          <w:spacing w:val="-36"/>
        </w:rPr>
        <w:t xml:space="preserve"> </w:t>
      </w:r>
      <w:r>
        <w:rPr>
          <w:b w:val="0"/>
        </w:rPr>
        <w:t>recycle</w:t>
      </w:r>
      <w:r>
        <w:rPr>
          <w:b w:val="0"/>
          <w:spacing w:val="-37"/>
        </w:rPr>
        <w:t xml:space="preserve"> </w:t>
      </w:r>
      <w:r>
        <w:rPr>
          <w:b w:val="0"/>
        </w:rPr>
        <w:t>BLP</w:t>
      </w:r>
      <w:r>
        <w:rPr>
          <w:b w:val="0"/>
          <w:spacing w:val="-36"/>
        </w:rPr>
        <w:t xml:space="preserve"> </w:t>
      </w:r>
      <w:r>
        <w:rPr>
          <w:b w:val="0"/>
        </w:rPr>
        <w:t>into</w:t>
      </w:r>
      <w:r>
        <w:rPr>
          <w:b w:val="0"/>
          <w:spacing w:val="-36"/>
        </w:rPr>
        <w:t xml:space="preserve"> </w:t>
      </w:r>
      <w:r>
        <w:rPr>
          <w:b w:val="0"/>
        </w:rPr>
        <w:t>an</w:t>
      </w:r>
      <w:r>
        <w:rPr>
          <w:b w:val="0"/>
          <w:spacing w:val="-37"/>
        </w:rPr>
        <w:t xml:space="preserve"> </w:t>
      </w:r>
      <w:r>
        <w:rPr>
          <w:b w:val="0"/>
        </w:rPr>
        <w:t>integrity</w:t>
      </w:r>
      <w:r>
        <w:rPr>
          <w:b w:val="0"/>
          <w:spacing w:val="-36"/>
        </w:rPr>
        <w:t xml:space="preserve"> </w:t>
      </w:r>
      <w:r>
        <w:rPr>
          <w:b w:val="0"/>
        </w:rPr>
        <w:t>policy</w:t>
      </w:r>
      <w:r>
        <w:rPr>
          <w:b w:val="0"/>
          <w:spacing w:val="-36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37"/>
        </w:rPr>
        <w:t xml:space="preserve"> </w:t>
      </w:r>
      <w:r>
        <w:rPr>
          <w:b w:val="0"/>
        </w:rPr>
        <w:t>turning</w:t>
      </w:r>
      <w:r>
        <w:rPr>
          <w:b w:val="0"/>
          <w:spacing w:val="-36"/>
        </w:rPr>
        <w:t xml:space="preserve"> </w:t>
      </w:r>
      <w:r>
        <w:rPr>
          <w:b w:val="0"/>
        </w:rPr>
        <w:t>it</w:t>
      </w:r>
      <w:r>
        <w:rPr>
          <w:b w:val="0"/>
          <w:spacing w:val="-36"/>
        </w:rPr>
        <w:t xml:space="preserve"> </w:t>
      </w:r>
      <w:r>
        <w:rPr>
          <w:b w:val="0"/>
        </w:rPr>
        <w:t>upside</w:t>
      </w:r>
      <w:r>
        <w:rPr>
          <w:b w:val="0"/>
          <w:spacing w:val="-37"/>
        </w:rPr>
        <w:t xml:space="preserve"> </w:t>
      </w:r>
      <w:r>
        <w:rPr>
          <w:b w:val="0"/>
        </w:rPr>
        <w:t>down.</w:t>
      </w:r>
    </w:p>
    <w:p>
      <w:pPr>
        <w:pStyle w:val="BodyText"/>
        <w:spacing w:line="244" w:lineRule="auto" w:before="10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concrete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application,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electronic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medical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device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ECG may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separate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modes: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calibration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use.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Calibration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protected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corruption,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normal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users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not write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it;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normal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resets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device,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lose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current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state (i.e.,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patient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memory)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calibration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remain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 xml:space="preserve">unchanged. </w:t>
      </w:r>
      <w:r>
        <w:rPr>
          <w:b w:val="0"/>
        </w:rPr>
        <w:t>Only</w:t>
      </w:r>
      <w:r>
        <w:rPr>
          <w:b w:val="0"/>
          <w:spacing w:val="-32"/>
        </w:rPr>
        <w:t xml:space="preserve"> </w:t>
      </w:r>
      <w:r>
        <w:rPr>
          <w:b w:val="0"/>
        </w:rPr>
        <w:t>an</w:t>
      </w:r>
      <w:r>
        <w:rPr>
          <w:b w:val="0"/>
          <w:spacing w:val="-32"/>
        </w:rPr>
        <w:t xml:space="preserve"> </w:t>
      </w:r>
      <w:r>
        <w:rPr>
          <w:b w:val="0"/>
        </w:rPr>
        <w:t>authorised</w:t>
      </w:r>
      <w:r>
        <w:rPr>
          <w:b w:val="0"/>
          <w:spacing w:val="-31"/>
        </w:rPr>
        <w:t xml:space="preserve"> </w:t>
      </w:r>
      <w:r>
        <w:rPr>
          <w:b w:val="0"/>
        </w:rPr>
        <w:t>technician</w:t>
      </w:r>
      <w:r>
        <w:rPr>
          <w:b w:val="0"/>
          <w:spacing w:val="-32"/>
        </w:rPr>
        <w:t xml:space="preserve"> </w:t>
      </w:r>
      <w:r>
        <w:rPr>
          <w:b w:val="0"/>
        </w:rPr>
        <w:t>should</w:t>
      </w:r>
      <w:r>
        <w:rPr>
          <w:b w:val="0"/>
          <w:spacing w:val="-32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1"/>
        </w:rPr>
        <w:t xml:space="preserve"> </w:t>
      </w:r>
      <w:r>
        <w:rPr>
          <w:b w:val="0"/>
        </w:rPr>
        <w:t>able</w:t>
      </w:r>
      <w:r>
        <w:rPr>
          <w:b w:val="0"/>
          <w:spacing w:val="-32"/>
        </w:rPr>
        <w:t xml:space="preserve"> </w:t>
      </w:r>
      <w:r>
        <w:rPr>
          <w:b w:val="0"/>
        </w:rPr>
        <w:t>to</w:t>
      </w:r>
      <w:r>
        <w:rPr>
          <w:b w:val="0"/>
          <w:spacing w:val="-32"/>
        </w:rPr>
        <w:t xml:space="preserve"> </w:t>
      </w:r>
      <w:r>
        <w:rPr>
          <w:b w:val="0"/>
        </w:rPr>
        <w:t>redo</w:t>
      </w:r>
      <w:r>
        <w:rPr>
          <w:b w:val="0"/>
          <w:spacing w:val="-31"/>
        </w:rPr>
        <w:t xml:space="preserve"> </w:t>
      </w:r>
      <w:r>
        <w:rPr>
          <w:b w:val="0"/>
        </w:rPr>
        <w:t>the</w:t>
      </w:r>
      <w:r>
        <w:rPr>
          <w:b w:val="0"/>
          <w:spacing w:val="-32"/>
        </w:rPr>
        <w:t xml:space="preserve"> </w:t>
      </w:r>
      <w:r>
        <w:rPr>
          <w:b w:val="0"/>
        </w:rPr>
        <w:t>calibration.</w:t>
      </w:r>
    </w:p>
    <w:p>
      <w:pPr>
        <w:pStyle w:val="BodyText"/>
        <w:spacing w:line="244" w:lineRule="auto" w:before="94"/>
        <w:ind w:left="811" w:right="863" w:firstLine="298"/>
        <w:jc w:val="both"/>
        <w:rPr>
          <w:b w:val="0"/>
        </w:rPr>
      </w:pPr>
      <w:r>
        <w:rPr>
          <w:b w:val="0"/>
          <w:spacing w:val="-9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system,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multilevel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 rules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higher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(i.e.,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read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 calibration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data)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lower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(i.e.,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calibration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write </w:t>
      </w:r>
      <w:r>
        <w:rPr>
          <w:b w:val="0"/>
        </w:rPr>
        <w:t>to</w:t>
      </w:r>
      <w:r>
        <w:rPr>
          <w:b w:val="0"/>
          <w:spacing w:val="-29"/>
        </w:rPr>
        <w:t xml:space="preserve"> </w:t>
      </w:r>
      <w:r>
        <w:rPr>
          <w:b w:val="0"/>
        </w:rPr>
        <w:t>a</w:t>
      </w:r>
      <w:r>
        <w:rPr>
          <w:b w:val="0"/>
          <w:spacing w:val="-28"/>
        </w:rPr>
        <w:t xml:space="preserve"> </w:t>
      </w:r>
      <w:r>
        <w:rPr>
          <w:b w:val="0"/>
        </w:rPr>
        <w:t>bu</w:t>
      </w:r>
      <w:r>
        <w:rPr>
          <w:rFonts w:ascii="Cambria" w:hAnsi="Cambria"/>
        </w:rPr>
        <w:t>ff</w:t>
      </w:r>
      <w:r>
        <w:rPr>
          <w:b w:val="0"/>
        </w:rPr>
        <w:t>er</w:t>
      </w:r>
      <w:r>
        <w:rPr>
          <w:b w:val="0"/>
          <w:spacing w:val="-28"/>
        </w:rPr>
        <w:t xml:space="preserve"> </w:t>
      </w:r>
      <w:r>
        <w:rPr>
          <w:b w:val="0"/>
        </w:rPr>
        <w:t>in</w:t>
      </w:r>
      <w:r>
        <w:rPr>
          <w:b w:val="0"/>
          <w:spacing w:val="-29"/>
        </w:rPr>
        <w:t xml:space="preserve"> </w:t>
      </w:r>
      <w:r>
        <w:rPr>
          <w:b w:val="0"/>
        </w:rPr>
        <w:t>a</w:t>
      </w:r>
      <w:r>
        <w:rPr>
          <w:b w:val="0"/>
          <w:spacing w:val="-28"/>
        </w:rPr>
        <w:t xml:space="preserve"> </w:t>
      </w:r>
      <w:r>
        <w:rPr>
          <w:b w:val="0"/>
        </w:rPr>
        <w:t>user</w:t>
      </w:r>
      <w:r>
        <w:rPr>
          <w:b w:val="0"/>
          <w:spacing w:val="-28"/>
        </w:rPr>
        <w:t xml:space="preserve"> </w:t>
      </w:r>
      <w:r>
        <w:rPr>
          <w:b w:val="0"/>
        </w:rPr>
        <w:t>process);</w:t>
      </w:r>
      <w:r>
        <w:rPr>
          <w:b w:val="0"/>
          <w:spacing w:val="-24"/>
        </w:rPr>
        <w:t xml:space="preserve"> </w:t>
      </w:r>
      <w:r>
        <w:rPr>
          <w:b w:val="0"/>
        </w:rPr>
        <w:t>but</w:t>
      </w:r>
      <w:r>
        <w:rPr>
          <w:b w:val="0"/>
          <w:spacing w:val="-29"/>
        </w:rPr>
        <w:t xml:space="preserve"> </w:t>
      </w:r>
      <w:r>
        <w:rPr>
          <w:b w:val="0"/>
          <w:spacing w:val="-3"/>
        </w:rPr>
        <w:t>we</w:t>
      </w:r>
      <w:r>
        <w:rPr>
          <w:b w:val="0"/>
          <w:spacing w:val="-28"/>
        </w:rPr>
        <w:t xml:space="preserve"> </w:t>
      </w:r>
      <w:r>
        <w:rPr>
          <w:b w:val="0"/>
        </w:rPr>
        <w:t>must</w:t>
      </w:r>
      <w:r>
        <w:rPr>
          <w:b w:val="0"/>
          <w:spacing w:val="-28"/>
        </w:rPr>
        <w:t xml:space="preserve"> </w:t>
      </w:r>
      <w:r>
        <w:rPr>
          <w:b w:val="0"/>
        </w:rPr>
        <w:t>never</w:t>
      </w:r>
      <w:r>
        <w:rPr>
          <w:b w:val="0"/>
          <w:spacing w:val="-29"/>
        </w:rPr>
        <w:t xml:space="preserve"> </w:t>
      </w:r>
      <w:r>
        <w:rPr>
          <w:b w:val="0"/>
        </w:rPr>
        <w:t>read</w:t>
      </w:r>
      <w:r>
        <w:rPr>
          <w:b w:val="0"/>
          <w:spacing w:val="-28"/>
        </w:rPr>
        <w:t xml:space="preserve"> </w:t>
      </w:r>
      <w:r>
        <w:rPr>
          <w:b w:val="0"/>
        </w:rPr>
        <w:t>down</w:t>
      </w:r>
      <w:r>
        <w:rPr>
          <w:b w:val="0"/>
          <w:spacing w:val="-28"/>
        </w:rPr>
        <w:t xml:space="preserve"> </w:t>
      </w:r>
      <w:r>
        <w:rPr>
          <w:b w:val="0"/>
        </w:rPr>
        <w:t>or</w:t>
      </w:r>
      <w:r>
        <w:rPr>
          <w:b w:val="0"/>
          <w:spacing w:val="-29"/>
        </w:rPr>
        <w:t xml:space="preserve"> </w:t>
      </w:r>
      <w:r>
        <w:rPr>
          <w:b w:val="0"/>
        </w:rPr>
        <w:t>write</w:t>
      </w:r>
      <w:r>
        <w:rPr>
          <w:b w:val="0"/>
          <w:spacing w:val="-28"/>
        </w:rPr>
        <w:t xml:space="preserve"> </w:t>
      </w:r>
      <w:r>
        <w:rPr>
          <w:b w:val="0"/>
        </w:rPr>
        <w:t>up,</w:t>
      </w:r>
      <w:r>
        <w:rPr>
          <w:b w:val="0"/>
          <w:spacing w:val="-26"/>
        </w:rPr>
        <w:t xml:space="preserve"> </w:t>
      </w:r>
      <w:r>
        <w:rPr>
          <w:b w:val="0"/>
        </w:rPr>
        <w:t xml:space="preserve">as </w:t>
      </w:r>
      <w:r>
        <w:rPr>
          <w:b w:val="0"/>
          <w:w w:val="95"/>
        </w:rPr>
        <w:t>either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allow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objects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become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contaminated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–</w:t>
      </w:r>
    </w:p>
    <w:p>
      <w:pPr>
        <w:pStyle w:val="BodyText"/>
        <w:spacing w:line="232" w:lineRule="auto" w:before="1"/>
        <w:ind w:left="811" w:right="863"/>
        <w:jc w:val="both"/>
        <w:rPr>
          <w:b w:val="0"/>
        </w:rPr>
      </w:pPr>
      <w:r>
        <w:rPr>
          <w:b w:val="0"/>
          <w:w w:val="95"/>
        </w:rPr>
        <w:t>i.e.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potentially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unreliable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data.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Biba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formulated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terms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of the</w:t>
      </w:r>
      <w:r>
        <w:rPr>
          <w:b w:val="0"/>
          <w:spacing w:val="-28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low</w:t>
      </w:r>
      <w:r>
        <w:rPr>
          <w:rFonts w:ascii="Palatino Linotype" w:hAnsi="Palatino Linotype"/>
          <w:i/>
          <w:spacing w:val="-10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water</w:t>
      </w:r>
      <w:r>
        <w:rPr>
          <w:rFonts w:ascii="Palatino Linotype" w:hAnsi="Palatino Linotype"/>
          <w:i/>
          <w:spacing w:val="-10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mark</w:t>
      </w:r>
      <w:r>
        <w:rPr>
          <w:rFonts w:ascii="Palatino Linotype" w:hAnsi="Palatino Linotype"/>
          <w:i/>
          <w:spacing w:val="-14"/>
          <w:w w:val="95"/>
        </w:rPr>
        <w:t xml:space="preserve"> </w:t>
      </w:r>
      <w:r>
        <w:rPr>
          <w:b w:val="0"/>
          <w:w w:val="95"/>
        </w:rPr>
        <w:t>principle,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dual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water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mark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principle discussed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above: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object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lowest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objects </w:t>
      </w:r>
      <w:r>
        <w:rPr>
          <w:b w:val="0"/>
        </w:rPr>
        <w:t>that contributed to its</w:t>
      </w:r>
      <w:r>
        <w:rPr>
          <w:b w:val="0"/>
          <w:spacing w:val="-12"/>
        </w:rPr>
        <w:t xml:space="preserve"> </w:t>
      </w:r>
      <w:r>
        <w:rPr>
          <w:b w:val="0"/>
        </w:rPr>
        <w:t>creation.</w:t>
      </w:r>
    </w:p>
    <w:p>
      <w:pPr>
        <w:pStyle w:val="BodyText"/>
        <w:spacing w:line="244" w:lineRule="auto" w:before="102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formal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integrity.</w:t>
      </w:r>
      <w:r>
        <w:rPr>
          <w:b w:val="0"/>
          <w:spacing w:val="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surprisingly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large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number 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along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Biba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lines.</w:t>
      </w:r>
      <w:r>
        <w:rPr>
          <w:b w:val="0"/>
          <w:spacing w:val="24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passenger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informa-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37" w:lineRule="auto" w:before="63"/>
        <w:ind w:left="811" w:right="863"/>
        <w:jc w:val="both"/>
        <w:rPr>
          <w:b w:val="0"/>
        </w:rPr>
      </w:pPr>
      <w:r>
        <w:rPr>
          <w:b w:val="0"/>
          <w:w w:val="95"/>
        </w:rPr>
        <w:t>tion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railroad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signalling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system,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5"/>
          <w:w w:val="95"/>
        </w:rPr>
        <w:t xml:space="preserve">but </w:t>
      </w:r>
      <w:r>
        <w:rPr>
          <w:b w:val="0"/>
          <w:w w:val="95"/>
        </w:rPr>
        <w:t>shouldn’t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it;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electricity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utility’s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power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dispatching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sys</w:t>
      </w:r>
      <w:r>
        <w:rPr>
          <w:b w:val="0"/>
        </w:rPr>
        <w:t>tem</w:t>
      </w:r>
      <w:r>
        <w:rPr>
          <w:b w:val="0"/>
          <w:spacing w:val="-37"/>
        </w:rPr>
        <w:t xml:space="preserve"> </w:t>
      </w:r>
      <w:r>
        <w:rPr>
          <w:b w:val="0"/>
        </w:rPr>
        <w:t>will</w:t>
      </w:r>
      <w:r>
        <w:rPr>
          <w:b w:val="0"/>
          <w:spacing w:val="-37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7"/>
        </w:rPr>
        <w:t xml:space="preserve"> </w:t>
      </w:r>
      <w:r>
        <w:rPr>
          <w:b w:val="0"/>
        </w:rPr>
        <w:t>able</w:t>
      </w:r>
      <w:r>
        <w:rPr>
          <w:b w:val="0"/>
          <w:spacing w:val="-37"/>
        </w:rPr>
        <w:t xml:space="preserve"> </w:t>
      </w:r>
      <w:r>
        <w:rPr>
          <w:b w:val="0"/>
        </w:rPr>
        <w:t>to</w:t>
      </w:r>
      <w:r>
        <w:rPr>
          <w:b w:val="0"/>
          <w:spacing w:val="-37"/>
        </w:rPr>
        <w:t xml:space="preserve"> </w:t>
      </w:r>
      <w:r>
        <w:rPr>
          <w:b w:val="0"/>
        </w:rPr>
        <w:t>see</w:t>
      </w:r>
      <w:r>
        <w:rPr>
          <w:b w:val="0"/>
          <w:spacing w:val="-37"/>
        </w:rPr>
        <w:t xml:space="preserve"> </w:t>
      </w:r>
      <w:r>
        <w:rPr>
          <w:b w:val="0"/>
        </w:rPr>
        <w:t>the</w:t>
      </w:r>
      <w:r>
        <w:rPr>
          <w:b w:val="0"/>
          <w:spacing w:val="-37"/>
        </w:rPr>
        <w:t xml:space="preserve"> </w:t>
      </w:r>
      <w:r>
        <w:rPr>
          <w:b w:val="0"/>
        </w:rPr>
        <w:t>safety</w:t>
      </w:r>
      <w:r>
        <w:rPr>
          <w:b w:val="0"/>
          <w:spacing w:val="-37"/>
        </w:rPr>
        <w:t xml:space="preserve"> </w:t>
      </w:r>
      <w:r>
        <w:rPr>
          <w:b w:val="0"/>
        </w:rPr>
        <w:t>systems’</w:t>
      </w:r>
      <w:r>
        <w:rPr>
          <w:b w:val="0"/>
          <w:spacing w:val="-37"/>
        </w:rPr>
        <w:t xml:space="preserve"> </w:t>
      </w:r>
      <w:r>
        <w:rPr>
          <w:b w:val="0"/>
        </w:rPr>
        <w:t>state</w:t>
      </w:r>
      <w:r>
        <w:rPr>
          <w:b w:val="0"/>
          <w:spacing w:val="-37"/>
        </w:rPr>
        <w:t xml:space="preserve"> </w:t>
      </w:r>
      <w:r>
        <w:rPr>
          <w:b w:val="0"/>
        </w:rPr>
        <w:t>but</w:t>
      </w:r>
      <w:r>
        <w:rPr>
          <w:b w:val="0"/>
          <w:spacing w:val="-37"/>
        </w:rPr>
        <w:t xml:space="preserve"> </w:t>
      </w:r>
      <w:r>
        <w:rPr>
          <w:b w:val="0"/>
        </w:rPr>
        <w:t>not</w:t>
      </w:r>
      <w:r>
        <w:rPr>
          <w:b w:val="0"/>
          <w:spacing w:val="-37"/>
        </w:rPr>
        <w:t xml:space="preserve"> </w:t>
      </w:r>
      <w:r>
        <w:rPr>
          <w:b w:val="0"/>
        </w:rPr>
        <w:t>interfere</w:t>
      </w:r>
      <w:r>
        <w:rPr>
          <w:b w:val="0"/>
          <w:spacing w:val="-37"/>
        </w:rPr>
        <w:t xml:space="preserve"> </w:t>
      </w:r>
      <w:r>
        <w:rPr>
          <w:b w:val="0"/>
        </w:rPr>
        <w:t>with</w:t>
      </w:r>
      <w:r>
        <w:rPr>
          <w:b w:val="0"/>
          <w:spacing w:val="-36"/>
        </w:rPr>
        <w:t xml:space="preserve"> </w:t>
      </w:r>
      <w:r>
        <w:rPr>
          <w:b w:val="0"/>
          <w:spacing w:val="-3"/>
        </w:rPr>
        <w:t xml:space="preserve">them. </w:t>
      </w:r>
      <w:r>
        <w:rPr>
          <w:b w:val="0"/>
          <w:w w:val="95"/>
        </w:rPr>
        <w:t>The safety-critical systems community talks in terms of</w:t>
      </w:r>
      <w:r>
        <w:rPr>
          <w:b w:val="0"/>
          <w:spacing w:val="-42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 xml:space="preserve">safety integrity </w:t>
      </w:r>
      <w:r>
        <w:rPr>
          <w:rFonts w:ascii="Palatino Linotype" w:hAnsi="Palatino Linotype"/>
          <w:i/>
          <w:spacing w:val="-3"/>
          <w:w w:val="95"/>
        </w:rPr>
        <w:t>levels</w:t>
      </w:r>
      <w:r>
        <w:rPr>
          <w:b w:val="0"/>
          <w:spacing w:val="-3"/>
          <w:w w:val="95"/>
        </w:rPr>
        <w:t xml:space="preserve">, </w:t>
      </w:r>
      <w:r>
        <w:rPr>
          <w:b w:val="0"/>
          <w:w w:val="95"/>
        </w:rPr>
        <w:t>which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relate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probability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safety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mechanism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fail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level </w:t>
      </w:r>
      <w:r>
        <w:rPr>
          <w:b w:val="0"/>
        </w:rPr>
        <w:t>of risk reduction it is designed to</w:t>
      </w:r>
      <w:r>
        <w:rPr>
          <w:b w:val="0"/>
          <w:spacing w:val="-33"/>
        </w:rPr>
        <w:t xml:space="preserve"> </w:t>
      </w:r>
      <w:r>
        <w:rPr>
          <w:b w:val="0"/>
        </w:rPr>
        <w:t>give.</w:t>
      </w:r>
    </w:p>
    <w:p>
      <w:pPr>
        <w:pStyle w:val="BodyText"/>
        <w:spacing w:line="242" w:lineRule="auto" w:before="9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Windows,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version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6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(Vista),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marks</w:t>
      </w:r>
      <w:r>
        <w:rPr>
          <w:b w:val="0"/>
          <w:spacing w:val="-2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objects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 xml:space="preserve">level,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Low,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Medium,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System,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implements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default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policy 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NoWriteUp.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Critical</w:t>
      </w:r>
      <w:r>
        <w:rPr>
          <w:b w:val="0"/>
          <w:spacing w:val="-24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objects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Medium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 xml:space="preserve">by </w:t>
      </w:r>
      <w:r>
        <w:rPr>
          <w:b w:val="0"/>
          <w:w w:val="95"/>
        </w:rPr>
        <w:t>default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except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browser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Low.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downloaded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using </w:t>
      </w:r>
      <w:r>
        <w:rPr>
          <w:b w:val="0"/>
        </w:rPr>
        <w:t>IE</w:t>
      </w:r>
      <w:r>
        <w:rPr>
          <w:b w:val="0"/>
          <w:spacing w:val="-33"/>
        </w:rPr>
        <w:t xml:space="preserve"> </w:t>
      </w:r>
      <w:r>
        <w:rPr>
          <w:b w:val="0"/>
        </w:rPr>
        <w:t>can</w:t>
      </w:r>
      <w:r>
        <w:rPr>
          <w:b w:val="0"/>
          <w:spacing w:val="-32"/>
        </w:rPr>
        <w:t xml:space="preserve"> </w:t>
      </w:r>
      <w:r>
        <w:rPr>
          <w:b w:val="0"/>
        </w:rPr>
        <w:t>read</w:t>
      </w:r>
      <w:r>
        <w:rPr>
          <w:b w:val="0"/>
          <w:spacing w:val="-33"/>
        </w:rPr>
        <w:t xml:space="preserve"> </w:t>
      </w:r>
      <w:r>
        <w:rPr>
          <w:b w:val="0"/>
        </w:rPr>
        <w:t>most</w:t>
      </w:r>
      <w:r>
        <w:rPr>
          <w:b w:val="0"/>
          <w:spacing w:val="-32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les</w:t>
      </w:r>
      <w:r>
        <w:rPr>
          <w:b w:val="0"/>
          <w:spacing w:val="-33"/>
        </w:rPr>
        <w:t xml:space="preserve"> </w:t>
      </w:r>
      <w:r>
        <w:rPr>
          <w:b w:val="0"/>
        </w:rPr>
        <w:t>in</w:t>
      </w:r>
      <w:r>
        <w:rPr>
          <w:b w:val="0"/>
          <w:spacing w:val="-32"/>
        </w:rPr>
        <w:t xml:space="preserve"> </w:t>
      </w:r>
      <w:r>
        <w:rPr>
          <w:b w:val="0"/>
        </w:rPr>
        <w:t>a</w:t>
      </w:r>
      <w:r>
        <w:rPr>
          <w:b w:val="0"/>
          <w:spacing w:val="-33"/>
        </w:rPr>
        <w:t xml:space="preserve"> </w:t>
      </w:r>
      <w:r>
        <w:rPr>
          <w:b w:val="0"/>
        </w:rPr>
        <w:t>Windows</w:t>
      </w:r>
      <w:r>
        <w:rPr>
          <w:b w:val="0"/>
          <w:spacing w:val="-32"/>
        </w:rPr>
        <w:t xml:space="preserve"> </w:t>
      </w:r>
      <w:r>
        <w:rPr>
          <w:b w:val="0"/>
        </w:rPr>
        <w:t>system,</w:t>
      </w:r>
      <w:r>
        <w:rPr>
          <w:b w:val="0"/>
          <w:spacing w:val="-31"/>
        </w:rPr>
        <w:t xml:space="preserve"> </w:t>
      </w:r>
      <w:r>
        <w:rPr>
          <w:b w:val="0"/>
        </w:rPr>
        <w:t>but</w:t>
      </w:r>
      <w:r>
        <w:rPr>
          <w:b w:val="0"/>
          <w:spacing w:val="-33"/>
        </w:rPr>
        <w:t xml:space="preserve"> </w:t>
      </w:r>
      <w:r>
        <w:rPr>
          <w:b w:val="0"/>
        </w:rPr>
        <w:t>cannot</w:t>
      </w:r>
      <w:r>
        <w:rPr>
          <w:b w:val="0"/>
          <w:spacing w:val="-32"/>
        </w:rPr>
        <w:t xml:space="preserve"> </w:t>
      </w:r>
      <w:r>
        <w:rPr>
          <w:b w:val="0"/>
        </w:rPr>
        <w:t>write</w:t>
      </w:r>
      <w:r>
        <w:rPr>
          <w:b w:val="0"/>
          <w:spacing w:val="-33"/>
        </w:rPr>
        <w:t xml:space="preserve"> </w:t>
      </w:r>
      <w:r>
        <w:rPr>
          <w:b w:val="0"/>
        </w:rPr>
        <w:t>to</w:t>
      </w:r>
      <w:r>
        <w:rPr>
          <w:b w:val="0"/>
          <w:spacing w:val="-32"/>
        </w:rPr>
        <w:t xml:space="preserve"> </w:t>
      </w:r>
      <w:r>
        <w:rPr>
          <w:b w:val="0"/>
        </w:rPr>
        <w:t>them.</w:t>
      </w:r>
      <w:r>
        <w:rPr>
          <w:b w:val="0"/>
          <w:spacing w:val="-13"/>
        </w:rPr>
        <w:t xml:space="preserve"> </w:t>
      </w:r>
      <w:r>
        <w:rPr>
          <w:b w:val="0"/>
        </w:rPr>
        <w:t>The goal</w:t>
      </w:r>
      <w:r>
        <w:rPr>
          <w:b w:val="0"/>
          <w:spacing w:val="-13"/>
        </w:rPr>
        <w:t xml:space="preserve"> </w:t>
      </w:r>
      <w:r>
        <w:rPr>
          <w:b w:val="0"/>
        </w:rPr>
        <w:t>is</w:t>
      </w:r>
      <w:r>
        <w:rPr>
          <w:b w:val="0"/>
          <w:spacing w:val="-12"/>
        </w:rPr>
        <w:t xml:space="preserve"> </w:t>
      </w:r>
      <w:r>
        <w:rPr>
          <w:b w:val="0"/>
        </w:rPr>
        <w:t>to</w:t>
      </w:r>
      <w:r>
        <w:rPr>
          <w:b w:val="0"/>
          <w:spacing w:val="-12"/>
        </w:rPr>
        <w:t xml:space="preserve"> </w:t>
      </w:r>
      <w:r>
        <w:rPr>
          <w:b w:val="0"/>
        </w:rPr>
        <w:t>limit</w:t>
      </w:r>
      <w:r>
        <w:rPr>
          <w:b w:val="0"/>
          <w:spacing w:val="-13"/>
        </w:rPr>
        <w:t xml:space="preserve"> </w:t>
      </w:r>
      <w:r>
        <w:rPr>
          <w:b w:val="0"/>
        </w:rPr>
        <w:t>the</w:t>
      </w:r>
      <w:r>
        <w:rPr>
          <w:b w:val="0"/>
          <w:spacing w:val="-12"/>
        </w:rPr>
        <w:t xml:space="preserve"> </w:t>
      </w:r>
      <w:r>
        <w:rPr>
          <w:b w:val="0"/>
        </w:rPr>
        <w:t>damage</w:t>
      </w:r>
      <w:r>
        <w:rPr>
          <w:b w:val="0"/>
          <w:spacing w:val="-12"/>
        </w:rPr>
        <w:t xml:space="preserve"> </w:t>
      </w:r>
      <w:r>
        <w:rPr>
          <w:b w:val="0"/>
        </w:rPr>
        <w:t>that</w:t>
      </w:r>
      <w:r>
        <w:rPr>
          <w:b w:val="0"/>
          <w:spacing w:val="-12"/>
        </w:rPr>
        <w:t xml:space="preserve"> </w:t>
      </w:r>
      <w:r>
        <w:rPr>
          <w:b w:val="0"/>
        </w:rPr>
        <w:t>can</w:t>
      </w:r>
      <w:r>
        <w:rPr>
          <w:b w:val="0"/>
          <w:spacing w:val="-13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12"/>
        </w:rPr>
        <w:t xml:space="preserve"> </w:t>
      </w:r>
      <w:r>
        <w:rPr>
          <w:b w:val="0"/>
        </w:rPr>
        <w:t>done</w:t>
      </w:r>
      <w:r>
        <w:rPr>
          <w:b w:val="0"/>
          <w:spacing w:val="-12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12"/>
        </w:rPr>
        <w:t xml:space="preserve"> </w:t>
      </w:r>
      <w:r>
        <w:rPr>
          <w:b w:val="0"/>
        </w:rPr>
        <w:t>malware.</w:t>
      </w:r>
    </w:p>
    <w:p>
      <w:pPr>
        <w:pStyle w:val="BodyText"/>
        <w:spacing w:line="244" w:lineRule="auto" w:before="10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expect,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Biba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fundamental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problems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3"/>
          <w:w w:val="95"/>
        </w:rPr>
        <w:t>Bell</w:t>
      </w:r>
      <w:r>
        <w:rPr>
          <w:b w:val="0"/>
          <w:w w:val="95"/>
        </w:rPr>
        <w:t>LaPadula.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cannot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accommodate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real-world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operation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very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well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6"/>
          <w:w w:val="95"/>
        </w:rPr>
        <w:t>nu</w:t>
      </w:r>
      <w:r>
        <w:rPr>
          <w:b w:val="0"/>
          <w:w w:val="90"/>
        </w:rPr>
        <w:t>merous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exceptions.</w:t>
      </w:r>
      <w:r>
        <w:rPr>
          <w:b w:val="0"/>
          <w:spacing w:val="3"/>
          <w:w w:val="90"/>
        </w:rPr>
        <w:t xml:space="preserve"> </w:t>
      </w:r>
      <w:r>
        <w:rPr>
          <w:b w:val="0"/>
          <w:spacing w:val="-6"/>
          <w:w w:val="90"/>
        </w:rPr>
        <w:t>For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example,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real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will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usually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require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trusted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sub</w:t>
      </w:r>
      <w:r>
        <w:rPr>
          <w:b w:val="0"/>
          <w:w w:val="95"/>
        </w:rPr>
        <w:t>jects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override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model,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Biba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own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cannot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protect 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them,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BLP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can.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car’s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airbag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 less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critical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bus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engine,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deploys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assume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 xml:space="preserve">risk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fuel</w:t>
      </w:r>
      <w:r>
        <w:rPr>
          <w:b w:val="0"/>
          <w:spacing w:val="-2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switch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engine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goals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that Biba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cannot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express,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assured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pipelines.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Windows, Microsoft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dropped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NoReadDown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restriction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did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using its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protect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base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users,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6"/>
          <w:w w:val="95"/>
        </w:rPr>
        <w:t xml:space="preserve">have </w:t>
      </w:r>
      <w:r>
        <w:rPr>
          <w:b w:val="0"/>
          <w:w w:val="95"/>
        </w:rPr>
        <w:t>required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frequent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rmation.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fact,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Type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Enforcement </w:t>
      </w:r>
      <w:r>
        <w:rPr>
          <w:b w:val="0"/>
        </w:rPr>
        <w:t>model</w:t>
      </w:r>
      <w:r>
        <w:rPr>
          <w:b w:val="0"/>
          <w:spacing w:val="-27"/>
        </w:rPr>
        <w:t xml:space="preserve"> </w:t>
      </w:r>
      <w:r>
        <w:rPr>
          <w:b w:val="0"/>
        </w:rPr>
        <w:t>was</w:t>
      </w:r>
      <w:r>
        <w:rPr>
          <w:b w:val="0"/>
          <w:spacing w:val="-26"/>
        </w:rPr>
        <w:t xml:space="preserve"> </w:t>
      </w:r>
      <w:r>
        <w:rPr>
          <w:b w:val="0"/>
        </w:rPr>
        <w:t>introduced</w:t>
      </w:r>
      <w:r>
        <w:rPr>
          <w:b w:val="0"/>
          <w:spacing w:val="-26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27"/>
        </w:rPr>
        <w:t xml:space="preserve"> </w:t>
      </w:r>
      <w:r>
        <w:rPr>
          <w:b w:val="0"/>
        </w:rPr>
        <w:t>Boebert</w:t>
      </w:r>
      <w:r>
        <w:rPr>
          <w:b w:val="0"/>
          <w:spacing w:val="-26"/>
        </w:rPr>
        <w:t xml:space="preserve"> </w:t>
      </w:r>
      <w:r>
        <w:rPr>
          <w:b w:val="0"/>
        </w:rPr>
        <w:t>and</w:t>
      </w:r>
      <w:r>
        <w:rPr>
          <w:b w:val="0"/>
          <w:spacing w:val="-26"/>
        </w:rPr>
        <w:t xml:space="preserve"> </w:t>
      </w:r>
      <w:r>
        <w:rPr>
          <w:b w:val="0"/>
        </w:rPr>
        <w:t>Kain</w:t>
      </w:r>
      <w:r>
        <w:rPr>
          <w:b w:val="0"/>
          <w:spacing w:val="-27"/>
        </w:rPr>
        <w:t xml:space="preserve"> </w:t>
      </w:r>
      <w:r>
        <w:rPr>
          <w:b w:val="0"/>
        </w:rPr>
        <w:t>as</w:t>
      </w:r>
      <w:r>
        <w:rPr>
          <w:b w:val="0"/>
          <w:spacing w:val="-26"/>
        </w:rPr>
        <w:t xml:space="preserve"> </w:t>
      </w:r>
      <w:r>
        <w:rPr>
          <w:b w:val="0"/>
        </w:rPr>
        <w:t>an</w:t>
      </w:r>
      <w:r>
        <w:rPr>
          <w:b w:val="0"/>
          <w:spacing w:val="-26"/>
        </w:rPr>
        <w:t xml:space="preserve"> </w:t>
      </w:r>
      <w:r>
        <w:rPr>
          <w:b w:val="0"/>
        </w:rPr>
        <w:t>alternative</w:t>
      </w:r>
      <w:r>
        <w:rPr>
          <w:b w:val="0"/>
          <w:spacing w:val="-26"/>
        </w:rPr>
        <w:t xml:space="preserve"> </w:t>
      </w:r>
      <w:r>
        <w:rPr>
          <w:b w:val="0"/>
        </w:rPr>
        <w:t>to</w:t>
      </w:r>
      <w:r>
        <w:rPr>
          <w:b w:val="0"/>
          <w:spacing w:val="-27"/>
        </w:rPr>
        <w:t xml:space="preserve"> </w:t>
      </w:r>
      <w:r>
        <w:rPr>
          <w:b w:val="0"/>
        </w:rPr>
        <w:t>Biba.</w:t>
      </w:r>
      <w:r>
        <w:rPr>
          <w:b w:val="0"/>
          <w:spacing w:val="2"/>
        </w:rPr>
        <w:t xml:space="preserve"> </w:t>
      </w:r>
      <w:r>
        <w:rPr>
          <w:b w:val="0"/>
        </w:rPr>
        <w:t>It</w:t>
      </w:r>
      <w:r>
        <w:rPr>
          <w:b w:val="0"/>
          <w:spacing w:val="-26"/>
        </w:rPr>
        <w:t xml:space="preserve"> </w:t>
      </w:r>
      <w:r>
        <w:rPr>
          <w:b w:val="0"/>
        </w:rPr>
        <w:t>is unfortunate that Windows didn’t incorporate</w:t>
      </w:r>
      <w:r>
        <w:rPr>
          <w:b w:val="0"/>
          <w:spacing w:val="-41"/>
        </w:rPr>
        <w:t xml:space="preserve"> </w:t>
      </w:r>
      <w:r>
        <w:rPr>
          <w:b w:val="0"/>
        </w:rPr>
        <w:t>TE.</w:t>
      </w:r>
    </w:p>
    <w:p>
      <w:pPr>
        <w:pStyle w:val="BodyText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77" w:after="0"/>
        <w:ind w:left="1545" w:right="0" w:hanging="735"/>
        <w:jc w:val="left"/>
      </w:pPr>
      <w:r>
        <w:rPr>
          <w:w w:val="130"/>
        </w:rPr>
        <w:t>Historical Examples of MLS</w:t>
      </w:r>
      <w:r>
        <w:rPr>
          <w:spacing w:val="42"/>
          <w:w w:val="130"/>
        </w:rPr>
        <w:t xml:space="preserve"> </w:t>
      </w:r>
      <w:r>
        <w:rPr>
          <w:w w:val="130"/>
        </w:rPr>
        <w:t>Systems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edition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2"/>
          <w:w w:val="95"/>
        </w:rPr>
        <w:t>book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fuller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history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systems;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since these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largely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gone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fashion,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research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programme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has </w:t>
      </w:r>
      <w:r>
        <w:rPr>
          <w:b w:val="0"/>
        </w:rPr>
        <w:t>been</w:t>
      </w:r>
      <w:r>
        <w:rPr>
          <w:b w:val="0"/>
          <w:spacing w:val="-9"/>
        </w:rPr>
        <w:t xml:space="preserve"> </w:t>
      </w:r>
      <w:r>
        <w:rPr>
          <w:b w:val="0"/>
        </w:rPr>
        <w:t>wound</w:t>
      </w:r>
      <w:r>
        <w:rPr>
          <w:b w:val="0"/>
          <w:spacing w:val="-9"/>
        </w:rPr>
        <w:t xml:space="preserve"> </w:t>
      </w:r>
      <w:r>
        <w:rPr>
          <w:b w:val="0"/>
        </w:rPr>
        <w:t>down,</w:t>
      </w:r>
      <w:r>
        <w:rPr>
          <w:b w:val="0"/>
          <w:spacing w:val="-9"/>
        </w:rPr>
        <w:t xml:space="preserve"> </w:t>
      </w:r>
      <w:r>
        <w:rPr>
          <w:b w:val="0"/>
        </w:rPr>
        <w:t>I</w:t>
      </w:r>
      <w:r>
        <w:rPr>
          <w:b w:val="0"/>
          <w:spacing w:val="-9"/>
        </w:rPr>
        <w:t xml:space="preserve"> </w:t>
      </w:r>
      <w:r>
        <w:rPr>
          <w:b w:val="0"/>
        </w:rPr>
        <w:t>give</w:t>
      </w:r>
      <w:r>
        <w:rPr>
          <w:b w:val="0"/>
          <w:spacing w:val="-9"/>
        </w:rPr>
        <w:t xml:space="preserve"> </w:t>
      </w:r>
      <w:r>
        <w:rPr>
          <w:b w:val="0"/>
        </w:rPr>
        <w:t>a</w:t>
      </w:r>
      <w:r>
        <w:rPr>
          <w:b w:val="0"/>
          <w:spacing w:val="-9"/>
        </w:rPr>
        <w:t xml:space="preserve"> </w:t>
      </w:r>
      <w:r>
        <w:rPr>
          <w:b w:val="0"/>
        </w:rPr>
        <w:t>shorter</w:t>
      </w:r>
      <w:r>
        <w:rPr>
          <w:b w:val="0"/>
          <w:spacing w:val="-9"/>
        </w:rPr>
        <w:t xml:space="preserve"> </w:t>
      </w:r>
      <w:r>
        <w:rPr>
          <w:b w:val="0"/>
        </w:rPr>
        <w:t>version</w:t>
      </w:r>
      <w:r>
        <w:rPr>
          <w:b w:val="0"/>
          <w:spacing w:val="-9"/>
        </w:rPr>
        <w:t xml:space="preserve"> </w:t>
      </w:r>
      <w:r>
        <w:rPr>
          <w:b w:val="0"/>
        </w:rPr>
        <w:t>here.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4"/>
        </w:numPr>
        <w:tabs>
          <w:tab w:pos="1631" w:val="left" w:leader="none"/>
          <w:tab w:pos="1632" w:val="left" w:leader="none"/>
        </w:tabs>
        <w:spacing w:line="240" w:lineRule="auto" w:before="129" w:after="0"/>
        <w:ind w:left="1631" w:right="0" w:hanging="821"/>
        <w:jc w:val="left"/>
      </w:pPr>
      <w:r>
        <w:rPr>
          <w:w w:val="130"/>
        </w:rPr>
        <w:t>SCOMP</w:t>
      </w:r>
    </w:p>
    <w:p>
      <w:pPr>
        <w:pStyle w:val="BodyText"/>
        <w:spacing w:line="242" w:lineRule="auto" w:before="161"/>
        <w:ind w:left="811" w:right="863"/>
        <w:jc w:val="both"/>
        <w:rPr>
          <w:b w:val="0"/>
        </w:rPr>
      </w:pPr>
      <w:r>
        <w:rPr>
          <w:b w:val="0"/>
        </w:rPr>
        <w:t>A</w:t>
      </w:r>
      <w:r>
        <w:rPr>
          <w:b w:val="0"/>
          <w:spacing w:val="-23"/>
        </w:rPr>
        <w:t xml:space="preserve"> </w:t>
      </w:r>
      <w:r>
        <w:rPr>
          <w:b w:val="0"/>
        </w:rPr>
        <w:t>key</w:t>
      </w:r>
      <w:r>
        <w:rPr>
          <w:b w:val="0"/>
          <w:spacing w:val="-23"/>
        </w:rPr>
        <w:t xml:space="preserve"> </w:t>
      </w:r>
      <w:r>
        <w:rPr>
          <w:b w:val="0"/>
        </w:rPr>
        <w:t>product</w:t>
      </w:r>
      <w:r>
        <w:rPr>
          <w:b w:val="0"/>
          <w:spacing w:val="-23"/>
        </w:rPr>
        <w:t xml:space="preserve"> </w:t>
      </w:r>
      <w:r>
        <w:rPr>
          <w:b w:val="0"/>
        </w:rPr>
        <w:t>was</w:t>
      </w:r>
      <w:r>
        <w:rPr>
          <w:b w:val="0"/>
          <w:spacing w:val="-22"/>
        </w:rPr>
        <w:t xml:space="preserve"> </w:t>
      </w:r>
      <w:r>
        <w:rPr>
          <w:b w:val="0"/>
        </w:rPr>
        <w:t>the</w:t>
      </w:r>
      <w:r>
        <w:rPr>
          <w:b w:val="0"/>
          <w:spacing w:val="-23"/>
        </w:rPr>
        <w:t xml:space="preserve"> </w:t>
      </w:r>
      <w:r>
        <w:rPr>
          <w:rFonts w:ascii="Palatino Linotype" w:hAnsi="Palatino Linotype"/>
          <w:i/>
          <w:spacing w:val="-4"/>
        </w:rPr>
        <w:t>secure</w:t>
      </w:r>
      <w:r>
        <w:rPr>
          <w:rFonts w:ascii="Palatino Linotype" w:hAnsi="Palatino Linotype"/>
          <w:i/>
          <w:spacing w:val="-5"/>
        </w:rPr>
        <w:t xml:space="preserve"> </w:t>
      </w:r>
      <w:r>
        <w:rPr>
          <w:rFonts w:ascii="Palatino Linotype" w:hAnsi="Palatino Linotype"/>
          <w:i/>
        </w:rPr>
        <w:t>communications</w:t>
      </w:r>
      <w:r>
        <w:rPr>
          <w:rFonts w:ascii="Palatino Linotype" w:hAnsi="Palatino Linotype"/>
          <w:i/>
          <w:spacing w:val="-4"/>
        </w:rPr>
        <w:t xml:space="preserve"> processor</w:t>
      </w:r>
      <w:r>
        <w:rPr>
          <w:rFonts w:ascii="Palatino Linotype" w:hAnsi="Palatino Linotype"/>
          <w:i/>
          <w:spacing w:val="-9"/>
        </w:rPr>
        <w:t xml:space="preserve"> </w:t>
      </w:r>
      <w:r>
        <w:rPr>
          <w:b w:val="0"/>
        </w:rPr>
        <w:t>(SCOMP),</w:t>
      </w:r>
      <w:r>
        <w:rPr>
          <w:b w:val="0"/>
          <w:spacing w:val="-23"/>
        </w:rPr>
        <w:t xml:space="preserve"> </w:t>
      </w:r>
      <w:r>
        <w:rPr>
          <w:b w:val="0"/>
        </w:rPr>
        <w:t>a</w:t>
      </w:r>
      <w:r>
        <w:rPr>
          <w:b w:val="0"/>
          <w:spacing w:val="-22"/>
        </w:rPr>
        <w:t xml:space="preserve"> </w:t>
      </w:r>
      <w:r>
        <w:rPr>
          <w:b w:val="0"/>
        </w:rPr>
        <w:t xml:space="preserve">derivative </w:t>
      </w:r>
      <w:r>
        <w:rPr>
          <w:b w:val="0"/>
          <w:w w:val="90"/>
        </w:rPr>
        <w:t>of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Multics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launched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1983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[710].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no-expense-spared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implementation of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Department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Defense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believed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wanted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handling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messaging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multiple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cation.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formally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veri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hardware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soft</w:t>
      </w:r>
      <w:r>
        <w:rPr>
          <w:b w:val="0"/>
          <w:w w:val="95"/>
        </w:rPr>
        <w:t>ware,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minimal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kernel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keep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simple.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operating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system,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4"/>
          <w:w w:val="95"/>
        </w:rPr>
        <w:t xml:space="preserve">STOP, </w:t>
      </w:r>
      <w:r>
        <w:rPr>
          <w:b w:val="0"/>
          <w:w w:val="90"/>
        </w:rPr>
        <w:t>used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Multics’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rings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maintain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32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separate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compartments,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</w:rPr>
        <w:t>to</w:t>
      </w:r>
      <w:r>
        <w:rPr>
          <w:b w:val="0"/>
          <w:spacing w:val="-21"/>
        </w:rPr>
        <w:t xml:space="preserve"> </w:t>
      </w:r>
      <w:r>
        <w:rPr>
          <w:b w:val="0"/>
        </w:rPr>
        <w:t>allow</w:t>
      </w:r>
      <w:r>
        <w:rPr>
          <w:b w:val="0"/>
          <w:spacing w:val="-21"/>
        </w:rPr>
        <w:t xml:space="preserve"> </w:t>
      </w:r>
      <w:r>
        <w:rPr>
          <w:b w:val="0"/>
        </w:rPr>
        <w:t>appropriate</w:t>
      </w:r>
      <w:r>
        <w:rPr>
          <w:b w:val="0"/>
          <w:spacing w:val="-21"/>
        </w:rPr>
        <w:t xml:space="preserve"> </w:t>
      </w:r>
      <w:r>
        <w:rPr>
          <w:b w:val="0"/>
        </w:rPr>
        <w:t>one-way</w:t>
      </w:r>
      <w:r>
        <w:rPr>
          <w:b w:val="0"/>
          <w:spacing w:val="-21"/>
        </w:rPr>
        <w:t xml:space="preserve"> </w:t>
      </w:r>
      <w:r>
        <w:rPr>
          <w:b w:val="0"/>
        </w:rPr>
        <w:t>information</w:t>
      </w:r>
      <w:r>
        <w:rPr>
          <w:b w:val="0"/>
          <w:spacing w:val="-21"/>
        </w:rPr>
        <w:t xml:space="preserve"> </w:t>
      </w:r>
      <w:r>
        <w:rPr>
          <w:rFonts w:ascii="Cambria" w:hAnsi="Cambria"/>
        </w:rPr>
        <w:t>ﬂ</w:t>
      </w:r>
      <w:r>
        <w:rPr>
          <w:b w:val="0"/>
        </w:rPr>
        <w:t>ows</w:t>
      </w:r>
      <w:r>
        <w:rPr>
          <w:b w:val="0"/>
          <w:spacing w:val="-21"/>
        </w:rPr>
        <w:t xml:space="preserve"> </w:t>
      </w:r>
      <w:r>
        <w:rPr>
          <w:b w:val="0"/>
        </w:rPr>
        <w:t>between</w:t>
      </w:r>
      <w:r>
        <w:rPr>
          <w:b w:val="0"/>
          <w:spacing w:val="-21"/>
        </w:rPr>
        <w:t xml:space="preserve"> </w:t>
      </w:r>
      <w:r>
        <w:rPr>
          <w:b w:val="0"/>
        </w:rPr>
        <w:t>them.</w:t>
      </w:r>
    </w:p>
    <w:p>
      <w:pPr>
        <w:pStyle w:val="BodyText"/>
        <w:spacing w:line="232" w:lineRule="auto" w:before="7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SCOMP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applications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43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mail</w:t>
      </w:r>
      <w:r>
        <w:rPr>
          <w:rFonts w:ascii="Palatino Linotype" w:hAnsi="Palatino Linotype"/>
          <w:i/>
          <w:spacing w:val="-2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guards</w:t>
      </w:r>
      <w:r>
        <w:rPr>
          <w:b w:val="0"/>
          <w:w w:val="95"/>
        </w:rPr>
        <w:t>.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43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rewalls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allow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mail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pass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vice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versa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[538].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(In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gen</w:t>
      </w:r>
      <w:r>
        <w:rPr>
          <w:b w:val="0"/>
          <w:w w:val="95"/>
        </w:rPr>
        <w:t>eral,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device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supports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one-way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known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data</w:t>
      </w:r>
      <w:r>
        <w:rPr>
          <w:rFonts w:ascii="Palatino Linotype" w:hAnsi="Palatino Linotype"/>
          <w:i/>
          <w:spacing w:val="-11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diode</w:t>
      </w:r>
      <w:r>
        <w:rPr>
          <w:b w:val="0"/>
          <w:w w:val="95"/>
        </w:rPr>
        <w:t>.)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SCOMP’s successor,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XTS-300,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supported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C2G,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Command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Guard.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4"/>
          <w:w w:val="95"/>
        </w:rPr>
        <w:t xml:space="preserve">This </w:t>
      </w:r>
      <w:r>
        <w:rPr>
          <w:b w:val="0"/>
          <w:w w:val="95"/>
        </w:rPr>
        <w:t>was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phased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force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deployment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(TPFDD)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whose</w:t>
      </w:r>
    </w:p>
    <w:p>
      <w:pPr>
        <w:spacing w:after="0" w:line="232" w:lineRule="auto"/>
        <w:jc w:val="both"/>
        <w:sectPr>
          <w:headerReference w:type="default" r:id="rId9"/>
          <w:footerReference w:type="default" r:id="rId10"/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23" w:lineRule="auto" w:before="74"/>
        <w:ind w:left="811" w:right="863"/>
        <w:jc w:val="both"/>
        <w:rPr>
          <w:b w:val="0"/>
        </w:rPr>
      </w:pPr>
      <w:r>
        <w:rPr>
          <w:b w:val="0"/>
          <w:w w:val="95"/>
        </w:rPr>
        <w:t>function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plan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troop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movements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associated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logistics.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SCOMP’s most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signi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cant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contribution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serve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rFonts w:ascii="Palatino Linotype" w:hAnsi="Palatino Linotype"/>
          <w:i/>
          <w:spacing w:val="-2"/>
          <w:w w:val="95"/>
        </w:rPr>
        <w:t>Orange</w:t>
      </w:r>
      <w:r>
        <w:rPr>
          <w:rFonts w:ascii="Palatino Linotype" w:hAnsi="Palatino Linotype"/>
          <w:i/>
          <w:spacing w:val="-10"/>
          <w:w w:val="95"/>
        </w:rPr>
        <w:t xml:space="preserve"> </w:t>
      </w:r>
      <w:r>
        <w:rPr>
          <w:rFonts w:ascii="Palatino Linotype" w:hAnsi="Palatino Linotype"/>
          <w:i/>
          <w:spacing w:val="-3"/>
          <w:w w:val="95"/>
        </w:rPr>
        <w:t>Book</w:t>
      </w:r>
      <w:r>
        <w:rPr>
          <w:rFonts w:ascii="Palatino Linotype" w:hAnsi="Palatino Linotype"/>
          <w:i/>
          <w:spacing w:val="-12"/>
          <w:w w:val="95"/>
        </w:rPr>
        <w:t xml:space="preserve"> </w:t>
      </w:r>
      <w:r>
        <w:rPr>
          <w:b w:val="0"/>
          <w:w w:val="95"/>
        </w:rPr>
        <w:t>[544]</w:t>
      </w:r>
    </w:p>
    <w:p>
      <w:pPr>
        <w:pStyle w:val="BodyText"/>
        <w:spacing w:line="242" w:lineRule="auto"/>
        <w:ind w:left="811" w:right="863"/>
        <w:jc w:val="both"/>
        <w:rPr>
          <w:b w:val="0"/>
        </w:rPr>
      </w:pPr>
      <w:r>
        <w:rPr>
          <w:b w:val="0"/>
          <w:w w:val="95"/>
        </w:rPr>
        <w:t>–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3"/>
          <w:w w:val="95"/>
        </w:rPr>
        <w:t>Trusted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Computer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Evaluation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Criteria.</w:t>
      </w:r>
      <w:r>
        <w:rPr>
          <w:b w:val="0"/>
          <w:spacing w:val="2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rst </w:t>
      </w:r>
      <w:r>
        <w:rPr>
          <w:b w:val="0"/>
          <w:w w:val="90"/>
        </w:rPr>
        <w:t xml:space="preserve">systematic set of standards for secure computer systems, being introduced </w:t>
      </w:r>
      <w:r>
        <w:rPr>
          <w:b w:val="0"/>
          <w:spacing w:val="-6"/>
          <w:w w:val="90"/>
        </w:rPr>
        <w:t xml:space="preserve">in </w:t>
      </w:r>
      <w:r>
        <w:rPr>
          <w:b w:val="0"/>
          <w:w w:val="95"/>
        </w:rPr>
        <w:t>1985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nally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retired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December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2000.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Orange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Book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enormously 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uential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among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allied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powers;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countries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UK,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3"/>
          <w:w w:val="90"/>
        </w:rPr>
        <w:t>Germany,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Canada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based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own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national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standards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it,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until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these </w:t>
      </w:r>
      <w:r>
        <w:rPr>
          <w:b w:val="0"/>
          <w:w w:val="95"/>
        </w:rPr>
        <w:t>national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standards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nally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subsumed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Common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Criteria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[1396].</w:t>
      </w:r>
    </w:p>
    <w:p>
      <w:pPr>
        <w:pStyle w:val="BodyText"/>
        <w:spacing w:line="242" w:lineRule="auto" w:before="9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Orange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Book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allowed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evaluated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levels with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A1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highest,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moving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downwards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B3,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B2,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B1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C2 </w:t>
      </w:r>
      <w:r>
        <w:rPr>
          <w:b w:val="0"/>
        </w:rPr>
        <w:t>to</w:t>
      </w:r>
      <w:r>
        <w:rPr>
          <w:b w:val="0"/>
          <w:spacing w:val="-25"/>
        </w:rPr>
        <w:t xml:space="preserve"> </w:t>
      </w:r>
      <w:r>
        <w:rPr>
          <w:b w:val="0"/>
        </w:rPr>
        <w:t>C1. SCOMP</w:t>
      </w:r>
      <w:r>
        <w:rPr>
          <w:b w:val="0"/>
          <w:spacing w:val="-24"/>
        </w:rPr>
        <w:t xml:space="preserve"> </w:t>
      </w:r>
      <w:r>
        <w:rPr>
          <w:b w:val="0"/>
        </w:rPr>
        <w:t>was</w:t>
      </w:r>
      <w:r>
        <w:rPr>
          <w:b w:val="0"/>
          <w:spacing w:val="-25"/>
        </w:rPr>
        <w:t xml:space="preserve"> </w:t>
      </w:r>
      <w:r>
        <w:rPr>
          <w:b w:val="0"/>
        </w:rPr>
        <w:t>the</w:t>
      </w:r>
      <w:r>
        <w:rPr>
          <w:b w:val="0"/>
          <w:spacing w:val="-25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rst</w:t>
      </w:r>
      <w:r>
        <w:rPr>
          <w:b w:val="0"/>
          <w:spacing w:val="-25"/>
        </w:rPr>
        <w:t xml:space="preserve"> </w:t>
      </w:r>
      <w:r>
        <w:rPr>
          <w:b w:val="0"/>
        </w:rPr>
        <w:t>system</w:t>
      </w:r>
      <w:r>
        <w:rPr>
          <w:b w:val="0"/>
          <w:spacing w:val="-25"/>
        </w:rPr>
        <w:t xml:space="preserve"> </w:t>
      </w:r>
      <w:r>
        <w:rPr>
          <w:b w:val="0"/>
        </w:rPr>
        <w:t>to</w:t>
      </w:r>
      <w:r>
        <w:rPr>
          <w:b w:val="0"/>
          <w:spacing w:val="-24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25"/>
        </w:rPr>
        <w:t xml:space="preserve"> </w:t>
      </w:r>
      <w:r>
        <w:rPr>
          <w:b w:val="0"/>
        </w:rPr>
        <w:t>rated</w:t>
      </w:r>
      <w:r>
        <w:rPr>
          <w:b w:val="0"/>
          <w:spacing w:val="-25"/>
        </w:rPr>
        <w:t xml:space="preserve"> </w:t>
      </w:r>
      <w:r>
        <w:rPr>
          <w:b w:val="0"/>
        </w:rPr>
        <w:t>A1.</w:t>
      </w:r>
      <w:r>
        <w:rPr>
          <w:b w:val="0"/>
          <w:spacing w:val="1"/>
        </w:rPr>
        <w:t xml:space="preserve"> </w:t>
      </w:r>
      <w:r>
        <w:rPr>
          <w:b w:val="0"/>
        </w:rPr>
        <w:t>It</w:t>
      </w:r>
      <w:r>
        <w:rPr>
          <w:b w:val="0"/>
          <w:spacing w:val="-25"/>
        </w:rPr>
        <w:t xml:space="preserve"> </w:t>
      </w:r>
      <w:r>
        <w:rPr>
          <w:b w:val="0"/>
        </w:rPr>
        <w:t>was</w:t>
      </w:r>
      <w:r>
        <w:rPr>
          <w:b w:val="0"/>
          <w:spacing w:val="-25"/>
        </w:rPr>
        <w:t xml:space="preserve"> </w:t>
      </w:r>
      <w:r>
        <w:rPr>
          <w:b w:val="0"/>
        </w:rPr>
        <w:t>also</w:t>
      </w:r>
      <w:r>
        <w:rPr>
          <w:b w:val="0"/>
          <w:spacing w:val="-25"/>
        </w:rPr>
        <w:t xml:space="preserve"> </w:t>
      </w:r>
      <w:r>
        <w:rPr>
          <w:b w:val="0"/>
        </w:rPr>
        <w:t xml:space="preserve">extensively </w:t>
      </w:r>
      <w:r>
        <w:rPr>
          <w:b w:val="0"/>
          <w:w w:val="95"/>
        </w:rPr>
        <w:t>documented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open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literature.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2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fairly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public,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</w:rPr>
        <w:t>target</w:t>
      </w:r>
      <w:r>
        <w:rPr>
          <w:b w:val="0"/>
          <w:spacing w:val="-9"/>
        </w:rPr>
        <w:t xml:space="preserve"> </w:t>
      </w:r>
      <w:r>
        <w:rPr>
          <w:b w:val="0"/>
        </w:rPr>
        <w:t>for</w:t>
      </w:r>
      <w:r>
        <w:rPr>
          <w:b w:val="0"/>
          <w:spacing w:val="-9"/>
        </w:rPr>
        <w:t xml:space="preserve"> </w:t>
      </w:r>
      <w:r>
        <w:rPr>
          <w:b w:val="0"/>
        </w:rPr>
        <w:t>the</w:t>
      </w:r>
      <w:r>
        <w:rPr>
          <w:b w:val="0"/>
          <w:spacing w:val="-9"/>
        </w:rPr>
        <w:t xml:space="preserve"> </w:t>
      </w:r>
      <w:r>
        <w:rPr>
          <w:b w:val="0"/>
        </w:rPr>
        <w:t>next</w:t>
      </w:r>
      <w:r>
        <w:rPr>
          <w:b w:val="0"/>
          <w:spacing w:val="-9"/>
        </w:rPr>
        <w:t xml:space="preserve"> </w:t>
      </w:r>
      <w:r>
        <w:rPr>
          <w:b w:val="0"/>
        </w:rPr>
        <w:t>generation</w:t>
      </w:r>
      <w:r>
        <w:rPr>
          <w:b w:val="0"/>
          <w:spacing w:val="-9"/>
        </w:rPr>
        <w:t xml:space="preserve"> </w:t>
      </w:r>
      <w:r>
        <w:rPr>
          <w:b w:val="0"/>
        </w:rPr>
        <w:t>of</w:t>
      </w:r>
      <w:r>
        <w:rPr>
          <w:b w:val="0"/>
          <w:spacing w:val="-8"/>
        </w:rPr>
        <w:t xml:space="preserve"> </w:t>
      </w:r>
      <w:r>
        <w:rPr>
          <w:b w:val="0"/>
        </w:rPr>
        <w:t>military</w:t>
      </w:r>
      <w:r>
        <w:rPr>
          <w:b w:val="0"/>
          <w:spacing w:val="-9"/>
        </w:rPr>
        <w:t xml:space="preserve"> </w:t>
      </w:r>
      <w:r>
        <w:rPr>
          <w:b w:val="0"/>
        </w:rPr>
        <w:t>systems.</w:t>
      </w:r>
    </w:p>
    <w:p>
      <w:pPr>
        <w:pStyle w:val="BodyText"/>
        <w:spacing w:before="10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MLS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versions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Unix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appear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late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1980s,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 xml:space="preserve">AT&amp;T’s </w:t>
      </w:r>
      <w:r>
        <w:rPr>
          <w:b w:val="0"/>
          <w:w w:val="95"/>
        </w:rPr>
        <w:t>System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V/MLS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[47].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added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labels,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showing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MLS </w:t>
      </w:r>
      <w:r>
        <w:rPr>
          <w:b w:val="0"/>
          <w:w w:val="90"/>
        </w:rPr>
        <w:t>properties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introduced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commercial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operating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minimal changes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kernel.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book’s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second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edition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(2007),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Sun’s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Solaris had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emerged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platform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choice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high-assurance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server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for </w:t>
      </w:r>
      <w:r>
        <w:rPr>
          <w:b w:val="0"/>
        </w:rPr>
        <w:t>many</w:t>
      </w:r>
      <w:r>
        <w:rPr>
          <w:b w:val="0"/>
          <w:spacing w:val="-29"/>
        </w:rPr>
        <w:t xml:space="preserve"> </w:t>
      </w:r>
      <w:r>
        <w:rPr>
          <w:b w:val="0"/>
        </w:rPr>
        <w:t>clients</w:t>
      </w:r>
      <w:r>
        <w:rPr>
          <w:b w:val="0"/>
          <w:spacing w:val="-29"/>
        </w:rPr>
        <w:t xml:space="preserve"> </w:t>
      </w:r>
      <w:r>
        <w:rPr>
          <w:b w:val="0"/>
        </w:rPr>
        <w:t>as</w:t>
      </w:r>
      <w:r>
        <w:rPr>
          <w:b w:val="0"/>
          <w:spacing w:val="-29"/>
        </w:rPr>
        <w:t xml:space="preserve"> </w:t>
      </w:r>
      <w:r>
        <w:rPr>
          <w:b w:val="0"/>
        </w:rPr>
        <w:t>well.</w:t>
      </w:r>
      <w:r>
        <w:rPr>
          <w:b w:val="0"/>
          <w:spacing w:val="-15"/>
        </w:rPr>
        <w:t xml:space="preserve"> </w:t>
      </w:r>
      <w:r>
        <w:rPr>
          <w:rFonts w:ascii="Palatino Linotype" w:hAnsi="Palatino Linotype"/>
          <w:i/>
          <w:spacing w:val="-3"/>
        </w:rPr>
        <w:t>Comparted</w:t>
      </w:r>
      <w:r>
        <w:rPr>
          <w:rFonts w:ascii="Palatino Linotype" w:hAnsi="Palatino Linotype"/>
          <w:i/>
          <w:spacing w:val="-11"/>
        </w:rPr>
        <w:t xml:space="preserve"> </w:t>
      </w:r>
      <w:r>
        <w:rPr>
          <w:rFonts w:ascii="Palatino Linotype" w:hAnsi="Palatino Linotype"/>
          <w:i/>
          <w:spacing w:val="-3"/>
        </w:rPr>
        <w:t>Mode</w:t>
      </w:r>
      <w:r>
        <w:rPr>
          <w:rFonts w:ascii="Palatino Linotype" w:hAnsi="Palatino Linotype"/>
          <w:i/>
          <w:spacing w:val="-12"/>
        </w:rPr>
        <w:t xml:space="preserve"> </w:t>
      </w:r>
      <w:r>
        <w:rPr>
          <w:rFonts w:ascii="Palatino Linotype" w:hAnsi="Palatino Linotype"/>
          <w:i/>
        </w:rPr>
        <w:t>Workstations</w:t>
      </w:r>
      <w:r>
        <w:rPr>
          <w:rFonts w:ascii="Palatino Linotype" w:hAnsi="Palatino Linotype"/>
          <w:i/>
          <w:spacing w:val="-15"/>
        </w:rPr>
        <w:t xml:space="preserve"> </w:t>
      </w:r>
      <w:r>
        <w:rPr>
          <w:b w:val="0"/>
        </w:rPr>
        <w:t>(CMWs)</w:t>
      </w:r>
      <w:r>
        <w:rPr>
          <w:b w:val="0"/>
          <w:spacing w:val="-29"/>
        </w:rPr>
        <w:t xml:space="preserve"> </w:t>
      </w:r>
      <w:r>
        <w:rPr>
          <w:b w:val="0"/>
        </w:rPr>
        <w:t>were</w:t>
      </w:r>
      <w:r>
        <w:rPr>
          <w:b w:val="0"/>
          <w:spacing w:val="-29"/>
        </w:rPr>
        <w:t xml:space="preserve"> </w:t>
      </w:r>
      <w:r>
        <w:rPr>
          <w:b w:val="0"/>
        </w:rPr>
        <w:t>an</w:t>
      </w:r>
      <w:r>
        <w:rPr>
          <w:b w:val="0"/>
          <w:spacing w:val="-29"/>
        </w:rPr>
        <w:t xml:space="preserve"> </w:t>
      </w:r>
      <w:r>
        <w:rPr>
          <w:b w:val="0"/>
        </w:rPr>
        <w:t xml:space="preserve">example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latter,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allowing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viewed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modi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0"/>
        </w:rPr>
        <w:t>same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time,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intelligence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analyst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read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5"/>
          <w:w w:val="90"/>
        </w:rPr>
        <w:t>‘Top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Secret’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window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reports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‘Secret’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another,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accidentally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5"/>
          <w:w w:val="95"/>
        </w:rPr>
        <w:t xml:space="preserve">copy </w:t>
      </w:r>
      <w:r>
        <w:rPr>
          <w:b w:val="0"/>
        </w:rPr>
        <w:t>and</w:t>
      </w:r>
      <w:r>
        <w:rPr>
          <w:b w:val="0"/>
          <w:spacing w:val="-32"/>
        </w:rPr>
        <w:t xml:space="preserve"> </w:t>
      </w:r>
      <w:r>
        <w:rPr>
          <w:b w:val="0"/>
        </w:rPr>
        <w:t>paste</w:t>
      </w:r>
      <w:r>
        <w:rPr>
          <w:b w:val="0"/>
          <w:spacing w:val="-31"/>
        </w:rPr>
        <w:t xml:space="preserve"> </w:t>
      </w:r>
      <w:r>
        <w:rPr>
          <w:b w:val="0"/>
        </w:rPr>
        <w:t>text</w:t>
      </w:r>
      <w:r>
        <w:rPr>
          <w:b w:val="0"/>
          <w:spacing w:val="-32"/>
        </w:rPr>
        <w:t xml:space="preserve"> </w:t>
      </w:r>
      <w:r>
        <w:rPr>
          <w:b w:val="0"/>
        </w:rPr>
        <w:t>downwards</w:t>
      </w:r>
      <w:r>
        <w:rPr>
          <w:b w:val="0"/>
          <w:spacing w:val="-31"/>
        </w:rPr>
        <w:t xml:space="preserve"> </w:t>
      </w:r>
      <w:r>
        <w:rPr>
          <w:b w:val="0"/>
        </w:rPr>
        <w:t>[932].</w:t>
      </w:r>
      <w:r>
        <w:rPr>
          <w:b w:val="0"/>
          <w:spacing w:val="-21"/>
        </w:rPr>
        <w:t xml:space="preserve"> </w:t>
      </w:r>
      <w:r>
        <w:rPr>
          <w:b w:val="0"/>
          <w:spacing w:val="-6"/>
        </w:rPr>
        <w:t>For</w:t>
      </w:r>
      <w:r>
        <w:rPr>
          <w:b w:val="0"/>
          <w:spacing w:val="-32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engineering,</w:t>
      </w:r>
      <w:r>
        <w:rPr>
          <w:b w:val="0"/>
          <w:spacing w:val="-32"/>
        </w:rPr>
        <w:t xml:space="preserve"> </w:t>
      </w:r>
      <w:r>
        <w:rPr>
          <w:b w:val="0"/>
        </w:rPr>
        <w:t>see</w:t>
      </w:r>
      <w:r>
        <w:rPr>
          <w:b w:val="0"/>
          <w:spacing w:val="-31"/>
        </w:rPr>
        <w:t xml:space="preserve"> </w:t>
      </w:r>
      <w:r>
        <w:rPr>
          <w:b w:val="0"/>
        </w:rPr>
        <w:t>[635,</w:t>
      </w:r>
      <w:r>
        <w:rPr>
          <w:b w:val="0"/>
          <w:spacing w:val="-32"/>
        </w:rPr>
        <w:t xml:space="preserve"> </w:t>
      </w:r>
      <w:r>
        <w:rPr>
          <w:b w:val="0"/>
        </w:rPr>
        <w:t>636].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4"/>
        </w:numPr>
        <w:tabs>
          <w:tab w:pos="1631" w:val="left" w:leader="none"/>
          <w:tab w:pos="1632" w:val="left" w:leader="none"/>
        </w:tabs>
        <w:spacing w:line="240" w:lineRule="auto" w:before="134" w:after="0"/>
        <w:ind w:left="1631" w:right="0" w:hanging="821"/>
        <w:jc w:val="left"/>
      </w:pPr>
      <w:r>
        <w:rPr>
          <w:w w:val="130"/>
        </w:rPr>
        <w:t>Data</w:t>
      </w:r>
      <w:r>
        <w:rPr>
          <w:spacing w:val="8"/>
          <w:w w:val="130"/>
        </w:rPr>
        <w:t xml:space="preserve"> </w:t>
      </w:r>
      <w:r>
        <w:rPr>
          <w:w w:val="130"/>
        </w:rPr>
        <w:t>diodes</w:t>
      </w:r>
    </w:p>
    <w:p>
      <w:pPr>
        <w:pStyle w:val="BodyText"/>
        <w:spacing w:line="242" w:lineRule="auto" w:before="182"/>
        <w:ind w:left="811" w:right="863"/>
        <w:jc w:val="both"/>
        <w:rPr>
          <w:b w:val="0"/>
        </w:rPr>
      </w:pPr>
      <w:r>
        <w:rPr/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soon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realised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simple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mail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guards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crypto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boxes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restrictive,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complex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networked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services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developed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besides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mail.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First</w:t>
      </w:r>
      <w:r>
        <w:rPr>
          <w:b w:val="0"/>
        </w:rPr>
        <w:t>generation</w:t>
      </w:r>
      <w:r>
        <w:rPr>
          <w:b w:val="0"/>
          <w:spacing w:val="-31"/>
        </w:rPr>
        <w:t xml:space="preserve"> </w:t>
      </w:r>
      <w:r>
        <w:rPr>
          <w:b w:val="0"/>
        </w:rPr>
        <w:t>MLS</w:t>
      </w:r>
      <w:r>
        <w:rPr>
          <w:b w:val="0"/>
          <w:spacing w:val="-31"/>
        </w:rPr>
        <w:t xml:space="preserve"> </w:t>
      </w:r>
      <w:r>
        <w:rPr>
          <w:b w:val="0"/>
        </w:rPr>
        <w:t>mechanisms</w:t>
      </w:r>
      <w:r>
        <w:rPr>
          <w:b w:val="0"/>
          <w:spacing w:val="-30"/>
        </w:rPr>
        <w:t xml:space="preserve"> </w:t>
      </w:r>
      <w:r>
        <w:rPr>
          <w:b w:val="0"/>
        </w:rPr>
        <w:t>were</w:t>
      </w:r>
      <w:r>
        <w:rPr>
          <w:b w:val="0"/>
          <w:spacing w:val="-31"/>
        </w:rPr>
        <w:t xml:space="preserve"> </w:t>
      </w:r>
      <w:r>
        <w:rPr>
          <w:b w:val="0"/>
        </w:rPr>
        <w:t>ine</w:t>
      </w:r>
      <w:r>
        <w:rPr>
          <w:rFonts w:ascii="Cambria" w:hAnsi="Cambria"/>
        </w:rPr>
        <w:t>ffi</w:t>
      </w:r>
      <w:r>
        <w:rPr>
          <w:b w:val="0"/>
        </w:rPr>
        <w:t>cient</w:t>
      </w:r>
      <w:r>
        <w:rPr>
          <w:b w:val="0"/>
          <w:spacing w:val="-30"/>
        </w:rPr>
        <w:t xml:space="preserve"> </w:t>
      </w:r>
      <w:r>
        <w:rPr>
          <w:b w:val="0"/>
        </w:rPr>
        <w:t>for</w:t>
      </w:r>
      <w:r>
        <w:rPr>
          <w:b w:val="0"/>
          <w:spacing w:val="-31"/>
        </w:rPr>
        <w:t xml:space="preserve"> </w:t>
      </w:r>
      <w:r>
        <w:rPr>
          <w:b w:val="0"/>
        </w:rPr>
        <w:t>real-time</w:t>
      </w:r>
      <w:r>
        <w:rPr>
          <w:b w:val="0"/>
          <w:spacing w:val="-30"/>
        </w:rPr>
        <w:t xml:space="preserve"> </w:t>
      </w:r>
      <w:r>
        <w:rPr>
          <w:b w:val="0"/>
        </w:rPr>
        <w:t>services.</w:t>
      </w:r>
    </w:p>
    <w:p>
      <w:pPr>
        <w:pStyle w:val="BodyText"/>
        <w:spacing w:before="6" w:after="1"/>
        <w:rPr>
          <w:b w:val="0"/>
          <w:sz w:val="29"/>
        </w:rPr>
      </w:pPr>
    </w:p>
    <w:tbl>
      <w:tblPr>
        <w:tblW w:w="0" w:type="auto"/>
        <w:jc w:val="left"/>
        <w:tblInd w:w="3328" w:type="dxa"/>
        <w:tblBorders>
          <w:top w:val="single" w:sz="8" w:space="0" w:color="221F1F"/>
          <w:left w:val="single" w:sz="8" w:space="0" w:color="221F1F"/>
          <w:bottom w:val="single" w:sz="8" w:space="0" w:color="221F1F"/>
          <w:right w:val="single" w:sz="8" w:space="0" w:color="221F1F"/>
          <w:insideH w:val="single" w:sz="8" w:space="0" w:color="221F1F"/>
          <w:insideV w:val="single" w:sz="8" w:space="0" w:color="221F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101"/>
        <w:gridCol w:w="670"/>
      </w:tblGrid>
      <w:tr>
        <w:trPr>
          <w:trHeight w:val="519" w:hRule="atLeast"/>
        </w:trPr>
        <w:tc>
          <w:tcPr>
            <w:tcW w:w="1441" w:type="dxa"/>
            <w:gridSpan w:val="3"/>
          </w:tcPr>
          <w:p>
            <w:pPr>
              <w:pStyle w:val="TableParagraph"/>
              <w:spacing w:line="240" w:lineRule="auto" w:before="155"/>
              <w:ind w:left="465"/>
              <w:rPr>
                <w:rFonts w:ascii="Arial"/>
                <w:sz w:val="21"/>
              </w:rPr>
            </w:pPr>
            <w:r>
              <w:rPr>
                <w:rFonts w:ascii="Arial"/>
                <w:color w:val="221F1F"/>
                <w:sz w:val="21"/>
              </w:rPr>
              <w:t>HIGH</w:t>
            </w:r>
          </w:p>
        </w:tc>
      </w:tr>
      <w:tr>
        <w:trPr>
          <w:trHeight w:val="396" w:hRule="atLeast"/>
        </w:trPr>
        <w:tc>
          <w:tcPr>
            <w:tcW w:w="670" w:type="dxa"/>
            <w:vMerge w:val="restart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b w:val="0"/>
                <w:sz w:val="20"/>
              </w:rPr>
            </w:pPr>
          </w:p>
          <w:p>
            <w:pPr>
              <w:pStyle w:val="TableParagraph"/>
              <w:spacing w:line="240" w:lineRule="auto" w:before="9"/>
              <w:ind w:left="0"/>
              <w:rPr>
                <w:b w:val="0"/>
                <w:sz w:val="27"/>
              </w:rPr>
            </w:pPr>
          </w:p>
          <w:p>
            <w:pPr>
              <w:pStyle w:val="TableParagraph"/>
              <w:spacing w:line="240" w:lineRule="auto" w:before="1"/>
              <w:ind w:left="0" w:right="-188"/>
              <w:jc w:val="right"/>
              <w:rPr>
                <w:rFonts w:ascii="Arial"/>
                <w:sz w:val="21"/>
              </w:rPr>
            </w:pPr>
            <w:r>
              <w:rPr>
                <w:rFonts w:ascii="Arial"/>
                <w:color w:val="221F1F"/>
                <w:sz w:val="21"/>
              </w:rPr>
              <w:t>PU</w:t>
            </w:r>
          </w:p>
        </w:tc>
      </w:tr>
      <w:tr>
        <w:trPr>
          <w:trHeight w:val="581" w:hRule="atLeast"/>
        </w:trPr>
        <w:tc>
          <w:tcPr>
            <w:tcW w:w="67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5" w:hRule="atLeast"/>
        </w:trPr>
        <w:tc>
          <w:tcPr>
            <w:tcW w:w="67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7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9" w:hRule="atLeast"/>
        </w:trPr>
        <w:tc>
          <w:tcPr>
            <w:tcW w:w="1441" w:type="dxa"/>
            <w:gridSpan w:val="3"/>
          </w:tcPr>
          <w:p>
            <w:pPr>
              <w:pStyle w:val="TableParagraph"/>
              <w:spacing w:line="240" w:lineRule="auto" w:before="141"/>
              <w:ind w:left="481"/>
              <w:rPr>
                <w:rFonts w:ascii="Arial"/>
                <w:sz w:val="21"/>
              </w:rPr>
            </w:pPr>
            <w:r>
              <w:rPr>
                <w:rFonts w:ascii="Arial"/>
                <w:color w:val="221F1F"/>
                <w:sz w:val="21"/>
              </w:rPr>
              <w:t>LOW</w:t>
            </w:r>
          </w:p>
        </w:tc>
      </w:tr>
    </w:tbl>
    <w:p>
      <w:pPr>
        <w:pStyle w:val="BodyText"/>
        <w:spacing w:before="10"/>
        <w:rPr>
          <w:b w:val="0"/>
          <w:sz w:val="25"/>
        </w:rPr>
      </w:pPr>
    </w:p>
    <w:p>
      <w:pPr>
        <w:pStyle w:val="BodyText"/>
        <w:ind w:left="1449" w:right="1500"/>
        <w:jc w:val="center"/>
        <w:rPr>
          <w:b w:val="0"/>
        </w:rPr>
      </w:pPr>
      <w:r>
        <w:rPr>
          <w:b w:val="0"/>
        </w:rPr>
        <w:t>Figure 9.3: – the NRL pump</w:t>
      </w:r>
    </w:p>
    <w:p>
      <w:pPr>
        <w:pStyle w:val="BodyText"/>
        <w:spacing w:before="7"/>
        <w:rPr>
          <w:b w:val="0"/>
          <w:sz w:val="21"/>
        </w:rPr>
      </w:pPr>
    </w:p>
    <w:p>
      <w:pPr>
        <w:pStyle w:val="BodyText"/>
        <w:spacing w:before="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4"/>
          <w:w w:val="95"/>
        </w:rPr>
        <w:t>Naval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Research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Laboratory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(NRL)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therefore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developed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Pump</w:t>
      </w:r>
      <w:r>
        <w:rPr>
          <w:rFonts w:ascii="Palatino Linotype" w:hAnsi="Palatino Linotype"/>
          <w:i/>
          <w:spacing w:val="1"/>
          <w:w w:val="95"/>
        </w:rPr>
        <w:t xml:space="preserve"> </w:t>
      </w:r>
      <w:r>
        <w:rPr>
          <w:b w:val="0"/>
          <w:w w:val="95"/>
        </w:rPr>
        <w:t>– 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one-way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transfer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device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(a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diode)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allow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secure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one-way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(Figure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9.3.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sending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6"/>
          <w:w w:val="95"/>
        </w:rPr>
        <w:t xml:space="preserve">to </w:t>
      </w:r>
      <w:r>
        <w:rPr>
          <w:b w:val="0"/>
          <w:w w:val="90"/>
        </w:rPr>
        <w:t>High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4"/>
          <w:w w:val="90"/>
        </w:rPr>
        <w:t>easy,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need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assured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transmission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reliability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means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4"/>
          <w:w w:val="90"/>
        </w:rPr>
        <w:t>acknowl-</w:t>
      </w:r>
    </w:p>
    <w:p>
      <w:pPr>
        <w:spacing w:after="0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before="61"/>
        <w:ind w:left="811" w:right="863"/>
        <w:jc w:val="both"/>
        <w:rPr>
          <w:rFonts w:ascii="Palatino Linotype" w:hAnsi="Palatino Linotype"/>
          <w:i/>
        </w:rPr>
      </w:pPr>
      <w:r>
        <w:rPr>
          <w:b w:val="0"/>
          <w:w w:val="95"/>
        </w:rPr>
        <w:t>edgement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messages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sent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back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Low.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Pump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limits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bandwidth of possible backward leakage using a number of mechanisms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such as bu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ering and random timing of acknowledgements [1012, 1013,</w:t>
      </w:r>
      <w:r>
        <w:rPr>
          <w:b w:val="0"/>
          <w:spacing w:val="-40"/>
          <w:w w:val="90"/>
        </w:rPr>
        <w:t xml:space="preserve"> </w:t>
      </w:r>
      <w:r>
        <w:rPr>
          <w:b w:val="0"/>
          <w:w w:val="90"/>
        </w:rPr>
        <w:t xml:space="preserve">1014]. The </w:t>
      </w:r>
      <w:r>
        <w:rPr>
          <w:b w:val="0"/>
          <w:w w:val="95"/>
        </w:rPr>
        <w:t>attraction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approach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build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 xml:space="preserve">data </w:t>
      </w:r>
      <w:r>
        <w:rPr>
          <w:b w:val="0"/>
          <w:w w:val="90"/>
        </w:rPr>
        <w:t>diodes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connect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separate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levels.</w:t>
      </w:r>
      <w:r>
        <w:rPr>
          <w:b w:val="0"/>
          <w:spacing w:val="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systems </w:t>
      </w:r>
      <w:r>
        <w:rPr>
          <w:b w:val="0"/>
          <w:w w:val="95"/>
        </w:rPr>
        <w:t>don’t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architecture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called</w:t>
      </w:r>
      <w:r>
        <w:rPr>
          <w:b w:val="0"/>
          <w:spacing w:val="-16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system high</w:t>
      </w:r>
    </w:p>
    <w:p>
      <w:pPr>
        <w:pStyle w:val="BodyText"/>
        <w:spacing w:line="170" w:lineRule="auto" w:before="5"/>
        <w:ind w:left="811" w:right="863"/>
        <w:jc w:val="both"/>
        <w:rPr>
          <w:b w:val="0"/>
        </w:rPr>
      </w:pPr>
      <w:r>
        <w:rPr>
          <w:b w:val="0"/>
        </w:rPr>
        <w:t>–</w:t>
      </w:r>
      <w:r>
        <w:rPr>
          <w:b w:val="0"/>
          <w:spacing w:val="-17"/>
        </w:rPr>
        <w:t xml:space="preserve"> </w:t>
      </w:r>
      <w:r>
        <w:rPr>
          <w:b w:val="0"/>
        </w:rPr>
        <w:t>they</w:t>
      </w:r>
      <w:r>
        <w:rPr>
          <w:b w:val="0"/>
          <w:spacing w:val="-16"/>
        </w:rPr>
        <w:t xml:space="preserve"> </w:t>
      </w:r>
      <w:r>
        <w:rPr>
          <w:b w:val="0"/>
        </w:rPr>
        <w:t>can</w:t>
      </w:r>
      <w:r>
        <w:rPr>
          <w:b w:val="0"/>
          <w:spacing w:val="-16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16"/>
        </w:rPr>
        <w:t xml:space="preserve"> </w:t>
      </w:r>
      <w:r>
        <w:rPr>
          <w:b w:val="0"/>
        </w:rPr>
        <w:t>built</w:t>
      </w:r>
      <w:r>
        <w:rPr>
          <w:b w:val="0"/>
          <w:spacing w:val="-16"/>
        </w:rPr>
        <w:t xml:space="preserve"> </w:t>
      </w:r>
      <w:r>
        <w:rPr>
          <w:b w:val="0"/>
        </w:rPr>
        <w:t>from</w:t>
      </w:r>
      <w:r>
        <w:rPr>
          <w:b w:val="0"/>
          <w:spacing w:val="-16"/>
        </w:rPr>
        <w:t xml:space="preserve"> </w:t>
      </w:r>
      <w:r>
        <w:rPr>
          <w:b w:val="0"/>
        </w:rPr>
        <w:t>cheap</w:t>
      </w:r>
      <w:r>
        <w:rPr>
          <w:b w:val="0"/>
          <w:spacing w:val="-16"/>
        </w:rPr>
        <w:t xml:space="preserve"> </w:t>
      </w:r>
      <w:r>
        <w:rPr>
          <w:rFonts w:ascii="Palatino Linotype" w:hAnsi="Palatino Linotype"/>
          <w:i/>
        </w:rPr>
        <w:t>commercial-o</w:t>
      </w:r>
      <w:r>
        <w:rPr>
          <w:rFonts w:ascii="Meiryo" w:hAnsi="Meiryo"/>
          <w:i/>
        </w:rPr>
        <w:t>ff</w:t>
      </w:r>
      <w:r>
        <w:rPr>
          <w:rFonts w:ascii="Palatino Linotype" w:hAnsi="Palatino Linotype"/>
          <w:i/>
        </w:rPr>
        <w:t>-the-shelf</w:t>
      </w:r>
      <w:r>
        <w:rPr>
          <w:rFonts w:ascii="Palatino Linotype" w:hAnsi="Palatino Linotype"/>
          <w:i/>
          <w:spacing w:val="-2"/>
        </w:rPr>
        <w:t xml:space="preserve"> </w:t>
      </w:r>
      <w:r>
        <w:rPr>
          <w:b w:val="0"/>
        </w:rPr>
        <w:t>(COTS)</w:t>
      </w:r>
      <w:r>
        <w:rPr>
          <w:b w:val="0"/>
          <w:spacing w:val="-16"/>
        </w:rPr>
        <w:t xml:space="preserve"> </w:t>
      </w:r>
      <w:r>
        <w:rPr>
          <w:b w:val="0"/>
          <w:spacing w:val="-3"/>
        </w:rPr>
        <w:t xml:space="preserve">components. </w:t>
      </w:r>
      <w:r>
        <w:rPr>
          <w:b w:val="0"/>
          <w:spacing w:val="-6"/>
          <w:w w:val="95"/>
        </w:rPr>
        <w:t>You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worry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applying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internally,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merely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protecting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them</w:t>
      </w:r>
    </w:p>
    <w:p>
      <w:pPr>
        <w:pStyle w:val="BodyText"/>
        <w:spacing w:line="244" w:lineRule="auto" w:before="16"/>
        <w:ind w:left="811" w:right="863"/>
        <w:jc w:val="both"/>
        <w:rPr>
          <w:b w:val="0"/>
        </w:rPr>
      </w:pPr>
      <w:r>
        <w:rPr>
          <w:b w:val="0"/>
          <w:w w:val="95"/>
        </w:rPr>
        <w:t>from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external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attack,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network-based.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hardware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fallen,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become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preferred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option,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world’s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military bases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full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KVM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switches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(which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let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switch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keyboard, video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display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mouse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systems)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diodes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(to link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networks).</w:t>
      </w:r>
      <w:r>
        <w:rPr>
          <w:b w:val="0"/>
          <w:spacing w:val="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pump’s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story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told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[1015].</w:t>
      </w:r>
    </w:p>
    <w:p>
      <w:pPr>
        <w:pStyle w:val="BodyText"/>
        <w:spacing w:line="238" w:lineRule="exact" w:before="9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application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logistics.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signals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equipment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6"/>
          <w:w w:val="95"/>
        </w:rPr>
        <w:t xml:space="preserve">is </w:t>
      </w:r>
      <w:r>
        <w:rPr>
          <w:b w:val="0"/>
          <w:spacing w:val="-5"/>
          <w:w w:val="95"/>
        </w:rPr>
        <w:t xml:space="preserve">‘Top </w:t>
      </w:r>
      <w:r>
        <w:rPr>
          <w:b w:val="0"/>
          <w:w w:val="95"/>
        </w:rPr>
        <w:t>Secret’, while things like jet fuel and bootlaces are not; but even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 xml:space="preserve">such </w:t>
      </w:r>
      <w:r>
        <w:rPr>
          <w:b w:val="0"/>
          <w:w w:val="90"/>
        </w:rPr>
        <w:t>simple commodities may become ‘Secret’ when their quantities or movements might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leak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tactical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intentions. 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needed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manage </w:t>
      </w:r>
      <w:r>
        <w:rPr>
          <w:b w:val="0"/>
          <w:w w:val="95"/>
        </w:rPr>
        <w:t>all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build;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logistics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projects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6"/>
          <w:w w:val="95"/>
        </w:rPr>
        <w:t xml:space="preserve">UK </w:t>
      </w:r>
      <w:r>
        <w:rPr>
          <w:b w:val="0"/>
          <w:spacing w:val="-3"/>
          <w:w w:val="95"/>
        </w:rPr>
        <w:t>have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ended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expensive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disasters.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UK,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Royal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Air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Force’s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Logistics Information</w:t>
      </w:r>
      <w:r>
        <w:rPr>
          <w:b w:val="0"/>
          <w:spacing w:val="-43"/>
          <w:w w:val="95"/>
        </w:rPr>
        <w:t xml:space="preserve"> </w:t>
      </w:r>
      <w:r>
        <w:rPr>
          <w:b w:val="0"/>
          <w:spacing w:val="-3"/>
          <w:w w:val="95"/>
        </w:rPr>
        <w:t>Technology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(LITS)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10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year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(1989–99),</w:t>
      </w:r>
      <w:r>
        <w:rPr>
          <w:b w:val="0"/>
          <w:spacing w:val="-41"/>
          <w:w w:val="95"/>
        </w:rPr>
        <w:t xml:space="preserve"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500m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project 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provide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single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stores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management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RAF’s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80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bases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[1386]. It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designed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operate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levels: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‘Restricted’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jet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fuel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2"/>
          <w:w w:val="95"/>
        </w:rPr>
        <w:t xml:space="preserve">boot </w:t>
      </w:r>
      <w:r>
        <w:rPr>
          <w:b w:val="0"/>
          <w:w w:val="95"/>
        </w:rPr>
        <w:t>polish,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‘Secret’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special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stores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nuclear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bombs.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initially </w:t>
      </w:r>
      <w:r>
        <w:rPr>
          <w:b w:val="0"/>
          <w:w w:val="90"/>
        </w:rPr>
        <w:t>implemented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4"/>
          <w:w w:val="90"/>
        </w:rPr>
        <w:t>two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separate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database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connected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pump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enforce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property.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project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became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classic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tale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escalating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costs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driven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creeping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changes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requirements.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changes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easing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 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cation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rules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Cold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5"/>
          <w:w w:val="95"/>
        </w:rPr>
        <w:t>War.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result,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 almost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‘Secret’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static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(e.g.,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operating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manuals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5"/>
          <w:w w:val="95"/>
        </w:rPr>
        <w:t xml:space="preserve">for </w:t>
      </w:r>
      <w:r>
        <w:rPr>
          <w:b w:val="0"/>
          <w:w w:val="90"/>
        </w:rPr>
        <w:t>air-drop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nuclear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bombs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now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kept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strategic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stockpiles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rather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at </w:t>
      </w:r>
      <w:r>
        <w:rPr>
          <w:b w:val="0"/>
          <w:w w:val="95"/>
        </w:rPr>
        <w:t xml:space="preserve">airbases). </w:t>
      </w:r>
      <w:r>
        <w:rPr>
          <w:b w:val="0"/>
          <w:spacing w:val="-9"/>
          <w:w w:val="95"/>
        </w:rPr>
        <w:t xml:space="preserve">To </w:t>
      </w:r>
      <w:r>
        <w:rPr>
          <w:b w:val="0"/>
          <w:spacing w:val="-3"/>
          <w:w w:val="95"/>
        </w:rPr>
        <w:t xml:space="preserve">save money, </w:t>
      </w:r>
      <w:r>
        <w:rPr>
          <w:b w:val="0"/>
          <w:w w:val="95"/>
        </w:rPr>
        <w:t>the ‘Secret’ information is now kept on a CD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 locked up in a</w:t>
      </w:r>
      <w:r>
        <w:rPr>
          <w:b w:val="0"/>
          <w:spacing w:val="13"/>
          <w:w w:val="95"/>
        </w:rPr>
        <w:t xml:space="preserve"> </w:t>
      </w:r>
      <w:r>
        <w:rPr>
          <w:b w:val="0"/>
          <w:w w:val="95"/>
        </w:rPr>
        <w:t>safe.</w:t>
      </w:r>
    </w:p>
    <w:p>
      <w:pPr>
        <w:pStyle w:val="BodyText"/>
        <w:spacing w:line="244" w:lineRule="auto" w:before="114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Another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2"/>
          <w:w w:val="95"/>
        </w:rPr>
        <w:t>major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application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wiretapping.</w:t>
      </w:r>
      <w:r>
        <w:rPr>
          <w:b w:val="0"/>
          <w:spacing w:val="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5"/>
          <w:w w:val="95"/>
        </w:rPr>
        <w:t>inves</w:t>
      </w:r>
      <w:r>
        <w:rPr>
          <w:b w:val="0"/>
          <w:w w:val="95"/>
        </w:rPr>
        <w:t>tigation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know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wiretapped,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third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party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must </w:t>
      </w:r>
      <w:r>
        <w:rPr>
          <w:b w:val="0"/>
          <w:spacing w:val="2"/>
          <w:w w:val="90"/>
        </w:rPr>
        <w:t>be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silent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phone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companies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started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implementing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wiretaps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4"/>
          <w:w w:val="90"/>
        </w:rPr>
        <w:t xml:space="preserve">silent </w:t>
      </w:r>
      <w:r>
        <w:rPr>
          <w:b w:val="0"/>
          <w:w w:val="95"/>
        </w:rPr>
        <w:t>conference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calls,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charge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conference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call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wiretapper, not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target.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modern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requirement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multilevel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one: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multiple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agencies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want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monitor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target,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other,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 police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tapping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drug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dealer,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anti-corruption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unit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watching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police,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 so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on.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Eliminating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covert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channels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harder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looks;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survey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from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mid-2000s,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see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[1707];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pure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MLS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policy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insu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cient,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suspects can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try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hack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confuse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wiretapping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equipment,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therefore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needs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</w:t>
      </w:r>
      <w:r>
        <w:rPr>
          <w:b w:val="0"/>
          <w:w w:val="95"/>
        </w:rPr>
        <w:t>sist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tampering.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notorious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case,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wiretap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discovered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5"/>
          <w:w w:val="95"/>
        </w:rPr>
        <w:t xml:space="preserve">the </w:t>
      </w:r>
      <w:r>
        <w:rPr>
          <w:b w:val="0"/>
          <w:w w:val="90"/>
        </w:rPr>
        <w:t>mobile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phones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Greek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Prime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Minister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his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senior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colleagues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during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Athens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olympics;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lawful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intercept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facility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mobile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company’s </w:t>
      </w:r>
      <w:r>
        <w:rPr>
          <w:b w:val="0"/>
          <w:w w:val="90"/>
        </w:rPr>
        <w:t xml:space="preserve">switchgear was abused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 xml:space="preserve">unauthorised software, and was detected when </w:t>
      </w:r>
      <w:r>
        <w:rPr>
          <w:b w:val="0"/>
          <w:spacing w:val="-4"/>
          <w:w w:val="90"/>
        </w:rPr>
        <w:t xml:space="preserve">the </w:t>
      </w:r>
      <w:r>
        <w:rPr>
          <w:b w:val="0"/>
          <w:w w:val="95"/>
        </w:rPr>
        <w:t>buggers’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modi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cations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caused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text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messages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delivered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[1550].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phone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company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0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76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million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Euros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(almost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$100m).</w:t>
      </w:r>
      <w:r>
        <w:rPr>
          <w:b w:val="0"/>
          <w:spacing w:val="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clean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4"/>
          <w:w w:val="90"/>
        </w:rPr>
        <w:t xml:space="preserve">way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manage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wiretaps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nowadays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modern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VOIP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write </w:t>
      </w:r>
      <w:r>
        <w:rPr>
          <w:b w:val="0"/>
        </w:rPr>
        <w:t>everything</w:t>
      </w:r>
      <w:r>
        <w:rPr>
          <w:b w:val="0"/>
          <w:spacing w:val="-10"/>
        </w:rPr>
        <w:t xml:space="preserve"> </w:t>
      </w:r>
      <w:r>
        <w:rPr>
          <w:b w:val="0"/>
        </w:rPr>
        <w:t>to</w:t>
      </w:r>
      <w:r>
        <w:rPr>
          <w:b w:val="0"/>
          <w:spacing w:val="-10"/>
        </w:rPr>
        <w:t xml:space="preserve"> </w:t>
      </w:r>
      <w:r>
        <w:rPr>
          <w:b w:val="0"/>
        </w:rPr>
        <w:t>disk</w:t>
      </w:r>
      <w:r>
        <w:rPr>
          <w:b w:val="0"/>
          <w:spacing w:val="-9"/>
        </w:rPr>
        <w:t xml:space="preserve"> </w:t>
      </w:r>
      <w:r>
        <w:rPr>
          <w:b w:val="0"/>
        </w:rPr>
        <w:t>and</w:t>
      </w:r>
      <w:r>
        <w:rPr>
          <w:b w:val="0"/>
          <w:spacing w:val="-10"/>
        </w:rPr>
        <w:t xml:space="preserve"> </w:t>
      </w:r>
      <w:r>
        <w:rPr>
          <w:b w:val="0"/>
        </w:rPr>
        <w:t>extract</w:t>
      </w:r>
      <w:r>
        <w:rPr>
          <w:b w:val="0"/>
          <w:spacing w:val="-10"/>
        </w:rPr>
        <w:t xml:space="preserve"> </w:t>
      </w:r>
      <w:r>
        <w:rPr>
          <w:b w:val="0"/>
        </w:rPr>
        <w:t>what</w:t>
      </w:r>
      <w:r>
        <w:rPr>
          <w:b w:val="0"/>
          <w:spacing w:val="-9"/>
        </w:rPr>
        <w:t xml:space="preserve"> </w:t>
      </w:r>
      <w:r>
        <w:rPr>
          <w:b w:val="0"/>
        </w:rPr>
        <w:t>you</w:t>
      </w:r>
      <w:r>
        <w:rPr>
          <w:b w:val="0"/>
          <w:spacing w:val="-10"/>
        </w:rPr>
        <w:t xml:space="preserve"> </w:t>
      </w:r>
      <w:r>
        <w:rPr>
          <w:b w:val="0"/>
        </w:rPr>
        <w:t>need</w:t>
      </w:r>
      <w:r>
        <w:rPr>
          <w:b w:val="0"/>
          <w:spacing w:val="-10"/>
        </w:rPr>
        <w:t xml:space="preserve"> </w:t>
      </w:r>
      <w:r>
        <w:rPr>
          <w:b w:val="0"/>
        </w:rPr>
        <w:t>later.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There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military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embedded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too.</w:t>
      </w:r>
      <w:r>
        <w:rPr>
          <w:b w:val="0"/>
          <w:spacing w:val="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submarines,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speed,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reac</w:t>
      </w:r>
      <w:r>
        <w:rPr>
          <w:b w:val="0"/>
          <w:w w:val="95"/>
        </w:rPr>
        <w:t>tor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output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RPM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45"/>
          <w:w w:val="95"/>
        </w:rPr>
        <w:t xml:space="preserve"> </w:t>
      </w:r>
      <w:r>
        <w:rPr>
          <w:b w:val="0"/>
          <w:spacing w:val="-6"/>
          <w:w w:val="95"/>
        </w:rPr>
        <w:t>Top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Secret,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history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5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three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measurements would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reveal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vessel’s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performance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that’s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among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pieces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5"/>
          <w:w w:val="95"/>
        </w:rPr>
        <w:t>in</w:t>
      </w:r>
      <w:r>
        <w:rPr>
          <w:b w:val="0"/>
          <w:w w:val="95"/>
        </w:rPr>
        <w:t>formation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share.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engineering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 xml:space="preserve">made </w:t>
      </w:r>
      <w:r>
        <w:rPr>
          <w:b w:val="0"/>
          <w:w w:val="95"/>
        </w:rPr>
        <w:t>more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complex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instruments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6"/>
          <w:w w:val="95"/>
        </w:rPr>
        <w:t>Top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Secret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 vessel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port,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complicate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maintenance.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air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combat, some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radars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won’t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display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velocity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aircraft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performance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unless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operator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appropriate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clearance.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read stories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F-16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pilots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seeing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insanely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fast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UFO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whose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speed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radar </w:t>
      </w:r>
      <w:r>
        <w:rPr>
          <w:b w:val="0"/>
          <w:w w:val="95"/>
        </w:rPr>
        <w:t>didn’t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sense,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together.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interesting 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see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sort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side-e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follow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powerful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actors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try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bake </w:t>
      </w:r>
      <w:r>
        <w:rPr>
          <w:b w:val="0"/>
          <w:w w:val="90"/>
        </w:rPr>
        <w:t>MAC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policies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IoT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infrastructure,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sort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superstitious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beliefs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they </w:t>
      </w:r>
      <w:r>
        <w:rPr>
          <w:b w:val="0"/>
          <w:w w:val="95"/>
        </w:rPr>
        <w:t>give rise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to.</w:t>
      </w:r>
    </w:p>
    <w:p>
      <w:pPr>
        <w:pStyle w:val="BodyText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79" w:after="0"/>
        <w:ind w:left="1545" w:right="0" w:hanging="735"/>
        <w:jc w:val="left"/>
      </w:pPr>
      <w:r>
        <w:rPr>
          <w:spacing w:val="-3"/>
          <w:w w:val="135"/>
        </w:rPr>
        <w:t xml:space="preserve">MAC: </w:t>
      </w:r>
      <w:r>
        <w:rPr>
          <w:w w:val="135"/>
        </w:rPr>
        <w:t xml:space="preserve">from MLS to </w:t>
      </w:r>
      <w:r>
        <w:rPr>
          <w:spacing w:val="-3"/>
          <w:w w:val="135"/>
        </w:rPr>
        <w:t xml:space="preserve">IFC </w:t>
      </w:r>
      <w:r>
        <w:rPr>
          <w:w w:val="135"/>
        </w:rPr>
        <w:t>and</w:t>
      </w:r>
      <w:r>
        <w:rPr>
          <w:spacing w:val="34"/>
          <w:w w:val="135"/>
        </w:rPr>
        <w:t xml:space="preserve"> </w:t>
      </w:r>
      <w:r>
        <w:rPr>
          <w:spacing w:val="-3"/>
          <w:w w:val="135"/>
        </w:rPr>
        <w:t>integrity</w:t>
      </w:r>
    </w:p>
    <w:p>
      <w:pPr>
        <w:pStyle w:val="BodyText"/>
        <w:spacing w:line="244" w:lineRule="auto" w:before="234"/>
        <w:ind w:left="811" w:right="863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edition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book,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noted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trend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mandatory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 xml:space="preserve">controls </w:t>
      </w:r>
      <w:r>
        <w:rPr>
          <w:b w:val="0"/>
          <w:w w:val="90"/>
        </w:rPr>
        <w:t>to</w:t>
      </w:r>
      <w:r>
        <w:rPr>
          <w:b w:val="0"/>
          <w:spacing w:val="-39"/>
          <w:w w:val="90"/>
        </w:rPr>
        <w:t xml:space="preserve"> </w:t>
      </w:r>
      <w:r>
        <w:rPr>
          <w:b w:val="0"/>
          <w:w w:val="90"/>
        </w:rPr>
        <w:t>prevent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>tampering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>provide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>real-time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>performance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>guarantees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>[1313,</w:t>
      </w:r>
      <w:r>
        <w:rPr>
          <w:b w:val="0"/>
          <w:spacing w:val="-38"/>
          <w:w w:val="90"/>
        </w:rPr>
        <w:t xml:space="preserve"> </w:t>
      </w:r>
      <w:r>
        <w:rPr>
          <w:b w:val="0"/>
          <w:w w:val="90"/>
        </w:rPr>
        <w:t xml:space="preserve">1018],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ventured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7"/>
          <w:w w:val="95"/>
        </w:rPr>
        <w:t xml:space="preserve"> </w:t>
      </w:r>
      <w:r>
        <w:rPr>
          <w:b w:val="0"/>
          <w:w w:val="95"/>
        </w:rPr>
        <w:t>“perhaps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future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multilevel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con</w:t>
      </w:r>
      <w:r>
        <w:rPr>
          <w:rFonts w:ascii="Cambria" w:hAnsi="Cambria"/>
          <w:spacing w:val="-3"/>
          <w:w w:val="95"/>
        </w:rPr>
        <w:t>fi</w:t>
      </w:r>
      <w:r>
        <w:rPr>
          <w:b w:val="0"/>
          <w:spacing w:val="-3"/>
          <w:w w:val="95"/>
        </w:rPr>
      </w:r>
      <w:r>
        <w:rPr>
          <w:b w:val="0"/>
          <w:spacing w:val="-3"/>
          <w:w w:val="90"/>
        </w:rPr>
        <w:t>dentiality,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>integrity.”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Government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agencies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learned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MAC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what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took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stop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malware.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edition,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multilevel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hit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 mass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market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Windows,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essentially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uses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Biba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model.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5"/>
        </w:numPr>
        <w:tabs>
          <w:tab w:pos="1631" w:val="left" w:leader="none"/>
          <w:tab w:pos="1632" w:val="left" w:leader="none"/>
        </w:tabs>
        <w:spacing w:line="240" w:lineRule="auto" w:before="125" w:after="0"/>
        <w:ind w:left="1631" w:right="0" w:hanging="821"/>
        <w:jc w:val="left"/>
      </w:pPr>
      <w:r>
        <w:rPr>
          <w:w w:val="125"/>
        </w:rPr>
        <w:t>Windows</w:t>
      </w:r>
    </w:p>
    <w:p>
      <w:pPr>
        <w:pStyle w:val="BodyText"/>
        <w:spacing w:line="244" w:lineRule="auto" w:before="182"/>
        <w:ind w:left="811" w:right="863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Windows,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processes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do,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securable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objects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(including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directories,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registry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keys)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6"/>
          <w:w w:val="95"/>
        </w:rPr>
        <w:t>may,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integrity-level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label.</w:t>
      </w:r>
      <w:r>
        <w:rPr>
          <w:b w:val="0"/>
          <w:spacing w:val="16"/>
          <w:w w:val="95"/>
        </w:rPr>
        <w:t xml:space="preserve"> </w:t>
      </w:r>
      <w:r>
        <w:rPr>
          <w:b w:val="0"/>
          <w:w w:val="95"/>
        </w:rPr>
        <w:t>File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objects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la</w:t>
      </w:r>
      <w:r>
        <w:rPr>
          <w:b w:val="0"/>
          <w:w w:val="90"/>
        </w:rPr>
        <w:t>belled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’Medium’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default,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Internet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Explorer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(and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everything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downloaded </w:t>
      </w:r>
      <w:r>
        <w:rPr>
          <w:b w:val="0"/>
          <w:w w:val="95"/>
        </w:rPr>
        <w:t>using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it)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labelled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’Low’.</w:t>
      </w:r>
      <w:r>
        <w:rPr>
          <w:b w:val="0"/>
          <w:spacing w:val="21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action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therefore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needed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upgrade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w w:val="90"/>
        </w:rPr>
        <w:t>loaded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content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before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modify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existing</w:t>
      </w:r>
      <w:r>
        <w:rPr>
          <w:b w:val="0"/>
          <w:spacing w:val="-16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les.</w:t>
      </w:r>
      <w:r>
        <w:rPr>
          <w:b w:val="0"/>
          <w:spacing w:val="11"/>
          <w:w w:val="90"/>
        </w:rPr>
        <w:t xml:space="preserve"> </w:t>
      </w:r>
      <w:r>
        <w:rPr>
          <w:b w:val="0"/>
          <w:w w:val="90"/>
        </w:rPr>
        <w:t>It’s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possible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implement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crude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BLP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Windows,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‘NoReadUp’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‘NoExecuteUp’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policies.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installed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default;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Microsoft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concerned about malware installing itself in the system and then hiding. Keeping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 browser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‘Low’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makes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installation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harder,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allowing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processes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(even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Low ones)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inspect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rest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makes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hiding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harder.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integrityonly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approach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MAC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does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running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steal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4"/>
          <w:w w:val="95"/>
        </w:rPr>
        <w:t xml:space="preserve">all </w:t>
      </w:r>
      <w:r>
        <w:rPr>
          <w:b w:val="0"/>
          <w:w w:val="95"/>
        </w:rPr>
        <w:t>your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data;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users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care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‘NoReadUp’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sensitive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directories. This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discussed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Joanna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Rutkowska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[1634];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describes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some </w:t>
      </w:r>
      <w:r>
        <w:rPr>
          <w:b w:val="0"/>
        </w:rPr>
        <w:t>interesting</w:t>
      </w:r>
      <w:r>
        <w:rPr>
          <w:b w:val="0"/>
          <w:spacing w:val="-13"/>
        </w:rPr>
        <w:t xml:space="preserve"> </w:t>
      </w:r>
      <w:r>
        <w:rPr>
          <w:b w:val="0"/>
        </w:rPr>
        <w:t>potential</w:t>
      </w:r>
      <w:r>
        <w:rPr>
          <w:b w:val="0"/>
          <w:spacing w:val="-12"/>
        </w:rPr>
        <w:t xml:space="preserve"> </w:t>
      </w:r>
      <w:r>
        <w:rPr>
          <w:b w:val="0"/>
        </w:rPr>
        <w:t>attacks</w:t>
      </w:r>
      <w:r>
        <w:rPr>
          <w:b w:val="0"/>
          <w:spacing w:val="-12"/>
        </w:rPr>
        <w:t xml:space="preserve"> </w:t>
      </w:r>
      <w:r>
        <w:rPr>
          <w:b w:val="0"/>
        </w:rPr>
        <w:t>based</w:t>
      </w:r>
      <w:r>
        <w:rPr>
          <w:b w:val="0"/>
          <w:spacing w:val="-13"/>
        </w:rPr>
        <w:t xml:space="preserve"> </w:t>
      </w:r>
      <w:r>
        <w:rPr>
          <w:b w:val="0"/>
        </w:rPr>
        <w:t>on</w:t>
      </w:r>
      <w:r>
        <w:rPr>
          <w:b w:val="0"/>
          <w:spacing w:val="-12"/>
        </w:rPr>
        <w:t xml:space="preserve"> </w:t>
      </w:r>
      <w:r>
        <w:rPr>
          <w:b w:val="0"/>
        </w:rPr>
        <w:t>virtualization.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5"/>
        </w:numPr>
        <w:tabs>
          <w:tab w:pos="1631" w:val="left" w:leader="none"/>
          <w:tab w:pos="1632" w:val="left" w:leader="none"/>
        </w:tabs>
        <w:spacing w:line="240" w:lineRule="auto" w:before="117" w:after="0"/>
        <w:ind w:left="1631" w:right="0" w:hanging="821"/>
        <w:jc w:val="left"/>
      </w:pPr>
      <w:r>
        <w:rPr>
          <w:w w:val="125"/>
        </w:rPr>
        <w:t>SELinux</w:t>
      </w:r>
    </w:p>
    <w:p>
      <w:pPr>
        <w:pStyle w:val="BodyText"/>
        <w:spacing w:line="244" w:lineRule="auto" w:before="183"/>
        <w:ind w:left="811"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SELinux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somewhat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similar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Windows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immediate goal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mandatory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mechanisms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limit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  <w:w w:val="90"/>
        </w:rPr>
        <w:t>compromise.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SELinux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[1187]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implemented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NSA,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based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 xml:space="preserve">Flask </w:t>
      </w:r>
      <w:r>
        <w:rPr>
          <w:b w:val="0"/>
          <w:w w:val="90"/>
        </w:rPr>
        <w:t>security architecture [1811], which separates the policy from the enforcement mechanism;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context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contains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attributes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associated</w:t>
      </w:r>
    </w:p>
    <w:p>
      <w:pPr>
        <w:spacing w:after="0" w:line="244" w:lineRule="auto"/>
        <w:jc w:val="both"/>
        <w:sectPr>
          <w:headerReference w:type="default" r:id="rId12"/>
          <w:footerReference w:type="default" r:id="rId13"/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5"/>
        </w:rPr>
        <w:t>with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subject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object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Flask,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those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attributes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includes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 Type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Enforcement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type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attribute.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identi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handle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security </w:t>
      </w:r>
      <w:r>
        <w:rPr>
          <w:b w:val="0"/>
          <w:w w:val="90"/>
        </w:rPr>
        <w:t>context,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mapped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server.</w:t>
      </w:r>
      <w:r>
        <w:rPr>
          <w:b w:val="0"/>
          <w:spacing w:val="8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policy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decisions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made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resides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kernel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performance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[819].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mainstream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 xml:space="preserve">since </w:t>
      </w:r>
      <w:r>
        <w:rPr>
          <w:b w:val="0"/>
          <w:w w:val="95"/>
        </w:rPr>
        <w:t>Linux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2.6.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server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provides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API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rest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kernel,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behind </w:t>
      </w:r>
      <w:r>
        <w:rPr>
          <w:b w:val="0"/>
          <w:w w:val="90"/>
        </w:rPr>
        <w:t>which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model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hidden.</w:t>
      </w:r>
      <w:r>
        <w:rPr>
          <w:b w:val="0"/>
          <w:spacing w:val="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server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internally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implements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general </w:t>
      </w:r>
      <w:r>
        <w:rPr>
          <w:b w:val="0"/>
          <w:w w:val="95"/>
        </w:rPr>
        <w:t xml:space="preserve">constraints engine that can express RBAC, TE, and MLS. In typical Linux </w:t>
      </w:r>
      <w:r>
        <w:rPr>
          <w:b w:val="0"/>
          <w:w w:val="90"/>
        </w:rPr>
        <w:t xml:space="preserve">distributions from the mid-2000s, it was used to separate various services, so </w:t>
      </w:r>
      <w:r>
        <w:rPr>
          <w:b w:val="0"/>
          <w:w w:val="95"/>
        </w:rPr>
        <w:t>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attacker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takes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web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server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does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thereby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acquire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DNS server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well.</w:t>
      </w:r>
      <w:r>
        <w:rPr>
          <w:b w:val="0"/>
          <w:spacing w:val="21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adoption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Android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part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world’s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most popular operating system, as described in chapter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6.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5"/>
        </w:numPr>
        <w:tabs>
          <w:tab w:pos="1631" w:val="left" w:leader="none"/>
          <w:tab w:pos="1632" w:val="left" w:leader="none"/>
        </w:tabs>
        <w:spacing w:line="240" w:lineRule="auto" w:before="121" w:after="0"/>
        <w:ind w:left="1631" w:right="0" w:hanging="821"/>
        <w:jc w:val="left"/>
      </w:pPr>
      <w:r>
        <w:rPr>
          <w:w w:val="130"/>
        </w:rPr>
        <w:t>Embedded</w:t>
      </w:r>
      <w:r>
        <w:rPr>
          <w:spacing w:val="7"/>
          <w:w w:val="130"/>
        </w:rPr>
        <w:t xml:space="preserve"> </w:t>
      </w:r>
      <w:r>
        <w:rPr>
          <w:w w:val="130"/>
        </w:rPr>
        <w:t>systems</w:t>
      </w:r>
    </w:p>
    <w:p>
      <w:pPr>
        <w:pStyle w:val="BodyText"/>
        <w:spacing w:line="242" w:lineRule="auto" w:before="181"/>
        <w:ind w:left="811" w:right="863"/>
        <w:jc w:val="both"/>
        <w:rPr>
          <w:b w:val="0"/>
        </w:rPr>
      </w:pPr>
      <w:r>
        <w:rPr>
          <w:b w:val="0"/>
          <w:w w:val="90"/>
        </w:rPr>
        <w:t>There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3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elded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implement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variant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Biba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model. 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well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medical-device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railroad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signalling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applications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already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men</w:t>
      </w:r>
      <w:r>
        <w:rPr>
          <w:b w:val="0"/>
          <w:w w:val="95"/>
        </w:rPr>
        <w:t>tioned,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utilities.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electricity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utility,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typically 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hierarchy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safety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operate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completely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independently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 highest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safety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level;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visible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cannot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uenced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8"/>
          <w:w w:val="95"/>
        </w:rPr>
        <w:t xml:space="preserve">by, </w:t>
      </w:r>
      <w:r>
        <w:rPr>
          <w:b w:val="0"/>
          <w:w w:val="90"/>
        </w:rPr>
        <w:t>operational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power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dispatching;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retail-level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metering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 xml:space="preserve">can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observed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8"/>
          <w:w w:val="95"/>
        </w:rPr>
        <w:t>by,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uenced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8"/>
          <w:w w:val="95"/>
        </w:rPr>
        <w:t>by,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billing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system.</w:t>
      </w:r>
      <w:r>
        <w:rPr>
          <w:b w:val="0"/>
          <w:spacing w:val="14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retail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meters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substation-level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meters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power-dispatching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feed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informa</w:t>
      </w:r>
      <w:r>
        <w:rPr>
          <w:b w:val="0"/>
          <w:w w:val="95"/>
        </w:rPr>
        <w:t>tion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fraud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detection,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nally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executive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4"/>
          <w:w w:val="95"/>
        </w:rPr>
        <w:t>sys</w:t>
      </w:r>
      <w:r>
        <w:rPr>
          <w:b w:val="0"/>
          <w:w w:val="90"/>
        </w:rPr>
        <w:t>tems,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observe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everything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having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direct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ect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operations.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cars,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makes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separate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buses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powertrain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 cabin,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want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malicious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app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radio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 xml:space="preserve">operate </w:t>
      </w:r>
      <w:r>
        <w:rPr>
          <w:b w:val="0"/>
          <w:w w:val="90"/>
        </w:rPr>
        <w:t>your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brakes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(though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2010,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researchers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found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separation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6"/>
          <w:w w:val="90"/>
        </w:rPr>
        <w:t xml:space="preserve">was </w:t>
      </w:r>
      <w:r>
        <w:rPr>
          <w:b w:val="0"/>
          <w:w w:val="95"/>
        </w:rPr>
        <w:t>completely inadequate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[1085]).</w:t>
      </w:r>
    </w:p>
    <w:p>
      <w:pPr>
        <w:pStyle w:val="BodyText"/>
        <w:spacing w:line="244" w:lineRule="auto" w:before="11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It’s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worth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bearing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mind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simple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integrity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controls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merely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stop malware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taking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machine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stop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infecting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compartment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springboard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spread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elsewhere,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 issue instructions to other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machines.</w:t>
      </w:r>
    </w:p>
    <w:p>
      <w:pPr>
        <w:pStyle w:val="BodyText"/>
        <w:spacing w:line="244" w:lineRule="auto" w:before="96"/>
        <w:ind w:left="811" w:right="863" w:firstLine="298"/>
        <w:jc w:val="both"/>
        <w:rPr>
          <w:b w:val="0"/>
        </w:rPr>
      </w:pPr>
      <w:r>
        <w:rPr>
          <w:b w:val="0"/>
          <w:spacing w:val="-9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sum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up,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lessons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learned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multilevel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go </w:t>
      </w:r>
      <w:r>
        <w:rPr>
          <w:b w:val="0"/>
        </w:rPr>
        <w:t>across</w:t>
      </w:r>
      <w:r>
        <w:rPr>
          <w:b w:val="0"/>
          <w:spacing w:val="-36"/>
        </w:rPr>
        <w:t xml:space="preserve"> </w:t>
      </w:r>
      <w:r>
        <w:rPr>
          <w:b w:val="0"/>
        </w:rPr>
        <w:t>to</w:t>
      </w:r>
      <w:r>
        <w:rPr>
          <w:b w:val="0"/>
          <w:spacing w:val="-35"/>
        </w:rPr>
        <w:t xml:space="preserve"> </w:t>
      </w:r>
      <w:r>
        <w:rPr>
          <w:b w:val="0"/>
        </w:rPr>
        <w:t>a</w:t>
      </w:r>
      <w:r>
        <w:rPr>
          <w:b w:val="0"/>
          <w:spacing w:val="-36"/>
        </w:rPr>
        <w:t xml:space="preserve"> </w:t>
      </w:r>
      <w:r>
        <w:rPr>
          <w:b w:val="0"/>
        </w:rPr>
        <w:t>number</w:t>
      </w:r>
      <w:r>
        <w:rPr>
          <w:b w:val="0"/>
          <w:spacing w:val="-35"/>
        </w:rPr>
        <w:t xml:space="preserve"> </w:t>
      </w:r>
      <w:r>
        <w:rPr>
          <w:b w:val="0"/>
        </w:rPr>
        <w:t>of</w:t>
      </w:r>
      <w:r>
        <w:rPr>
          <w:b w:val="0"/>
          <w:spacing w:val="-35"/>
        </w:rPr>
        <w:t xml:space="preserve"> </w:t>
      </w:r>
      <w:r>
        <w:rPr>
          <w:b w:val="0"/>
        </w:rPr>
        <w:t>applications</w:t>
      </w:r>
      <w:r>
        <w:rPr>
          <w:b w:val="0"/>
          <w:spacing w:val="-36"/>
        </w:rPr>
        <w:t xml:space="preserve"> </w:t>
      </w:r>
      <w:r>
        <w:rPr>
          <w:b w:val="0"/>
        </w:rPr>
        <w:t>of</w:t>
      </w:r>
      <w:r>
        <w:rPr>
          <w:b w:val="0"/>
          <w:spacing w:val="-35"/>
        </w:rPr>
        <w:t xml:space="preserve"> </w:t>
      </w:r>
      <w:r>
        <w:rPr>
          <w:b w:val="0"/>
        </w:rPr>
        <w:t>wider</w:t>
      </w:r>
      <w:r>
        <w:rPr>
          <w:b w:val="0"/>
          <w:spacing w:val="-35"/>
        </w:rPr>
        <w:t xml:space="preserve"> </w:t>
      </w:r>
      <w:r>
        <w:rPr>
          <w:b w:val="0"/>
        </w:rPr>
        <w:t>interest.</w:t>
      </w:r>
      <w:r>
        <w:rPr>
          <w:b w:val="0"/>
          <w:spacing w:val="-15"/>
        </w:rPr>
        <w:t xml:space="preserve"> </w:t>
      </w:r>
      <w:r>
        <w:rPr>
          <w:b w:val="0"/>
        </w:rPr>
        <w:t>So</w:t>
      </w:r>
      <w:r>
        <w:rPr>
          <w:b w:val="0"/>
          <w:spacing w:val="-36"/>
        </w:rPr>
        <w:t xml:space="preserve"> </w:t>
      </w:r>
      <w:r>
        <w:rPr>
          <w:b w:val="0"/>
        </w:rPr>
        <w:t>do</w:t>
      </w:r>
      <w:r>
        <w:rPr>
          <w:b w:val="0"/>
          <w:spacing w:val="-35"/>
        </w:rPr>
        <w:t xml:space="preserve"> </w:t>
      </w:r>
      <w:r>
        <w:rPr>
          <w:b w:val="0"/>
        </w:rPr>
        <w:t>a</w:t>
      </w:r>
      <w:r>
        <w:rPr>
          <w:b w:val="0"/>
          <w:spacing w:val="-35"/>
        </w:rPr>
        <w:t xml:space="preserve"> </w:t>
      </w:r>
      <w:r>
        <w:rPr>
          <w:b w:val="0"/>
        </w:rPr>
        <w:t>number</w:t>
      </w:r>
      <w:r>
        <w:rPr>
          <w:b w:val="0"/>
          <w:spacing w:val="-36"/>
        </w:rPr>
        <w:t xml:space="preserve"> </w:t>
      </w:r>
      <w:r>
        <w:rPr>
          <w:b w:val="0"/>
        </w:rPr>
        <w:t>of</w:t>
      </w:r>
      <w:r>
        <w:rPr>
          <w:b w:val="0"/>
          <w:spacing w:val="-35"/>
        </w:rPr>
        <w:t xml:space="preserve"> </w:t>
      </w:r>
      <w:r>
        <w:rPr>
          <w:b w:val="0"/>
        </w:rPr>
        <w:t>the failure modes, which I’ll now</w:t>
      </w:r>
      <w:r>
        <w:rPr>
          <w:b w:val="0"/>
          <w:spacing w:val="-28"/>
        </w:rPr>
        <w:t xml:space="preserve"> </w:t>
      </w:r>
      <w:r>
        <w:rPr>
          <w:b w:val="0"/>
        </w:rPr>
        <w:t>discuss.</w: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6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0"/>
        </w:rPr>
        <w:t>What Goes</w:t>
      </w:r>
      <w:r>
        <w:rPr>
          <w:spacing w:val="27"/>
          <w:w w:val="130"/>
        </w:rPr>
        <w:t xml:space="preserve"> </w:t>
      </w:r>
      <w:r>
        <w:rPr>
          <w:spacing w:val="-6"/>
          <w:w w:val="130"/>
        </w:rPr>
        <w:t>Wrong</w:t>
      </w:r>
    </w:p>
    <w:p>
      <w:pPr>
        <w:pStyle w:val="BodyText"/>
        <w:spacing w:line="242" w:lineRule="auto" w:before="235"/>
        <w:ind w:left="811" w:right="863"/>
        <w:jc w:val="both"/>
        <w:rPr>
          <w:b w:val="0"/>
        </w:rPr>
      </w:pPr>
      <w:r>
        <w:rPr>
          <w:b w:val="0"/>
          <w:w w:val="95"/>
        </w:rPr>
        <w:t>Engineers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learn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fail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those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succeed, 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here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ective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teacher.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billions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dollars </w:t>
      </w:r>
      <w:r>
        <w:rPr>
          <w:b w:val="0"/>
          <w:w w:val="90"/>
        </w:rPr>
        <w:t>spent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building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follow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simple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policy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high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level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assurance </w:t>
      </w:r>
      <w:r>
        <w:rPr>
          <w:b w:val="0"/>
          <w:spacing w:val="-3"/>
          <w:w w:val="90"/>
        </w:rPr>
        <w:t>have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clari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second-order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third-order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consequences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information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 controls. I’ll start with the more theoretical and work through to the business and engineering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end.</w:t>
      </w:r>
    </w:p>
    <w:p>
      <w:pPr>
        <w:spacing w:after="0" w:line="242" w:lineRule="auto"/>
        <w:jc w:val="both"/>
        <w:sectPr>
          <w:headerReference w:type="default" r:id="rId14"/>
          <w:footerReference w:type="default" r:id="rId15"/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213" w:after="0"/>
        <w:ind w:left="1631" w:right="0" w:hanging="821"/>
        <w:jc w:val="left"/>
      </w:pPr>
      <w:r>
        <w:rPr>
          <w:w w:val="125"/>
        </w:rPr>
        <w:t>Composability</w:t>
      </w:r>
    </w:p>
    <w:p>
      <w:pPr>
        <w:pStyle w:val="BodyText"/>
        <w:spacing w:line="232" w:lineRule="auto" w:before="179"/>
        <w:ind w:left="811" w:right="863"/>
        <w:jc w:val="both"/>
        <w:rPr>
          <w:b w:val="0"/>
        </w:rPr>
      </w:pPr>
      <w:r>
        <w:rPr>
          <w:b w:val="0"/>
          <w:w w:val="95"/>
        </w:rPr>
        <w:t>Consider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simple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device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accepts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‘High’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inputs</w:t>
      </w:r>
      <w:r>
        <w:rPr>
          <w:b w:val="0"/>
          <w:spacing w:val="-39"/>
          <w:w w:val="95"/>
        </w:rPr>
        <w:t xml:space="preserve"> </w:t>
      </w:r>
      <w:r>
        <w:rPr>
          <w:rFonts w:ascii="Century" w:hAnsi="Century"/>
          <w:w w:val="95"/>
        </w:rPr>
        <w:t>H</w:t>
      </w:r>
      <w:r>
        <w:rPr>
          <w:rFonts w:ascii="Bauhaus 93" w:hAnsi="Bauhaus 93"/>
          <w:w w:val="95"/>
          <w:sz w:val="14"/>
        </w:rPr>
        <w:t>1</w:t>
      </w:r>
      <w:r>
        <w:rPr>
          <w:rFonts w:ascii="Bauhaus 93" w:hAnsi="Bauhaus 93"/>
          <w:spacing w:val="-7"/>
          <w:w w:val="95"/>
          <w:sz w:val="14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 xml:space="preserve"> </w:t>
      </w:r>
      <w:r>
        <w:rPr>
          <w:rFonts w:ascii="Century" w:hAnsi="Century"/>
          <w:spacing w:val="3"/>
          <w:w w:val="95"/>
        </w:rPr>
        <w:t>H</w:t>
      </w:r>
      <w:r>
        <w:rPr>
          <w:rFonts w:ascii="Bauhaus 93" w:hAnsi="Bauhaus 93"/>
          <w:spacing w:val="3"/>
          <w:w w:val="95"/>
          <w:sz w:val="14"/>
        </w:rPr>
        <w:t>2</w:t>
      </w:r>
      <w:r>
        <w:rPr>
          <w:b w:val="0"/>
          <w:spacing w:val="3"/>
          <w:w w:val="95"/>
        </w:rPr>
        <w:t>;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multiplexes them;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encrypts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xor’ing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one-time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pad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(i.e.,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random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generator);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outputs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copy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pad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0"/>
          <w:w w:val="95"/>
        </w:rPr>
        <w:t xml:space="preserve"> </w:t>
      </w:r>
      <w:r>
        <w:rPr>
          <w:rFonts w:ascii="Century" w:hAnsi="Century"/>
          <w:spacing w:val="3"/>
          <w:w w:val="95"/>
        </w:rPr>
        <w:t>H</w:t>
      </w:r>
      <w:r>
        <w:rPr>
          <w:rFonts w:ascii="Bauhaus 93" w:hAnsi="Bauhaus 93"/>
          <w:spacing w:val="3"/>
          <w:w w:val="95"/>
          <w:sz w:val="14"/>
        </w:rPr>
        <w:t>3</w:t>
      </w:r>
      <w:r>
        <w:rPr>
          <w:b w:val="0"/>
          <w:spacing w:val="3"/>
          <w:w w:val="95"/>
        </w:rPr>
        <w:t>;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outputs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ciphertext, </w:t>
      </w:r>
      <w:r>
        <w:rPr>
          <w:b w:val="0"/>
          <w:w w:val="90"/>
        </w:rPr>
        <w:t>which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being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encrypted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cipher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giving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perfect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3"/>
          <w:w w:val="90"/>
        </w:rPr>
        <w:t>secrecy,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considered </w:t>
      </w:r>
      <w:r>
        <w:rPr>
          <w:b w:val="0"/>
        </w:rPr>
        <w:t xml:space="preserve">to </w:t>
      </w:r>
      <w:r>
        <w:rPr>
          <w:b w:val="0"/>
          <w:spacing w:val="2"/>
        </w:rPr>
        <w:t xml:space="preserve">be </w:t>
      </w:r>
      <w:r>
        <w:rPr>
          <w:b w:val="0"/>
        </w:rPr>
        <w:t xml:space="preserve">low (output </w:t>
      </w:r>
      <w:r>
        <w:rPr>
          <w:rFonts w:ascii="Century" w:hAnsi="Century"/>
        </w:rPr>
        <w:t>L</w:t>
      </w:r>
      <w:r>
        <w:rPr>
          <w:b w:val="0"/>
        </w:rPr>
        <w:t>), as in Figure</w:t>
      </w:r>
      <w:r>
        <w:rPr>
          <w:b w:val="0"/>
          <w:spacing w:val="-28"/>
        </w:rPr>
        <w:t xml:space="preserve"> </w:t>
      </w:r>
      <w:r>
        <w:rPr>
          <w:b w:val="0"/>
        </w:rPr>
        <w:t>9.4.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  <w:sz w:val="28"/>
        </w:rPr>
      </w:pPr>
    </w:p>
    <w:p>
      <w:pPr>
        <w:pStyle w:val="ListParagraph"/>
        <w:numPr>
          <w:ilvl w:val="3"/>
          <w:numId w:val="6"/>
        </w:numPr>
        <w:tabs>
          <w:tab w:pos="6033" w:val="left" w:leader="none"/>
          <w:tab w:pos="6034" w:val="left" w:leader="none"/>
        </w:tabs>
        <w:spacing w:line="240" w:lineRule="auto" w:before="91" w:after="0"/>
        <w:ind w:left="6033" w:right="0" w:hanging="1841"/>
        <w:jc w:val="left"/>
        <w:rPr>
          <w:rFonts w:ascii="Bauhaus 93" w:hAnsi="Bauhaus 93"/>
          <w:sz w:val="14"/>
        </w:rPr>
      </w:pPr>
      <w:r>
        <w:rPr/>
      </w:r>
      <w:r>
        <w:rPr/>
      </w:r>
      <w:r>
        <w:rPr>
          <w:rFonts w:ascii="Courier New" w:hAnsi="Courier New"/>
          <w:spacing w:val="-10"/>
          <w:w w:val="120"/>
          <w:position w:val="5"/>
          <w:sz w:val="20"/>
        </w:rPr>
        <w:t>-</w:t>
      </w:r>
      <w:r>
        <w:rPr>
          <w:rFonts w:ascii="Century" w:hAnsi="Century"/>
          <w:spacing w:val="-10"/>
          <w:w w:val="120"/>
          <w:sz w:val="20"/>
        </w:rPr>
        <w:t>H</w:t>
      </w:r>
      <w:r>
        <w:rPr>
          <w:rFonts w:ascii="Bauhaus 93" w:hAnsi="Bauhaus 93"/>
          <w:spacing w:val="-10"/>
          <w:w w:val="120"/>
          <w:sz w:val="14"/>
        </w:rPr>
        <w:t>3</w:t>
      </w:r>
    </w:p>
    <w:p>
      <w:pPr>
        <w:pStyle w:val="BodyText"/>
        <w:spacing w:before="7"/>
        <w:rPr>
          <w:rFonts w:ascii="Bauhaus 93"/>
          <w:sz w:val="12"/>
        </w:rPr>
      </w:pPr>
    </w:p>
    <w:p>
      <w:pPr>
        <w:pStyle w:val="BodyText"/>
        <w:tabs>
          <w:tab w:pos="5734" w:val="left" w:leader="none"/>
          <w:tab w:pos="6033" w:val="left" w:leader="none"/>
        </w:tabs>
        <w:spacing w:before="32"/>
        <w:ind w:left="4541"/>
        <w:rPr>
          <w:rFonts w:ascii="Century"/>
        </w:rPr>
      </w:pPr>
      <w:r>
        <w:rPr>
          <w:rFonts w:ascii="Courier New"/>
          <w:w w:val="155"/>
          <w:position w:val="20"/>
        </w:rPr>
        <w:t>-</w:t>
        <w:tab/>
      </w:r>
      <w:r>
        <w:rPr>
          <w:rFonts w:ascii="Courier New"/>
          <w:w w:val="155"/>
          <w:u w:val="single"/>
        </w:rPr>
        <w:t xml:space="preserve"> </w:t>
        <w:tab/>
        <w:t>-</w:t>
      </w:r>
      <w:r>
        <w:rPr>
          <w:rFonts w:ascii="Courier New"/>
          <w:spacing w:val="-156"/>
          <w:w w:val="155"/>
        </w:rPr>
        <w:t xml:space="preserve"> </w:t>
      </w:r>
      <w:r>
        <w:rPr>
          <w:rFonts w:ascii="Century"/>
          <w:w w:val="120"/>
          <w:position w:val="-6"/>
        </w:rPr>
        <w:t>L</w:t>
      </w:r>
    </w:p>
    <w:p>
      <w:pPr>
        <w:tabs>
          <w:tab w:pos="2552" w:val="left" w:leader="none"/>
        </w:tabs>
        <w:spacing w:before="218"/>
        <w:ind w:left="1828" w:right="0" w:firstLine="0"/>
        <w:jc w:val="left"/>
        <w:rPr>
          <w:rFonts w:ascii="Courier New"/>
          <w:sz w:val="20"/>
        </w:rPr>
      </w:pPr>
      <w:r>
        <w:rPr>
          <w:rFonts w:ascii="Century"/>
          <w:w w:val="120"/>
          <w:position w:val="-4"/>
          <w:sz w:val="20"/>
        </w:rPr>
        <w:t>H</w:t>
      </w:r>
      <w:r>
        <w:rPr>
          <w:rFonts w:ascii="Bauhaus 93"/>
          <w:w w:val="120"/>
          <w:position w:val="-7"/>
          <w:sz w:val="14"/>
        </w:rPr>
        <w:t>2</w:t>
      </w:r>
      <w:r>
        <w:rPr>
          <w:rFonts w:ascii="Bauhaus 93"/>
          <w:w w:val="120"/>
          <w:sz w:val="14"/>
          <w:u w:val="single"/>
        </w:rPr>
        <w:t xml:space="preserve"> </w:t>
        <w:tab/>
      </w:r>
      <w:r>
        <w:rPr>
          <w:rFonts w:ascii="Courier New"/>
          <w:w w:val="145"/>
          <w:sz w:val="20"/>
          <w:u w:val="single"/>
        </w:rPr>
        <w:t>-</w:t>
      </w:r>
    </w:p>
    <w:p>
      <w:pPr>
        <w:tabs>
          <w:tab w:pos="2552" w:val="left" w:leader="none"/>
        </w:tabs>
        <w:spacing w:before="118"/>
        <w:ind w:left="1828" w:right="0" w:firstLine="0"/>
        <w:jc w:val="left"/>
        <w:rPr>
          <w:rFonts w:ascii="Courier New"/>
          <w:sz w:val="20"/>
        </w:rPr>
      </w:pPr>
      <w:r>
        <w:rPr>
          <w:rFonts w:ascii="Century"/>
          <w:w w:val="120"/>
          <w:position w:val="-4"/>
          <w:sz w:val="20"/>
        </w:rPr>
        <w:t>H</w:t>
      </w:r>
      <w:r>
        <w:rPr>
          <w:rFonts w:ascii="Bauhaus 93"/>
          <w:w w:val="120"/>
          <w:position w:val="-7"/>
          <w:sz w:val="14"/>
        </w:rPr>
        <w:t>1</w:t>
      </w:r>
      <w:r>
        <w:rPr>
          <w:rFonts w:ascii="Bauhaus 93"/>
          <w:w w:val="120"/>
          <w:sz w:val="14"/>
          <w:u w:val="single"/>
        </w:rPr>
        <w:t xml:space="preserve"> </w:t>
        <w:tab/>
      </w:r>
      <w:r>
        <w:rPr>
          <w:rFonts w:ascii="Courier New"/>
          <w:w w:val="145"/>
          <w:sz w:val="20"/>
          <w:u w:val="single"/>
        </w:rPr>
        <w:t>-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8"/>
        <w:rPr>
          <w:rFonts w:ascii="Courier New"/>
          <w:sz w:val="25"/>
        </w:rPr>
      </w:pPr>
    </w:p>
    <w:p>
      <w:pPr>
        <w:spacing w:before="39"/>
        <w:ind w:left="1449" w:right="1501" w:firstLine="0"/>
        <w:jc w:val="center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Figure 9.4 – insecure composition of secure systems with feedback</w:t>
      </w:r>
    </w:p>
    <w:p>
      <w:pPr>
        <w:pStyle w:val="BodyText"/>
        <w:spacing w:before="10"/>
        <w:rPr>
          <w:rFonts w:ascii="Palatino Linotype"/>
          <w:i/>
          <w:sz w:val="17"/>
        </w:rPr>
      </w:pPr>
    </w:p>
    <w:p>
      <w:pPr>
        <w:pStyle w:val="BodyText"/>
        <w:spacing w:line="232" w:lineRule="auto" w:before="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isolation,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device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provably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secure.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3"/>
          <w:w w:val="95"/>
        </w:rPr>
        <w:t>However,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feedback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permitted, then the output from </w:t>
      </w:r>
      <w:r>
        <w:rPr>
          <w:rFonts w:ascii="Century"/>
          <w:w w:val="95"/>
        </w:rPr>
        <w:t>H</w:t>
      </w:r>
      <w:r>
        <w:rPr>
          <w:rFonts w:ascii="Bauhaus 93"/>
          <w:w w:val="95"/>
          <w:sz w:val="14"/>
        </w:rPr>
        <w:t xml:space="preserve">3 </w:t>
      </w:r>
      <w:r>
        <w:rPr>
          <w:b w:val="0"/>
          <w:w w:val="95"/>
        </w:rPr>
        <w:t xml:space="preserve">can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 xml:space="preserve">fed back into </w:t>
      </w:r>
      <w:r>
        <w:rPr>
          <w:rFonts w:ascii="Century"/>
          <w:spacing w:val="3"/>
          <w:w w:val="95"/>
        </w:rPr>
        <w:t>H</w:t>
      </w:r>
      <w:r>
        <w:rPr>
          <w:rFonts w:ascii="Bauhaus 93"/>
          <w:spacing w:val="3"/>
          <w:w w:val="95"/>
          <w:sz w:val="14"/>
        </w:rPr>
        <w:t>2</w:t>
      </w:r>
      <w:r>
        <w:rPr>
          <w:b w:val="0"/>
          <w:spacing w:val="3"/>
          <w:w w:val="95"/>
        </w:rPr>
        <w:t xml:space="preserve">, </w:t>
      </w:r>
      <w:r>
        <w:rPr>
          <w:b w:val="0"/>
          <w:w w:val="95"/>
        </w:rPr>
        <w:t>with the result that 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input</w:t>
      </w:r>
      <w:r>
        <w:rPr>
          <w:b w:val="0"/>
          <w:spacing w:val="-11"/>
          <w:w w:val="95"/>
        </w:rPr>
        <w:t xml:space="preserve"> </w:t>
      </w:r>
      <w:r>
        <w:rPr>
          <w:rFonts w:ascii="Century"/>
          <w:w w:val="95"/>
        </w:rPr>
        <w:t>H</w:t>
      </w:r>
      <w:r>
        <w:rPr>
          <w:rFonts w:ascii="Bauhaus 93"/>
          <w:w w:val="95"/>
          <w:sz w:val="14"/>
        </w:rPr>
        <w:t>1</w:t>
      </w:r>
      <w:r>
        <w:rPr>
          <w:rFonts w:ascii="Bauhaus 93"/>
          <w:spacing w:val="23"/>
          <w:w w:val="95"/>
          <w:sz w:val="14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appears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output</w:t>
      </w:r>
      <w:r>
        <w:rPr>
          <w:b w:val="0"/>
          <w:spacing w:val="-11"/>
          <w:w w:val="95"/>
        </w:rPr>
        <w:t xml:space="preserve"> </w:t>
      </w:r>
      <w:r>
        <w:rPr>
          <w:rFonts w:ascii="Century"/>
          <w:w w:val="95"/>
        </w:rPr>
        <w:t>L</w:t>
      </w:r>
      <w:r>
        <w:rPr>
          <w:b w:val="0"/>
          <w:w w:val="95"/>
        </w:rPr>
        <w:t>.</w:t>
      </w:r>
      <w:r>
        <w:rPr>
          <w:b w:val="0"/>
          <w:spacing w:val="23"/>
          <w:w w:val="95"/>
        </w:rPr>
        <w:t xml:space="preserve"> </w:t>
      </w:r>
      <w:r>
        <w:rPr>
          <w:b w:val="0"/>
          <w:w w:val="95"/>
        </w:rPr>
        <w:t>Timing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inconsistencies can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composition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secure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(noted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Daryl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McCullough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[1260]).</w:t>
      </w:r>
    </w:p>
    <w:p>
      <w:pPr>
        <w:pStyle w:val="BodyText"/>
        <w:spacing w:line="242" w:lineRule="auto" w:before="77"/>
        <w:ind w:left="811" w:right="863" w:firstLine="298"/>
        <w:jc w:val="both"/>
        <w:rPr>
          <w:b w:val="0"/>
        </w:rPr>
      </w:pPr>
      <w:r>
        <w:rPr>
          <w:b w:val="0"/>
        </w:rPr>
        <w:t>In</w:t>
      </w:r>
      <w:r>
        <w:rPr>
          <w:b w:val="0"/>
          <w:spacing w:val="-27"/>
        </w:rPr>
        <w:t xml:space="preserve"> </w:t>
      </w:r>
      <w:r>
        <w:rPr>
          <w:b w:val="0"/>
        </w:rPr>
        <w:t>general,</w:t>
      </w:r>
      <w:r>
        <w:rPr>
          <w:b w:val="0"/>
          <w:spacing w:val="-25"/>
        </w:rPr>
        <w:t xml:space="preserve"> </w:t>
      </w:r>
      <w:r>
        <w:rPr>
          <w:b w:val="0"/>
        </w:rPr>
        <w:t>the</w:t>
      </w:r>
      <w:r>
        <w:rPr>
          <w:b w:val="0"/>
          <w:spacing w:val="-26"/>
        </w:rPr>
        <w:t xml:space="preserve"> </w:t>
      </w:r>
      <w:r>
        <w:rPr>
          <w:rFonts w:ascii="Palatino Linotype" w:hAnsi="Palatino Linotype"/>
          <w:i/>
        </w:rPr>
        <w:t>composition</w:t>
      </w:r>
      <w:r>
        <w:rPr>
          <w:rFonts w:ascii="Palatino Linotype" w:hAnsi="Palatino Linotype"/>
          <w:i/>
          <w:spacing w:val="-10"/>
        </w:rPr>
        <w:t xml:space="preserve"> </w:t>
      </w:r>
      <w:r>
        <w:rPr>
          <w:rFonts w:ascii="Palatino Linotype" w:hAnsi="Palatino Linotype"/>
          <w:i/>
        </w:rPr>
        <w:t>problem</w:t>
      </w:r>
      <w:r>
        <w:rPr>
          <w:rFonts w:ascii="Palatino Linotype" w:hAnsi="Palatino Linotype"/>
          <w:i/>
          <w:spacing w:val="-13"/>
        </w:rPr>
        <w:t xml:space="preserve"> </w:t>
      </w:r>
      <w:r>
        <w:rPr>
          <w:b w:val="0"/>
        </w:rPr>
        <w:t>–</w:t>
      </w:r>
      <w:r>
        <w:rPr>
          <w:b w:val="0"/>
          <w:spacing w:val="-26"/>
        </w:rPr>
        <w:t xml:space="preserve"> </w:t>
      </w:r>
      <w:r>
        <w:rPr>
          <w:b w:val="0"/>
        </w:rPr>
        <w:t>how</w:t>
      </w:r>
      <w:r>
        <w:rPr>
          <w:b w:val="0"/>
          <w:spacing w:val="-26"/>
        </w:rPr>
        <w:t xml:space="preserve"> </w:t>
      </w:r>
      <w:r>
        <w:rPr>
          <w:b w:val="0"/>
        </w:rPr>
        <w:t>to</w:t>
      </w:r>
      <w:r>
        <w:rPr>
          <w:b w:val="0"/>
          <w:spacing w:val="-26"/>
        </w:rPr>
        <w:t xml:space="preserve"> </w:t>
      </w:r>
      <w:r>
        <w:rPr>
          <w:b w:val="0"/>
        </w:rPr>
        <w:t>compose</w:t>
      </w:r>
      <w:r>
        <w:rPr>
          <w:b w:val="0"/>
          <w:spacing w:val="-26"/>
        </w:rPr>
        <w:t xml:space="preserve"> </w:t>
      </w:r>
      <w:r>
        <w:rPr>
          <w:b w:val="0"/>
          <w:spacing w:val="-4"/>
        </w:rPr>
        <w:t>two</w:t>
      </w:r>
      <w:r>
        <w:rPr>
          <w:b w:val="0"/>
          <w:spacing w:val="-27"/>
        </w:rPr>
        <w:t xml:space="preserve"> </w:t>
      </w:r>
      <w:r>
        <w:rPr>
          <w:b w:val="0"/>
        </w:rPr>
        <w:t>or</w:t>
      </w:r>
      <w:r>
        <w:rPr>
          <w:b w:val="0"/>
          <w:spacing w:val="-26"/>
        </w:rPr>
        <w:t xml:space="preserve"> </w:t>
      </w:r>
      <w:r>
        <w:rPr>
          <w:b w:val="0"/>
        </w:rPr>
        <w:t>more</w:t>
      </w:r>
      <w:r>
        <w:rPr>
          <w:b w:val="0"/>
          <w:spacing w:val="-26"/>
        </w:rPr>
        <w:t xml:space="preserve"> </w:t>
      </w:r>
      <w:r>
        <w:rPr>
          <w:b w:val="0"/>
        </w:rPr>
        <w:t xml:space="preserve">secure </w:t>
      </w:r>
      <w:r>
        <w:rPr>
          <w:b w:val="0"/>
          <w:w w:val="95"/>
        </w:rPr>
        <w:t>components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secure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hard,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relatively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uncluttered </w:t>
      </w:r>
      <w:r>
        <w:rPr>
          <w:b w:val="0"/>
          <w:w w:val="90"/>
        </w:rPr>
        <w:t>level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proving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results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ideal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components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[1430].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(Simple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18"/>
          <w:w w:val="90"/>
        </w:rPr>
        <w:t xml:space="preserve"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ow doesn’t compose; neither does noninterference or nondeducibility.) Most of</w:t>
      </w:r>
      <w:r>
        <w:rPr>
          <w:b w:val="0"/>
          <w:spacing w:val="-35"/>
          <w:w w:val="90"/>
        </w:rPr>
        <w:t xml:space="preserve"> </w:t>
      </w:r>
      <w:r>
        <w:rPr>
          <w:b w:val="0"/>
          <w:spacing w:val="-4"/>
          <w:w w:val="90"/>
        </w:rPr>
        <w:t xml:space="preserve">the </w:t>
      </w:r>
      <w:r>
        <w:rPr>
          <w:b w:val="0"/>
          <w:w w:val="95"/>
        </w:rPr>
        <w:t>low-level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problems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arise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sort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feedback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introduced;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4"/>
          <w:w w:val="95"/>
        </w:rPr>
        <w:t xml:space="preserve">it, </w:t>
      </w:r>
      <w:r>
        <w:rPr>
          <w:b w:val="0"/>
          <w:w w:val="90"/>
        </w:rPr>
        <w:t>composition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achieved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under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formal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models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[1277]. </w:t>
      </w:r>
      <w:r>
        <w:rPr>
          <w:b w:val="0"/>
          <w:spacing w:val="-3"/>
          <w:w w:val="90"/>
        </w:rPr>
        <w:t xml:space="preserve">However,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life,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feedback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pervasive,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composition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properties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can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harder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interface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issues,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feature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interactions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on.</w:t>
      </w:r>
      <w:r>
        <w:rPr>
          <w:b w:val="0"/>
          <w:spacing w:val="10"/>
          <w:w w:val="95"/>
        </w:rPr>
        <w:t xml:space="preserve"> </w:t>
      </w:r>
      <w:r>
        <w:rPr>
          <w:b w:val="0"/>
          <w:spacing w:val="-6"/>
          <w:w w:val="95"/>
        </w:rPr>
        <w:t xml:space="preserve">For </w:t>
      </w:r>
      <w:r>
        <w:rPr>
          <w:b w:val="0"/>
          <w:w w:val="95"/>
        </w:rPr>
        <w:t>example,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produce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rate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perform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servicedenial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another.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composition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secure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components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often </w:t>
      </w:r>
      <w:r>
        <w:rPr>
          <w:b w:val="0"/>
          <w:w w:val="90"/>
        </w:rPr>
        <w:t xml:space="preserve">frustrated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 xml:space="preserve">higher-level incompatibilities. Components might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0"/>
        </w:rPr>
        <w:t>been designed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accordance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4"/>
          <w:w w:val="90"/>
        </w:rPr>
        <w:t>two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policies,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designed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according </w:t>
      </w:r>
      <w:r>
        <w:rPr>
          <w:b w:val="0"/>
        </w:rPr>
        <w:t>to inconsistent</w:t>
      </w:r>
      <w:r>
        <w:rPr>
          <w:b w:val="0"/>
          <w:spacing w:val="-8"/>
        </w:rPr>
        <w:t xml:space="preserve"> </w:t>
      </w:r>
      <w:r>
        <w:rPr>
          <w:b w:val="0"/>
        </w:rPr>
        <w:t>requirements.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125" w:after="0"/>
        <w:ind w:left="1631" w:right="0" w:hanging="821"/>
        <w:jc w:val="left"/>
      </w:pPr>
      <w:r>
        <w:rPr>
          <w:w w:val="130"/>
        </w:rPr>
        <w:t>The cascade</w:t>
      </w:r>
      <w:r>
        <w:rPr>
          <w:spacing w:val="14"/>
          <w:w w:val="130"/>
        </w:rPr>
        <w:t xml:space="preserve"> </w:t>
      </w:r>
      <w:r>
        <w:rPr>
          <w:w w:val="130"/>
        </w:rPr>
        <w:t>problem</w:t>
      </w:r>
    </w:p>
    <w:p>
      <w:pPr>
        <w:pStyle w:val="BodyText"/>
        <w:spacing w:before="161"/>
        <w:ind w:left="811" w:right="863"/>
        <w:jc w:val="both"/>
        <w:rPr>
          <w:b w:val="0"/>
        </w:rPr>
      </w:pPr>
      <w:r>
        <w:rPr>
          <w:b w:val="0"/>
        </w:rPr>
        <w:t>An</w:t>
      </w:r>
      <w:r>
        <w:rPr>
          <w:b w:val="0"/>
          <w:spacing w:val="-27"/>
        </w:rPr>
        <w:t xml:space="preserve"> </w:t>
      </w:r>
      <w:r>
        <w:rPr>
          <w:b w:val="0"/>
        </w:rPr>
        <w:t>example</w:t>
      </w:r>
      <w:r>
        <w:rPr>
          <w:b w:val="0"/>
          <w:spacing w:val="-27"/>
        </w:rPr>
        <w:t xml:space="preserve"> </w:t>
      </w:r>
      <w:r>
        <w:rPr>
          <w:b w:val="0"/>
        </w:rPr>
        <w:t>of</w:t>
      </w:r>
      <w:r>
        <w:rPr>
          <w:b w:val="0"/>
          <w:spacing w:val="-26"/>
        </w:rPr>
        <w:t xml:space="preserve"> </w:t>
      </w:r>
      <w:r>
        <w:rPr>
          <w:b w:val="0"/>
        </w:rPr>
        <w:t>the</w:t>
      </w:r>
      <w:r>
        <w:rPr>
          <w:b w:val="0"/>
          <w:spacing w:val="-27"/>
        </w:rPr>
        <w:t xml:space="preserve"> </w:t>
      </w:r>
      <w:r>
        <w:rPr>
          <w:b w:val="0"/>
        </w:rPr>
        <w:t>composition</w:t>
      </w:r>
      <w:r>
        <w:rPr>
          <w:b w:val="0"/>
          <w:spacing w:val="-27"/>
        </w:rPr>
        <w:t xml:space="preserve"> </w:t>
      </w:r>
      <w:r>
        <w:rPr>
          <w:b w:val="0"/>
        </w:rPr>
        <w:t>problem</w:t>
      </w:r>
      <w:r>
        <w:rPr>
          <w:b w:val="0"/>
          <w:spacing w:val="-26"/>
        </w:rPr>
        <w:t xml:space="preserve"> </w:t>
      </w:r>
      <w:r>
        <w:rPr>
          <w:b w:val="0"/>
        </w:rPr>
        <w:t>is</w:t>
      </w:r>
      <w:r>
        <w:rPr>
          <w:b w:val="0"/>
          <w:spacing w:val="-27"/>
        </w:rPr>
        <w:t xml:space="preserve"> </w:t>
      </w:r>
      <w:r>
        <w:rPr>
          <w:b w:val="0"/>
        </w:rPr>
        <w:t>given</w:t>
      </w:r>
      <w:r>
        <w:rPr>
          <w:b w:val="0"/>
          <w:spacing w:val="-26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27"/>
        </w:rPr>
        <w:t xml:space="preserve"> </w:t>
      </w:r>
      <w:r>
        <w:rPr>
          <w:b w:val="0"/>
        </w:rPr>
        <w:t>the</w:t>
      </w:r>
      <w:r>
        <w:rPr>
          <w:b w:val="0"/>
          <w:spacing w:val="-26"/>
        </w:rPr>
        <w:t xml:space="preserve"> </w:t>
      </w:r>
      <w:r>
        <w:rPr>
          <w:rFonts w:ascii="Palatino Linotype"/>
          <w:i/>
          <w:spacing w:val="-4"/>
        </w:rPr>
        <w:t>cascade</w:t>
      </w:r>
      <w:r>
        <w:rPr>
          <w:rFonts w:ascii="Palatino Linotype"/>
          <w:i/>
          <w:spacing w:val="-11"/>
        </w:rPr>
        <w:t xml:space="preserve"> </w:t>
      </w:r>
      <w:r>
        <w:rPr>
          <w:rFonts w:ascii="Palatino Linotype"/>
          <w:i/>
        </w:rPr>
        <w:t>problem</w:t>
      </w:r>
      <w:r>
        <w:rPr>
          <w:rFonts w:ascii="Palatino Linotype"/>
          <w:i/>
          <w:spacing w:val="-13"/>
        </w:rPr>
        <w:t xml:space="preserve"> </w:t>
      </w:r>
      <w:r>
        <w:rPr>
          <w:b w:val="0"/>
        </w:rPr>
        <w:t>(Fig</w:t>
      </w:r>
      <w:r>
        <w:rPr>
          <w:b w:val="0"/>
          <w:w w:val="95"/>
        </w:rPr>
        <w:t>ure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9.5).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Orange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2"/>
          <w:w w:val="95"/>
        </w:rPr>
        <w:t>book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introduced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series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evaluation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levels,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this led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span-limit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rules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operate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[548].</w:t>
      </w:r>
      <w:r>
        <w:rPr>
          <w:b w:val="0"/>
          <w:spacing w:val="5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evaluated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B3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general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allowed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</w:p>
    <w:p>
      <w:pPr>
        <w:spacing w:after="0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2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>process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Unclassi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Secret,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dential, </w:t>
      </w:r>
      <w:r>
        <w:rPr>
          <w:b w:val="0"/>
          <w:w w:val="95"/>
        </w:rPr>
        <w:t>Secret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6"/>
          <w:w w:val="95"/>
        </w:rPr>
        <w:t>Top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Secret;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permitted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Unclassi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ed and </w:t>
      </w:r>
      <w:r>
        <w:rPr>
          <w:b w:val="0"/>
          <w:spacing w:val="-6"/>
          <w:w w:val="95"/>
        </w:rPr>
        <w:t xml:space="preserve">Top </w:t>
      </w:r>
      <w:r>
        <w:rPr>
          <w:b w:val="0"/>
          <w:w w:val="95"/>
        </w:rPr>
        <w:t>Secret data simultaneously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[548].</w:t>
      </w:r>
    </w:p>
    <w:p>
      <w:pPr>
        <w:pStyle w:val="BodyText"/>
        <w:spacing w:before="10"/>
        <w:rPr>
          <w:b w:val="0"/>
          <w:sz w:val="14"/>
        </w:rPr>
      </w:pPr>
      <w:r>
        <w:rPr/>
      </w:r>
    </w:p>
    <w:p>
      <w:pPr>
        <w:pStyle w:val="BodyText"/>
        <w:spacing w:before="2"/>
        <w:rPr>
          <w:b w:val="0"/>
          <w:sz w:val="8"/>
        </w:rPr>
      </w:pPr>
    </w:p>
    <w:p>
      <w:pPr>
        <w:pStyle w:val="BodyText"/>
        <w:spacing w:before="61"/>
        <w:ind w:left="1449" w:right="1500"/>
        <w:jc w:val="center"/>
        <w:rPr>
          <w:b w:val="0"/>
        </w:rPr>
      </w:pPr>
      <w:r>
        <w:rPr>
          <w:b w:val="0"/>
        </w:rPr>
        <w:t>Figure 9.5: – the cascade problem</w:t>
      </w:r>
    </w:p>
    <w:p>
      <w:pPr>
        <w:pStyle w:val="BodyText"/>
        <w:spacing w:before="10"/>
        <w:rPr>
          <w:b w:val="0"/>
          <w:sz w:val="19"/>
        </w:rPr>
      </w:pPr>
    </w:p>
    <w:p>
      <w:pPr>
        <w:pStyle w:val="BodyText"/>
        <w:spacing w:line="242" w:lineRule="auto"/>
        <w:ind w:left="811" w:right="863" w:firstLine="298"/>
        <w:jc w:val="both"/>
        <w:rPr>
          <w:b w:val="0"/>
        </w:rPr>
      </w:pPr>
      <w:r>
        <w:rPr>
          <w:b w:val="0"/>
        </w:rPr>
        <w:t>As</w:t>
      </w:r>
      <w:r>
        <w:rPr>
          <w:b w:val="0"/>
          <w:spacing w:val="-30"/>
        </w:rPr>
        <w:t xml:space="preserve"> </w:t>
      </w:r>
      <w:r>
        <w:rPr>
          <w:b w:val="0"/>
        </w:rPr>
        <w:t>the</w:t>
      </w:r>
      <w:r>
        <w:rPr>
          <w:b w:val="0"/>
          <w:spacing w:val="-29"/>
        </w:rPr>
        <w:t xml:space="preserve"> </w:t>
      </w:r>
      <w:r>
        <w:rPr>
          <w:b w:val="0"/>
        </w:rPr>
        <w:t>diagram</w:t>
      </w:r>
      <w:r>
        <w:rPr>
          <w:b w:val="0"/>
          <w:spacing w:val="-29"/>
        </w:rPr>
        <w:t xml:space="preserve"> </w:t>
      </w:r>
      <w:r>
        <w:rPr>
          <w:b w:val="0"/>
        </w:rPr>
        <w:t>shows,</w:t>
      </w:r>
      <w:r>
        <w:rPr>
          <w:b w:val="0"/>
          <w:spacing w:val="-27"/>
        </w:rPr>
        <w:t xml:space="preserve"> </w:t>
      </w:r>
      <w:r>
        <w:rPr>
          <w:b w:val="0"/>
        </w:rPr>
        <w:t>it</w:t>
      </w:r>
      <w:r>
        <w:rPr>
          <w:b w:val="0"/>
          <w:spacing w:val="-29"/>
        </w:rPr>
        <w:t xml:space="preserve"> </w:t>
      </w:r>
      <w:r>
        <w:rPr>
          <w:b w:val="0"/>
        </w:rPr>
        <w:t>is</w:t>
      </w:r>
      <w:r>
        <w:rPr>
          <w:b w:val="0"/>
          <w:spacing w:val="-29"/>
        </w:rPr>
        <w:t xml:space="preserve"> </w:t>
      </w:r>
      <w:r>
        <w:rPr>
          <w:b w:val="0"/>
        </w:rPr>
        <w:t>straightforward</w:t>
      </w:r>
      <w:r>
        <w:rPr>
          <w:b w:val="0"/>
          <w:spacing w:val="-29"/>
        </w:rPr>
        <w:t xml:space="preserve"> </w:t>
      </w:r>
      <w:r>
        <w:rPr>
          <w:b w:val="0"/>
        </w:rPr>
        <w:t>to</w:t>
      </w:r>
      <w:r>
        <w:rPr>
          <w:b w:val="0"/>
          <w:spacing w:val="-29"/>
        </w:rPr>
        <w:t xml:space="preserve"> </w:t>
      </w:r>
      <w:r>
        <w:rPr>
          <w:b w:val="0"/>
        </w:rPr>
        <w:t>connect</w:t>
      </w:r>
      <w:r>
        <w:rPr>
          <w:b w:val="0"/>
          <w:spacing w:val="-30"/>
        </w:rPr>
        <w:t xml:space="preserve"> </w:t>
      </w:r>
      <w:r>
        <w:rPr>
          <w:b w:val="0"/>
        </w:rPr>
        <w:t>together</w:t>
      </w:r>
      <w:r>
        <w:rPr>
          <w:b w:val="0"/>
          <w:spacing w:val="-29"/>
        </w:rPr>
        <w:t xml:space="preserve"> </w:t>
      </w:r>
      <w:r>
        <w:rPr>
          <w:b w:val="0"/>
          <w:spacing w:val="-4"/>
        </w:rPr>
        <w:t>two</w:t>
      </w:r>
      <w:r>
        <w:rPr>
          <w:b w:val="0"/>
          <w:spacing w:val="-29"/>
        </w:rPr>
        <w:t xml:space="preserve"> </w:t>
      </w:r>
      <w:r>
        <w:rPr>
          <w:b w:val="0"/>
          <w:spacing w:val="-6"/>
        </w:rPr>
        <w:t xml:space="preserve">B3 </w:t>
      </w:r>
      <w:r>
        <w:rPr>
          <w:b w:val="0"/>
          <w:w w:val="95"/>
        </w:rPr>
        <w:t>systems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4"/>
          <w:w w:val="95"/>
        </w:rPr>
        <w:t>way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broken.</w:t>
      </w:r>
      <w:r>
        <w:rPr>
          <w:b w:val="0"/>
          <w:spacing w:val="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connects together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Unclassi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Secret,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Secret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communicates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second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processes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spacing w:val="-6"/>
          <w:w w:val="90"/>
        </w:rPr>
        <w:t>Top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Secret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[923].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defeats </w:t>
      </w:r>
      <w:r>
        <w:rPr>
          <w:b w:val="0"/>
        </w:rPr>
        <w:t>the span limit.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123" w:after="0"/>
        <w:ind w:left="1631" w:right="0" w:hanging="821"/>
        <w:jc w:val="left"/>
      </w:pPr>
      <w:r>
        <w:rPr>
          <w:spacing w:val="-3"/>
          <w:w w:val="130"/>
        </w:rPr>
        <w:t>Covert</w:t>
      </w:r>
      <w:r>
        <w:rPr>
          <w:spacing w:val="6"/>
          <w:w w:val="130"/>
        </w:rPr>
        <w:t xml:space="preserve"> </w:t>
      </w:r>
      <w:r>
        <w:rPr>
          <w:w w:val="130"/>
        </w:rPr>
        <w:t>channels</w:t>
      </w:r>
    </w:p>
    <w:p>
      <w:pPr>
        <w:pStyle w:val="BodyText"/>
        <w:spacing w:line="235" w:lineRule="auto" w:before="186"/>
        <w:ind w:left="811" w:right="863"/>
        <w:jc w:val="both"/>
        <w:rPr>
          <w:b w:val="0"/>
        </w:rPr>
      </w:pPr>
      <w:r>
        <w:rPr>
          <w:b w:val="0"/>
          <w:w w:val="90"/>
        </w:rPr>
        <w:t>One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reasons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why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span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limits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imposed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multilevel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emerges </w:t>
      </w:r>
      <w:r>
        <w:rPr>
          <w:b w:val="0"/>
          <w:w w:val="95"/>
        </w:rPr>
        <w:t xml:space="preserve">from a famous – and extensively studied – problem: the </w:t>
      </w:r>
      <w:r>
        <w:rPr>
          <w:rFonts w:ascii="Palatino Linotype" w:hAnsi="Palatino Linotype"/>
          <w:i/>
          <w:w w:val="95"/>
        </w:rPr>
        <w:t>covert channel</w:t>
      </w:r>
      <w:r>
        <w:rPr>
          <w:b w:val="0"/>
          <w:w w:val="95"/>
        </w:rPr>
        <w:t xml:space="preserve">. </w:t>
      </w:r>
      <w:r>
        <w:rPr>
          <w:b w:val="0"/>
          <w:spacing w:val="-3"/>
          <w:w w:val="95"/>
        </w:rPr>
        <w:t xml:space="preserve">First </w:t>
      </w:r>
      <w:r>
        <w:rPr>
          <w:b w:val="0"/>
          <w:w w:val="95"/>
        </w:rPr>
        <w:t>pointed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Lampson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1973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[1125],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covert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channel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mechanism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 xml:space="preserve">that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designed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communication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nonetheless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abused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 allow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communicated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Low.</w:t>
      </w:r>
    </w:p>
    <w:p>
      <w:pPr>
        <w:pStyle w:val="BodyText"/>
        <w:spacing w:line="238" w:lineRule="exact" w:before="102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typical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covert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channel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arises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signal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4"/>
          <w:w w:val="95"/>
        </w:rPr>
        <w:t xml:space="preserve">one </w:t>
      </w:r>
      <w:r>
        <w:rPr>
          <w:b w:val="0"/>
          <w:spacing w:val="-3"/>
          <w:w w:val="90"/>
        </w:rPr>
        <w:t>by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ecting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shared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resource.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modern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multicore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CPU,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increase </w:t>
      </w:r>
      <w:r>
        <w:rPr>
          <w:b w:val="0"/>
        </w:rPr>
        <w:t>the</w:t>
      </w:r>
      <w:r>
        <w:rPr>
          <w:b w:val="0"/>
          <w:spacing w:val="-41"/>
        </w:rPr>
        <w:t xml:space="preserve"> </w:t>
      </w:r>
      <w:r>
        <w:rPr>
          <w:b w:val="0"/>
        </w:rPr>
        <w:t>clock</w:t>
      </w:r>
      <w:r>
        <w:rPr>
          <w:b w:val="0"/>
          <w:spacing w:val="-41"/>
        </w:rPr>
        <w:t xml:space="preserve"> </w:t>
      </w:r>
      <w:r>
        <w:rPr>
          <w:b w:val="0"/>
        </w:rPr>
        <w:t>frequency</w:t>
      </w:r>
      <w:r>
        <w:rPr>
          <w:b w:val="0"/>
          <w:spacing w:val="-40"/>
        </w:rPr>
        <w:t xml:space="preserve"> </w:t>
      </w:r>
      <w:r>
        <w:rPr>
          <w:b w:val="0"/>
        </w:rPr>
        <w:t>of</w:t>
      </w:r>
      <w:r>
        <w:rPr>
          <w:b w:val="0"/>
          <w:spacing w:val="-41"/>
        </w:rPr>
        <w:t xml:space="preserve"> </w:t>
      </w:r>
      <w:r>
        <w:rPr>
          <w:b w:val="0"/>
        </w:rPr>
        <w:t>the</w:t>
      </w:r>
      <w:r>
        <w:rPr>
          <w:b w:val="0"/>
          <w:spacing w:val="-40"/>
        </w:rPr>
        <w:t xml:space="preserve"> </w:t>
      </w:r>
      <w:r>
        <w:rPr>
          <w:b w:val="0"/>
        </w:rPr>
        <w:t>CPU</w:t>
      </w:r>
      <w:r>
        <w:rPr>
          <w:b w:val="0"/>
          <w:spacing w:val="-41"/>
        </w:rPr>
        <w:t xml:space="preserve"> </w:t>
      </w:r>
      <w:r>
        <w:rPr>
          <w:b w:val="0"/>
        </w:rPr>
        <w:t>core</w:t>
      </w:r>
      <w:r>
        <w:rPr>
          <w:b w:val="0"/>
          <w:spacing w:val="-40"/>
        </w:rPr>
        <w:t xml:space="preserve"> </w:t>
      </w:r>
      <w:r>
        <w:rPr>
          <w:b w:val="0"/>
        </w:rPr>
        <w:t>it’s</w:t>
      </w:r>
      <w:r>
        <w:rPr>
          <w:b w:val="0"/>
          <w:spacing w:val="-41"/>
        </w:rPr>
        <w:t xml:space="preserve"> </w:t>
      </w:r>
      <w:r>
        <w:rPr>
          <w:b w:val="0"/>
        </w:rPr>
        <w:t>using</w:t>
      </w:r>
      <w:r>
        <w:rPr>
          <w:b w:val="0"/>
          <w:spacing w:val="-40"/>
        </w:rPr>
        <w:t xml:space="preserve"> </w:t>
      </w:r>
      <w:r>
        <w:rPr>
          <w:b w:val="0"/>
        </w:rPr>
        <w:t>at</w:t>
      </w:r>
      <w:r>
        <w:rPr>
          <w:b w:val="0"/>
          <w:spacing w:val="-41"/>
        </w:rPr>
        <w:t xml:space="preserve"> </w:t>
      </w:r>
      <w:r>
        <w:rPr>
          <w:b w:val="0"/>
        </w:rPr>
        <w:t>time</w:t>
      </w:r>
      <w:r>
        <w:rPr>
          <w:b w:val="0"/>
          <w:spacing w:val="-40"/>
        </w:rPr>
        <w:t xml:space="preserve"> </w:t>
      </w:r>
      <w:r>
        <w:rPr>
          <w:rFonts w:ascii="Century" w:hAnsi="Century"/>
        </w:rPr>
        <w:t>t</w:t>
      </w:r>
      <w:r>
        <w:rPr>
          <w:rFonts w:ascii="Arial Black" w:hAnsi="Arial Black"/>
          <w:vertAlign w:val="subscript"/>
        </w:rPr>
        <w:t>i</w:t>
      </w:r>
      <w:r>
        <w:rPr>
          <w:rFonts w:ascii="Arial Black" w:hAnsi="Arial Black"/>
          <w:spacing w:val="-40"/>
          <w:vertAlign w:val="baseline"/>
        </w:rPr>
        <w:t xml:space="preserve"> </w:t>
      </w:r>
      <w:r>
        <w:rPr>
          <w:b w:val="0"/>
          <w:vertAlign w:val="baseline"/>
        </w:rPr>
        <w:t>to</w:t>
      </w:r>
      <w:r>
        <w:rPr>
          <w:b w:val="0"/>
          <w:spacing w:val="-41"/>
          <w:vertAlign w:val="baseline"/>
        </w:rPr>
        <w:t xml:space="preserve"> </w:t>
      </w:r>
      <w:r>
        <w:rPr>
          <w:b w:val="0"/>
          <w:vertAlign w:val="baseline"/>
        </w:rPr>
        <w:t>signal</w:t>
      </w:r>
      <w:r>
        <w:rPr>
          <w:b w:val="0"/>
          <w:spacing w:val="-40"/>
          <w:vertAlign w:val="baseline"/>
        </w:rPr>
        <w:t xml:space="preserve"> </w:t>
      </w:r>
      <w:r>
        <w:rPr>
          <w:b w:val="0"/>
          <w:vertAlign w:val="baseline"/>
        </w:rPr>
        <w:t>that</w:t>
      </w:r>
      <w:r>
        <w:rPr>
          <w:b w:val="0"/>
          <w:spacing w:val="-40"/>
          <w:vertAlign w:val="baseline"/>
        </w:rPr>
        <w:t xml:space="preserve"> </w:t>
      </w:r>
      <w:r>
        <w:rPr>
          <w:b w:val="0"/>
          <w:vertAlign w:val="baseline"/>
        </w:rPr>
        <w:t>the</w:t>
      </w:r>
      <w:r>
        <w:rPr>
          <w:b w:val="0"/>
          <w:spacing w:val="-41"/>
          <w:vertAlign w:val="baseline"/>
        </w:rPr>
        <w:t xml:space="preserve"> </w:t>
      </w:r>
      <w:r>
        <w:rPr>
          <w:rFonts w:ascii="Century" w:hAnsi="Century"/>
          <w:spacing w:val="-3"/>
          <w:vertAlign w:val="baseline"/>
        </w:rPr>
        <w:t>i</w:t>
      </w:r>
      <w:r>
        <w:rPr>
          <w:b w:val="0"/>
          <w:spacing w:val="-3"/>
          <w:vertAlign w:val="baseline"/>
        </w:rPr>
        <w:t xml:space="preserve">-th </w:t>
      </w:r>
      <w:r>
        <w:rPr>
          <w:b w:val="0"/>
          <w:w w:val="95"/>
          <w:vertAlign w:val="baseline"/>
        </w:rPr>
        <w:t>bit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in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spacing w:val="-6"/>
          <w:w w:val="95"/>
          <w:vertAlign w:val="baseline"/>
        </w:rPr>
        <w:t>Top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Secret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rFonts w:ascii="Cambria" w:hAnsi="Cambria"/>
          <w:w w:val="95"/>
          <w:vertAlign w:val="baseline"/>
        </w:rPr>
        <w:t>fi</w:t>
      </w:r>
      <w:r>
        <w:rPr>
          <w:b w:val="0"/>
          <w:w w:val="95"/>
          <w:vertAlign w:val="baseline"/>
        </w:rPr>
        <w:t>le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was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1,</w:t>
      </w:r>
      <w:r>
        <w:rPr>
          <w:b w:val="0"/>
          <w:spacing w:val="-3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and</w:t>
      </w:r>
      <w:r>
        <w:rPr>
          <w:b w:val="0"/>
          <w:spacing w:val="-34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let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it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scale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back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signal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that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bit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was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3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 xml:space="preserve">0. </w:t>
      </w:r>
      <w:r>
        <w:rPr>
          <w:b w:val="0"/>
          <w:w w:val="90"/>
          <w:vertAlign w:val="baseline"/>
        </w:rPr>
        <w:t>This</w:t>
      </w:r>
      <w:r>
        <w:rPr>
          <w:b w:val="0"/>
          <w:spacing w:val="-18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gives</w:t>
      </w:r>
      <w:r>
        <w:rPr>
          <w:b w:val="0"/>
          <w:spacing w:val="-18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a</w:t>
      </w:r>
      <w:r>
        <w:rPr>
          <w:b w:val="0"/>
          <w:spacing w:val="-17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covert</w:t>
      </w:r>
      <w:r>
        <w:rPr>
          <w:b w:val="0"/>
          <w:spacing w:val="-18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channel</w:t>
      </w:r>
      <w:r>
        <w:rPr>
          <w:b w:val="0"/>
          <w:spacing w:val="-17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capacity</w:t>
      </w:r>
      <w:r>
        <w:rPr>
          <w:b w:val="0"/>
          <w:spacing w:val="-17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of</w:t>
      </w:r>
      <w:r>
        <w:rPr>
          <w:b w:val="0"/>
          <w:spacing w:val="-17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several</w:t>
      </w:r>
      <w:r>
        <w:rPr>
          <w:b w:val="0"/>
          <w:spacing w:val="-18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tens</w:t>
      </w:r>
      <w:r>
        <w:rPr>
          <w:b w:val="0"/>
          <w:spacing w:val="-17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of</w:t>
      </w:r>
      <w:r>
        <w:rPr>
          <w:b w:val="0"/>
          <w:spacing w:val="-18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bits</w:t>
      </w:r>
      <w:r>
        <w:rPr>
          <w:b w:val="0"/>
          <w:spacing w:val="-17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per</w:t>
      </w:r>
      <w:r>
        <w:rPr>
          <w:b w:val="0"/>
          <w:spacing w:val="-17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second</w:t>
      </w:r>
      <w:r>
        <w:rPr>
          <w:b w:val="0"/>
          <w:spacing w:val="-17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>[35].</w:t>
      </w:r>
      <w:r>
        <w:rPr>
          <w:b w:val="0"/>
          <w:spacing w:val="5"/>
          <w:w w:val="90"/>
          <w:vertAlign w:val="baseline"/>
        </w:rPr>
        <w:t xml:space="preserve"> </w:t>
      </w:r>
      <w:r>
        <w:rPr>
          <w:b w:val="0"/>
          <w:w w:val="90"/>
          <w:vertAlign w:val="baseline"/>
        </w:rPr>
        <w:t xml:space="preserve">Since </w:t>
      </w:r>
      <w:r>
        <w:rPr>
          <w:b w:val="0"/>
          <w:w w:val="95"/>
          <w:vertAlign w:val="baseline"/>
        </w:rPr>
        <w:t>2018,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CPU</w:t>
      </w:r>
      <w:r>
        <w:rPr>
          <w:b w:val="0"/>
          <w:spacing w:val="-3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designers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spacing w:val="-3"/>
          <w:w w:val="95"/>
          <w:vertAlign w:val="baseline"/>
        </w:rPr>
        <w:t>have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been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struggling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with</w:t>
      </w:r>
      <w:r>
        <w:rPr>
          <w:b w:val="0"/>
          <w:spacing w:val="-3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a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series</w:t>
      </w:r>
      <w:r>
        <w:rPr>
          <w:b w:val="0"/>
          <w:spacing w:val="-3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of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spacing w:val="-3"/>
          <w:w w:val="95"/>
          <w:vertAlign w:val="baseline"/>
        </w:rPr>
        <w:t>cover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channels</w:t>
      </w:r>
      <w:r>
        <w:rPr>
          <w:b w:val="0"/>
          <w:spacing w:val="-31"/>
          <w:w w:val="95"/>
          <w:vertAlign w:val="baseline"/>
        </w:rPr>
        <w:t xml:space="preserve"> </w:t>
      </w:r>
      <w:r>
        <w:rPr>
          <w:b w:val="0"/>
          <w:spacing w:val="-3"/>
          <w:w w:val="95"/>
          <w:vertAlign w:val="baseline"/>
        </w:rPr>
        <w:t xml:space="preserve">that </w:t>
      </w:r>
      <w:r>
        <w:rPr>
          <w:b w:val="0"/>
          <w:w w:val="95"/>
          <w:vertAlign w:val="baseline"/>
        </w:rPr>
        <w:t>exploit</w:t>
      </w:r>
      <w:r>
        <w:rPr>
          <w:b w:val="0"/>
          <w:spacing w:val="-17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the</w:t>
      </w:r>
      <w:r>
        <w:rPr>
          <w:b w:val="0"/>
          <w:spacing w:val="-16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CPU</w:t>
      </w:r>
      <w:r>
        <w:rPr>
          <w:b w:val="0"/>
          <w:spacing w:val="-16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microarchitecture;</w:t>
      </w:r>
      <w:r>
        <w:rPr>
          <w:b w:val="0"/>
          <w:spacing w:val="-1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with</w:t>
      </w:r>
      <w:r>
        <w:rPr>
          <w:b w:val="0"/>
          <w:spacing w:val="-16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names</w:t>
      </w:r>
      <w:r>
        <w:rPr>
          <w:b w:val="0"/>
          <w:spacing w:val="-16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like</w:t>
      </w:r>
      <w:r>
        <w:rPr>
          <w:b w:val="0"/>
          <w:spacing w:val="-16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Meltdown,</w:t>
      </w:r>
      <w:r>
        <w:rPr>
          <w:b w:val="0"/>
          <w:spacing w:val="-14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Spectre,</w:t>
      </w:r>
      <w:r>
        <w:rPr>
          <w:b w:val="0"/>
          <w:spacing w:val="-13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 xml:space="preserve">and </w:t>
      </w:r>
      <w:r>
        <w:rPr>
          <w:b w:val="0"/>
          <w:spacing w:val="-3"/>
          <w:w w:val="95"/>
          <w:vertAlign w:val="baseline"/>
        </w:rPr>
        <w:t>Foreshadow,</w:t>
      </w:r>
      <w:r>
        <w:rPr>
          <w:b w:val="0"/>
          <w:spacing w:val="-28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they</w:t>
      </w:r>
      <w:r>
        <w:rPr>
          <w:b w:val="0"/>
          <w:spacing w:val="-29"/>
          <w:w w:val="95"/>
          <w:vertAlign w:val="baseline"/>
        </w:rPr>
        <w:t xml:space="preserve"> </w:t>
      </w:r>
      <w:r>
        <w:rPr>
          <w:b w:val="0"/>
          <w:spacing w:val="-3"/>
          <w:w w:val="95"/>
          <w:vertAlign w:val="baseline"/>
        </w:rPr>
        <w:t>have</w:t>
      </w:r>
      <w:r>
        <w:rPr>
          <w:b w:val="0"/>
          <w:spacing w:val="-29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provided</w:t>
      </w:r>
      <w:r>
        <w:rPr>
          <w:b w:val="0"/>
          <w:spacing w:val="-28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not</w:t>
      </w:r>
      <w:r>
        <w:rPr>
          <w:b w:val="0"/>
          <w:spacing w:val="-29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just</w:t>
      </w:r>
      <w:r>
        <w:rPr>
          <w:b w:val="0"/>
          <w:spacing w:val="-28"/>
          <w:w w:val="95"/>
          <w:vertAlign w:val="baseline"/>
        </w:rPr>
        <w:t xml:space="preserve"> </w:t>
      </w:r>
      <w:r>
        <w:rPr>
          <w:b w:val="0"/>
          <w:spacing w:val="-3"/>
          <w:w w:val="95"/>
          <w:vertAlign w:val="baseline"/>
        </w:rPr>
        <w:t>ways</w:t>
      </w:r>
      <w:r>
        <w:rPr>
          <w:b w:val="0"/>
          <w:spacing w:val="-29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for</w:t>
      </w:r>
      <w:r>
        <w:rPr>
          <w:b w:val="0"/>
          <w:spacing w:val="-29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High</w:t>
      </w:r>
      <w:r>
        <w:rPr>
          <w:b w:val="0"/>
          <w:spacing w:val="-28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29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signal</w:t>
      </w:r>
      <w:r>
        <w:rPr>
          <w:b w:val="0"/>
          <w:spacing w:val="-29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28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Low</w:t>
      </w:r>
      <w:r>
        <w:rPr>
          <w:b w:val="0"/>
          <w:spacing w:val="-29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but</w:t>
      </w:r>
      <w:r>
        <w:rPr>
          <w:b w:val="0"/>
          <w:spacing w:val="-29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for Low</w:t>
      </w:r>
      <w:r>
        <w:rPr>
          <w:b w:val="0"/>
          <w:spacing w:val="-4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to</w:t>
      </w:r>
      <w:r>
        <w:rPr>
          <w:b w:val="0"/>
          <w:spacing w:val="-4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circumvent</w:t>
      </w:r>
      <w:r>
        <w:rPr>
          <w:b w:val="0"/>
          <w:spacing w:val="-4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access</w:t>
      </w:r>
      <w:r>
        <w:rPr>
          <w:b w:val="0"/>
          <w:spacing w:val="-4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control</w:t>
      </w:r>
      <w:r>
        <w:rPr>
          <w:b w:val="0"/>
          <w:spacing w:val="-4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and</w:t>
      </w:r>
      <w:r>
        <w:rPr>
          <w:b w:val="0"/>
          <w:spacing w:val="-4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read</w:t>
      </w:r>
      <w:r>
        <w:rPr>
          <w:b w:val="0"/>
          <w:spacing w:val="-4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memory</w:t>
      </w:r>
      <w:r>
        <w:rPr>
          <w:b w:val="0"/>
          <w:spacing w:val="-4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at</w:t>
      </w:r>
      <w:r>
        <w:rPr>
          <w:b w:val="0"/>
          <w:spacing w:val="-4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High.</w:t>
      </w:r>
      <w:r>
        <w:rPr>
          <w:b w:val="0"/>
          <w:spacing w:val="-3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I</w:t>
      </w:r>
      <w:r>
        <w:rPr>
          <w:b w:val="0"/>
          <w:spacing w:val="-41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will</w:t>
      </w:r>
      <w:r>
        <w:rPr>
          <w:b w:val="0"/>
          <w:spacing w:val="-42"/>
          <w:w w:val="95"/>
          <w:vertAlign w:val="baseline"/>
        </w:rPr>
        <w:t xml:space="preserve"> </w:t>
      </w:r>
      <w:r>
        <w:rPr>
          <w:b w:val="0"/>
          <w:w w:val="95"/>
          <w:vertAlign w:val="baseline"/>
        </w:rPr>
        <w:t>discuss</w:t>
      </w:r>
      <w:r>
        <w:rPr>
          <w:b w:val="0"/>
          <w:spacing w:val="-41"/>
          <w:w w:val="95"/>
          <w:vertAlign w:val="baseline"/>
        </w:rPr>
        <w:t xml:space="preserve"> </w:t>
      </w:r>
      <w:r>
        <w:rPr>
          <w:b w:val="0"/>
          <w:spacing w:val="-3"/>
          <w:w w:val="95"/>
          <w:vertAlign w:val="baseline"/>
        </w:rPr>
        <w:t xml:space="preserve">these </w:t>
      </w:r>
      <w:r>
        <w:rPr>
          <w:b w:val="0"/>
          <w:vertAlign w:val="baseline"/>
        </w:rPr>
        <w:t>in detail in the chapter on side</w:t>
      </w:r>
      <w:r>
        <w:rPr>
          <w:b w:val="0"/>
          <w:spacing w:val="-47"/>
          <w:vertAlign w:val="baseline"/>
        </w:rPr>
        <w:t xml:space="preserve"> </w:t>
      </w:r>
      <w:r>
        <w:rPr>
          <w:b w:val="0"/>
          <w:vertAlign w:val="baseline"/>
        </w:rPr>
        <w:t>channels.</w:t>
      </w:r>
    </w:p>
    <w:p>
      <w:pPr>
        <w:pStyle w:val="BodyText"/>
        <w:spacing w:line="244" w:lineRule="auto" w:before="107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best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developers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able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consistently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dential</w:t>
      </w:r>
      <w:r>
        <w:rPr>
          <w:b w:val="0"/>
          <w:w w:val="95"/>
        </w:rPr>
        <w:t>ity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regular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operating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limit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1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bit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or so.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(That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DoD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[545],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techniques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doing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systematic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analysis may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Kemmerer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[1036].)</w:t>
      </w:r>
      <w:r>
        <w:rPr>
          <w:b w:val="0"/>
          <w:spacing w:val="2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bit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tolerable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 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environment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wish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prevent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large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TS/SCI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satellite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4"/>
        <w:rPr>
          <w:b w:val="0"/>
          <w:sz w:val="17"/>
        </w:rPr>
      </w:pPr>
    </w:p>
    <w:p>
      <w:pPr>
        <w:pStyle w:val="BodyText"/>
        <w:spacing w:line="244" w:lineRule="auto" w:before="61"/>
        <w:ind w:left="811" w:right="863"/>
        <w:jc w:val="both"/>
        <w:rPr>
          <w:b w:val="0"/>
        </w:rPr>
      </w:pPr>
      <w:r>
        <w:rPr>
          <w:b w:val="0"/>
          <w:w w:val="95"/>
        </w:rPr>
        <w:t>photographs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leaking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TS/SCI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users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‘Secret’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users.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However,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it’s potentially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lethal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high-value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cryptographic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keys.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0"/>
        </w:rPr>
        <w:t>reasons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military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banking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doctrine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doing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crypto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special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purpose </w:t>
      </w:r>
      <w:r>
        <w:rPr>
          <w:b w:val="0"/>
        </w:rPr>
        <w:t>hardware.</w:t>
      </w:r>
    </w:p>
    <w:p>
      <w:pPr>
        <w:pStyle w:val="BodyText"/>
        <w:spacing w:line="244" w:lineRule="auto" w:before="9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highest-bandwidth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covert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channel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I’m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aware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occurs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large </w:t>
      </w:r>
      <w:r>
        <w:rPr>
          <w:b w:val="0"/>
          <w:w w:val="90"/>
        </w:rPr>
        <w:t>early-warning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radar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systems,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High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radar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processor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controls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5"/>
          <w:w w:val="90"/>
        </w:rPr>
        <w:t>hun</w:t>
      </w:r>
      <w:r>
        <w:rPr>
          <w:b w:val="0"/>
          <w:w w:val="95"/>
        </w:rPr>
        <w:t>dreds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antenna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elements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illuminate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speed </w:t>
      </w:r>
      <w:r>
        <w:rPr>
          <w:b w:val="0"/>
          <w:w w:val="90"/>
        </w:rPr>
        <w:t>pulse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trains,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modulated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pseudorandom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noise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jamming </w:t>
      </w:r>
      <w:r>
        <w:rPr>
          <w:b w:val="0"/>
        </w:rPr>
        <w:t>harder.</w:t>
      </w:r>
      <w:r>
        <w:rPr>
          <w:b w:val="0"/>
          <w:spacing w:val="-5"/>
        </w:rPr>
        <w:t xml:space="preserve"> </w:t>
      </w:r>
      <w:r>
        <w:rPr>
          <w:b w:val="0"/>
        </w:rPr>
        <w:t>In</w:t>
      </w:r>
      <w:r>
        <w:rPr>
          <w:b w:val="0"/>
          <w:spacing w:val="-32"/>
        </w:rPr>
        <w:t xml:space="preserve"> </w:t>
      </w:r>
      <w:r>
        <w:rPr>
          <w:b w:val="0"/>
        </w:rPr>
        <w:t>this</w:t>
      </w:r>
      <w:r>
        <w:rPr>
          <w:b w:val="0"/>
          <w:spacing w:val="-32"/>
        </w:rPr>
        <w:t xml:space="preserve"> </w:t>
      </w:r>
      <w:r>
        <w:rPr>
          <w:b w:val="0"/>
        </w:rPr>
        <w:t>case,</w:t>
      </w:r>
      <w:r>
        <w:rPr>
          <w:b w:val="0"/>
          <w:spacing w:val="-29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radar</w:t>
      </w:r>
      <w:r>
        <w:rPr>
          <w:b w:val="0"/>
          <w:spacing w:val="-32"/>
        </w:rPr>
        <w:t xml:space="preserve"> </w:t>
      </w:r>
      <w:r>
        <w:rPr>
          <w:b w:val="0"/>
        </w:rPr>
        <w:t>code</w:t>
      </w:r>
      <w:r>
        <w:rPr>
          <w:b w:val="0"/>
          <w:spacing w:val="-32"/>
        </w:rPr>
        <w:t xml:space="preserve"> </w:t>
      </w:r>
      <w:r>
        <w:rPr>
          <w:b w:val="0"/>
        </w:rPr>
        <w:t>must</w:t>
      </w:r>
      <w:r>
        <w:rPr>
          <w:b w:val="0"/>
          <w:spacing w:val="-31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2"/>
        </w:rPr>
        <w:t xml:space="preserve"> </w:t>
      </w:r>
      <w:r>
        <w:rPr>
          <w:b w:val="0"/>
        </w:rPr>
        <w:t>trusted</w:t>
      </w:r>
      <w:r>
        <w:rPr>
          <w:b w:val="0"/>
          <w:spacing w:val="-32"/>
        </w:rPr>
        <w:t xml:space="preserve"> </w:t>
      </w:r>
      <w:r>
        <w:rPr>
          <w:b w:val="0"/>
        </w:rPr>
        <w:t>as</w:t>
      </w:r>
      <w:r>
        <w:rPr>
          <w:b w:val="0"/>
          <w:spacing w:val="-31"/>
        </w:rPr>
        <w:t xml:space="preserve"> </w:t>
      </w:r>
      <w:r>
        <w:rPr>
          <w:b w:val="0"/>
        </w:rPr>
        <w:t>the</w:t>
      </w:r>
      <w:r>
        <w:rPr>
          <w:b w:val="0"/>
          <w:spacing w:val="-32"/>
        </w:rPr>
        <w:t xml:space="preserve"> </w:t>
      </w:r>
      <w:r>
        <w:rPr>
          <w:b w:val="0"/>
        </w:rPr>
        <w:t>covert</w:t>
      </w:r>
      <w:r>
        <w:rPr>
          <w:b w:val="0"/>
          <w:spacing w:val="-31"/>
        </w:rPr>
        <w:t xml:space="preserve"> </w:t>
      </w:r>
      <w:r>
        <w:rPr>
          <w:b w:val="0"/>
        </w:rPr>
        <w:t>channel bandwidth is many megabits per</w:t>
      </w:r>
      <w:r>
        <w:rPr>
          <w:b w:val="0"/>
          <w:spacing w:val="-33"/>
        </w:rPr>
        <w:t xml:space="preserve"> </w:t>
      </w:r>
      <w:r>
        <w:rPr>
          <w:b w:val="0"/>
        </w:rPr>
        <w:t>second.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127" w:after="0"/>
        <w:ind w:left="1631" w:right="0" w:hanging="821"/>
        <w:jc w:val="left"/>
      </w:pPr>
      <w:r>
        <w:rPr>
          <w:w w:val="130"/>
        </w:rPr>
        <w:t>The threat from</w:t>
      </w:r>
      <w:r>
        <w:rPr>
          <w:spacing w:val="25"/>
          <w:w w:val="130"/>
        </w:rPr>
        <w:t xml:space="preserve"> </w:t>
      </w:r>
      <w:r>
        <w:rPr>
          <w:w w:val="130"/>
        </w:rPr>
        <w:t>malware</w:t>
      </w:r>
    </w:p>
    <w:p>
      <w:pPr>
        <w:pStyle w:val="BodyText"/>
        <w:spacing w:line="244" w:lineRule="auto" w:before="181"/>
        <w:ind w:left="811" w:right="863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defense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community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shocked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5"/>
          <w:w w:val="90"/>
        </w:rPr>
        <w:t>Fred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Cohen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wrote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rst thesis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viruses,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virus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penetrate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multilevel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secure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sys</w:t>
      </w:r>
      <w:r>
        <w:rPr>
          <w:b w:val="0"/>
        </w:rPr>
        <w:t>tems</w:t>
      </w:r>
      <w:r>
        <w:rPr>
          <w:b w:val="0"/>
          <w:spacing w:val="-34"/>
        </w:rPr>
        <w:t xml:space="preserve"> </w:t>
      </w:r>
      <w:r>
        <w:rPr>
          <w:b w:val="0"/>
        </w:rPr>
        <w:t>easily</w:t>
      </w:r>
      <w:r>
        <w:rPr>
          <w:b w:val="0"/>
          <w:spacing w:val="-34"/>
        </w:rPr>
        <w:t xml:space="preserve"> </w:t>
      </w:r>
      <w:r>
        <w:rPr>
          <w:b w:val="0"/>
        </w:rPr>
        <w:t>in</w:t>
      </w:r>
      <w:r>
        <w:rPr>
          <w:b w:val="0"/>
          <w:spacing w:val="-34"/>
        </w:rPr>
        <w:t xml:space="preserve"> </w:t>
      </w:r>
      <w:r>
        <w:rPr>
          <w:b w:val="0"/>
        </w:rPr>
        <w:t>1983.</w:t>
      </w:r>
      <w:r>
        <w:rPr>
          <w:b w:val="0"/>
          <w:spacing w:val="-13"/>
        </w:rPr>
        <w:t xml:space="preserve"> </w:t>
      </w:r>
      <w:r>
        <w:rPr>
          <w:b w:val="0"/>
        </w:rPr>
        <w:t>In</w:t>
      </w:r>
      <w:r>
        <w:rPr>
          <w:b w:val="0"/>
          <w:spacing w:val="-34"/>
        </w:rPr>
        <w:t xml:space="preserve"> </w:t>
      </w:r>
      <w:r>
        <w:rPr>
          <w:b w:val="0"/>
        </w:rPr>
        <w:t>his</w:t>
      </w:r>
      <w:r>
        <w:rPr>
          <w:b w:val="0"/>
          <w:spacing w:val="-34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rst</w:t>
      </w:r>
      <w:r>
        <w:rPr>
          <w:b w:val="0"/>
          <w:spacing w:val="-34"/>
        </w:rPr>
        <w:t xml:space="preserve"> </w:t>
      </w:r>
      <w:r>
        <w:rPr>
          <w:b w:val="0"/>
        </w:rPr>
        <w:t>experiment,</w:t>
      </w:r>
      <w:r>
        <w:rPr>
          <w:b w:val="0"/>
          <w:spacing w:val="-32"/>
        </w:rPr>
        <w:t xml:space="preserve"> </w:t>
      </w:r>
      <w:r>
        <w:rPr>
          <w:b w:val="0"/>
        </w:rPr>
        <w:t>a</w:t>
      </w:r>
      <w:r>
        <w:rPr>
          <w:b w:val="0"/>
          <w:spacing w:val="-34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le</w:t>
      </w:r>
      <w:r>
        <w:rPr>
          <w:b w:val="0"/>
          <w:spacing w:val="-34"/>
        </w:rPr>
        <w:t xml:space="preserve"> </w:t>
      </w:r>
      <w:r>
        <w:rPr>
          <w:b w:val="0"/>
        </w:rPr>
        <w:t>virus</w:t>
      </w:r>
      <w:r>
        <w:rPr>
          <w:b w:val="0"/>
          <w:spacing w:val="-34"/>
        </w:rPr>
        <w:t xml:space="preserve"> </w:t>
      </w:r>
      <w:r>
        <w:rPr>
          <w:b w:val="0"/>
        </w:rPr>
        <w:t>that</w:t>
      </w:r>
      <w:r>
        <w:rPr>
          <w:b w:val="0"/>
          <w:spacing w:val="-34"/>
        </w:rPr>
        <w:t xml:space="preserve"> </w:t>
      </w:r>
      <w:r>
        <w:rPr>
          <w:b w:val="0"/>
        </w:rPr>
        <w:t>took</w:t>
      </w:r>
      <w:r>
        <w:rPr>
          <w:b w:val="0"/>
          <w:spacing w:val="-34"/>
        </w:rPr>
        <w:t xml:space="preserve"> </w:t>
      </w:r>
      <w:r>
        <w:rPr>
          <w:b w:val="0"/>
        </w:rPr>
        <w:t>only</w:t>
      </w:r>
      <w:r>
        <w:rPr>
          <w:b w:val="0"/>
          <w:spacing w:val="-33"/>
        </w:rPr>
        <w:t xml:space="preserve"> </w:t>
      </w:r>
      <w:r>
        <w:rPr>
          <w:b w:val="0"/>
        </w:rPr>
        <w:t xml:space="preserve">eight </w:t>
      </w:r>
      <w:r>
        <w:rPr>
          <w:b w:val="0"/>
          <w:w w:val="95"/>
        </w:rPr>
        <w:t>hours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managed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penetrate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previously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believed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multi</w:t>
      </w:r>
      <w:r>
        <w:rPr>
          <w:b w:val="0"/>
          <w:w w:val="90"/>
        </w:rPr>
        <w:t>level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secure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[450].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thinking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malware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1960s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>had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done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various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mitigate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it,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focus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Trojans.</w:t>
      </w:r>
    </w:p>
    <w:p>
      <w:pPr>
        <w:pStyle w:val="BodyText"/>
        <w:spacing w:before="93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ways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malicious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code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access controls.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reference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monitor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(or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TCB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components)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4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corrupted, then malware can deliver the entire system to the attacker, for example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 xml:space="preserve">by </w:t>
      </w:r>
      <w:r>
        <w:rPr>
          <w:b w:val="0"/>
          <w:w w:val="90"/>
        </w:rPr>
        <w:t xml:space="preserve">issuing an unauthorised clearance. </w:t>
      </w:r>
      <w:r>
        <w:rPr>
          <w:b w:val="0"/>
          <w:spacing w:val="-6"/>
          <w:w w:val="90"/>
        </w:rPr>
        <w:t xml:space="preserve">For </w:t>
      </w:r>
      <w:r>
        <w:rPr>
          <w:b w:val="0"/>
          <w:w w:val="90"/>
        </w:rPr>
        <w:t xml:space="preserve">this reason, slightly looser rules </w:t>
      </w:r>
      <w:r>
        <w:rPr>
          <w:b w:val="0"/>
          <w:spacing w:val="-3"/>
          <w:w w:val="90"/>
        </w:rPr>
        <w:t xml:space="preserve">apply </w:t>
      </w:r>
      <w:r>
        <w:rPr>
          <w:b w:val="0"/>
        </w:rPr>
        <w:t>to</w:t>
      </w:r>
      <w:r>
        <w:rPr>
          <w:b w:val="0"/>
          <w:spacing w:val="-25"/>
        </w:rPr>
        <w:t xml:space="preserve"> </w:t>
      </w:r>
      <w:r>
        <w:rPr>
          <w:b w:val="0"/>
        </w:rPr>
        <w:t>so-called</w:t>
      </w:r>
      <w:r>
        <w:rPr>
          <w:b w:val="0"/>
          <w:spacing w:val="-24"/>
        </w:rPr>
        <w:t xml:space="preserve"> </w:t>
      </w:r>
      <w:r>
        <w:rPr>
          <w:rFonts w:ascii="Palatino Linotype" w:hAnsi="Palatino Linotype"/>
          <w:i/>
        </w:rPr>
        <w:t>closed</w:t>
      </w:r>
      <w:r>
        <w:rPr>
          <w:rFonts w:ascii="Palatino Linotype" w:hAnsi="Palatino Linotype"/>
          <w:i/>
          <w:spacing w:val="-9"/>
        </w:rPr>
        <w:t xml:space="preserve"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8"/>
        </w:rPr>
        <w:t xml:space="preserve"> </w:t>
      </w:r>
      <w:r>
        <w:rPr>
          <w:rFonts w:ascii="Palatino Linotype" w:hAnsi="Palatino Linotype"/>
          <w:i/>
        </w:rPr>
        <w:t>environments</w:t>
      </w:r>
      <w:r>
        <w:rPr>
          <w:rFonts w:ascii="Palatino Linotype" w:hAnsi="Palatino Linotype"/>
          <w:i/>
          <w:spacing w:val="-11"/>
        </w:rPr>
        <w:t xml:space="preserve"> </w:t>
      </w:r>
      <w:r>
        <w:rPr>
          <w:b w:val="0"/>
        </w:rPr>
        <w:t>which</w:t>
      </w:r>
      <w:r>
        <w:rPr>
          <w:b w:val="0"/>
          <w:spacing w:val="-24"/>
        </w:rPr>
        <w:t xml:space="preserve"> </w:t>
      </w:r>
      <w:r>
        <w:rPr>
          <w:b w:val="0"/>
        </w:rPr>
        <w:t>are</w:t>
      </w:r>
      <w:r>
        <w:rPr>
          <w:b w:val="0"/>
          <w:spacing w:val="-25"/>
        </w:rPr>
        <w:t xml:space="preserve"> </w:t>
      </w:r>
      <w:r>
        <w:rPr>
          <w:b w:val="0"/>
        </w:rPr>
        <w:t>de</w:t>
      </w:r>
      <w:r>
        <w:rPr>
          <w:rFonts w:ascii="Cambria" w:hAnsi="Cambria"/>
        </w:rPr>
        <w:t>fi</w:t>
      </w:r>
      <w:r>
        <w:rPr>
          <w:b w:val="0"/>
        </w:rPr>
        <w:t>ned</w:t>
      </w:r>
      <w:r>
        <w:rPr>
          <w:b w:val="0"/>
          <w:spacing w:val="-24"/>
        </w:rPr>
        <w:t xml:space="preserve"> </w:t>
      </w:r>
      <w:r>
        <w:rPr>
          <w:b w:val="0"/>
        </w:rPr>
        <w:t>to</w:t>
      </w:r>
      <w:r>
        <w:rPr>
          <w:b w:val="0"/>
          <w:spacing w:val="-24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24"/>
        </w:rPr>
        <w:t xml:space="preserve"> </w:t>
      </w:r>
      <w:r>
        <w:rPr>
          <w:b w:val="0"/>
        </w:rPr>
        <w:t>those</w:t>
      </w:r>
      <w:r>
        <w:rPr>
          <w:b w:val="0"/>
          <w:spacing w:val="-25"/>
        </w:rPr>
        <w:t xml:space="preserve"> </w:t>
      </w:r>
      <w:r>
        <w:rPr>
          <w:b w:val="0"/>
        </w:rPr>
        <w:t xml:space="preserve">where </w:t>
      </w:r>
      <w:r>
        <w:rPr>
          <w:b w:val="0"/>
          <w:w w:val="90"/>
        </w:rPr>
        <w:t>‘system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applications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adequately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protected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insertion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malicious </w:t>
      </w:r>
      <w:r>
        <w:rPr>
          <w:b w:val="0"/>
          <w:w w:val="95"/>
        </w:rPr>
        <w:t>logic’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[548],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turn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created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incentive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vendors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tamper-proof 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TCB,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techniques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TPMs.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TCB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remains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intact, malware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copy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itself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(which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BLP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doesn’t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prevent) </w:t>
      </w:r>
      <w:r>
        <w:rPr>
          <w:b w:val="0"/>
        </w:rPr>
        <w:t>and</w:t>
      </w:r>
      <w:r>
        <w:rPr>
          <w:b w:val="0"/>
          <w:spacing w:val="-13"/>
        </w:rPr>
        <w:t xml:space="preserve"> </w:t>
      </w:r>
      <w:r>
        <w:rPr>
          <w:b w:val="0"/>
        </w:rPr>
        <w:t>use</w:t>
      </w:r>
      <w:r>
        <w:rPr>
          <w:b w:val="0"/>
          <w:spacing w:val="-13"/>
        </w:rPr>
        <w:t xml:space="preserve"> </w:t>
      </w:r>
      <w:r>
        <w:rPr>
          <w:b w:val="0"/>
        </w:rPr>
        <w:t>a</w:t>
      </w:r>
      <w:r>
        <w:rPr>
          <w:b w:val="0"/>
          <w:spacing w:val="-13"/>
        </w:rPr>
        <w:t xml:space="preserve"> </w:t>
      </w:r>
      <w:r>
        <w:rPr>
          <w:b w:val="0"/>
        </w:rPr>
        <w:t>covert</w:t>
      </w:r>
      <w:r>
        <w:rPr>
          <w:b w:val="0"/>
          <w:spacing w:val="-12"/>
        </w:rPr>
        <w:t xml:space="preserve"> </w:t>
      </w:r>
      <w:r>
        <w:rPr>
          <w:b w:val="0"/>
        </w:rPr>
        <w:t>channel</w:t>
      </w:r>
      <w:r>
        <w:rPr>
          <w:b w:val="0"/>
          <w:spacing w:val="-13"/>
        </w:rPr>
        <w:t xml:space="preserve"> </w:t>
      </w:r>
      <w:r>
        <w:rPr>
          <w:b w:val="0"/>
        </w:rPr>
        <w:t>to</w:t>
      </w:r>
      <w:r>
        <w:rPr>
          <w:b w:val="0"/>
          <w:spacing w:val="-13"/>
        </w:rPr>
        <w:t xml:space="preserve"> </w:t>
      </w:r>
      <w:r>
        <w:rPr>
          <w:b w:val="0"/>
        </w:rPr>
        <w:t>signal</w:t>
      </w:r>
      <w:r>
        <w:rPr>
          <w:b w:val="0"/>
          <w:spacing w:val="-12"/>
        </w:rPr>
        <w:t xml:space="preserve"> </w:t>
      </w:r>
      <w:r>
        <w:rPr>
          <w:b w:val="0"/>
        </w:rPr>
        <w:t>information</w:t>
      </w:r>
      <w:r>
        <w:rPr>
          <w:b w:val="0"/>
          <w:spacing w:val="-13"/>
        </w:rPr>
        <w:t xml:space="preserve"> </w:t>
      </w:r>
      <w:r>
        <w:rPr>
          <w:b w:val="0"/>
        </w:rPr>
        <w:t>down.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136" w:after="0"/>
        <w:ind w:left="1631" w:right="0" w:hanging="821"/>
        <w:jc w:val="left"/>
      </w:pPr>
      <w:r>
        <w:rPr>
          <w:w w:val="130"/>
        </w:rPr>
        <w:t>Polyinstantiation</w:t>
      </w:r>
    </w:p>
    <w:p>
      <w:pPr>
        <w:pStyle w:val="BodyText"/>
        <w:spacing w:line="235" w:lineRule="auto" w:before="165"/>
        <w:ind w:left="811" w:right="863"/>
        <w:jc w:val="both"/>
        <w:rPr>
          <w:b w:val="0"/>
        </w:rPr>
      </w:pPr>
      <w:r>
        <w:rPr>
          <w:b w:val="0"/>
          <w:w w:val="95"/>
        </w:rPr>
        <w:t>Another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exercised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research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community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polyinstantiation</w:t>
      </w:r>
      <w:r>
        <w:rPr>
          <w:b w:val="0"/>
          <w:w w:val="95"/>
        </w:rPr>
        <w:t>. Suppose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created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named</w:t>
      </w:r>
      <w:r>
        <w:rPr>
          <w:b w:val="0"/>
          <w:spacing w:val="-32"/>
          <w:w w:val="95"/>
        </w:rPr>
        <w:t xml:space="preserve"> </w:t>
      </w:r>
      <w:r>
        <w:rPr>
          <w:rFonts w:ascii="Century" w:hAnsi="Century"/>
          <w:w w:val="95"/>
        </w:rPr>
        <w:t>agents</w:t>
      </w:r>
      <w:r>
        <w:rPr>
          <w:b w:val="0"/>
          <w:w w:val="95"/>
        </w:rPr>
        <w:t>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now </w:t>
      </w:r>
      <w:r>
        <w:rPr>
          <w:b w:val="0"/>
        </w:rPr>
        <w:t>tries</w:t>
      </w:r>
      <w:r>
        <w:rPr>
          <w:b w:val="0"/>
          <w:spacing w:val="-37"/>
        </w:rPr>
        <w:t xml:space="preserve"> </w:t>
      </w:r>
      <w:r>
        <w:rPr>
          <w:b w:val="0"/>
        </w:rPr>
        <w:t>to</w:t>
      </w:r>
      <w:r>
        <w:rPr>
          <w:b w:val="0"/>
          <w:spacing w:val="-37"/>
        </w:rPr>
        <w:t xml:space="preserve"> </w:t>
      </w:r>
      <w:r>
        <w:rPr>
          <w:b w:val="0"/>
        </w:rPr>
        <w:t>do</w:t>
      </w:r>
      <w:r>
        <w:rPr>
          <w:b w:val="0"/>
          <w:spacing w:val="-37"/>
        </w:rPr>
        <w:t xml:space="preserve"> </w:t>
      </w:r>
      <w:r>
        <w:rPr>
          <w:b w:val="0"/>
        </w:rPr>
        <w:t>the</w:t>
      </w:r>
      <w:r>
        <w:rPr>
          <w:b w:val="0"/>
          <w:spacing w:val="-37"/>
        </w:rPr>
        <w:t xml:space="preserve"> </w:t>
      </w:r>
      <w:r>
        <w:rPr>
          <w:b w:val="0"/>
        </w:rPr>
        <w:t>same.</w:t>
      </w:r>
      <w:r>
        <w:rPr>
          <w:b w:val="0"/>
          <w:spacing w:val="-23"/>
        </w:rPr>
        <w:t xml:space="preserve"> </w:t>
      </w:r>
      <w:r>
        <w:rPr>
          <w:b w:val="0"/>
        </w:rPr>
        <w:t>If</w:t>
      </w:r>
      <w:r>
        <w:rPr>
          <w:b w:val="0"/>
          <w:spacing w:val="-37"/>
        </w:rPr>
        <w:t xml:space="preserve"> </w:t>
      </w:r>
      <w:r>
        <w:rPr>
          <w:b w:val="0"/>
        </w:rPr>
        <w:t>the</w:t>
      </w:r>
      <w:r>
        <w:rPr>
          <w:b w:val="0"/>
          <w:spacing w:val="-37"/>
        </w:rPr>
        <w:t xml:space="preserve"> </w:t>
      </w:r>
      <w:r>
        <w:rPr>
          <w:b w:val="0"/>
        </w:rPr>
        <w:t>MLS</w:t>
      </w:r>
      <w:r>
        <w:rPr>
          <w:b w:val="0"/>
          <w:spacing w:val="-37"/>
        </w:rPr>
        <w:t xml:space="preserve"> </w:t>
      </w:r>
      <w:r>
        <w:rPr>
          <w:b w:val="0"/>
        </w:rPr>
        <w:t>operating</w:t>
      </w:r>
      <w:r>
        <w:rPr>
          <w:b w:val="0"/>
          <w:spacing w:val="-37"/>
        </w:rPr>
        <w:t xml:space="preserve"> </w:t>
      </w:r>
      <w:r>
        <w:rPr>
          <w:b w:val="0"/>
        </w:rPr>
        <w:t>system</w:t>
      </w:r>
      <w:r>
        <w:rPr>
          <w:b w:val="0"/>
          <w:spacing w:val="-37"/>
        </w:rPr>
        <w:t xml:space="preserve"> </w:t>
      </w:r>
      <w:r>
        <w:rPr>
          <w:b w:val="0"/>
        </w:rPr>
        <w:t>prohibits</w:t>
      </w:r>
      <w:r>
        <w:rPr>
          <w:b w:val="0"/>
          <w:spacing w:val="-37"/>
        </w:rPr>
        <w:t xml:space="preserve"> </w:t>
      </w:r>
      <w:r>
        <w:rPr>
          <w:b w:val="0"/>
        </w:rPr>
        <w:t>him,</w:t>
      </w:r>
      <w:r>
        <w:rPr>
          <w:b w:val="0"/>
          <w:spacing w:val="-36"/>
        </w:rPr>
        <w:t xml:space="preserve"> </w:t>
      </w:r>
      <w:r>
        <w:rPr>
          <w:b w:val="0"/>
        </w:rPr>
        <w:t>it</w:t>
      </w:r>
      <w:r>
        <w:rPr>
          <w:b w:val="0"/>
          <w:spacing w:val="-37"/>
        </w:rPr>
        <w:t xml:space="preserve"> </w:t>
      </w:r>
      <w:r>
        <w:rPr>
          <w:b w:val="0"/>
        </w:rPr>
        <w:t>will</w:t>
      </w:r>
      <w:r>
        <w:rPr>
          <w:b w:val="0"/>
          <w:spacing w:val="-37"/>
        </w:rPr>
        <w:t xml:space="preserve"> </w:t>
      </w:r>
      <w:r>
        <w:rPr>
          <w:b w:val="0"/>
          <w:spacing w:val="-3"/>
        </w:rPr>
        <w:t xml:space="preserve">have </w:t>
      </w:r>
      <w:r>
        <w:rPr>
          <w:b w:val="0"/>
          <w:w w:val="95"/>
        </w:rPr>
        <w:t>leaked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namely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called</w:t>
      </w:r>
      <w:r>
        <w:rPr>
          <w:b w:val="0"/>
          <w:spacing w:val="-20"/>
          <w:w w:val="95"/>
        </w:rPr>
        <w:t xml:space="preserve"> </w:t>
      </w:r>
      <w:r>
        <w:rPr>
          <w:rFonts w:ascii="Century" w:hAnsi="Century"/>
          <w:w w:val="95"/>
        </w:rPr>
        <w:t>agents</w:t>
      </w:r>
      <w:r>
        <w:rPr>
          <w:rFonts w:ascii="Century" w:hAnsi="Century"/>
          <w:spacing w:val="-13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High.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it </w:t>
      </w:r>
      <w:r>
        <w:rPr>
          <w:b w:val="0"/>
        </w:rPr>
        <w:t>lets</w:t>
      </w:r>
      <w:r>
        <w:rPr>
          <w:b w:val="0"/>
          <w:spacing w:val="-12"/>
        </w:rPr>
        <w:t xml:space="preserve"> </w:t>
      </w:r>
      <w:r>
        <w:rPr>
          <w:b w:val="0"/>
        </w:rPr>
        <w:t>him,</w:t>
      </w:r>
      <w:r>
        <w:rPr>
          <w:b w:val="0"/>
          <w:spacing w:val="-11"/>
        </w:rPr>
        <w:t xml:space="preserve"> </w:t>
      </w:r>
      <w:r>
        <w:rPr>
          <w:b w:val="0"/>
        </w:rPr>
        <w:t>it</w:t>
      </w:r>
      <w:r>
        <w:rPr>
          <w:b w:val="0"/>
          <w:spacing w:val="-11"/>
        </w:rPr>
        <w:t xml:space="preserve"> </w:t>
      </w:r>
      <w:r>
        <w:rPr>
          <w:b w:val="0"/>
        </w:rPr>
        <w:t>will</w:t>
      </w:r>
      <w:r>
        <w:rPr>
          <w:b w:val="0"/>
          <w:spacing w:val="-12"/>
        </w:rPr>
        <w:t xml:space="preserve"> </w:t>
      </w:r>
      <w:r>
        <w:rPr>
          <w:b w:val="0"/>
        </w:rPr>
        <w:t>now</w:t>
      </w:r>
      <w:r>
        <w:rPr>
          <w:b w:val="0"/>
          <w:spacing w:val="-11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11"/>
        </w:rPr>
        <w:t xml:space="preserve"> </w:t>
      </w:r>
      <w:r>
        <w:rPr>
          <w:b w:val="0"/>
          <w:spacing w:val="-4"/>
        </w:rPr>
        <w:t>two</w:t>
      </w:r>
      <w:r>
        <w:rPr>
          <w:b w:val="0"/>
          <w:spacing w:val="-11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les</w:t>
      </w:r>
      <w:r>
        <w:rPr>
          <w:b w:val="0"/>
          <w:spacing w:val="-12"/>
        </w:rPr>
        <w:t xml:space="preserve"> </w:t>
      </w:r>
      <w:r>
        <w:rPr>
          <w:b w:val="0"/>
        </w:rPr>
        <w:t>with</w:t>
      </w:r>
      <w:r>
        <w:rPr>
          <w:b w:val="0"/>
          <w:spacing w:val="-11"/>
        </w:rPr>
        <w:t xml:space="preserve"> </w:t>
      </w:r>
      <w:r>
        <w:rPr>
          <w:b w:val="0"/>
        </w:rPr>
        <w:t>the</w:t>
      </w:r>
      <w:r>
        <w:rPr>
          <w:b w:val="0"/>
          <w:spacing w:val="-11"/>
        </w:rPr>
        <w:t xml:space="preserve"> </w:t>
      </w:r>
      <w:r>
        <w:rPr>
          <w:b w:val="0"/>
        </w:rPr>
        <w:t>same</w:t>
      </w:r>
      <w:r>
        <w:rPr>
          <w:b w:val="0"/>
          <w:spacing w:val="-12"/>
        </w:rPr>
        <w:t xml:space="preserve"> </w:t>
      </w:r>
      <w:r>
        <w:rPr>
          <w:b w:val="0"/>
        </w:rPr>
        <w:t>name.</w:t>
      </w:r>
    </w:p>
    <w:p>
      <w:pPr>
        <w:pStyle w:val="BodyText"/>
        <w:spacing w:line="242" w:lineRule="auto" w:before="106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Often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solve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naming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convention,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giving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Low 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users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directories.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remains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for </w:t>
      </w:r>
      <w:r>
        <w:rPr>
          <w:b w:val="0"/>
          <w:w w:val="90"/>
        </w:rPr>
        <w:t>databases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[1649].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Suppose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High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user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allocates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cargo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ship.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divulge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user,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think </w:t>
      </w:r>
      <w:r>
        <w:rPr>
          <w:b w:val="0"/>
        </w:rPr>
        <w:t>the</w:t>
      </w:r>
      <w:r>
        <w:rPr>
          <w:b w:val="0"/>
          <w:spacing w:val="-28"/>
        </w:rPr>
        <w:t xml:space="preserve"> </w:t>
      </w:r>
      <w:r>
        <w:rPr>
          <w:b w:val="0"/>
        </w:rPr>
        <w:t>ship</w:t>
      </w:r>
      <w:r>
        <w:rPr>
          <w:b w:val="0"/>
          <w:spacing w:val="-27"/>
        </w:rPr>
        <w:t xml:space="preserve"> </w:t>
      </w:r>
      <w:r>
        <w:rPr>
          <w:b w:val="0"/>
        </w:rPr>
        <w:t>is</w:t>
      </w:r>
      <w:r>
        <w:rPr>
          <w:b w:val="0"/>
          <w:spacing w:val="-27"/>
        </w:rPr>
        <w:t xml:space="preserve"> </w:t>
      </w:r>
      <w:r>
        <w:rPr>
          <w:b w:val="0"/>
          <w:spacing w:val="-4"/>
        </w:rPr>
        <w:t>empty,</w:t>
      </w:r>
      <w:r>
        <w:rPr>
          <w:b w:val="0"/>
          <w:spacing w:val="-26"/>
        </w:rPr>
        <w:t xml:space="preserve"> </w:t>
      </w:r>
      <w:r>
        <w:rPr>
          <w:b w:val="0"/>
        </w:rPr>
        <w:t>and</w:t>
      </w:r>
      <w:r>
        <w:rPr>
          <w:b w:val="0"/>
          <w:spacing w:val="-27"/>
        </w:rPr>
        <w:t xml:space="preserve"> </w:t>
      </w:r>
      <w:r>
        <w:rPr>
          <w:b w:val="0"/>
        </w:rPr>
        <w:t>try</w:t>
      </w:r>
      <w:r>
        <w:rPr>
          <w:b w:val="0"/>
          <w:spacing w:val="-27"/>
        </w:rPr>
        <w:t xml:space="preserve"> </w:t>
      </w:r>
      <w:r>
        <w:rPr>
          <w:b w:val="0"/>
        </w:rPr>
        <w:t>to</w:t>
      </w:r>
      <w:r>
        <w:rPr>
          <w:b w:val="0"/>
          <w:spacing w:val="-28"/>
        </w:rPr>
        <w:t xml:space="preserve"> </w:t>
      </w:r>
      <w:r>
        <w:rPr>
          <w:b w:val="0"/>
        </w:rPr>
        <w:t>allocate</w:t>
      </w:r>
      <w:r>
        <w:rPr>
          <w:b w:val="0"/>
          <w:spacing w:val="-27"/>
        </w:rPr>
        <w:t xml:space="preserve"> </w:t>
      </w:r>
      <w:r>
        <w:rPr>
          <w:b w:val="0"/>
        </w:rPr>
        <w:t>it</w:t>
      </w:r>
      <w:r>
        <w:rPr>
          <w:b w:val="0"/>
          <w:spacing w:val="-28"/>
        </w:rPr>
        <w:t xml:space="preserve"> </w:t>
      </w:r>
      <w:r>
        <w:rPr>
          <w:b w:val="0"/>
        </w:rPr>
        <w:t>another</w:t>
      </w:r>
      <w:r>
        <w:rPr>
          <w:b w:val="0"/>
          <w:spacing w:val="-27"/>
        </w:rPr>
        <w:t xml:space="preserve"> </w:t>
      </w:r>
      <w:r>
        <w:rPr>
          <w:b w:val="0"/>
        </w:rPr>
        <w:t>cargo</w:t>
      </w:r>
      <w:r>
        <w:rPr>
          <w:b w:val="0"/>
          <w:spacing w:val="-28"/>
        </w:rPr>
        <w:t xml:space="preserve"> </w:t>
      </w:r>
      <w:r>
        <w:rPr>
          <w:b w:val="0"/>
        </w:rPr>
        <w:t>or</w:t>
      </w:r>
      <w:r>
        <w:rPr>
          <w:b w:val="0"/>
          <w:spacing w:val="-27"/>
        </w:rPr>
        <w:t xml:space="preserve"> </w:t>
      </w:r>
      <w:r>
        <w:rPr>
          <w:b w:val="0"/>
        </w:rPr>
        <w:t>even</w:t>
      </w:r>
      <w:r>
        <w:rPr>
          <w:b w:val="0"/>
          <w:spacing w:val="-28"/>
        </w:rPr>
        <w:t xml:space="preserve"> </w:t>
      </w:r>
      <w:r>
        <w:rPr>
          <w:b w:val="0"/>
        </w:rPr>
        <w:t>to</w:t>
      </w:r>
      <w:r>
        <w:rPr>
          <w:b w:val="0"/>
          <w:spacing w:val="-27"/>
        </w:rPr>
        <w:t xml:space="preserve"> </w:t>
      </w:r>
      <w:r>
        <w:rPr>
          <w:b w:val="0"/>
        </w:rPr>
        <w:t>change</w:t>
      </w:r>
      <w:r>
        <w:rPr>
          <w:b w:val="0"/>
          <w:spacing w:val="-28"/>
        </w:rPr>
        <w:t xml:space="preserve"> </w:t>
      </w:r>
      <w:r>
        <w:rPr>
          <w:b w:val="0"/>
        </w:rPr>
        <w:t>its destination.</w:t>
      </w:r>
    </w:p>
    <w:p>
      <w:pPr>
        <w:pStyle w:val="BodyText"/>
        <w:spacing w:line="244" w:lineRule="auto" w:before="107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Here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practices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diverge.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solution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favoured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 xml:space="preserve">USA </w:t>
      </w:r>
      <w:r>
        <w:rPr>
          <w:b w:val="0"/>
        </w:rPr>
        <w:t>is</w:t>
      </w:r>
      <w:r>
        <w:rPr>
          <w:b w:val="0"/>
          <w:spacing w:val="-39"/>
        </w:rPr>
        <w:t xml:space="preserve"> </w:t>
      </w:r>
      <w:r>
        <w:rPr>
          <w:b w:val="0"/>
        </w:rPr>
        <w:t>that</w:t>
      </w:r>
      <w:r>
        <w:rPr>
          <w:b w:val="0"/>
          <w:spacing w:val="-38"/>
        </w:rPr>
        <w:t xml:space="preserve"> </w:t>
      </w:r>
      <w:r>
        <w:rPr>
          <w:b w:val="0"/>
        </w:rPr>
        <w:t>the</w:t>
      </w:r>
      <w:r>
        <w:rPr>
          <w:b w:val="0"/>
          <w:spacing w:val="-39"/>
        </w:rPr>
        <w:t xml:space="preserve"> </w:t>
      </w:r>
      <w:r>
        <w:rPr>
          <w:b w:val="0"/>
        </w:rPr>
        <w:t>High</w:t>
      </w:r>
      <w:r>
        <w:rPr>
          <w:b w:val="0"/>
          <w:spacing w:val="-38"/>
        </w:rPr>
        <w:t xml:space="preserve"> </w:t>
      </w:r>
      <w:r>
        <w:rPr>
          <w:b w:val="0"/>
        </w:rPr>
        <w:t>user</w:t>
      </w:r>
      <w:r>
        <w:rPr>
          <w:b w:val="0"/>
          <w:spacing w:val="-39"/>
        </w:rPr>
        <w:t xml:space="preserve"> </w:t>
      </w:r>
      <w:r>
        <w:rPr>
          <w:b w:val="0"/>
        </w:rPr>
        <w:t>allocates</w:t>
      </w:r>
      <w:r>
        <w:rPr>
          <w:b w:val="0"/>
          <w:spacing w:val="-38"/>
        </w:rPr>
        <w:t xml:space="preserve"> </w:t>
      </w:r>
      <w:r>
        <w:rPr>
          <w:b w:val="0"/>
        </w:rPr>
        <w:t>a</w:t>
      </w:r>
      <w:r>
        <w:rPr>
          <w:b w:val="0"/>
          <w:spacing w:val="-38"/>
        </w:rPr>
        <w:t xml:space="preserve"> </w:t>
      </w:r>
      <w:r>
        <w:rPr>
          <w:b w:val="0"/>
        </w:rPr>
        <w:t>Low</w:t>
      </w:r>
      <w:r>
        <w:rPr>
          <w:b w:val="0"/>
          <w:spacing w:val="-39"/>
        </w:rPr>
        <w:t xml:space="preserve"> </w:t>
      </w:r>
      <w:r>
        <w:rPr>
          <w:b w:val="0"/>
          <w:spacing w:val="-3"/>
        </w:rPr>
        <w:t>cover</w:t>
      </w:r>
      <w:r>
        <w:rPr>
          <w:b w:val="0"/>
          <w:spacing w:val="-38"/>
        </w:rPr>
        <w:t xml:space="preserve"> </w:t>
      </w:r>
      <w:r>
        <w:rPr>
          <w:b w:val="0"/>
        </w:rPr>
        <w:t>story</w:t>
      </w:r>
      <w:r>
        <w:rPr>
          <w:b w:val="0"/>
          <w:spacing w:val="-39"/>
        </w:rPr>
        <w:t xml:space="preserve"> </w:t>
      </w:r>
      <w:r>
        <w:rPr>
          <w:b w:val="0"/>
        </w:rPr>
        <w:t>at</w:t>
      </w:r>
      <w:r>
        <w:rPr>
          <w:b w:val="0"/>
          <w:spacing w:val="-38"/>
        </w:rPr>
        <w:t xml:space="preserve"> </w:t>
      </w:r>
      <w:r>
        <w:rPr>
          <w:b w:val="0"/>
        </w:rPr>
        <w:t>the</w:t>
      </w:r>
      <w:r>
        <w:rPr>
          <w:b w:val="0"/>
          <w:spacing w:val="-39"/>
        </w:rPr>
        <w:t xml:space="preserve"> </w:t>
      </w:r>
      <w:r>
        <w:rPr>
          <w:b w:val="0"/>
        </w:rPr>
        <w:t>same</w:t>
      </w:r>
      <w:r>
        <w:rPr>
          <w:b w:val="0"/>
          <w:spacing w:val="-38"/>
        </w:rPr>
        <w:t xml:space="preserve"> </w:t>
      </w:r>
      <w:r>
        <w:rPr>
          <w:b w:val="0"/>
        </w:rPr>
        <w:t>time</w:t>
      </w:r>
      <w:r>
        <w:rPr>
          <w:b w:val="0"/>
          <w:spacing w:val="-39"/>
        </w:rPr>
        <w:t xml:space="preserve"> </w:t>
      </w:r>
      <w:r>
        <w:rPr>
          <w:b w:val="0"/>
        </w:rPr>
        <w:t>as</w:t>
      </w:r>
      <w:r>
        <w:rPr>
          <w:b w:val="0"/>
          <w:spacing w:val="-38"/>
        </w:rPr>
        <w:t xml:space="preserve"> </w:t>
      </w:r>
      <w:r>
        <w:rPr>
          <w:b w:val="0"/>
        </w:rPr>
        <w:t>the</w:t>
      </w:r>
      <w:r>
        <w:rPr>
          <w:b w:val="0"/>
          <w:spacing w:val="-38"/>
        </w:rPr>
        <w:t xml:space="preserve"> </w:t>
      </w:r>
      <w:r>
        <w:rPr>
          <w:b w:val="0"/>
        </w:rPr>
        <w:t>real High</w:t>
      </w:r>
      <w:r>
        <w:rPr>
          <w:b w:val="0"/>
          <w:spacing w:val="-41"/>
        </w:rPr>
        <w:t xml:space="preserve"> </w:t>
      </w:r>
      <w:r>
        <w:rPr>
          <w:b w:val="0"/>
        </w:rPr>
        <w:t>cargo.</w:t>
      </w:r>
      <w:r>
        <w:rPr>
          <w:b w:val="0"/>
          <w:spacing w:val="-34"/>
        </w:rPr>
        <w:t xml:space="preserve"> </w:t>
      </w:r>
      <w:r>
        <w:rPr>
          <w:b w:val="0"/>
        </w:rPr>
        <w:t>Thus</w:t>
      </w:r>
      <w:r>
        <w:rPr>
          <w:b w:val="0"/>
          <w:spacing w:val="-41"/>
        </w:rPr>
        <w:t xml:space="preserve"> </w:t>
      </w:r>
      <w:r>
        <w:rPr>
          <w:b w:val="0"/>
        </w:rPr>
        <w:t>the</w:t>
      </w:r>
      <w:r>
        <w:rPr>
          <w:b w:val="0"/>
          <w:spacing w:val="-41"/>
        </w:rPr>
        <w:t xml:space="preserve"> </w:t>
      </w:r>
      <w:r>
        <w:rPr>
          <w:b w:val="0"/>
        </w:rPr>
        <w:t>underlying</w:t>
      </w:r>
      <w:r>
        <w:rPr>
          <w:b w:val="0"/>
          <w:spacing w:val="-41"/>
        </w:rPr>
        <w:t xml:space="preserve"> </w:t>
      </w:r>
      <w:r>
        <w:rPr>
          <w:b w:val="0"/>
        </w:rPr>
        <w:t>data</w:t>
      </w:r>
      <w:r>
        <w:rPr>
          <w:b w:val="0"/>
          <w:spacing w:val="-40"/>
        </w:rPr>
        <w:t xml:space="preserve"> </w:t>
      </w:r>
      <w:r>
        <w:rPr>
          <w:b w:val="0"/>
        </w:rPr>
        <w:t>will</w:t>
      </w:r>
      <w:r>
        <w:rPr>
          <w:b w:val="0"/>
          <w:spacing w:val="-41"/>
        </w:rPr>
        <w:t xml:space="preserve"> </w:t>
      </w:r>
      <w:r>
        <w:rPr>
          <w:b w:val="0"/>
        </w:rPr>
        <w:t>look</w:t>
      </w:r>
      <w:r>
        <w:rPr>
          <w:b w:val="0"/>
          <w:spacing w:val="-41"/>
        </w:rPr>
        <w:t xml:space="preserve"> </w:t>
      </w:r>
      <w:r>
        <w:rPr>
          <w:b w:val="0"/>
        </w:rPr>
        <w:t>something</w:t>
      </w:r>
      <w:r>
        <w:rPr>
          <w:b w:val="0"/>
          <w:spacing w:val="-41"/>
        </w:rPr>
        <w:t xml:space="preserve"> </w:t>
      </w:r>
      <w:r>
        <w:rPr>
          <w:b w:val="0"/>
        </w:rPr>
        <w:t>like</w:t>
      </w:r>
      <w:r>
        <w:rPr>
          <w:b w:val="0"/>
          <w:spacing w:val="-41"/>
        </w:rPr>
        <w:t xml:space="preserve"> </w:t>
      </w:r>
      <w:r>
        <w:rPr>
          <w:b w:val="0"/>
        </w:rPr>
        <w:t>Figure</w:t>
      </w:r>
      <w:r>
        <w:rPr>
          <w:b w:val="0"/>
          <w:spacing w:val="-41"/>
        </w:rPr>
        <w:t xml:space="preserve"> </w:t>
      </w:r>
      <w:r>
        <w:rPr>
          <w:b w:val="0"/>
        </w:rPr>
        <w:t>9.6.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8"/>
        <w:rPr>
          <w:b w:val="0"/>
          <w:sz w:val="21"/>
        </w:rPr>
      </w:pPr>
    </w:p>
    <w:tbl>
      <w:tblPr>
        <w:tblW w:w="0" w:type="auto"/>
        <w:jc w:val="left"/>
        <w:tblInd w:w="2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437"/>
        <w:gridCol w:w="1242"/>
      </w:tblGrid>
      <w:tr>
        <w:trPr>
          <w:trHeight w:val="246" w:hRule="atLeast"/>
        </w:trPr>
        <w:tc>
          <w:tcPr>
            <w:tcW w:w="1262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Level</w:t>
            </w:r>
          </w:p>
        </w:tc>
        <w:tc>
          <w:tcPr>
            <w:tcW w:w="1437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Cargo</w:t>
            </w:r>
          </w:p>
        </w:tc>
        <w:tc>
          <w:tcPr>
            <w:tcW w:w="1242" w:type="dxa"/>
            <w:tcBorders>
              <w:bottom w:val="double" w:sz="1" w:space="0" w:color="000000"/>
            </w:tcBorders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Destination</w:t>
            </w:r>
          </w:p>
        </w:tc>
      </w:tr>
      <w:tr>
        <w:trPr>
          <w:trHeight w:val="246" w:hRule="atLeast"/>
        </w:trPr>
        <w:tc>
          <w:tcPr>
            <w:tcW w:w="126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Secret</w:t>
            </w:r>
          </w:p>
        </w:tc>
        <w:tc>
          <w:tcPr>
            <w:tcW w:w="1437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Missiles</w:t>
            </w:r>
          </w:p>
        </w:tc>
        <w:tc>
          <w:tcPr>
            <w:tcW w:w="124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ind w:left="11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Iran</w:t>
            </w:r>
          </w:p>
        </w:tc>
      </w:tr>
      <w:tr>
        <w:trPr>
          <w:trHeight w:val="236" w:hRule="atLeast"/>
        </w:trPr>
        <w:tc>
          <w:tcPr>
            <w:tcW w:w="12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Restricted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–</w:t>
            </w:r>
          </w:p>
        </w:tc>
        <w:tc>
          <w:tcPr>
            <w:tcW w:w="124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–</w:t>
            </w:r>
          </w:p>
        </w:tc>
      </w:tr>
      <w:tr>
        <w:trPr>
          <w:trHeight w:val="236" w:hRule="atLeast"/>
        </w:trPr>
        <w:tc>
          <w:tcPr>
            <w:tcW w:w="12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Unclassi</w:t>
            </w:r>
            <w:r>
              <w:rPr>
                <w:rFonts w:ascii="Cambria" w:hAnsi="Cambria"/>
                <w:w w:val="90"/>
                <w:sz w:val="20"/>
              </w:rPr>
              <w:t>ﬁ</w:t>
            </w:r>
            <w:r>
              <w:rPr>
                <w:b w:val="0"/>
                <w:w w:val="90"/>
                <w:sz w:val="20"/>
              </w:rPr>
              <w:t>ed</w:t>
            </w:r>
          </w:p>
        </w:tc>
        <w:tc>
          <w:tcPr>
            <w:tcW w:w="1437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Engine spares</w:t>
            </w:r>
          </w:p>
        </w:tc>
        <w:tc>
          <w:tcPr>
            <w:tcW w:w="1242" w:type="dxa"/>
          </w:tcPr>
          <w:p>
            <w:pPr>
              <w:pStyle w:val="TableParagraph"/>
              <w:ind w:left="117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Cyprus</w:t>
            </w:r>
          </w:p>
        </w:tc>
      </w:tr>
    </w:tbl>
    <w:p>
      <w:pPr>
        <w:pStyle w:val="BodyText"/>
        <w:spacing w:before="3"/>
        <w:rPr>
          <w:b w:val="0"/>
          <w:sz w:val="23"/>
        </w:rPr>
      </w:pPr>
    </w:p>
    <w:p>
      <w:pPr>
        <w:spacing w:before="16"/>
        <w:ind w:left="1449" w:right="1501" w:firstLine="0"/>
        <w:jc w:val="center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Figure 9.6 – how the USA deals with classi</w:t>
      </w:r>
      <w:r>
        <w:rPr>
          <w:rFonts w:ascii="Meiryo" w:hAnsi="Meiryo"/>
          <w:i/>
          <w:w w:val="105"/>
          <w:sz w:val="20"/>
        </w:rPr>
        <w:t>fi</w:t>
      </w:r>
      <w:r>
        <w:rPr>
          <w:rFonts w:ascii="Palatino Linotype" w:hAnsi="Palatino Linotype"/>
          <w:i/>
          <w:w w:val="105"/>
          <w:sz w:val="20"/>
        </w:rPr>
        <w:t>ed data</w:t>
      </w:r>
    </w:p>
    <w:p>
      <w:pPr>
        <w:pStyle w:val="BodyText"/>
        <w:spacing w:line="242" w:lineRule="auto" w:before="17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UK,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theory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simpler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automatically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reply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‘clas</w:t>
      </w:r>
      <w:r>
        <w:rPr>
          <w:b w:val="0"/>
        </w:rPr>
        <w:t>si</w:t>
      </w:r>
      <w:r>
        <w:rPr>
          <w:rFonts w:ascii="Cambria" w:hAnsi="Cambria"/>
        </w:rPr>
        <w:t>fi</w:t>
      </w:r>
      <w:r>
        <w:rPr>
          <w:b w:val="0"/>
        </w:rPr>
        <w:t>ed’</w:t>
      </w:r>
      <w:r>
        <w:rPr>
          <w:b w:val="0"/>
          <w:spacing w:val="-40"/>
        </w:rPr>
        <w:t xml:space="preserve"> </w:t>
      </w:r>
      <w:r>
        <w:rPr>
          <w:b w:val="0"/>
        </w:rPr>
        <w:t>to</w:t>
      </w:r>
      <w:r>
        <w:rPr>
          <w:b w:val="0"/>
          <w:spacing w:val="-40"/>
        </w:rPr>
        <w:t xml:space="preserve"> </w:t>
      </w:r>
      <w:r>
        <w:rPr>
          <w:b w:val="0"/>
        </w:rPr>
        <w:t>a</w:t>
      </w:r>
      <w:r>
        <w:rPr>
          <w:b w:val="0"/>
          <w:spacing w:val="-40"/>
        </w:rPr>
        <w:t xml:space="preserve"> </w:t>
      </w:r>
      <w:r>
        <w:rPr>
          <w:b w:val="0"/>
        </w:rPr>
        <w:t>Low</w:t>
      </w:r>
      <w:r>
        <w:rPr>
          <w:b w:val="0"/>
          <w:spacing w:val="-39"/>
        </w:rPr>
        <w:t xml:space="preserve"> </w:t>
      </w:r>
      <w:r>
        <w:rPr>
          <w:b w:val="0"/>
        </w:rPr>
        <w:t>user</w:t>
      </w:r>
      <w:r>
        <w:rPr>
          <w:b w:val="0"/>
          <w:spacing w:val="-40"/>
        </w:rPr>
        <w:t xml:space="preserve"> </w:t>
      </w:r>
      <w:r>
        <w:rPr>
          <w:b w:val="0"/>
        </w:rPr>
        <w:t>who</w:t>
      </w:r>
      <w:r>
        <w:rPr>
          <w:b w:val="0"/>
          <w:spacing w:val="-40"/>
        </w:rPr>
        <w:t xml:space="preserve"> </w:t>
      </w:r>
      <w:r>
        <w:rPr>
          <w:b w:val="0"/>
        </w:rPr>
        <w:t>tries</w:t>
      </w:r>
      <w:r>
        <w:rPr>
          <w:b w:val="0"/>
          <w:spacing w:val="-40"/>
        </w:rPr>
        <w:t xml:space="preserve"> </w:t>
      </w:r>
      <w:r>
        <w:rPr>
          <w:b w:val="0"/>
        </w:rPr>
        <w:t>to</w:t>
      </w:r>
      <w:r>
        <w:rPr>
          <w:b w:val="0"/>
          <w:spacing w:val="-39"/>
        </w:rPr>
        <w:t xml:space="preserve"> </w:t>
      </w:r>
      <w:r>
        <w:rPr>
          <w:b w:val="0"/>
        </w:rPr>
        <w:t>see</w:t>
      </w:r>
      <w:r>
        <w:rPr>
          <w:b w:val="0"/>
          <w:spacing w:val="-40"/>
        </w:rPr>
        <w:t xml:space="preserve"> </w:t>
      </w:r>
      <w:r>
        <w:rPr>
          <w:b w:val="0"/>
        </w:rPr>
        <w:t>or</w:t>
      </w:r>
      <w:r>
        <w:rPr>
          <w:b w:val="0"/>
          <w:spacing w:val="-40"/>
        </w:rPr>
        <w:t xml:space="preserve"> </w:t>
      </w:r>
      <w:r>
        <w:rPr>
          <w:b w:val="0"/>
        </w:rPr>
        <w:t>alter</w:t>
      </w:r>
      <w:r>
        <w:rPr>
          <w:b w:val="0"/>
          <w:spacing w:val="-40"/>
        </w:rPr>
        <w:t xml:space="preserve"> </w:t>
      </w:r>
      <w:r>
        <w:rPr>
          <w:b w:val="0"/>
        </w:rPr>
        <w:t>a</w:t>
      </w:r>
      <w:r>
        <w:rPr>
          <w:b w:val="0"/>
          <w:spacing w:val="-39"/>
        </w:rPr>
        <w:t xml:space="preserve"> </w:t>
      </w:r>
      <w:r>
        <w:rPr>
          <w:b w:val="0"/>
        </w:rPr>
        <w:t>High</w:t>
      </w:r>
      <w:r>
        <w:rPr>
          <w:b w:val="0"/>
          <w:spacing w:val="-40"/>
        </w:rPr>
        <w:t xml:space="preserve"> </w:t>
      </w:r>
      <w:r>
        <w:rPr>
          <w:b w:val="0"/>
        </w:rPr>
        <w:t>record.</w:t>
      </w:r>
      <w:r>
        <w:rPr>
          <w:b w:val="0"/>
          <w:spacing w:val="-30"/>
        </w:rPr>
        <w:t xml:space="preserve"> </w:t>
      </w:r>
      <w:r>
        <w:rPr>
          <w:b w:val="0"/>
        </w:rPr>
        <w:t>The</w:t>
      </w:r>
      <w:r>
        <w:rPr>
          <w:b w:val="0"/>
          <w:spacing w:val="-40"/>
        </w:rPr>
        <w:t xml:space="preserve"> </w:t>
      </w:r>
      <w:r>
        <w:rPr>
          <w:b w:val="0"/>
          <w:spacing w:val="-4"/>
        </w:rPr>
        <w:t>two</w:t>
      </w:r>
      <w:r>
        <w:rPr>
          <w:b w:val="0"/>
          <w:spacing w:val="-40"/>
        </w:rPr>
        <w:t xml:space="preserve"> </w:t>
      </w:r>
      <w:r>
        <w:rPr>
          <w:b w:val="0"/>
        </w:rPr>
        <w:t xml:space="preserve">available views would </w:t>
      </w:r>
      <w:r>
        <w:rPr>
          <w:b w:val="0"/>
          <w:spacing w:val="2"/>
        </w:rPr>
        <w:t xml:space="preserve">be </w:t>
      </w:r>
      <w:r>
        <w:rPr>
          <w:b w:val="0"/>
        </w:rPr>
        <w:t>as in Figure</w:t>
      </w:r>
      <w:r>
        <w:rPr>
          <w:b w:val="0"/>
          <w:spacing w:val="-22"/>
        </w:rPr>
        <w:t xml:space="preserve"> </w:t>
      </w:r>
      <w:r>
        <w:rPr>
          <w:b w:val="0"/>
        </w:rPr>
        <w:t>9.7.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  <w:sz w:val="21"/>
        </w:rPr>
      </w:pPr>
    </w:p>
    <w:tbl>
      <w:tblPr>
        <w:tblW w:w="0" w:type="auto"/>
        <w:jc w:val="left"/>
        <w:tblInd w:w="2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058"/>
        <w:gridCol w:w="1242"/>
      </w:tblGrid>
      <w:tr>
        <w:trPr>
          <w:trHeight w:val="246" w:hRule="atLeast"/>
        </w:trPr>
        <w:tc>
          <w:tcPr>
            <w:tcW w:w="1262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Level</w:t>
            </w:r>
          </w:p>
        </w:tc>
        <w:tc>
          <w:tcPr>
            <w:tcW w:w="1058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Cargo</w:t>
            </w:r>
          </w:p>
        </w:tc>
        <w:tc>
          <w:tcPr>
            <w:tcW w:w="1242" w:type="dxa"/>
            <w:tcBorders>
              <w:bottom w:val="double" w:sz="1" w:space="0" w:color="000000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Destination</w:t>
            </w:r>
          </w:p>
        </w:tc>
      </w:tr>
      <w:tr>
        <w:trPr>
          <w:trHeight w:val="246" w:hRule="atLeast"/>
        </w:trPr>
        <w:tc>
          <w:tcPr>
            <w:tcW w:w="126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Secret</w:t>
            </w:r>
          </w:p>
        </w:tc>
        <w:tc>
          <w:tcPr>
            <w:tcW w:w="1058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Missiles</w:t>
            </w:r>
          </w:p>
        </w:tc>
        <w:tc>
          <w:tcPr>
            <w:tcW w:w="1242" w:type="dxa"/>
            <w:tcBorders>
              <w:top w:val="double" w:sz="1" w:space="0" w:color="000000"/>
            </w:tcBorders>
          </w:tcPr>
          <w:p>
            <w:pPr>
              <w:pStyle w:val="TableParagraph"/>
              <w:spacing w:line="222" w:lineRule="exac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Iran</w:t>
            </w:r>
          </w:p>
        </w:tc>
      </w:tr>
      <w:tr>
        <w:trPr>
          <w:trHeight w:val="236" w:hRule="atLeast"/>
        </w:trPr>
        <w:tc>
          <w:tcPr>
            <w:tcW w:w="12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Restricted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Classi</w:t>
            </w:r>
            <w:r>
              <w:rPr>
                <w:rFonts w:ascii="Cambria" w:hAnsi="Cambria"/>
                <w:w w:val="95"/>
                <w:sz w:val="20"/>
              </w:rPr>
              <w:t>ﬁ</w:t>
            </w:r>
            <w:r>
              <w:rPr>
                <w:b w:val="0"/>
                <w:w w:val="95"/>
                <w:sz w:val="20"/>
              </w:rPr>
              <w:t>ed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5"/>
                <w:sz w:val="20"/>
              </w:rPr>
              <w:t>Classi</w:t>
            </w:r>
            <w:r>
              <w:rPr>
                <w:rFonts w:ascii="Cambria" w:hAnsi="Cambria"/>
                <w:w w:val="95"/>
                <w:sz w:val="20"/>
              </w:rPr>
              <w:t>ﬁ</w:t>
            </w:r>
            <w:r>
              <w:rPr>
                <w:b w:val="0"/>
                <w:w w:val="95"/>
                <w:sz w:val="20"/>
              </w:rPr>
              <w:t>ed</w:t>
            </w:r>
          </w:p>
        </w:tc>
      </w:tr>
      <w:tr>
        <w:trPr>
          <w:trHeight w:val="236" w:hRule="atLeast"/>
        </w:trPr>
        <w:tc>
          <w:tcPr>
            <w:tcW w:w="126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0"/>
                <w:sz w:val="20"/>
              </w:rPr>
              <w:t>Unclassi</w:t>
            </w:r>
            <w:r>
              <w:rPr>
                <w:rFonts w:ascii="Cambria" w:hAnsi="Cambria"/>
                <w:w w:val="90"/>
                <w:sz w:val="20"/>
              </w:rPr>
              <w:t>ﬁ</w:t>
            </w:r>
            <w:r>
              <w:rPr>
                <w:b w:val="0"/>
                <w:w w:val="90"/>
                <w:sz w:val="20"/>
              </w:rPr>
              <w:t>ed</w:t>
            </w:r>
          </w:p>
        </w:tc>
        <w:tc>
          <w:tcPr>
            <w:tcW w:w="1058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–</w:t>
            </w:r>
          </w:p>
        </w:tc>
        <w:tc>
          <w:tcPr>
            <w:tcW w:w="1242" w:type="dxa"/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99"/>
                <w:sz w:val="20"/>
              </w:rPr>
              <w:t>–</w:t>
            </w:r>
          </w:p>
        </w:tc>
      </w:tr>
    </w:tbl>
    <w:p>
      <w:pPr>
        <w:pStyle w:val="BodyText"/>
        <w:spacing w:before="3"/>
        <w:rPr>
          <w:b w:val="0"/>
          <w:sz w:val="23"/>
        </w:rPr>
      </w:pPr>
    </w:p>
    <w:p>
      <w:pPr>
        <w:spacing w:before="16"/>
        <w:ind w:left="1449" w:right="1501" w:firstLine="0"/>
        <w:jc w:val="center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Figure 9.7 – how the UK deals with classi</w:t>
      </w:r>
      <w:r>
        <w:rPr>
          <w:rFonts w:ascii="Meiryo" w:hAnsi="Meiryo"/>
          <w:i/>
          <w:w w:val="105"/>
          <w:sz w:val="20"/>
        </w:rPr>
        <w:t>fi</w:t>
      </w:r>
      <w:r>
        <w:rPr>
          <w:rFonts w:ascii="Palatino Linotype" w:hAnsi="Palatino Linotype"/>
          <w:i/>
          <w:w w:val="105"/>
          <w:sz w:val="20"/>
        </w:rPr>
        <w:t>ed data</w:t>
      </w:r>
    </w:p>
    <w:p>
      <w:pPr>
        <w:pStyle w:val="BodyText"/>
        <w:spacing w:line="244" w:lineRule="auto" w:before="171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makes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engineering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simpler.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prevents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mistakes 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covert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channels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arise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cover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stories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(e.g.,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tries 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add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container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ammunition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Cyprus).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drawback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everyone tends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highest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available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clearance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 xml:space="preserve">done. </w:t>
      </w:r>
      <w:r>
        <w:rPr>
          <w:b w:val="0"/>
          <w:w w:val="95"/>
        </w:rPr>
        <w:t>(In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practice,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cover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stories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advertise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existence of a covert mission any more than need be.)</w:t>
      </w:r>
    </w:p>
    <w:p>
      <w:pPr>
        <w:pStyle w:val="BodyText"/>
        <w:rPr>
          <w:b w:val="0"/>
        </w:rPr>
      </w:pPr>
    </w:p>
    <w:p>
      <w:pPr>
        <w:pStyle w:val="Heading2"/>
        <w:numPr>
          <w:ilvl w:val="2"/>
          <w:numId w:val="6"/>
        </w:numPr>
        <w:tabs>
          <w:tab w:pos="1631" w:val="left" w:leader="none"/>
          <w:tab w:pos="1632" w:val="left" w:leader="none"/>
        </w:tabs>
        <w:spacing w:line="240" w:lineRule="auto" w:before="127" w:after="0"/>
        <w:ind w:left="1631" w:right="0" w:hanging="821"/>
        <w:jc w:val="left"/>
      </w:pPr>
      <w:r>
        <w:rPr>
          <w:w w:val="130"/>
        </w:rPr>
        <w:t>Practical problems with</w:t>
      </w:r>
      <w:r>
        <w:rPr>
          <w:spacing w:val="21"/>
          <w:w w:val="130"/>
        </w:rPr>
        <w:t xml:space="preserve"> </w:t>
      </w:r>
      <w:r>
        <w:rPr>
          <w:w w:val="130"/>
        </w:rPr>
        <w:t>MLS</w:t>
      </w:r>
    </w:p>
    <w:p>
      <w:pPr>
        <w:pStyle w:val="BodyText"/>
        <w:spacing w:line="244" w:lineRule="auto" w:before="181"/>
        <w:ind w:left="811" w:right="854"/>
        <w:rPr>
          <w:b w:val="0"/>
        </w:rPr>
      </w:pPr>
      <w:r>
        <w:rPr>
          <w:b w:val="0"/>
          <w:w w:val="90"/>
        </w:rPr>
        <w:t>Multilevel secure systems are surprisingly expensive and di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 xml:space="preserve">cult to build and </w:t>
      </w:r>
      <w:r>
        <w:rPr>
          <w:b w:val="0"/>
          <w:w w:val="95"/>
        </w:rPr>
        <w:t>deploy. There are many sources of cost and confusion.</w:t>
      </w:r>
    </w:p>
    <w:p>
      <w:pPr>
        <w:pStyle w:val="BodyText"/>
        <w:spacing w:before="3"/>
        <w:rPr>
          <w:b w:val="0"/>
          <w:sz w:val="25"/>
        </w:rPr>
      </w:pP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4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They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are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built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small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volumes,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often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high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standards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physi</w:t>
      </w:r>
      <w:r>
        <w:rPr>
          <w:b w:val="0"/>
          <w:w w:val="90"/>
          <w:sz w:val="20"/>
        </w:rPr>
        <w:t>cal robustness, using elaborate documentation, testing and other</w:t>
      </w:r>
      <w:r>
        <w:rPr>
          <w:b w:val="0"/>
          <w:spacing w:val="-37"/>
          <w:w w:val="90"/>
          <w:sz w:val="20"/>
        </w:rPr>
        <w:t xml:space="preserve"> </w:t>
      </w:r>
      <w:r>
        <w:rPr>
          <w:b w:val="0"/>
          <w:spacing w:val="-4"/>
          <w:w w:val="90"/>
          <w:sz w:val="20"/>
        </w:rPr>
        <w:t xml:space="preserve">quality </w:t>
      </w:r>
      <w:r>
        <w:rPr>
          <w:b w:val="0"/>
          <w:sz w:val="20"/>
        </w:rPr>
        <w:t>control</w:t>
      </w:r>
      <w:r>
        <w:rPr>
          <w:b w:val="0"/>
          <w:spacing w:val="-36"/>
          <w:sz w:val="20"/>
        </w:rPr>
        <w:t xml:space="preserve"> </w:t>
      </w:r>
      <w:r>
        <w:rPr>
          <w:b w:val="0"/>
          <w:sz w:val="20"/>
        </w:rPr>
        <w:t>measures</w:t>
      </w:r>
      <w:r>
        <w:rPr>
          <w:b w:val="0"/>
          <w:spacing w:val="-36"/>
          <w:sz w:val="20"/>
        </w:rPr>
        <w:t xml:space="preserve"> </w:t>
      </w:r>
      <w:r>
        <w:rPr>
          <w:b w:val="0"/>
          <w:sz w:val="20"/>
        </w:rPr>
        <w:t>driven</w:t>
      </w:r>
      <w:r>
        <w:rPr>
          <w:b w:val="0"/>
          <w:spacing w:val="-35"/>
          <w:sz w:val="20"/>
        </w:rPr>
        <w:t xml:space="preserve"> </w:t>
      </w:r>
      <w:r>
        <w:rPr>
          <w:b w:val="0"/>
          <w:spacing w:val="-3"/>
          <w:sz w:val="20"/>
        </w:rPr>
        <w:t>by</w:t>
      </w:r>
      <w:r>
        <w:rPr>
          <w:b w:val="0"/>
          <w:spacing w:val="-36"/>
          <w:sz w:val="20"/>
        </w:rPr>
        <w:t xml:space="preserve"> </w:t>
      </w:r>
      <w:r>
        <w:rPr>
          <w:b w:val="0"/>
          <w:sz w:val="20"/>
        </w:rPr>
        <w:t>military</w:t>
      </w:r>
      <w:r>
        <w:rPr>
          <w:b w:val="0"/>
          <w:spacing w:val="-35"/>
          <w:sz w:val="20"/>
        </w:rPr>
        <w:t xml:space="preserve"> </w:t>
      </w:r>
      <w:r>
        <w:rPr>
          <w:b w:val="0"/>
          <w:sz w:val="20"/>
        </w:rPr>
        <w:t>purchasing</w:t>
      </w:r>
      <w:r>
        <w:rPr>
          <w:b w:val="0"/>
          <w:spacing w:val="-36"/>
          <w:sz w:val="20"/>
        </w:rPr>
        <w:t xml:space="preserve"> </w:t>
      </w:r>
      <w:r>
        <w:rPr>
          <w:b w:val="0"/>
          <w:sz w:val="20"/>
        </w:rPr>
        <w:t>bureaucracies.</w:t>
      </w: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2" w:lineRule="auto" w:before="157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MLS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idiosyncratic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administration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tools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procedures.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spacing w:val="-11"/>
          <w:w w:val="95"/>
          <w:sz w:val="20"/>
        </w:rPr>
        <w:t xml:space="preserve">A </w:t>
      </w:r>
      <w:r>
        <w:rPr>
          <w:b w:val="0"/>
          <w:w w:val="90"/>
          <w:sz w:val="20"/>
        </w:rPr>
        <w:t>trained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Unix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administrator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can’t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just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>take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on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an</w:t>
      </w:r>
      <w:r>
        <w:rPr>
          <w:b w:val="0"/>
          <w:spacing w:val="-12"/>
          <w:w w:val="90"/>
          <w:sz w:val="20"/>
        </w:rPr>
        <w:t xml:space="preserve"> </w:t>
      </w:r>
      <w:r>
        <w:rPr>
          <w:b w:val="0"/>
          <w:w w:val="90"/>
          <w:sz w:val="20"/>
        </w:rPr>
        <w:t>MLS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installation</w:t>
      </w:r>
      <w:r>
        <w:rPr>
          <w:b w:val="0"/>
          <w:spacing w:val="-13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without </w:t>
      </w:r>
      <w:r>
        <w:rPr>
          <w:b w:val="0"/>
          <w:w w:val="95"/>
          <w:sz w:val="20"/>
        </w:rPr>
        <w:t>signi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cant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further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training;</w:t>
      </w:r>
      <w:r>
        <w:rPr>
          <w:b w:val="0"/>
          <w:spacing w:val="-28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many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MLS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systems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are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installed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without </w:t>
      </w:r>
      <w:r>
        <w:rPr>
          <w:b w:val="0"/>
          <w:sz w:val="20"/>
        </w:rPr>
        <w:t>their features being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used.</w:t>
      </w: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4" w:lineRule="auto" w:before="162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Many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applications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need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rewritten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or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at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least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greatly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modi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ed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 xml:space="preserve">run </w:t>
      </w:r>
      <w:r>
        <w:rPr>
          <w:b w:val="0"/>
          <w:sz w:val="20"/>
        </w:rPr>
        <w:t>under MLS operating systems</w:t>
      </w:r>
      <w:r>
        <w:rPr>
          <w:b w:val="0"/>
          <w:spacing w:val="-26"/>
          <w:sz w:val="20"/>
        </w:rPr>
        <w:t xml:space="preserve"> </w:t>
      </w:r>
      <w:r>
        <w:rPr>
          <w:b w:val="0"/>
          <w:sz w:val="20"/>
        </w:rPr>
        <w:t>[1629].</w:t>
      </w: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37" w:lineRule="auto" w:before="160" w:after="0"/>
        <w:ind w:left="1309" w:right="863" w:hanging="255"/>
        <w:jc w:val="both"/>
        <w:rPr>
          <w:rFonts w:ascii="Palatino Linotype" w:hAnsi="Palatino Linotype"/>
          <w:i/>
          <w:sz w:val="20"/>
        </w:rPr>
      </w:pPr>
      <w:r>
        <w:rPr>
          <w:b w:val="0"/>
          <w:w w:val="90"/>
          <w:sz w:val="20"/>
        </w:rPr>
        <w:t>Because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processes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automatically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upgraded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as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they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see</w:t>
      </w:r>
      <w:r>
        <w:rPr>
          <w:b w:val="0"/>
          <w:spacing w:val="-17"/>
          <w:w w:val="90"/>
          <w:sz w:val="20"/>
        </w:rPr>
        <w:t xml:space="preserve"> </w:t>
      </w:r>
      <w:r>
        <w:rPr>
          <w:b w:val="0"/>
          <w:w w:val="90"/>
          <w:sz w:val="20"/>
        </w:rPr>
        <w:t>new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labels,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the 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les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use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too.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New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les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default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highest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label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belonging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any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possible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input.</w:t>
      </w:r>
      <w:r>
        <w:rPr>
          <w:b w:val="0"/>
          <w:spacing w:val="-4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result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all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this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is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chronic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tendency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for </w:t>
      </w:r>
      <w:r>
        <w:rPr>
          <w:b w:val="0"/>
          <w:w w:val="90"/>
          <w:sz w:val="20"/>
        </w:rPr>
        <w:t>things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overclassi</w:t>
      </w:r>
      <w:r>
        <w:rPr>
          <w:rFonts w:ascii="Cambria" w:hAnsi="Cambria"/>
          <w:w w:val="90"/>
          <w:sz w:val="20"/>
        </w:rPr>
        <w:t>fi</w:t>
      </w:r>
      <w:r>
        <w:rPr>
          <w:b w:val="0"/>
          <w:w w:val="90"/>
          <w:sz w:val="20"/>
        </w:rPr>
        <w:t>ed. There’s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a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particular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problem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when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system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com</w:t>
      </w:r>
      <w:r>
        <w:rPr>
          <w:b w:val="0"/>
          <w:w w:val="95"/>
          <w:sz w:val="20"/>
        </w:rPr>
        <w:t>ponents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accumulate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all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labels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they’ve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seen,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leading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rFonts w:ascii="Palatino Linotype" w:hAnsi="Palatino Linotype"/>
          <w:i/>
          <w:spacing w:val="-3"/>
          <w:w w:val="95"/>
          <w:sz w:val="20"/>
        </w:rPr>
        <w:t>label</w:t>
      </w:r>
      <w:r>
        <w:rPr>
          <w:rFonts w:ascii="Palatino Linotype" w:hAnsi="Palatino Linotype"/>
          <w:i/>
          <w:spacing w:val="-1"/>
          <w:w w:val="95"/>
          <w:sz w:val="20"/>
        </w:rPr>
        <w:t xml:space="preserve"> </w:t>
      </w:r>
      <w:r>
        <w:rPr>
          <w:rFonts w:ascii="Palatino Linotype" w:hAnsi="Palatino Linotype"/>
          <w:i/>
          <w:w w:val="95"/>
          <w:sz w:val="20"/>
        </w:rPr>
        <w:t>explosion</w:t>
      </w:r>
    </w:p>
    <w:p>
      <w:pPr>
        <w:spacing w:after="0" w:line="237" w:lineRule="auto"/>
        <w:jc w:val="both"/>
        <w:rPr>
          <w:rFonts w:ascii="Palatino Linotype" w:hAnsi="Palatino Linotype"/>
          <w:sz w:val="20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rFonts w:ascii="Palatino Linotype"/>
          <w:i/>
        </w:rPr>
      </w:pPr>
    </w:p>
    <w:p>
      <w:pPr>
        <w:pStyle w:val="BodyText"/>
        <w:rPr>
          <w:rFonts w:ascii="Palatino Linotype"/>
          <w:i/>
          <w:sz w:val="17"/>
        </w:rPr>
      </w:pPr>
    </w:p>
    <w:p>
      <w:pPr>
        <w:pStyle w:val="BodyText"/>
        <w:spacing w:line="244" w:lineRule="auto"/>
        <w:ind w:left="1309" w:right="863"/>
        <w:jc w:val="both"/>
        <w:rPr>
          <w:b w:val="0"/>
        </w:rPr>
      </w:pPr>
      <w:r>
        <w:rPr>
          <w:b w:val="0"/>
          <w:w w:val="95"/>
        </w:rPr>
        <w:t>where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acquire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collection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single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principal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access them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more.</w:t>
      </w:r>
      <w:r>
        <w:rPr>
          <w:b w:val="0"/>
          <w:spacing w:val="21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trusted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computing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base,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 xml:space="preserve">which </w:t>
      </w:r>
      <w:r>
        <w:rPr>
          <w:b w:val="0"/>
          <w:w w:val="90"/>
        </w:rPr>
        <w:t>ends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containing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quite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uncomfortably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large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part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operating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(plus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utilities,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plus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windowing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software,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plus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middleware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such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database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software).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‘TCB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bloat’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constantly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pushes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7"/>
          <w:w w:val="95"/>
        </w:rPr>
        <w:t xml:space="preserve">of </w:t>
      </w:r>
      <w:r>
        <w:rPr>
          <w:b w:val="0"/>
        </w:rPr>
        <w:t>evaluation and reduces</w:t>
      </w:r>
      <w:r>
        <w:rPr>
          <w:b w:val="0"/>
          <w:spacing w:val="-21"/>
        </w:rPr>
        <w:t xml:space="preserve"> </w:t>
      </w:r>
      <w:r>
        <w:rPr>
          <w:b w:val="0"/>
        </w:rPr>
        <w:t>assurance.</w:t>
      </w: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0" w:lineRule="auto" w:before="144" w:after="0"/>
        <w:ind w:left="1309" w:right="0" w:hanging="255"/>
        <w:jc w:val="left"/>
        <w:rPr>
          <w:b w:val="0"/>
          <w:sz w:val="20"/>
        </w:rPr>
      </w:pPr>
      <w:r>
        <w:rPr>
          <w:b w:val="0"/>
          <w:sz w:val="20"/>
        </w:rPr>
        <w:t>The classi</w:t>
      </w:r>
      <w:r>
        <w:rPr>
          <w:rFonts w:ascii="Cambria" w:hAnsi="Cambria"/>
          <w:sz w:val="20"/>
        </w:rPr>
        <w:t>fi</w:t>
      </w:r>
      <w:r>
        <w:rPr>
          <w:b w:val="0"/>
          <w:sz w:val="20"/>
        </w:rPr>
        <w:t>cation of data can get</w:t>
      </w:r>
      <w:r>
        <w:rPr>
          <w:b w:val="0"/>
          <w:spacing w:val="-32"/>
          <w:sz w:val="20"/>
        </w:rPr>
        <w:t xml:space="preserve"> </w:t>
      </w:r>
      <w:r>
        <w:rPr>
          <w:b w:val="0"/>
          <w:sz w:val="20"/>
        </w:rPr>
        <w:t>complex:</w:t>
      </w:r>
    </w:p>
    <w:p>
      <w:pPr>
        <w:pStyle w:val="ListParagraph"/>
        <w:numPr>
          <w:ilvl w:val="1"/>
          <w:numId w:val="7"/>
        </w:numPr>
        <w:tabs>
          <w:tab w:pos="1747" w:val="left" w:leader="none"/>
        </w:tabs>
        <w:spacing w:line="237" w:lineRule="auto" w:before="190" w:after="0"/>
        <w:ind w:left="1746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in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run-up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con</w:t>
      </w:r>
      <w:r>
        <w:rPr>
          <w:rFonts w:ascii="Cambria" w:hAnsi="Cambria"/>
          <w:w w:val="95"/>
          <w:sz w:val="20"/>
        </w:rPr>
        <w:t>ﬂ</w:t>
      </w:r>
      <w:r>
        <w:rPr>
          <w:b w:val="0"/>
          <w:w w:val="95"/>
          <w:sz w:val="20"/>
        </w:rPr>
        <w:t>ict,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location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‘innocuous’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stores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spacing w:val="-5"/>
          <w:w w:val="95"/>
          <w:sz w:val="20"/>
        </w:rPr>
        <w:t xml:space="preserve">such </w:t>
      </w:r>
      <w:r>
        <w:rPr>
          <w:b w:val="0"/>
          <w:w w:val="95"/>
          <w:sz w:val="20"/>
        </w:rPr>
        <w:t>as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food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could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reveal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tactical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intentions,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may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suddenly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spacing w:val="-4"/>
          <w:w w:val="95"/>
          <w:sz w:val="20"/>
        </w:rPr>
        <w:t>up</w:t>
      </w:r>
      <w:r>
        <w:rPr>
          <w:b w:val="0"/>
          <w:w w:val="95"/>
          <w:sz w:val="20"/>
        </w:rPr>
        <w:t>graded;</w:t>
      </w:r>
    </w:p>
    <w:p>
      <w:pPr>
        <w:pStyle w:val="ListParagraph"/>
        <w:numPr>
          <w:ilvl w:val="1"/>
          <w:numId w:val="7"/>
        </w:numPr>
        <w:tabs>
          <w:tab w:pos="1747" w:val="left" w:leader="none"/>
        </w:tabs>
        <w:spacing w:line="237" w:lineRule="auto" w:before="75" w:after="0"/>
        <w:ind w:left="1746" w:right="863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classi</w:t>
      </w:r>
      <w:r>
        <w:rPr>
          <w:rFonts w:ascii="Cambria" w:hAnsi="Cambria"/>
          <w:w w:val="90"/>
          <w:sz w:val="20"/>
        </w:rPr>
        <w:t>fi</w:t>
      </w:r>
      <w:r>
        <w:rPr>
          <w:b w:val="0"/>
          <w:w w:val="90"/>
          <w:sz w:val="20"/>
        </w:rPr>
        <w:t>cations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are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not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always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monotone.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Equipment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classi</w:t>
      </w:r>
      <w:r>
        <w:rPr>
          <w:rFonts w:ascii="Cambria" w:hAnsi="Cambria"/>
          <w:w w:val="90"/>
          <w:sz w:val="20"/>
        </w:rPr>
        <w:t>fi</w:t>
      </w:r>
      <w:r>
        <w:rPr>
          <w:b w:val="0"/>
          <w:w w:val="90"/>
          <w:sz w:val="20"/>
        </w:rPr>
        <w:t>ed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at</w:t>
      </w:r>
      <w:r>
        <w:rPr>
          <w:b w:val="0"/>
          <w:spacing w:val="-29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‘con</w:t>
      </w:r>
      <w:r>
        <w:rPr>
          <w:rFonts w:ascii="Cambria" w:hAnsi="Cambria"/>
          <w:w w:val="90"/>
          <w:sz w:val="20"/>
        </w:rPr>
        <w:t>fi</w:t>
      </w:r>
      <w:r>
        <w:rPr>
          <w:b w:val="0"/>
          <w:w w:val="90"/>
          <w:sz w:val="20"/>
        </w:rPr>
        <w:t>dential’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may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easily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contain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components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classi</w:t>
      </w:r>
      <w:r>
        <w:rPr>
          <w:rFonts w:ascii="Cambria" w:hAnsi="Cambria"/>
          <w:w w:val="90"/>
          <w:sz w:val="20"/>
        </w:rPr>
        <w:t>fi</w:t>
      </w:r>
      <w:r>
        <w:rPr>
          <w:b w:val="0"/>
          <w:w w:val="90"/>
          <w:sz w:val="20"/>
        </w:rPr>
        <w:t>ed</w:t>
      </w:r>
      <w:r>
        <w:rPr>
          <w:b w:val="0"/>
          <w:spacing w:val="-25"/>
          <w:w w:val="90"/>
          <w:sz w:val="20"/>
        </w:rPr>
        <w:t xml:space="preserve"> </w:t>
      </w:r>
      <w:r>
        <w:rPr>
          <w:b w:val="0"/>
          <w:w w:val="90"/>
          <w:sz w:val="20"/>
        </w:rPr>
        <w:t>‘secret’,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w w:val="90"/>
          <w:sz w:val="20"/>
        </w:rPr>
        <w:t>on</w:t>
      </w:r>
      <w:r>
        <w:rPr>
          <w:b w:val="0"/>
          <w:spacing w:val="-26"/>
          <w:w w:val="90"/>
          <w:sz w:val="20"/>
        </w:rPr>
        <w:t xml:space="preserve"> </w:t>
      </w:r>
      <w:r>
        <w:rPr>
          <w:b w:val="0"/>
          <w:spacing w:val="-4"/>
          <w:w w:val="90"/>
          <w:sz w:val="20"/>
        </w:rPr>
        <w:t xml:space="preserve">the </w:t>
      </w:r>
      <w:r>
        <w:rPr>
          <w:rFonts w:ascii="Cambria" w:hAnsi="Cambria"/>
          <w:w w:val="95"/>
          <w:sz w:val="20"/>
        </w:rPr>
        <w:t>ﬂ</w:t>
      </w:r>
      <w:r>
        <w:rPr>
          <w:b w:val="0"/>
          <w:w w:val="95"/>
          <w:sz w:val="20"/>
        </w:rPr>
        <w:t>ip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side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it’s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hard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grant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access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at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‘secret’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secret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information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 xml:space="preserve">in </w:t>
      </w:r>
      <w:r>
        <w:rPr>
          <w:b w:val="0"/>
          <w:sz w:val="20"/>
        </w:rPr>
        <w:t>a ‘top secret’</w:t>
      </w:r>
      <w:r>
        <w:rPr>
          <w:b w:val="0"/>
          <w:spacing w:val="-5"/>
          <w:sz w:val="20"/>
        </w:rPr>
        <w:t xml:space="preserve"> </w:t>
      </w:r>
      <w:r>
        <w:rPr>
          <w:b w:val="0"/>
          <w:sz w:val="20"/>
        </w:rPr>
        <w:t>database;</w:t>
      </w:r>
    </w:p>
    <w:p>
      <w:pPr>
        <w:pStyle w:val="ListParagraph"/>
        <w:numPr>
          <w:ilvl w:val="1"/>
          <w:numId w:val="7"/>
        </w:numPr>
        <w:tabs>
          <w:tab w:pos="1747" w:val="left" w:leader="none"/>
        </w:tabs>
        <w:spacing w:line="240" w:lineRule="auto" w:before="77" w:after="0"/>
        <w:ind w:left="1746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 xml:space="preserve">information may need to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44"/>
          <w:w w:val="95"/>
          <w:sz w:val="20"/>
        </w:rPr>
        <w:t xml:space="preserve"> </w:t>
      </w:r>
      <w:r>
        <w:rPr>
          <w:b w:val="0"/>
          <w:w w:val="95"/>
          <w:sz w:val="20"/>
        </w:rPr>
        <w:t>downgraded. An intelligence analyst might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need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take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satellite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photo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classi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ed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at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TS/SCI,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paste it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into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assessment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eld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commanders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at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‘secret‘.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case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information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was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covertly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hidden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image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by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virus,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this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may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involve </w:t>
      </w:r>
      <w:r>
        <w:rPr>
          <w:b w:val="0"/>
          <w:w w:val="95"/>
          <w:sz w:val="20"/>
        </w:rPr>
        <w:t>special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lters,</w:t>
      </w:r>
      <w:r>
        <w:rPr>
          <w:b w:val="0"/>
          <w:spacing w:val="-33"/>
          <w:w w:val="95"/>
          <w:sz w:val="20"/>
        </w:rPr>
        <w:t xml:space="preserve"> </w:t>
      </w:r>
      <w:r>
        <w:rPr>
          <w:b w:val="0"/>
          <w:w w:val="95"/>
          <w:sz w:val="20"/>
        </w:rPr>
        <w:t>lossy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compression</w:t>
      </w:r>
      <w:r>
        <w:rPr>
          <w:b w:val="0"/>
          <w:spacing w:val="-35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images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so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on.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One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w w:val="95"/>
          <w:sz w:val="20"/>
        </w:rPr>
        <w:t>option</w:t>
      </w:r>
      <w:r>
        <w:rPr>
          <w:b w:val="0"/>
          <w:spacing w:val="-34"/>
          <w:w w:val="95"/>
          <w:sz w:val="20"/>
        </w:rPr>
        <w:t xml:space="preserve"> </w:t>
      </w:r>
      <w:r>
        <w:rPr>
          <w:b w:val="0"/>
          <w:spacing w:val="-8"/>
          <w:w w:val="95"/>
          <w:sz w:val="20"/>
        </w:rPr>
        <w:t xml:space="preserve">is </w:t>
      </w:r>
      <w:r>
        <w:rPr>
          <w:b w:val="0"/>
          <w:w w:val="95"/>
          <w:sz w:val="20"/>
        </w:rPr>
        <w:t>a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‘print-and-fax’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mechanism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that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turns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document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into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bitmap, </w:t>
      </w:r>
      <w:r>
        <w:rPr>
          <w:b w:val="0"/>
          <w:sz w:val="20"/>
        </w:rPr>
        <w:t>and logs it for</w:t>
      </w:r>
      <w:r>
        <w:rPr>
          <w:b w:val="0"/>
          <w:spacing w:val="-11"/>
          <w:sz w:val="20"/>
        </w:rPr>
        <w:t xml:space="preserve"> </w:t>
      </w:r>
      <w:r>
        <w:rPr>
          <w:b w:val="0"/>
          <w:sz w:val="20"/>
        </w:rPr>
        <w:t>traceability.</w:t>
      </w:r>
    </w:p>
    <w:p>
      <w:pPr>
        <w:pStyle w:val="ListParagraph"/>
        <w:numPr>
          <w:ilvl w:val="1"/>
          <w:numId w:val="7"/>
        </w:numPr>
        <w:tabs>
          <w:tab w:pos="1747" w:val="left" w:leader="none"/>
        </w:tabs>
        <w:spacing w:line="235" w:lineRule="auto" w:before="83" w:after="0"/>
        <w:ind w:left="1746" w:right="863" w:hanging="199"/>
        <w:jc w:val="both"/>
        <w:rPr>
          <w:b w:val="0"/>
          <w:sz w:val="20"/>
        </w:rPr>
      </w:pPr>
      <w:r>
        <w:rPr>
          <w:b w:val="0"/>
          <w:spacing w:val="-3"/>
          <w:w w:val="95"/>
          <w:sz w:val="20"/>
        </w:rPr>
        <w:t xml:space="preserve">we </w:t>
      </w:r>
      <w:r>
        <w:rPr>
          <w:b w:val="0"/>
          <w:w w:val="95"/>
          <w:sz w:val="20"/>
        </w:rPr>
        <w:t>may need to worry about the volume of information</w:t>
      </w:r>
      <w:r>
        <w:rPr>
          <w:b w:val="0"/>
          <w:spacing w:val="-27"/>
          <w:w w:val="95"/>
          <w:sz w:val="20"/>
        </w:rPr>
        <w:t xml:space="preserve"> </w:t>
      </w:r>
      <w:r>
        <w:rPr>
          <w:b w:val="0"/>
          <w:w w:val="95"/>
          <w:sz w:val="20"/>
        </w:rPr>
        <w:t>available to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attacker.</w:t>
      </w:r>
      <w:r>
        <w:rPr>
          <w:b w:val="0"/>
          <w:spacing w:val="20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>For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example,</w:t>
      </w:r>
      <w:r>
        <w:rPr>
          <w:b w:val="0"/>
          <w:spacing w:val="-9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we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might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happy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declassify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any single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satellite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photo,</w:t>
      </w:r>
      <w:r>
        <w:rPr>
          <w:b w:val="0"/>
          <w:spacing w:val="-18"/>
          <w:w w:val="95"/>
          <w:sz w:val="20"/>
        </w:rPr>
        <w:t xml:space="preserve"> </w:t>
      </w:r>
      <w:r>
        <w:rPr>
          <w:b w:val="0"/>
          <w:w w:val="95"/>
          <w:sz w:val="20"/>
        </w:rPr>
        <w:t>but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declassifying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whole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collection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spacing w:val="-5"/>
          <w:w w:val="95"/>
          <w:sz w:val="20"/>
        </w:rPr>
        <w:t xml:space="preserve">would </w:t>
      </w:r>
      <w:r>
        <w:rPr>
          <w:b w:val="0"/>
          <w:w w:val="90"/>
          <w:sz w:val="20"/>
        </w:rPr>
        <w:t xml:space="preserve">reveal our surveillance capability and the history of our intelligence </w:t>
      </w:r>
      <w:r>
        <w:rPr>
          <w:b w:val="0"/>
          <w:w w:val="95"/>
          <w:sz w:val="20"/>
        </w:rPr>
        <w:t xml:space="preserve">priorities. (I will look at this </w:t>
      </w:r>
      <w:r>
        <w:rPr>
          <w:rFonts w:ascii="Palatino Linotype" w:hAnsi="Palatino Linotype"/>
          <w:i/>
          <w:w w:val="95"/>
          <w:sz w:val="20"/>
        </w:rPr>
        <w:t xml:space="preserve">aggregation problem </w:t>
      </w:r>
      <w:r>
        <w:rPr>
          <w:b w:val="0"/>
          <w:w w:val="95"/>
          <w:sz w:val="20"/>
        </w:rPr>
        <w:t xml:space="preserve">in more detail </w:t>
      </w:r>
      <w:r>
        <w:rPr>
          <w:b w:val="0"/>
          <w:spacing w:val="-6"/>
          <w:w w:val="95"/>
          <w:sz w:val="20"/>
        </w:rPr>
        <w:t xml:space="preserve">in </w:t>
      </w:r>
      <w:r>
        <w:rPr>
          <w:b w:val="0"/>
          <w:w w:val="95"/>
          <w:sz w:val="20"/>
        </w:rPr>
        <w:t>section</w:t>
      </w:r>
      <w:r>
        <w:rPr>
          <w:b w:val="0"/>
          <w:spacing w:val="3"/>
          <w:w w:val="95"/>
          <w:sz w:val="20"/>
        </w:rPr>
        <w:t xml:space="preserve"> </w:t>
      </w:r>
      <w:r>
        <w:rPr>
          <w:b w:val="0"/>
          <w:w w:val="95"/>
          <w:sz w:val="20"/>
        </w:rPr>
        <w:t>11.2.)</w:t>
      </w:r>
    </w:p>
    <w:p>
      <w:pPr>
        <w:pStyle w:val="ListParagraph"/>
        <w:numPr>
          <w:ilvl w:val="1"/>
          <w:numId w:val="7"/>
        </w:numPr>
        <w:tabs>
          <w:tab w:pos="1747" w:val="left" w:leader="none"/>
        </w:tabs>
        <w:spacing w:line="240" w:lineRule="auto" w:before="70" w:after="0"/>
        <w:ind w:left="1746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Similarly,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output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unclassi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ed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program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acting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unclas</w:t>
      </w:r>
      <w:r>
        <w:rPr>
          <w:b w:val="0"/>
          <w:w w:val="95"/>
          <w:sz w:val="20"/>
        </w:rPr>
        <w:t>si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ed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data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may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classi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ed,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for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example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if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standard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data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 xml:space="preserve">mining </w:t>
      </w:r>
      <w:r>
        <w:rPr>
          <w:b w:val="0"/>
          <w:w w:val="95"/>
          <w:sz w:val="20"/>
        </w:rPr>
        <w:t>techniques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applied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an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online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forum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throw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up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list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terror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sus</w:t>
      </w:r>
      <w:r>
        <w:rPr>
          <w:b w:val="0"/>
          <w:w w:val="95"/>
          <w:sz w:val="20"/>
        </w:rPr>
        <w:t>pects.</w:t>
      </w:r>
    </w:p>
    <w:p>
      <w:pPr>
        <w:pStyle w:val="BodyText"/>
        <w:spacing w:before="10"/>
        <w:rPr>
          <w:b w:val="0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4" w:lineRule="auto" w:before="0" w:after="0"/>
        <w:ind w:left="1309" w:right="86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Although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MLS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systems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can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prevent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undesired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things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(such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as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information </w:t>
      </w:r>
      <w:r>
        <w:rPr>
          <w:b w:val="0"/>
          <w:w w:val="95"/>
          <w:sz w:val="20"/>
        </w:rPr>
        <w:t>leakage),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they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also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prevent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desired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things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too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(such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building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0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search </w:t>
      </w:r>
      <w:r>
        <w:rPr>
          <w:b w:val="0"/>
          <w:w w:val="90"/>
          <w:sz w:val="20"/>
        </w:rPr>
        <w:t>engine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operate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across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all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an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agency’s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spacing w:val="-6"/>
          <w:w w:val="90"/>
          <w:sz w:val="20"/>
        </w:rPr>
        <w:t>Top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Secret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compartmented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data). So even in military environments, the bene</w:t>
      </w:r>
      <w:r>
        <w:rPr>
          <w:rFonts w:ascii="Cambria" w:hAnsi="Cambria"/>
          <w:w w:val="90"/>
          <w:sz w:val="20"/>
        </w:rPr>
        <w:t>fi</w:t>
      </w:r>
      <w:r>
        <w:rPr>
          <w:b w:val="0"/>
          <w:w w:val="90"/>
          <w:sz w:val="20"/>
        </w:rPr>
        <w:t xml:space="preserve">ts can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39"/>
          <w:w w:val="90"/>
          <w:sz w:val="20"/>
        </w:rPr>
        <w:t xml:space="preserve"> </w:t>
      </w:r>
      <w:r>
        <w:rPr>
          <w:b w:val="0"/>
          <w:w w:val="90"/>
          <w:sz w:val="20"/>
        </w:rPr>
        <w:t>questionable. After 9/11,</w:t>
      </w:r>
      <w:r>
        <w:rPr>
          <w:b w:val="0"/>
          <w:spacing w:val="-22"/>
          <w:w w:val="90"/>
          <w:sz w:val="20"/>
        </w:rPr>
        <w:t xml:space="preserve"> </w:t>
      </w:r>
      <w:r>
        <w:rPr>
          <w:b w:val="0"/>
          <w:w w:val="90"/>
          <w:sz w:val="20"/>
        </w:rPr>
        <w:t>many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rules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were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relaxed,</w:t>
      </w:r>
      <w:r>
        <w:rPr>
          <w:b w:val="0"/>
          <w:spacing w:val="-21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access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controls</w:t>
      </w:r>
      <w:r>
        <w:rPr>
          <w:b w:val="0"/>
          <w:spacing w:val="-24"/>
          <w:w w:val="90"/>
          <w:sz w:val="20"/>
        </w:rPr>
        <w:t xml:space="preserve"> </w:t>
      </w:r>
      <w:r>
        <w:rPr>
          <w:b w:val="0"/>
          <w:w w:val="90"/>
          <w:sz w:val="20"/>
        </w:rPr>
        <w:t>above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spacing w:val="-6"/>
          <w:w w:val="90"/>
          <w:sz w:val="20"/>
        </w:rPr>
        <w:t>Top</w:t>
      </w:r>
      <w:r>
        <w:rPr>
          <w:b w:val="0"/>
          <w:spacing w:val="-23"/>
          <w:w w:val="90"/>
          <w:sz w:val="20"/>
        </w:rPr>
        <w:t xml:space="preserve"> </w:t>
      </w:r>
      <w:r>
        <w:rPr>
          <w:b w:val="0"/>
          <w:w w:val="90"/>
          <w:sz w:val="20"/>
        </w:rPr>
        <w:t>Secret are</w:t>
      </w:r>
      <w:r>
        <w:rPr>
          <w:b w:val="0"/>
          <w:spacing w:val="-10"/>
          <w:w w:val="90"/>
          <w:sz w:val="20"/>
        </w:rPr>
        <w:t xml:space="preserve"> </w:t>
      </w:r>
      <w:r>
        <w:rPr>
          <w:b w:val="0"/>
          <w:w w:val="90"/>
          <w:sz w:val="20"/>
        </w:rPr>
        <w:t>typically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discretionary,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allow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information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sharing.</w:t>
      </w:r>
      <w:r>
        <w:rPr>
          <w:b w:val="0"/>
          <w:spacing w:val="15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>cost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9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that, </w:t>
      </w:r>
      <w:r>
        <w:rPr>
          <w:b w:val="0"/>
          <w:sz w:val="20"/>
        </w:rPr>
        <w:t>of course, was the Snowden</w:t>
      </w:r>
      <w:r>
        <w:rPr>
          <w:b w:val="0"/>
          <w:spacing w:val="-45"/>
          <w:sz w:val="20"/>
        </w:rPr>
        <w:t xml:space="preserve"> </w:t>
      </w:r>
      <w:r>
        <w:rPr>
          <w:b w:val="0"/>
          <w:sz w:val="20"/>
        </w:rPr>
        <w:t>disclosures.</w:t>
      </w:r>
    </w:p>
    <w:p>
      <w:pPr>
        <w:pStyle w:val="ListParagraph"/>
        <w:numPr>
          <w:ilvl w:val="0"/>
          <w:numId w:val="7"/>
        </w:numPr>
        <w:tabs>
          <w:tab w:pos="1310" w:val="left" w:leader="none"/>
        </w:tabs>
        <w:spacing w:line="244" w:lineRule="auto" w:before="143" w:after="0"/>
        <w:ind w:left="1309" w:right="863" w:hanging="255"/>
        <w:jc w:val="both"/>
        <w:rPr>
          <w:b w:val="0"/>
          <w:sz w:val="20"/>
        </w:rPr>
      </w:pPr>
      <w:r>
        <w:rPr>
          <w:b w:val="0"/>
          <w:spacing w:val="-3"/>
          <w:w w:val="90"/>
          <w:sz w:val="20"/>
        </w:rPr>
        <w:t xml:space="preserve">Finally, </w:t>
      </w:r>
      <w:r>
        <w:rPr>
          <w:b w:val="0"/>
          <w:w w:val="90"/>
          <w:sz w:val="20"/>
        </w:rPr>
        <w:t>obsessive government secrecy is a chronic burden. The late Sen</w:t>
      </w:r>
      <w:r>
        <w:rPr>
          <w:b w:val="0"/>
          <w:w w:val="95"/>
          <w:sz w:val="20"/>
        </w:rPr>
        <w:t>ator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Daniel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Moynihan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wrote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critical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study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its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real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purposes,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its huge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costs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US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foreign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military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rFonts w:ascii="Cambria" w:hAnsi="Cambria"/>
          <w:w w:val="95"/>
          <w:sz w:val="20"/>
        </w:rPr>
        <w:t>ff</w:t>
      </w:r>
      <w:r>
        <w:rPr>
          <w:b w:val="0"/>
          <w:w w:val="95"/>
          <w:sz w:val="20"/>
        </w:rPr>
        <w:t>airs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[1346].</w:t>
      </w:r>
      <w:r>
        <w:rPr>
          <w:b w:val="0"/>
          <w:spacing w:val="-6"/>
          <w:w w:val="95"/>
          <w:sz w:val="20"/>
        </w:rPr>
        <w:t xml:space="preserve"> For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example,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Presi</w:t>
      </w:r>
      <w:r>
        <w:rPr>
          <w:b w:val="0"/>
          <w:w w:val="95"/>
          <w:sz w:val="20"/>
        </w:rPr>
        <w:t>dent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Truman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was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never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told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Venona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decrypts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because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material was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considered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‘Army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Property’.</w:t>
      </w:r>
      <w:r>
        <w:rPr>
          <w:b w:val="0"/>
          <w:spacing w:val="8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he</w:t>
      </w:r>
      <w:r>
        <w:rPr>
          <w:b w:val="0"/>
          <w:spacing w:val="-15"/>
          <w:w w:val="95"/>
          <w:sz w:val="20"/>
        </w:rPr>
        <w:t xml:space="preserve"> </w:t>
      </w:r>
      <w:r>
        <w:rPr>
          <w:b w:val="0"/>
          <w:w w:val="95"/>
          <w:sz w:val="20"/>
        </w:rPr>
        <w:t>put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it: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“Departments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agen</w:t>
      </w:r>
      <w:r>
        <w:rPr>
          <w:b w:val="0"/>
          <w:w w:val="95"/>
          <w:sz w:val="20"/>
        </w:rPr>
        <w:t>cies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hoard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information,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government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becomes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25"/>
          <w:w w:val="95"/>
          <w:sz w:val="20"/>
        </w:rPr>
        <w:t xml:space="preserve"> </w:t>
      </w:r>
      <w:r>
        <w:rPr>
          <w:b w:val="0"/>
          <w:w w:val="95"/>
          <w:sz w:val="20"/>
        </w:rPr>
        <w:t>kind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24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market. </w:t>
      </w:r>
      <w:r>
        <w:rPr>
          <w:b w:val="0"/>
          <w:w w:val="90"/>
          <w:sz w:val="20"/>
        </w:rPr>
        <w:t>Secrets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become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organizational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assets,</w:t>
      </w:r>
      <w:r>
        <w:rPr>
          <w:b w:val="0"/>
          <w:spacing w:val="-18"/>
          <w:w w:val="90"/>
          <w:sz w:val="20"/>
        </w:rPr>
        <w:t xml:space="preserve"> </w:t>
      </w:r>
      <w:r>
        <w:rPr>
          <w:b w:val="0"/>
          <w:w w:val="90"/>
          <w:sz w:val="20"/>
        </w:rPr>
        <w:t>never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w w:val="90"/>
          <w:sz w:val="20"/>
        </w:rPr>
        <w:t>shared</w:t>
      </w:r>
      <w:r>
        <w:rPr>
          <w:b w:val="0"/>
          <w:spacing w:val="-20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save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exchange </w:t>
      </w:r>
      <w:r>
        <w:rPr>
          <w:b w:val="0"/>
          <w:sz w:val="20"/>
        </w:rPr>
        <w:t>for another organization’s</w:t>
      </w:r>
      <w:r>
        <w:rPr>
          <w:b w:val="0"/>
          <w:spacing w:val="-15"/>
          <w:sz w:val="20"/>
        </w:rPr>
        <w:t xml:space="preserve"> </w:t>
      </w:r>
      <w:r>
        <w:rPr>
          <w:b w:val="0"/>
          <w:sz w:val="20"/>
        </w:rPr>
        <w:t>assets.”</w:t>
      </w:r>
    </w:p>
    <w:p>
      <w:pPr>
        <w:spacing w:after="0" w:line="244" w:lineRule="auto"/>
        <w:jc w:val="both"/>
        <w:rPr>
          <w:sz w:val="20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4" w:lineRule="auto"/>
        <w:ind w:left="1309" w:right="863"/>
        <w:jc w:val="both"/>
        <w:rPr>
          <w:b w:val="0"/>
        </w:rPr>
      </w:pPr>
      <w:r>
        <w:rPr>
          <w:b w:val="0"/>
          <w:w w:val="90"/>
        </w:rPr>
        <w:t>More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recent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examples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MLS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doctrine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impairing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operational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e</w:t>
      </w:r>
      <w:r>
        <w:rPr>
          <w:rFonts w:ascii="Cambria" w:hAnsi="Cambria"/>
          <w:spacing w:val="-3"/>
          <w:w w:val="90"/>
        </w:rPr>
        <w:t>ff</w:t>
      </w:r>
      <w:r>
        <w:rPr>
          <w:b w:val="0"/>
          <w:spacing w:val="-3"/>
          <w:w w:val="90"/>
        </w:rPr>
        <w:t xml:space="preserve">ectiveness </w:t>
      </w:r>
      <w:r>
        <w:rPr>
          <w:b w:val="0"/>
          <w:w w:val="90"/>
        </w:rPr>
        <w:t>include the use of unencrypted communications to drones in the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 xml:space="preserve">Afghan </w:t>
      </w:r>
      <w:r>
        <w:rPr>
          <w:b w:val="0"/>
        </w:rPr>
        <w:t>war</w:t>
      </w:r>
      <w:r>
        <w:rPr>
          <w:b w:val="0"/>
          <w:spacing w:val="-29"/>
        </w:rPr>
        <w:t xml:space="preserve"> </w:t>
      </w:r>
      <w:r>
        <w:rPr>
          <w:b w:val="0"/>
        </w:rPr>
        <w:t>(as</w:t>
      </w:r>
      <w:r>
        <w:rPr>
          <w:b w:val="0"/>
          <w:spacing w:val="-29"/>
        </w:rPr>
        <w:t xml:space="preserve"> </w:t>
      </w:r>
      <w:r>
        <w:rPr>
          <w:b w:val="0"/>
        </w:rPr>
        <w:t>the</w:t>
      </w:r>
      <w:r>
        <w:rPr>
          <w:b w:val="0"/>
          <w:spacing w:val="-29"/>
        </w:rPr>
        <w:t xml:space="preserve"> </w:t>
      </w:r>
      <w:r>
        <w:rPr>
          <w:b w:val="0"/>
        </w:rPr>
        <w:t>armed</w:t>
      </w:r>
      <w:r>
        <w:rPr>
          <w:b w:val="0"/>
          <w:spacing w:val="-29"/>
        </w:rPr>
        <w:t xml:space="preserve"> </w:t>
      </w:r>
      <w:r>
        <w:rPr>
          <w:b w:val="0"/>
        </w:rPr>
        <w:t>forces</w:t>
      </w:r>
      <w:r>
        <w:rPr>
          <w:b w:val="0"/>
          <w:spacing w:val="-29"/>
        </w:rPr>
        <w:t xml:space="preserve"> </w:t>
      </w:r>
      <w:r>
        <w:rPr>
          <w:b w:val="0"/>
        </w:rPr>
        <w:t>feared</w:t>
      </w:r>
      <w:r>
        <w:rPr>
          <w:b w:val="0"/>
          <w:spacing w:val="-29"/>
        </w:rPr>
        <w:t xml:space="preserve"> </w:t>
      </w:r>
      <w:r>
        <w:rPr>
          <w:b w:val="0"/>
        </w:rPr>
        <w:t>that</w:t>
      </w:r>
      <w:r>
        <w:rPr>
          <w:b w:val="0"/>
          <w:spacing w:val="-29"/>
        </w:rPr>
        <w:t xml:space="preserve"> </w:t>
      </w:r>
      <w:r>
        <w:rPr>
          <w:b w:val="0"/>
        </w:rPr>
        <w:t>if</w:t>
      </w:r>
      <w:r>
        <w:rPr>
          <w:b w:val="0"/>
          <w:spacing w:val="-29"/>
        </w:rPr>
        <w:t xml:space="preserve"> </w:t>
      </w:r>
      <w:r>
        <w:rPr>
          <w:b w:val="0"/>
        </w:rPr>
        <w:t>they</w:t>
      </w:r>
      <w:r>
        <w:rPr>
          <w:b w:val="0"/>
          <w:spacing w:val="-29"/>
        </w:rPr>
        <w:t xml:space="preserve"> </w:t>
      </w:r>
      <w:r>
        <w:rPr>
          <w:b w:val="0"/>
        </w:rPr>
        <w:t>got</w:t>
      </w:r>
      <w:r>
        <w:rPr>
          <w:b w:val="0"/>
          <w:spacing w:val="-29"/>
        </w:rPr>
        <w:t xml:space="preserve"> </w:t>
      </w:r>
      <w:r>
        <w:rPr>
          <w:b w:val="0"/>
        </w:rPr>
        <w:t>the</w:t>
      </w:r>
      <w:r>
        <w:rPr>
          <w:b w:val="0"/>
          <w:spacing w:val="-29"/>
        </w:rPr>
        <w:t xml:space="preserve"> </w:t>
      </w:r>
      <w:r>
        <w:rPr>
          <w:b w:val="0"/>
        </w:rPr>
        <w:t>NSA</w:t>
      </w:r>
      <w:r>
        <w:rPr>
          <w:b w:val="0"/>
          <w:spacing w:val="-29"/>
        </w:rPr>
        <w:t xml:space="preserve"> </w:t>
      </w:r>
      <w:r>
        <w:rPr>
          <w:b w:val="0"/>
        </w:rPr>
        <w:t xml:space="preserve">bureaucracy </w:t>
      </w:r>
      <w:r>
        <w:rPr>
          <w:b w:val="0"/>
          <w:w w:val="95"/>
        </w:rPr>
        <w:t>involved,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drones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unusable),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notoriously </w:t>
      </w:r>
      <w:r>
        <w:rPr>
          <w:b w:val="0"/>
          <w:w w:val="90"/>
        </w:rPr>
        <w:t>insecure Zoom videoconferencing system for British government cabinet meetings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during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coronavirus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crisis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(the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government’s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encrypted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videoconferencing terminals are 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ed, so ministers aren’t allowed to </w:t>
      </w:r>
      <w:r>
        <w:rPr>
          <w:b w:val="0"/>
          <w:spacing w:val="-5"/>
          <w:w w:val="90"/>
        </w:rPr>
        <w:t xml:space="preserve">take </w:t>
      </w:r>
      <w:r>
        <w:rPr>
          <w:b w:val="0"/>
        </w:rPr>
        <w:t>them</w:t>
      </w:r>
      <w:r>
        <w:rPr>
          <w:b w:val="0"/>
          <w:spacing w:val="-32"/>
        </w:rPr>
        <w:t xml:space="preserve"> </w:t>
      </w:r>
      <w:r>
        <w:rPr>
          <w:b w:val="0"/>
        </w:rPr>
        <w:t>home).</w:t>
      </w:r>
      <w:r>
        <w:rPr>
          <w:b w:val="0"/>
          <w:spacing w:val="-6"/>
        </w:rPr>
        <w:t xml:space="preserve"> </w:t>
      </w:r>
      <w:r>
        <w:rPr>
          <w:b w:val="0"/>
        </w:rPr>
        <w:t>This</w:t>
      </w:r>
      <w:r>
        <w:rPr>
          <w:b w:val="0"/>
          <w:spacing w:val="-32"/>
        </w:rPr>
        <w:t xml:space="preserve"> </w:t>
      </w:r>
      <w:r>
        <w:rPr>
          <w:b w:val="0"/>
        </w:rPr>
        <w:t>brings</w:t>
      </w:r>
      <w:r>
        <w:rPr>
          <w:b w:val="0"/>
          <w:spacing w:val="-32"/>
        </w:rPr>
        <w:t xml:space="preserve"> </w:t>
      </w:r>
      <w:r>
        <w:rPr>
          <w:b w:val="0"/>
        </w:rPr>
        <w:t>to</w:t>
      </w:r>
      <w:r>
        <w:rPr>
          <w:b w:val="0"/>
          <w:spacing w:val="-31"/>
        </w:rPr>
        <w:t xml:space="preserve"> </w:t>
      </w:r>
      <w:r>
        <w:rPr>
          <w:b w:val="0"/>
        </w:rPr>
        <w:t>mind</w:t>
      </w:r>
      <w:r>
        <w:rPr>
          <w:b w:val="0"/>
          <w:spacing w:val="-32"/>
        </w:rPr>
        <w:t xml:space="preserve"> </w:t>
      </w:r>
      <w:r>
        <w:rPr>
          <w:b w:val="0"/>
        </w:rPr>
        <w:t>a</w:t>
      </w:r>
      <w:r>
        <w:rPr>
          <w:b w:val="0"/>
          <w:spacing w:val="-31"/>
        </w:rPr>
        <w:t xml:space="preserve"> </w:t>
      </w:r>
      <w:r>
        <w:rPr>
          <w:b w:val="0"/>
        </w:rPr>
        <w:t>quip</w:t>
      </w:r>
      <w:r>
        <w:rPr>
          <w:b w:val="0"/>
          <w:spacing w:val="-32"/>
        </w:rPr>
        <w:t xml:space="preserve"> </w:t>
      </w:r>
      <w:r>
        <w:rPr>
          <w:b w:val="0"/>
        </w:rPr>
        <w:t>from</w:t>
      </w:r>
      <w:r>
        <w:rPr>
          <w:b w:val="0"/>
          <w:spacing w:val="-32"/>
        </w:rPr>
        <w:t xml:space="preserve"> </w:t>
      </w:r>
      <w:r>
        <w:rPr>
          <w:b w:val="0"/>
        </w:rPr>
        <w:t>an</w:t>
      </w:r>
      <w:r>
        <w:rPr>
          <w:b w:val="0"/>
          <w:spacing w:val="-31"/>
        </w:rPr>
        <w:t xml:space="preserve"> </w:t>
      </w:r>
      <w:r>
        <w:rPr>
          <w:b w:val="0"/>
        </w:rPr>
        <w:t>exasperated</w:t>
      </w:r>
      <w:r>
        <w:rPr>
          <w:b w:val="0"/>
          <w:spacing w:val="-32"/>
        </w:rPr>
        <w:t xml:space="preserve"> </w:t>
      </w:r>
      <w:r>
        <w:rPr>
          <w:b w:val="0"/>
        </w:rPr>
        <w:t xml:space="preserve">British </w:t>
      </w:r>
      <w:r>
        <w:rPr>
          <w:b w:val="0"/>
          <w:w w:val="90"/>
        </w:rPr>
        <w:t>general: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“What’s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erence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Jurassic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Park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Ministry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of </w:t>
      </w:r>
      <w:r>
        <w:rPr>
          <w:b w:val="0"/>
          <w:w w:val="95"/>
        </w:rPr>
        <w:t>Defence?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One’s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theme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park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full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dinosaurs,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other’s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movie!”</w:t>
      </w:r>
    </w:p>
    <w:p>
      <w:pPr>
        <w:pStyle w:val="BodyText"/>
        <w:spacing w:before="6"/>
        <w:rPr>
          <w:b w:val="0"/>
          <w:sz w:val="24"/>
        </w:rPr>
      </w:pPr>
    </w:p>
    <w:p>
      <w:pPr>
        <w:pStyle w:val="BodyText"/>
        <w:spacing w:line="242" w:lineRule="auto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shortage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internal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strategic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critique.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2004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 xml:space="preserve">by </w:t>
      </w:r>
      <w:r>
        <w:rPr>
          <w:b w:val="0"/>
          <w:w w:val="95"/>
        </w:rPr>
        <w:t>Mitre’s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JASON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programme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cation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concluded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6"/>
          <w:w w:val="95"/>
        </w:rPr>
        <w:t xml:space="preserve">it </w:t>
      </w:r>
      <w:r>
        <w:rPr>
          <w:b w:val="0"/>
          <w:w w:val="90"/>
        </w:rPr>
        <w:t>was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longer</w:t>
      </w:r>
      <w:r>
        <w:rPr>
          <w:b w:val="0"/>
          <w:spacing w:val="-29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t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purpose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[978].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interesting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reasons,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including 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widely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risk/bene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calculations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producer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consumer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communities;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cation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comes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dominated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distribution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channels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rather than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actual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risk.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relative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ease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attack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led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government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2"/>
          <w:w w:val="90"/>
        </w:rPr>
        <w:t xml:space="preserve">be </w:t>
      </w:r>
      <w:r>
        <w:rPr>
          <w:b w:val="0"/>
          <w:w w:val="90"/>
        </w:rPr>
        <w:t>too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conservative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risk-averse.</w:t>
      </w:r>
      <w:r>
        <w:rPr>
          <w:b w:val="0"/>
          <w:spacing w:val="-2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noted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perverse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outcomes;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example, </w:t>
      </w:r>
      <w:r>
        <w:rPr>
          <w:b w:val="0"/>
          <w:w w:val="95"/>
        </w:rPr>
        <w:t>Predator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imagery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Iraq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Unclassi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transmitted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 clear,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Army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feared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crypto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involve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bureaucracy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 key management and inhibit war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ghting.</w:t>
      </w:r>
    </w:p>
    <w:p>
      <w:pPr>
        <w:pStyle w:val="BodyText"/>
        <w:spacing w:line="244" w:lineRule="auto" w:before="105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Mitre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proposed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instead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exible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compartments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c </w:t>
      </w:r>
      <w:r>
        <w:rPr>
          <w:b w:val="0"/>
          <w:w w:val="90"/>
        </w:rPr>
        <w:t>purposes,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particularly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getting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perishable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tactical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compartments;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intelligent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made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technologies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rights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management 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virtualisation;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lifetime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trust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cleared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individuals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replaced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3"/>
          <w:w w:val="90"/>
        </w:rPr>
        <w:t xml:space="preserve">with </w:t>
      </w:r>
      <w:r>
        <w:rPr>
          <w:b w:val="0"/>
        </w:rPr>
        <w:t>a system focused on transaction</w:t>
      </w:r>
      <w:r>
        <w:rPr>
          <w:b w:val="0"/>
          <w:spacing w:val="-29"/>
        </w:rPr>
        <w:t xml:space="preserve"> </w:t>
      </w:r>
      <w:r>
        <w:rPr>
          <w:b w:val="0"/>
        </w:rPr>
        <w:t>risk.</w:t>
      </w:r>
    </w:p>
    <w:p>
      <w:pPr>
        <w:pStyle w:val="BodyText"/>
        <w:spacing w:line="242" w:lineRule="auto" w:before="96"/>
        <w:ind w:left="811" w:right="863" w:firstLine="298"/>
        <w:jc w:val="both"/>
        <w:rPr>
          <w:b w:val="0"/>
        </w:rPr>
      </w:pPr>
      <w:r>
        <w:rPr>
          <w:b w:val="0"/>
          <w:spacing w:val="-5"/>
          <w:w w:val="95"/>
        </w:rPr>
        <w:t>Anyway,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big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changes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edition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2"/>
          <w:w w:val="95"/>
        </w:rPr>
        <w:t>book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that 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huge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DoD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research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programme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disappeared,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 xml:space="preserve">equipment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longer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very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actively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promoted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government-systems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market,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 systems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remained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fairly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static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decade.</w:t>
      </w:r>
      <w:r>
        <w:rPr>
          <w:b w:val="0"/>
          <w:spacing w:val="19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government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systems now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operate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is,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entirely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cial,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Secret,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10"/>
          <w:w w:val="95"/>
        </w:rPr>
        <w:t xml:space="preserve">Top </w:t>
      </w:r>
      <w:r>
        <w:rPr>
          <w:b w:val="0"/>
          <w:w w:val="95"/>
        </w:rPr>
        <w:t>Secret.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culties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discussed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above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section,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plus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falling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 hardware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arrival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virtualisation,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undermined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incentive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6"/>
          <w:w w:val="95"/>
        </w:rPr>
        <w:t xml:space="preserve">to </w:t>
      </w:r>
      <w:r>
        <w:rPr>
          <w:b w:val="0"/>
          <w:spacing w:val="-3"/>
          <w:w w:val="95"/>
        </w:rPr>
        <w:t>have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machine.</w:t>
      </w:r>
      <w:r>
        <w:rPr>
          <w:b w:val="0"/>
          <w:spacing w:val="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deployed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thus tend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rewalls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mail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guards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levels,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often referred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new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acronym,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MILS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(for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multiple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independent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levels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secu</w:t>
      </w:r>
      <w:r>
        <w:rPr>
          <w:b w:val="0"/>
          <w:w w:val="90"/>
        </w:rPr>
        <w:t>rity).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real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separation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network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level,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unclassi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networks,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Secret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Protocol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Router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Network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(SIPRNet)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handles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secret </w:t>
      </w:r>
      <w:r>
        <w:rPr>
          <w:b w:val="0"/>
          <w:w w:val="90"/>
        </w:rPr>
        <w:t>data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essentially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standard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equipment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behind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crypto,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Joint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5"/>
          <w:w w:val="90"/>
        </w:rPr>
        <w:t>World</w:t>
      </w:r>
      <w:r>
        <w:rPr>
          <w:b w:val="0"/>
          <w:w w:val="90"/>
        </w:rPr>
        <w:t xml:space="preserve">wide Intelligence Communications System (JWICS) which handles </w:t>
      </w:r>
      <w:r>
        <w:rPr>
          <w:b w:val="0"/>
          <w:spacing w:val="-6"/>
          <w:w w:val="90"/>
        </w:rPr>
        <w:t xml:space="preserve">Top </w:t>
      </w:r>
      <w:r>
        <w:rPr>
          <w:b w:val="0"/>
          <w:w w:val="90"/>
        </w:rPr>
        <w:t>Secret material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whose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kept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Secure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Compartmentalized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Information Facilities (SCIFs) – rooms shielded to prevent electronic eavesdropping, which </w:t>
      </w:r>
      <w:r>
        <w:rPr>
          <w:b w:val="0"/>
          <w:w w:val="95"/>
        </w:rPr>
        <w:t>I’ll discuss later in the chapter on side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channels.</w:t>
      </w:r>
    </w:p>
    <w:p>
      <w:pPr>
        <w:pStyle w:val="BodyText"/>
        <w:spacing w:line="244" w:lineRule="auto" w:before="119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There are occasional horrible workarounds such as ‘browse-down’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 xml:space="preserve">systems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let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someone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view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website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Low;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they’re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allowed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click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 buttons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links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navigate,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enter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text.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ugly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hacks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0"/>
        </w:rPr>
        <w:t>clear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potential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abuse;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best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help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keep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honest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careless </w:t>
      </w:r>
      <w:r>
        <w:rPr>
          <w:b w:val="0"/>
        </w:rPr>
        <w:t>mistakes.</w:t>
      </w:r>
    </w:p>
    <w:p>
      <w:pPr>
        <w:spacing w:after="0" w:line="244" w:lineRule="auto"/>
        <w:jc w:val="both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73" w:after="0"/>
        <w:ind w:left="1545" w:right="0" w:hanging="735"/>
        <w:jc w:val="left"/>
      </w:pPr>
      <w:r>
        <w:rPr>
          <w:w w:val="130"/>
        </w:rPr>
        <w:t>Summary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w w:val="90"/>
        </w:rPr>
        <w:t>Mandatory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access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control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initially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developed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military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applications,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where </w:t>
      </w:r>
      <w:r>
        <w:rPr>
          <w:b w:val="0"/>
          <w:w w:val="95"/>
        </w:rPr>
        <w:t>it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specialized</w:t>
      </w:r>
      <w:r>
        <w:rPr>
          <w:b w:val="0"/>
          <w:spacing w:val="-3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rewalls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(guards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diodes).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b w:val="0"/>
          <w:w w:val="90"/>
        </w:rPr>
        <w:t>MAC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mechanisms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nowadays,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however,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platforms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Android,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iOS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and Windows, where they protect the operating systems themselves from </w:t>
      </w:r>
      <w:r>
        <w:rPr>
          <w:b w:val="0"/>
          <w:spacing w:val="-3"/>
          <w:w w:val="90"/>
        </w:rPr>
        <w:t xml:space="preserve">malware. </w:t>
      </w:r>
      <w:r>
        <w:rPr>
          <w:b w:val="0"/>
          <w:w w:val="90"/>
        </w:rPr>
        <w:t>MAC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mechanisms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major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subject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research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 xml:space="preserve">since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mid-1970’s,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lessons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learned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multilevel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underlie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schemes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evaluation.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It 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important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practitioner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understand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strengths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limi</w:t>
      </w:r>
      <w:r>
        <w:rPr>
          <w:b w:val="0"/>
          <w:w w:val="95"/>
        </w:rPr>
        <w:t>tations,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draw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research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literature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appropriate, </w:t>
      </w:r>
      <w:r>
        <w:rPr>
          <w:b w:val="0"/>
        </w:rPr>
        <w:t>and</w:t>
      </w:r>
      <w:r>
        <w:rPr>
          <w:b w:val="0"/>
          <w:spacing w:val="-12"/>
        </w:rPr>
        <w:t xml:space="preserve"> </w:t>
      </w:r>
      <w:r>
        <w:rPr>
          <w:b w:val="0"/>
          <w:spacing w:val="-3"/>
        </w:rPr>
        <w:t>avoid</w:t>
      </w:r>
      <w:r>
        <w:rPr>
          <w:b w:val="0"/>
          <w:spacing w:val="-12"/>
        </w:rPr>
        <w:t xml:space="preserve"> </w:t>
      </w:r>
      <w:r>
        <w:rPr>
          <w:b w:val="0"/>
        </w:rPr>
        <w:t>being</w:t>
      </w:r>
      <w:r>
        <w:rPr>
          <w:b w:val="0"/>
          <w:spacing w:val="-12"/>
        </w:rPr>
        <w:t xml:space="preserve"> </w:t>
      </w:r>
      <w:r>
        <w:rPr>
          <w:b w:val="0"/>
        </w:rPr>
        <w:t>dragged</w:t>
      </w:r>
      <w:r>
        <w:rPr>
          <w:b w:val="0"/>
          <w:spacing w:val="-12"/>
        </w:rPr>
        <w:t xml:space="preserve"> </w:t>
      </w:r>
      <w:r>
        <w:rPr>
          <w:b w:val="0"/>
        </w:rPr>
        <w:t>into</w:t>
      </w:r>
      <w:r>
        <w:rPr>
          <w:b w:val="0"/>
          <w:spacing w:val="-12"/>
        </w:rPr>
        <w:t xml:space="preserve"> </w:t>
      </w:r>
      <w:r>
        <w:rPr>
          <w:b w:val="0"/>
        </w:rPr>
        <w:t>overdesign</w:t>
      </w:r>
      <w:r>
        <w:rPr>
          <w:b w:val="0"/>
          <w:spacing w:val="-12"/>
        </w:rPr>
        <w:t xml:space="preserve"> </w:t>
      </w:r>
      <w:r>
        <w:rPr>
          <w:b w:val="0"/>
        </w:rPr>
        <w:t>when</w:t>
      </w:r>
      <w:r>
        <w:rPr>
          <w:b w:val="0"/>
          <w:spacing w:val="-12"/>
        </w:rPr>
        <w:t xml:space="preserve"> </w:t>
      </w:r>
      <w:r>
        <w:rPr>
          <w:b w:val="0"/>
        </w:rPr>
        <w:t>it’s</w:t>
      </w:r>
      <w:r>
        <w:rPr>
          <w:b w:val="0"/>
          <w:spacing w:val="-12"/>
        </w:rPr>
        <w:t xml:space="preserve"> </w:t>
      </w:r>
      <w:r>
        <w:rPr>
          <w:b w:val="0"/>
        </w:rPr>
        <w:t>not.</w:t>
      </w:r>
    </w:p>
    <w:p>
      <w:pPr>
        <w:pStyle w:val="BodyText"/>
        <w:spacing w:line="244" w:lineRule="auto" w:before="90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problems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‘fox’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‘hedgehog’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solve.</w:t>
      </w:r>
      <w:r>
        <w:rPr>
          <w:b w:val="0"/>
          <w:spacing w:val="20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cast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problems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hedgehog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problems, MLS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leads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inappropriate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goals,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policies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mechanisms.</w: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6"/>
        </w:rPr>
      </w:pPr>
    </w:p>
    <w:p>
      <w:pPr>
        <w:pStyle w:val="Heading1"/>
        <w:ind w:left="811" w:firstLine="0"/>
        <w:jc w:val="both"/>
      </w:pPr>
      <w:r>
        <w:rPr>
          <w:w w:val="130"/>
        </w:rPr>
        <w:t>Research Problems</w:t>
      </w:r>
    </w:p>
    <w:p>
      <w:pPr>
        <w:pStyle w:val="BodyText"/>
        <w:spacing w:line="244" w:lineRule="auto" w:before="235"/>
        <w:ind w:left="811" w:right="863"/>
        <w:jc w:val="both"/>
        <w:rPr>
          <w:b w:val="0"/>
        </w:rPr>
      </w:pPr>
      <w:r>
        <w:rPr>
          <w:b w:val="0"/>
          <w:w w:val="95"/>
        </w:rPr>
        <w:t xml:space="preserve">A standing challenge, sketched out </w:t>
      </w:r>
      <w:r>
        <w:rPr>
          <w:b w:val="0"/>
          <w:spacing w:val="-3"/>
          <w:w w:val="95"/>
        </w:rPr>
        <w:t xml:space="preserve">by </w:t>
      </w:r>
      <w:r>
        <w:rPr>
          <w:b w:val="0"/>
          <w:w w:val="95"/>
        </w:rPr>
        <w:t xml:space="preserve">Earl Boebert in 2001 after the NSA </w:t>
      </w:r>
      <w:r>
        <w:rPr>
          <w:b w:val="0"/>
          <w:w w:val="90"/>
        </w:rPr>
        <w:t>launched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SELinux,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adapt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mandatory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access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control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mechanisms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safety</w:t>
      </w:r>
      <w:r>
        <w:rPr>
          <w:b w:val="0"/>
          <w:w w:val="95"/>
        </w:rPr>
        <w:t>critical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(see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quote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head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chapter,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[270]).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tool </w:t>
      </w:r>
      <w:r>
        <w:rPr>
          <w:b w:val="0"/>
          <w:w w:val="90"/>
        </w:rPr>
        <w:t>for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building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high-assurance,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special-purpose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devices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consequences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7"/>
          <w:w w:val="90"/>
        </w:rPr>
        <w:t xml:space="preserve">of </w:t>
      </w:r>
      <w:r>
        <w:rPr>
          <w:b w:val="0"/>
          <w:w w:val="90"/>
        </w:rPr>
        <w:t xml:space="preserve">errors and failures can </w:t>
      </w:r>
      <w:r>
        <w:rPr>
          <w:b w:val="0"/>
          <w:spacing w:val="2"/>
          <w:w w:val="90"/>
        </w:rPr>
        <w:t xml:space="preserve">be </w:t>
      </w:r>
      <w:r>
        <w:rPr>
          <w:b w:val="0"/>
          <w:w w:val="90"/>
        </w:rPr>
        <w:t xml:space="preserve">limited, mechanisms such as type enforcement </w:t>
      </w:r>
      <w:r>
        <w:rPr>
          <w:b w:val="0"/>
          <w:spacing w:val="-4"/>
          <w:w w:val="90"/>
        </w:rPr>
        <w:t xml:space="preserve">and </w:t>
      </w:r>
      <w:r>
        <w:rPr>
          <w:b w:val="0"/>
          <w:w w:val="95"/>
        </w:rPr>
        <w:t>role-based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useful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outside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world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security.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 xml:space="preserve">Will </w:t>
      </w:r>
      <w:r>
        <w:rPr>
          <w:b w:val="0"/>
          <w:spacing w:val="-3"/>
          <w:w w:val="95"/>
        </w:rPr>
        <w:t xml:space="preserve">we </w:t>
      </w:r>
      <w:r>
        <w:rPr>
          <w:b w:val="0"/>
          <w:w w:val="95"/>
        </w:rPr>
        <w:t xml:space="preserve">see them widely used in the Internet of Things? </w:t>
      </w:r>
      <w:r>
        <w:rPr>
          <w:b w:val="0"/>
          <w:spacing w:val="-5"/>
          <w:w w:val="95"/>
        </w:rPr>
        <w:t xml:space="preserve">We’ve </w:t>
      </w:r>
      <w:r>
        <w:rPr>
          <w:b w:val="0"/>
          <w:w w:val="95"/>
        </w:rPr>
        <w:t>mentioned Biba</w:t>
      </w:r>
      <w:r>
        <w:rPr>
          <w:b w:val="0"/>
          <w:w w:val="90"/>
        </w:rPr>
        <w:t xml:space="preserve">type mechanisms in applications such as cars and electricity distribution; </w:t>
      </w:r>
      <w:r>
        <w:rPr>
          <w:b w:val="0"/>
          <w:spacing w:val="-3"/>
          <w:w w:val="90"/>
        </w:rPr>
        <w:t xml:space="preserve">will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MAC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mechanisms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products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SELinux,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Windows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Android enable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designers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22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ows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reduce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likelihood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 unanticipated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interactions?</w:t>
      </w:r>
    </w:p>
    <w:p>
      <w:pPr>
        <w:pStyle w:val="BodyText"/>
        <w:spacing w:line="244" w:lineRule="auto" w:before="90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continues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fund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research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MLS,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under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label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5"/>
          <w:w w:val="95"/>
        </w:rPr>
        <w:t xml:space="preserve">IFC, </w:t>
      </w:r>
      <w:r>
        <w:rPr>
          <w:b w:val="0"/>
          <w:w w:val="95"/>
        </w:rPr>
        <w:t>albeit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lower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past.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Doing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properly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modern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smartphone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hard;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work,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see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5"/>
          <w:w w:val="95"/>
        </w:rPr>
        <w:t>Weir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 xml:space="preserve">Adwait </w:t>
      </w:r>
      <w:r>
        <w:rPr>
          <w:b w:val="0"/>
          <w:w w:val="90"/>
        </w:rPr>
        <w:t>Nadkarni and colleagues [1372]. In addition to the greater intrinsic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complexity 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modern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operating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systems,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phones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plethora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side-channels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their apps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often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useful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only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communication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cloud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services,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4"/>
          <w:w w:val="90"/>
        </w:rPr>
        <w:t xml:space="preserve">real </w:t>
      </w:r>
      <w:r>
        <w:rPr>
          <w:b w:val="0"/>
          <w:w w:val="95"/>
        </w:rPr>
        <w:t>heavy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lifting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done.</w:t>
      </w:r>
      <w:r>
        <w:rPr>
          <w:b w:val="0"/>
          <w:spacing w:val="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commercial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ering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separate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‘low’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and ‘high’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phones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consists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products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Samsung’s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Knox.</w:t>
      </w:r>
    </w:p>
    <w:p>
      <w:pPr>
        <w:pStyle w:val="BodyText"/>
        <w:spacing w:line="244" w:lineRule="auto" w:before="92"/>
        <w:ind w:left="811" w:right="863" w:firstLine="298"/>
        <w:jc w:val="both"/>
        <w:rPr>
          <w:b w:val="0"/>
        </w:rPr>
      </w:pPr>
      <w:r>
        <w:rPr>
          <w:b w:val="0"/>
          <w:w w:val="90"/>
        </w:rPr>
        <w:t>A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separate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set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research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issues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surround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actual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military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opsec,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30"/>
          <w:w w:val="90"/>
        </w:rPr>
        <w:t xml:space="preserve"> </w:t>
      </w:r>
      <w:r>
        <w:rPr>
          <w:b w:val="0"/>
          <w:spacing w:val="-3"/>
          <w:w w:val="90"/>
        </w:rPr>
        <w:t xml:space="preserve">reality </w:t>
      </w:r>
      <w:r>
        <w:rPr>
          <w:b w:val="0"/>
          <w:w w:val="95"/>
        </w:rPr>
        <w:t>falls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far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short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policy.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armed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forces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recent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icts,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including </w:t>
      </w:r>
      <w:r>
        <w:rPr>
          <w:b w:val="0"/>
          <w:w w:val="90"/>
        </w:rPr>
        <w:t>US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UK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forces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Iraq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Afghanistan,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issues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around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their personal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mobile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phones,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insurgents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cases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tracing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families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 xml:space="preserve">back </w:t>
      </w:r>
      <w:r>
        <w:rPr>
          <w:b w:val="0"/>
          <w:w w:val="95"/>
        </w:rPr>
        <w:t>home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harassing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threats.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Royal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Navy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tried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phones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in </w:t>
      </w:r>
      <w:r>
        <w:rPr>
          <w:b w:val="0"/>
          <w:w w:val="90"/>
        </w:rPr>
        <w:t>2009,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sailors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left.</w:t>
      </w:r>
      <w:r>
        <w:rPr>
          <w:b w:val="0"/>
          <w:spacing w:val="7"/>
          <w:w w:val="90"/>
        </w:rPr>
        <w:t xml:space="preserve"> </w:t>
      </w:r>
      <w:r>
        <w:rPr>
          <w:b w:val="0"/>
          <w:spacing w:val="-3"/>
          <w:w w:val="90"/>
        </w:rPr>
        <w:t>Tracking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ships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via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Instagram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easy;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warship consists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few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hundred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young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men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women,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aged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18-24,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nothing</w:t>
      </w:r>
      <w:r>
        <w:rPr>
          <w:b w:val="0"/>
          <w:spacing w:val="-30"/>
          <w:w w:val="90"/>
        </w:rPr>
        <w:t xml:space="preserve"> </w:t>
      </w:r>
      <w:r>
        <w:rPr>
          <w:b w:val="0"/>
          <w:spacing w:val="-3"/>
          <w:w w:val="90"/>
        </w:rPr>
        <w:t xml:space="preserve">much </w:t>
      </w:r>
      <w:r>
        <w:rPr>
          <w:b w:val="0"/>
          <w:w w:val="90"/>
        </w:rPr>
        <w:t>else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put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snaps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social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media.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Discipline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tends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focus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immediate operational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threats,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sailor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seen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snapchatting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mine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 xml:space="preserve">disposal: </w:t>
      </w:r>
      <w:r>
        <w:rPr>
          <w:b w:val="0"/>
          <w:w w:val="95"/>
        </w:rPr>
        <w:t>there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issue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risk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radio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near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mine!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navies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</w:p>
    <w:p>
      <w:pPr>
        <w:spacing w:after="0" w:line="244" w:lineRule="auto"/>
        <w:jc w:val="both"/>
        <w:sectPr>
          <w:headerReference w:type="default" r:id="rId16"/>
          <w:footerReference w:type="default" r:id="rId17"/>
          <w:pgSz w:w="11900" w:h="16840"/>
          <w:pgMar w:header="1764" w:footer="1771" w:top="2020" w:bottom="1960" w:left="1680" w:right="1680"/>
        </w:sectPr>
      </w:pPr>
    </w:p>
    <w:p>
      <w:pPr>
        <w:pStyle w:val="BodyText"/>
        <w:rPr>
          <w:b w:val="0"/>
        </w:rPr>
      </w:pPr>
    </w:p>
    <w:p>
      <w:pPr>
        <w:pStyle w:val="BodyText"/>
        <w:spacing w:before="5"/>
        <w:rPr>
          <w:b w:val="0"/>
          <w:sz w:val="22"/>
        </w:rPr>
      </w:pPr>
    </w:p>
    <w:p>
      <w:pPr>
        <w:pStyle w:val="BodyText"/>
        <w:spacing w:line="244" w:lineRule="auto"/>
        <w:ind w:left="811" w:right="863"/>
        <w:jc w:val="both"/>
        <w:rPr>
          <w:b w:val="0"/>
        </w:rPr>
      </w:pPr>
      <w:r>
        <w:rPr>
          <w:b w:val="0"/>
          <w:w w:val="90"/>
        </w:rPr>
        <w:t>tried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things: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Norwegians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own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special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network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sailors </w:t>
      </w:r>
      <w:r>
        <w:rPr>
          <w:b w:val="0"/>
        </w:rPr>
        <w:t>and</w:t>
      </w:r>
      <w:r>
        <w:rPr>
          <w:b w:val="0"/>
          <w:spacing w:val="-36"/>
        </w:rPr>
        <w:t xml:space="preserve"> </w:t>
      </w:r>
      <w:r>
        <w:rPr>
          <w:b w:val="0"/>
        </w:rPr>
        <w:t>the</w:t>
      </w:r>
      <w:r>
        <w:rPr>
          <w:b w:val="0"/>
          <w:spacing w:val="-36"/>
        </w:rPr>
        <w:t xml:space="preserve"> </w:t>
      </w:r>
      <w:r>
        <w:rPr>
          <w:b w:val="0"/>
        </w:rPr>
        <w:t>USA</w:t>
      </w:r>
      <w:r>
        <w:rPr>
          <w:b w:val="0"/>
          <w:spacing w:val="-35"/>
        </w:rPr>
        <w:t xml:space="preserve"> </w:t>
      </w:r>
      <w:r>
        <w:rPr>
          <w:b w:val="0"/>
        </w:rPr>
        <w:t>is</w:t>
      </w:r>
      <w:r>
        <w:rPr>
          <w:b w:val="0"/>
          <w:spacing w:val="-36"/>
        </w:rPr>
        <w:t xml:space="preserve"> </w:t>
      </w:r>
      <w:r>
        <w:rPr>
          <w:b w:val="0"/>
        </w:rPr>
        <w:t>trying</w:t>
      </w:r>
      <w:r>
        <w:rPr>
          <w:b w:val="0"/>
          <w:spacing w:val="-35"/>
        </w:rPr>
        <w:t xml:space="preserve"> </w:t>
      </w:r>
      <w:r>
        <w:rPr>
          <w:b w:val="0"/>
        </w:rPr>
        <w:t>phones</w:t>
      </w:r>
      <w:r>
        <w:rPr>
          <w:b w:val="0"/>
          <w:spacing w:val="-36"/>
        </w:rPr>
        <w:t xml:space="preserve"> </w:t>
      </w:r>
      <w:r>
        <w:rPr>
          <w:b w:val="0"/>
        </w:rPr>
        <w:t>with</w:t>
      </w:r>
      <w:r>
        <w:rPr>
          <w:b w:val="0"/>
          <w:spacing w:val="-36"/>
        </w:rPr>
        <w:t xml:space="preserve"> </w:t>
      </w:r>
      <w:r>
        <w:rPr>
          <w:b w:val="0"/>
        </w:rPr>
        <w:t>MLS</w:t>
      </w:r>
      <w:r>
        <w:rPr>
          <w:b w:val="0"/>
          <w:spacing w:val="-35"/>
        </w:rPr>
        <w:t xml:space="preserve"> </w:t>
      </w:r>
      <w:r>
        <w:rPr>
          <w:b w:val="0"/>
        </w:rPr>
        <w:t>features.</w:t>
      </w:r>
      <w:r>
        <w:rPr>
          <w:b w:val="0"/>
          <w:spacing w:val="-18"/>
        </w:rPr>
        <w:t xml:space="preserve"> </w:t>
      </w:r>
      <w:r>
        <w:rPr>
          <w:b w:val="0"/>
        </w:rPr>
        <w:t>But</w:t>
      </w:r>
      <w:r>
        <w:rPr>
          <w:b w:val="0"/>
          <w:spacing w:val="-36"/>
        </w:rPr>
        <w:t xml:space="preserve"> </w:t>
      </w:r>
      <w:r>
        <w:rPr>
          <w:b w:val="0"/>
          <w:spacing w:val="-5"/>
        </w:rPr>
        <w:t>NATO</w:t>
      </w:r>
      <w:r>
        <w:rPr>
          <w:b w:val="0"/>
          <w:spacing w:val="-35"/>
        </w:rPr>
        <w:t xml:space="preserve"> </w:t>
      </w:r>
      <w:r>
        <w:rPr>
          <w:b w:val="0"/>
        </w:rPr>
        <w:t>exercises</w:t>
      </w:r>
      <w:r>
        <w:rPr>
          <w:b w:val="0"/>
          <w:spacing w:val="-36"/>
        </w:rPr>
        <w:t xml:space="preserve"> </w:t>
      </w:r>
      <w:r>
        <w:rPr>
          <w:b w:val="0"/>
          <w:spacing w:val="-3"/>
        </w:rPr>
        <w:t xml:space="preserve">have </w:t>
      </w:r>
      <w:r>
        <w:rPr>
          <w:b w:val="0"/>
          <w:w w:val="95"/>
        </w:rPr>
        <w:t>shown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navy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another’s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navigation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shockingly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4"/>
          <w:w w:val="95"/>
        </w:rPr>
        <w:t>easy.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And even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Israelis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issues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soldiers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mobiles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5"/>
          <w:w w:val="95"/>
        </w:rPr>
        <w:t xml:space="preserve">West </w:t>
      </w:r>
      <w:r>
        <w:rPr>
          <w:b w:val="0"/>
        </w:rPr>
        <w:t>Bank and the Golan</w:t>
      </w:r>
      <w:r>
        <w:rPr>
          <w:b w:val="0"/>
          <w:spacing w:val="-10"/>
        </w:rPr>
        <w:t xml:space="preserve"> </w:t>
      </w:r>
      <w:r>
        <w:rPr>
          <w:b w:val="0"/>
        </w:rPr>
        <w:t>Heights.</w:t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  <w:sz w:val="16"/>
        </w:rPr>
      </w:pPr>
    </w:p>
    <w:p>
      <w:pPr>
        <w:pStyle w:val="Heading1"/>
        <w:ind w:left="811" w:firstLine="0"/>
        <w:jc w:val="both"/>
      </w:pPr>
      <w:r>
        <w:rPr>
          <w:w w:val="140"/>
        </w:rPr>
        <w:t>Further Reading</w:t>
      </w:r>
    </w:p>
    <w:p>
      <w:pPr>
        <w:pStyle w:val="BodyText"/>
        <w:spacing w:line="242" w:lineRule="auto" w:before="234"/>
        <w:ind w:left="811" w:right="863"/>
        <w:jc w:val="both"/>
        <w:rPr>
          <w:b w:val="0"/>
        </w:rPr>
      </w:pPr>
      <w:r>
        <w:rPr>
          <w:b w:val="0"/>
          <w:w w:val="90"/>
        </w:rPr>
        <w:t>The unclassi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 manuals for the UK government’s system of information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classi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cation, and the physical, logical and other protection mechanisms required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levels,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available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publicly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2013,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latest documents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(at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writing)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released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November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2018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on 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Government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web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page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[802].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4"/>
          <w:w w:val="95"/>
        </w:rPr>
        <w:t>Walker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spy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ring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  <w:w w:val="90"/>
        </w:rPr>
        <w:t>detailed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account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spectacular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failure,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brings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home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sheer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complexity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running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maybe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three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million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clearance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7"/>
          <w:w w:val="95"/>
        </w:rPr>
        <w:t xml:space="preserve">at </w:t>
      </w:r>
      <w:r>
        <w:rPr>
          <w:b w:val="0"/>
          <w:w w:val="95"/>
        </w:rPr>
        <w:t>any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time,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million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applications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processed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year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[876].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 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classic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abuse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cation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cover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waste,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 xml:space="preserve">fraud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mismanagement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public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sector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Chapman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[407].</w:t>
      </w:r>
    </w:p>
    <w:p>
      <w:pPr>
        <w:pStyle w:val="BodyText"/>
        <w:spacing w:line="230" w:lineRule="auto" w:before="98"/>
        <w:ind w:left="811" w:right="863" w:firstLine="298"/>
        <w:jc w:val="both"/>
        <w:rPr>
          <w:b w:val="0"/>
        </w:rPr>
      </w:pPr>
      <w:r>
        <w:rPr>
          <w:b w:val="0"/>
          <w:w w:val="95"/>
        </w:rPr>
        <w:t>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technical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side,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textbooks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Dieter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Gollmann’s</w:t>
      </w:r>
      <w:r>
        <w:rPr>
          <w:b w:val="0"/>
          <w:spacing w:val="-9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Computer</w:t>
      </w:r>
      <w:r>
        <w:rPr>
          <w:rFonts w:ascii="Palatino Linotype" w:hAnsi="Palatino Linotype"/>
          <w:i/>
          <w:spacing w:val="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Se</w:t>
      </w:r>
      <w:r>
        <w:rPr>
          <w:rFonts w:ascii="Palatino Linotype" w:hAnsi="Palatino Linotype"/>
          <w:i/>
          <w:w w:val="95"/>
        </w:rPr>
        <w:t>curity</w:t>
      </w:r>
      <w:r>
        <w:rPr>
          <w:rFonts w:ascii="Palatino Linotype" w:hAnsi="Palatino Linotype"/>
          <w:i/>
          <w:spacing w:val="-15"/>
          <w:w w:val="95"/>
        </w:rPr>
        <w:t xml:space="preserve"> </w:t>
      </w:r>
      <w:r>
        <w:rPr>
          <w:b w:val="0"/>
          <w:w w:val="95"/>
        </w:rPr>
        <w:t>[779]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give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introduction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published papers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actual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MLS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proceedings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confer</w:t>
      </w:r>
      <w:r>
        <w:rPr>
          <w:b w:val="0"/>
        </w:rPr>
        <w:t xml:space="preserve">ences: academics’ conference is the </w:t>
      </w:r>
      <w:r>
        <w:rPr>
          <w:rFonts w:ascii="Palatino Linotype" w:hAnsi="Palatino Linotype"/>
          <w:i/>
        </w:rPr>
        <w:t xml:space="preserve">IEEE Symposium on Security &amp; Privacy </w:t>
      </w:r>
      <w:r>
        <w:rPr>
          <w:b w:val="0"/>
          <w:w w:val="95"/>
        </w:rPr>
        <w:t>(known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trade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‘Oakland’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that’s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held),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</w:rPr>
        <w:t>NSA</w:t>
      </w:r>
      <w:r>
        <w:rPr>
          <w:b w:val="0"/>
          <w:spacing w:val="-35"/>
        </w:rPr>
        <w:t xml:space="preserve"> </w:t>
      </w:r>
      <w:r>
        <w:rPr>
          <w:b w:val="0"/>
        </w:rPr>
        <w:t>supplier</w:t>
      </w:r>
      <w:r>
        <w:rPr>
          <w:b w:val="0"/>
          <w:spacing w:val="-35"/>
        </w:rPr>
        <w:t xml:space="preserve"> </w:t>
      </w:r>
      <w:r>
        <w:rPr>
          <w:b w:val="0"/>
        </w:rPr>
        <w:t>community’s</w:t>
      </w:r>
      <w:r>
        <w:rPr>
          <w:b w:val="0"/>
          <w:spacing w:val="-34"/>
        </w:rPr>
        <w:t xml:space="preserve"> </w:t>
      </w:r>
      <w:r>
        <w:rPr>
          <w:b w:val="0"/>
        </w:rPr>
        <w:t>unclassi</w:t>
      </w:r>
      <w:r>
        <w:rPr>
          <w:rFonts w:ascii="Cambria" w:hAnsi="Cambria"/>
        </w:rPr>
        <w:t>fi</w:t>
      </w:r>
      <w:r>
        <w:rPr>
          <w:b w:val="0"/>
        </w:rPr>
        <w:t>ed</w:t>
      </w:r>
      <w:r>
        <w:rPr>
          <w:b w:val="0"/>
          <w:spacing w:val="-35"/>
        </w:rPr>
        <w:t xml:space="preserve"> </w:t>
      </w:r>
      <w:r>
        <w:rPr>
          <w:b w:val="0"/>
        </w:rPr>
        <w:t>bash</w:t>
      </w:r>
      <w:r>
        <w:rPr>
          <w:b w:val="0"/>
          <w:spacing w:val="-35"/>
        </w:rPr>
        <w:t xml:space="preserve"> </w:t>
      </w:r>
      <w:r>
        <w:rPr>
          <w:b w:val="0"/>
        </w:rPr>
        <w:t>is</w:t>
      </w:r>
      <w:r>
        <w:rPr>
          <w:b w:val="0"/>
          <w:spacing w:val="-34"/>
        </w:rPr>
        <w:t xml:space="preserve"> </w:t>
      </w:r>
      <w:r>
        <w:rPr>
          <w:b w:val="0"/>
        </w:rPr>
        <w:t>the</w:t>
      </w:r>
      <w:r>
        <w:rPr>
          <w:b w:val="0"/>
          <w:spacing w:val="-35"/>
        </w:rPr>
        <w:t xml:space="preserve"> </w:t>
      </w:r>
      <w:r>
        <w:rPr>
          <w:rFonts w:ascii="Palatino Linotype" w:hAnsi="Palatino Linotype"/>
          <w:i/>
        </w:rPr>
        <w:t>Computer</w:t>
      </w:r>
      <w:r>
        <w:rPr>
          <w:rFonts w:ascii="Palatino Linotype" w:hAnsi="Palatino Linotype"/>
          <w:i/>
          <w:spacing w:val="-19"/>
        </w:rPr>
        <w:t xml:space="preserve"> </w:t>
      </w:r>
      <w:r>
        <w:rPr>
          <w:rFonts w:ascii="Palatino Linotype" w:hAnsi="Palatino Linotype"/>
          <w:i/>
        </w:rPr>
        <w:t>Security</w:t>
      </w:r>
      <w:r>
        <w:rPr>
          <w:rFonts w:ascii="Palatino Linotype" w:hAnsi="Palatino Linotype"/>
          <w:i/>
          <w:spacing w:val="-20"/>
        </w:rPr>
        <w:t xml:space="preserve"> </w:t>
      </w:r>
      <w:r>
        <w:rPr>
          <w:rFonts w:ascii="Palatino Linotype" w:hAnsi="Palatino Linotype"/>
          <w:i/>
        </w:rPr>
        <w:t>Appli</w:t>
      </w:r>
      <w:r>
        <w:rPr>
          <w:rFonts w:ascii="Palatino Linotype" w:hAnsi="Palatino Linotype"/>
          <w:i/>
          <w:w w:val="95"/>
        </w:rPr>
        <w:t xml:space="preserve">cations </w:t>
      </w:r>
      <w:r>
        <w:rPr>
          <w:rFonts w:ascii="Palatino Linotype" w:hAnsi="Palatino Linotype"/>
          <w:i/>
          <w:spacing w:val="-3"/>
          <w:w w:val="95"/>
        </w:rPr>
        <w:t xml:space="preserve">Conference </w:t>
      </w:r>
      <w:r>
        <w:rPr>
          <w:b w:val="0"/>
          <w:w w:val="95"/>
        </w:rPr>
        <w:t>(ACSAC) whose proceedings are (like Oakland’s)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published </w:t>
      </w:r>
      <w:r>
        <w:rPr>
          <w:b w:val="0"/>
          <w:spacing w:val="-3"/>
          <w:w w:val="90"/>
        </w:rPr>
        <w:t>by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IEEE.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5"/>
          <w:w w:val="90"/>
        </w:rPr>
        <w:t>Fred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Cohen’s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experiments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breaking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MLS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viruses </w:t>
      </w:r>
      <w:r>
        <w:rPr>
          <w:b w:val="0"/>
        </w:rPr>
        <w:t>are</w:t>
      </w:r>
      <w:r>
        <w:rPr>
          <w:b w:val="0"/>
          <w:spacing w:val="-17"/>
        </w:rPr>
        <w:t xml:space="preserve"> </w:t>
      </w:r>
      <w:r>
        <w:rPr>
          <w:b w:val="0"/>
        </w:rPr>
        <w:t>described</w:t>
      </w:r>
      <w:r>
        <w:rPr>
          <w:b w:val="0"/>
          <w:spacing w:val="-17"/>
        </w:rPr>
        <w:t xml:space="preserve"> </w:t>
      </w:r>
      <w:r>
        <w:rPr>
          <w:b w:val="0"/>
        </w:rPr>
        <w:t>in</w:t>
      </w:r>
      <w:r>
        <w:rPr>
          <w:b w:val="0"/>
          <w:spacing w:val="-16"/>
        </w:rPr>
        <w:t xml:space="preserve"> </w:t>
      </w:r>
      <w:r>
        <w:rPr>
          <w:b w:val="0"/>
        </w:rPr>
        <w:t>his</w:t>
      </w:r>
      <w:r>
        <w:rPr>
          <w:b w:val="0"/>
          <w:spacing w:val="-17"/>
        </w:rPr>
        <w:t xml:space="preserve"> </w:t>
      </w:r>
      <w:r>
        <w:rPr>
          <w:b w:val="0"/>
        </w:rPr>
        <w:t>book,</w:t>
      </w:r>
      <w:r>
        <w:rPr>
          <w:b w:val="0"/>
          <w:spacing w:val="-16"/>
        </w:rPr>
        <w:t xml:space="preserve"> </w:t>
      </w:r>
      <w:r>
        <w:rPr>
          <w:rFonts w:ascii="Palatino Linotype" w:hAnsi="Palatino Linotype"/>
          <w:i/>
        </w:rPr>
        <w:t>‘A</w:t>
      </w:r>
      <w:r>
        <w:rPr>
          <w:rFonts w:ascii="Palatino Linotype" w:hAnsi="Palatino Linotype"/>
          <w:i/>
          <w:spacing w:val="1"/>
        </w:rPr>
        <w:t xml:space="preserve"> </w:t>
      </w:r>
      <w:r>
        <w:rPr>
          <w:rFonts w:ascii="Palatino Linotype" w:hAnsi="Palatino Linotype"/>
          <w:i/>
        </w:rPr>
        <w:t>Short</w:t>
      </w:r>
      <w:r>
        <w:rPr>
          <w:rFonts w:ascii="Palatino Linotype" w:hAnsi="Palatino Linotype"/>
          <w:i/>
          <w:spacing w:val="1"/>
        </w:rPr>
        <w:t xml:space="preserve"> </w:t>
      </w:r>
      <w:r>
        <w:rPr>
          <w:rFonts w:ascii="Palatino Linotype" w:hAnsi="Palatino Linotype"/>
          <w:i/>
        </w:rPr>
        <w:t>Course</w:t>
      </w:r>
      <w:r>
        <w:rPr>
          <w:rFonts w:ascii="Palatino Linotype" w:hAnsi="Palatino Linotype"/>
          <w:i/>
          <w:spacing w:val="1"/>
        </w:rPr>
        <w:t xml:space="preserve"> </w:t>
      </w:r>
      <w:r>
        <w:rPr>
          <w:rFonts w:ascii="Palatino Linotype" w:hAnsi="Palatino Linotype"/>
          <w:i/>
        </w:rPr>
        <w:t>on</w:t>
      </w:r>
      <w:r>
        <w:rPr>
          <w:rFonts w:ascii="Palatino Linotype" w:hAnsi="Palatino Linotype"/>
          <w:i/>
          <w:spacing w:val="1"/>
        </w:rPr>
        <w:t xml:space="preserve"> </w:t>
      </w:r>
      <w:r>
        <w:rPr>
          <w:rFonts w:ascii="Palatino Linotype" w:hAnsi="Palatino Linotype"/>
          <w:i/>
        </w:rPr>
        <w:t>Computer</w:t>
      </w:r>
      <w:r>
        <w:rPr>
          <w:rFonts w:ascii="Palatino Linotype" w:hAnsi="Palatino Linotype"/>
          <w:i/>
          <w:spacing w:val="1"/>
        </w:rPr>
        <w:t xml:space="preserve"> </w:t>
      </w:r>
      <w:r>
        <w:rPr>
          <w:rFonts w:ascii="Palatino Linotype" w:hAnsi="Palatino Linotype"/>
          <w:i/>
        </w:rPr>
        <w:t>Viruses’</w:t>
      </w:r>
      <w:r>
        <w:rPr>
          <w:rFonts w:ascii="Palatino Linotype" w:hAnsi="Palatino Linotype"/>
          <w:i/>
          <w:spacing w:val="-3"/>
        </w:rPr>
        <w:t xml:space="preserve"> </w:t>
      </w:r>
      <w:r>
        <w:rPr>
          <w:b w:val="0"/>
        </w:rPr>
        <w:t>[450].</w:t>
      </w:r>
      <w:r>
        <w:rPr>
          <w:b w:val="0"/>
          <w:spacing w:val="3"/>
        </w:rPr>
        <w:t xml:space="preserve"> </w:t>
      </w:r>
      <w:r>
        <w:rPr>
          <w:b w:val="0"/>
        </w:rPr>
        <w:t xml:space="preserve">Many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classic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papers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eld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NIST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archive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[1395]; NIST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conference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series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multilevel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till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1999.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Finally,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history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Orange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Book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written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Steve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Lipner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[1171];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tells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5"/>
        </w:rPr>
        <w:t>story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USAF’s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involvement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learned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like </w:t>
      </w:r>
      <w:r>
        <w:rPr>
          <w:b w:val="0"/>
        </w:rPr>
        <w:t>WWMCCS.</w:t>
      </w:r>
    </w:p>
    <w:sectPr>
      <w:pgSz w:w="11900" w:h="16840"/>
      <w:pgMar w:header="1764" w:footer="1771" w:top="2020" w:bottom="19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Meiryo">
    <w:altName w:val="Meiryo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314pt;margin-top:742.43811pt;width:106.4pt;height:11.95pt;mso-position-horizontal-relative:page;mso-position-vertical-relative:page;z-index:-1610700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700134pt;margin-top:742.43811pt;width:20.95pt;height:11.95pt;mso-position-horizontal-relative:page;mso-position-vertical-relative:page;z-index:-1610649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9214pt;margin-top:742.43811pt;width:66.7pt;height:11.95pt;mso-position-horizontal-relative:page;mso-position-vertical-relative:page;z-index:-1610598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522pt;margin-top:742.438843pt;width:106.4pt;height:11.95pt;mso-position-horizontal-relative:page;mso-position-vertical-relative:page;z-index:-1610444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8303pt;margin-top:742.437988pt;width:20.95pt;height:11.95pt;mso-position-horizontal-relative:page;mso-position-vertical-relative:page;z-index:-1610393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573pt;margin-top:742.438843pt;width:66.7pt;height:11.95pt;mso-position-horizontal-relative:page;mso-position-vertical-relative:page;z-index:-1610342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0698pt;margin-top:742.437866pt;width:106.4pt;height:11.95pt;mso-position-horizontal-relative:page;mso-position-vertical-relative:page;z-index:-1610188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7693pt;margin-top:742.437866pt;width:20.95pt;height:11.95pt;mso-position-horizontal-relative:page;mso-position-vertical-relative:page;z-index:-1610137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772pt;margin-top:742.437866pt;width:66.7pt;height:11.95pt;mso-position-horizontal-relative:page;mso-position-vertical-relative:page;z-index:-1610086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4063pt;margin-top:742.440613pt;width:106.4pt;height:11.95pt;mso-position-horizontal-relative:page;mso-position-vertical-relative:page;z-index:-1609932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70105pt;margin-top:742.440613pt;width:20.95pt;height:11.95pt;mso-position-horizontal-relative:page;mso-position-vertical-relative:page;z-index:-1609881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70129pt;margin-top:742.440613pt;width:66.7pt;height:11.95pt;mso-position-horizontal-relative:page;mso-position-vertical-relative:page;z-index:-1609830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598pt;margin-top:742.438599pt;width:106.4pt;height:11.95pt;mso-position-horizontal-relative:page;mso-position-vertical-relative:page;z-index:-1609676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8944pt;margin-top:742.437744pt;width:20.95pt;height:11.95pt;mso-position-horizontal-relative:page;mso-position-vertical-relative:page;z-index:-1609625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665pt;margin-top:742.438599pt;width:66.7pt;height:11.95pt;mso-position-horizontal-relative:page;mso-position-vertical-relative:page;z-index:-1609574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123.592644pt;margin-top:742.438599pt;width:106.4pt;height:11.95pt;mso-position-horizontal-relative:page;mso-position-vertical-relative:page;z-index:-1609420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9646pt;margin-top:742.436462pt;width:20.95pt;height:11.95pt;mso-position-horizontal-relative:page;mso-position-vertical-relative:page;z-index:-1609369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695pt;margin-top:742.438599pt;width:66.7pt;height:11.95pt;mso-position-horizontal-relative:page;mso-position-vertical-relative:page;z-index:-1609318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0803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593002pt;margin-top:87.198608pt;width:223.35pt;height:11.95pt;mso-position-horizontal-relative:page;mso-position-vertical-relative:page;z-index:-1610752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9.2. WHAT IS A SECURITY POLICY MODEL?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0547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89.4pt;height:11.95pt;mso-position-horizontal-relative:page;mso-position-vertical-relative:page;z-index:-1610496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9.3. MULTILEVEL SECURITY POLICY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0291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239.9pt;height:11.95pt;mso-position-horizontal-relative:page;mso-position-vertical-relative:page;z-index:-1610240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9.4. HISTORICAL EXAMPLES OF MLS SYSTEMS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10035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235.3pt;height:11.95pt;mso-position-horizontal-relative:page;mso-position-vertical-relative:page;z-index:-1609984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9.5. MAC: FROM MLS TO IFC AND INTEGRITY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9779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31.4pt;height:11.95pt;mso-position-horizontal-relative:page;mso-position-vertical-relative:page;z-index:-1609728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9.6. WHAT GOES WRONG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609523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77.8pt;height:11.95pt;mso-position-horizontal-relative:page;mso-position-vertical-relative:page;z-index:-1609472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sz w:val="20"/>
                  </w:rPr>
                  <w:t>9.7. SUMMARY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309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5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7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8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9"/>
      <w:numFmt w:val="decimal"/>
      <w:lvlText w:val="%1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33" w:hanging="1840"/>
      </w:pPr>
      <w:rPr>
        <w:rFonts w:hint="default" w:ascii="Courier New" w:hAnsi="Courier New" w:eastAsia="Courier New" w:cs="Courier New"/>
        <w:w w:val="81"/>
        <w:position w:val="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73" w:hanging="18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151" w:hanging="18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28" w:hanging="18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6" w:hanging="18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4" w:hanging="18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9"/>
      <w:numFmt w:val="decimal"/>
      <w:lvlText w:val="%1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0" w:hanging="8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8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8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8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0" w:hanging="8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8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0" w:hanging="8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0" w:hanging="8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8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0" w:hanging="8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0" w:hanging="8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8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631" w:hanging="8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9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6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6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7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5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8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4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7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9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2" w:hanging="2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9"/>
      <w:numFmt w:val="decimal"/>
      <w:lvlText w:val="%1"/>
      <w:lvlJc w:val="left"/>
      <w:pPr>
        <w:ind w:left="1545" w:hanging="7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5" w:hanging="734"/>
        <w:jc w:val="left"/>
      </w:pPr>
      <w:rPr>
        <w:rFonts w:hint="default" w:ascii="PMingLiU" w:hAnsi="PMingLiU" w:eastAsia="PMingLiU" w:cs="PMingLiU"/>
        <w:w w:val="125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09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3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1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4" w:hanging="255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5" w:hanging="735"/>
      <w:outlineLvl w:val="1"/>
    </w:pPr>
    <w:rPr>
      <w:rFonts w:ascii="PMingLiU" w:hAnsi="PMingLiU" w:eastAsia="PMingLiU" w:cs="PMingLiU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5"/>
      <w:ind w:left="1631" w:hanging="821"/>
      <w:outlineLvl w:val="2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/>
    </w:pPr>
    <w:rPr>
      <w:rFonts w:ascii="PMingLiU" w:hAnsi="PMingLiU" w:eastAsia="PMingLiU" w:cs="PMingLiU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31" w:hanging="821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2" w:lineRule="exact"/>
      <w:ind w:left="118"/>
    </w:pPr>
    <w:rPr>
      <w:rFonts w:ascii="Bookman Old Style" w:hAnsi="Bookman Old Style" w:eastAsia="Bookman Old Style" w:cs="Bookman Old Styl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2020-05-21T00:56:05Z</dcterms:created>
  <dcterms:modified xsi:type="dcterms:W3CDTF">2020-05-21T00:56:05Z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2020-05-21T00:00:00Z</vt:filetime>
  </property>
</Properties>
</file>