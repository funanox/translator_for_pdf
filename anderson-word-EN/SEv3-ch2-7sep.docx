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7"/>
        <w:ind w:left="0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b/>
          <w:w w:val="135"/>
          <w:sz w:val="41"/>
        </w:rPr>
        <w:t>Chapter 2</w:t>
      </w:r>
    </w:p>
    <w:p>
      <w:pPr>
        <w:pStyle w:val="BodyText"/>
        <w:spacing w:before="7"/>
        <w:ind w:left="0"/>
        <w:rPr>
          <w:rFonts w:ascii="PMingLiU"/>
          <w:sz w:val="31"/>
        </w:rPr>
      </w:pPr>
    </w:p>
    <w:p>
      <w:pPr>
        <w:pStyle w:val="Title"/>
      </w:pPr>
      <w:r>
        <w:rPr>
          <w:w w:val="130"/>
        </w:rPr>
        <w:t>Who is the</w:t>
      </w:r>
      <w:r>
        <w:rPr>
          <w:spacing w:val="72"/>
          <w:w w:val="130"/>
        </w:rPr>
        <w:t xml:space="preserve"> </w:t>
      </w:r>
      <w:r>
        <w:rPr>
          <w:w w:val="130"/>
        </w:rPr>
        <w:t>Opponent?</w:t>
      </w:r>
    </w:p>
    <w:p>
      <w:pPr>
        <w:pStyle w:val="BodyText"/>
        <w:spacing w:before="13"/>
        <w:ind w:left="0"/>
        <w:rPr>
          <w:rFonts w:ascii="PMingLiU"/>
          <w:sz w:val="54"/>
        </w:rPr>
      </w:pPr>
    </w:p>
    <w:p>
      <w:pPr>
        <w:pStyle w:val="BodyText"/>
        <w:spacing w:line="204" w:lineRule="auto"/>
        <w:ind w:left="994" w:right="863" w:firstLine="159"/>
        <w:jc w:val="right"/>
        <w:rPr>
          <w:rFonts w:ascii="PMingLiU"/>
        </w:rPr>
      </w:pPr>
      <w:r>
        <w:rPr>
          <w:rFonts w:ascii="PMingLiU"/>
          <w:w w:val="130"/>
        </w:rPr>
        <w:t xml:space="preserve">Going all the </w:t>
      </w:r>
      <w:r>
        <w:rPr>
          <w:rFonts w:ascii="PMingLiU"/>
          <w:spacing w:val="-5"/>
          <w:w w:val="130"/>
        </w:rPr>
        <w:t xml:space="preserve">way </w:t>
      </w:r>
      <w:r>
        <w:rPr>
          <w:rFonts w:ascii="PMingLiU"/>
          <w:w w:val="130"/>
        </w:rPr>
        <w:t xml:space="preserve">back to early time-sharing systems </w:t>
      </w:r>
      <w:r>
        <w:rPr>
          <w:rFonts w:ascii="PMingLiU"/>
          <w:spacing w:val="-4"/>
          <w:w w:val="130"/>
        </w:rPr>
        <w:t xml:space="preserve">we </w:t>
      </w:r>
      <w:r>
        <w:rPr>
          <w:rFonts w:ascii="PMingLiU"/>
          <w:w w:val="130"/>
        </w:rPr>
        <w:t>systems people</w:t>
      </w:r>
      <w:r>
        <w:rPr>
          <w:rFonts w:ascii="PMingLiU"/>
          <w:spacing w:val="21"/>
          <w:w w:val="130"/>
        </w:rPr>
        <w:t xml:space="preserve"> </w:t>
      </w:r>
      <w:r>
        <w:rPr>
          <w:rFonts w:ascii="PMingLiU"/>
          <w:w w:val="130"/>
        </w:rPr>
        <w:t>regarded</w:t>
      </w:r>
      <w:r>
        <w:rPr>
          <w:rFonts w:ascii="PMingLiU"/>
          <w:spacing w:val="21"/>
          <w:w w:val="130"/>
        </w:rPr>
        <w:t xml:space="preserve"> </w:t>
      </w:r>
      <w:r>
        <w:rPr>
          <w:rFonts w:ascii="PMingLiU"/>
          <w:w w:val="130"/>
        </w:rPr>
        <w:t>the</w:t>
      </w:r>
      <w:r>
        <w:rPr>
          <w:rFonts w:ascii="PMingLiU"/>
          <w:spacing w:val="22"/>
          <w:w w:val="130"/>
        </w:rPr>
        <w:t xml:space="preserve"> </w:t>
      </w:r>
      <w:r>
        <w:rPr>
          <w:rFonts w:ascii="PMingLiU"/>
          <w:w w:val="130"/>
        </w:rPr>
        <w:t>users,</w:t>
      </w:r>
      <w:r>
        <w:rPr>
          <w:rFonts w:ascii="PMingLiU"/>
          <w:spacing w:val="21"/>
          <w:w w:val="130"/>
        </w:rPr>
        <w:t xml:space="preserve"> </w:t>
      </w:r>
      <w:r>
        <w:rPr>
          <w:rFonts w:ascii="PMingLiU"/>
          <w:w w:val="130"/>
        </w:rPr>
        <w:t>and</w:t>
      </w:r>
      <w:r>
        <w:rPr>
          <w:rFonts w:ascii="PMingLiU"/>
          <w:spacing w:val="22"/>
          <w:w w:val="130"/>
        </w:rPr>
        <w:t xml:space="preserve"> </w:t>
      </w:r>
      <w:r>
        <w:rPr>
          <w:rFonts w:ascii="PMingLiU"/>
          <w:spacing w:val="-3"/>
          <w:w w:val="130"/>
        </w:rPr>
        <w:t>any</w:t>
      </w:r>
      <w:r>
        <w:rPr>
          <w:rFonts w:ascii="PMingLiU"/>
          <w:spacing w:val="21"/>
          <w:w w:val="130"/>
        </w:rPr>
        <w:t xml:space="preserve"> </w:t>
      </w:r>
      <w:r>
        <w:rPr>
          <w:rFonts w:ascii="PMingLiU"/>
          <w:w w:val="130"/>
        </w:rPr>
        <w:t>code</w:t>
      </w:r>
      <w:r>
        <w:rPr>
          <w:rFonts w:ascii="PMingLiU"/>
          <w:spacing w:val="22"/>
          <w:w w:val="130"/>
        </w:rPr>
        <w:t xml:space="preserve"> </w:t>
      </w:r>
      <w:r>
        <w:rPr>
          <w:rFonts w:ascii="PMingLiU"/>
          <w:w w:val="130"/>
        </w:rPr>
        <w:t>they</w:t>
      </w:r>
      <w:r>
        <w:rPr>
          <w:rFonts w:ascii="PMingLiU"/>
          <w:spacing w:val="21"/>
          <w:w w:val="130"/>
        </w:rPr>
        <w:t xml:space="preserve"> </w:t>
      </w:r>
      <w:r>
        <w:rPr>
          <w:rFonts w:ascii="PMingLiU"/>
          <w:w w:val="130"/>
        </w:rPr>
        <w:t>wrote,</w:t>
      </w:r>
      <w:r>
        <w:rPr>
          <w:rFonts w:ascii="PMingLiU"/>
          <w:spacing w:val="22"/>
          <w:w w:val="130"/>
        </w:rPr>
        <w:t xml:space="preserve"> </w:t>
      </w:r>
      <w:r>
        <w:rPr>
          <w:rFonts w:ascii="PMingLiU"/>
          <w:w w:val="130"/>
        </w:rPr>
        <w:t>as</w:t>
      </w:r>
      <w:r>
        <w:rPr>
          <w:rFonts w:ascii="PMingLiU"/>
          <w:spacing w:val="21"/>
          <w:w w:val="130"/>
        </w:rPr>
        <w:t xml:space="preserve"> </w:t>
      </w:r>
      <w:r>
        <w:rPr>
          <w:rFonts w:ascii="PMingLiU"/>
          <w:w w:val="130"/>
        </w:rPr>
        <w:t>the</w:t>
      </w:r>
      <w:r>
        <w:rPr>
          <w:rFonts w:ascii="PMingLiU"/>
          <w:spacing w:val="22"/>
          <w:w w:val="130"/>
        </w:rPr>
        <w:t xml:space="preserve"> </w:t>
      </w:r>
      <w:r>
        <w:rPr>
          <w:rFonts w:ascii="PMingLiU"/>
          <w:spacing w:val="-3"/>
          <w:w w:val="130"/>
        </w:rPr>
        <w:t>mortal</w:t>
      </w:r>
    </w:p>
    <w:p>
      <w:pPr>
        <w:pStyle w:val="BodyText"/>
        <w:spacing w:line="204" w:lineRule="auto" w:before="2"/>
        <w:ind w:left="4319" w:right="863" w:hanging="993"/>
        <w:jc w:val="right"/>
        <w:rPr>
          <w:rFonts w:ascii="PMingLiU"/>
        </w:rPr>
      </w:pPr>
      <w:r>
        <w:rPr>
          <w:rFonts w:ascii="PMingLiU"/>
          <w:w w:val="130"/>
        </w:rPr>
        <w:t xml:space="preserve">enemies of us and each other. </w:t>
      </w:r>
      <w:r>
        <w:rPr>
          <w:rFonts w:ascii="PMingLiU"/>
          <w:spacing w:val="-10"/>
          <w:w w:val="130"/>
        </w:rPr>
        <w:t xml:space="preserve">We </w:t>
      </w:r>
      <w:r>
        <w:rPr>
          <w:rFonts w:ascii="PMingLiU"/>
          <w:w w:val="130"/>
        </w:rPr>
        <w:t xml:space="preserve">were </w:t>
      </w:r>
      <w:r>
        <w:rPr>
          <w:rFonts w:ascii="PMingLiU"/>
          <w:spacing w:val="-6"/>
          <w:w w:val="130"/>
        </w:rPr>
        <w:t xml:space="preserve">like </w:t>
      </w:r>
      <w:r>
        <w:rPr>
          <w:rFonts w:ascii="PMingLiU"/>
          <w:w w:val="130"/>
        </w:rPr>
        <w:t>the police force in a violent</w:t>
      </w:r>
      <w:r>
        <w:rPr>
          <w:rFonts w:ascii="PMingLiU"/>
          <w:spacing w:val="43"/>
          <w:w w:val="130"/>
        </w:rPr>
        <w:t xml:space="preserve"> </w:t>
      </w:r>
      <w:r>
        <w:rPr>
          <w:rFonts w:ascii="PMingLiU"/>
          <w:spacing w:val="-4"/>
          <w:w w:val="130"/>
        </w:rPr>
        <w:t>slum.</w:t>
      </w:r>
    </w:p>
    <w:p>
      <w:pPr>
        <w:pStyle w:val="BodyText"/>
        <w:spacing w:line="218" w:lineRule="exact"/>
        <w:ind w:left="0" w:right="929"/>
        <w:jc w:val="right"/>
        <w:rPr>
          <w:b w:val="0"/>
        </w:rPr>
      </w:pPr>
      <w:r>
        <w:rPr>
          <w:b w:val="0"/>
        </w:rPr>
        <w:t>– ROGER</w:t>
      </w:r>
      <w:r>
        <w:rPr>
          <w:b w:val="0"/>
          <w:spacing w:val="-40"/>
        </w:rPr>
        <w:t xml:space="preserve"> </w:t>
      </w:r>
      <w:r>
        <w:rPr>
          <w:b w:val="0"/>
        </w:rPr>
        <w:t>NEEDHAM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8"/>
        </w:rPr>
      </w:pPr>
    </w:p>
    <w:p>
      <w:pPr>
        <w:pStyle w:val="BodyText"/>
        <w:spacing w:line="204" w:lineRule="auto"/>
        <w:ind w:left="4538" w:right="863" w:firstLine="1113"/>
        <w:jc w:val="right"/>
        <w:rPr>
          <w:rFonts w:ascii="PMingLiU"/>
        </w:rPr>
      </w:pPr>
      <w:r>
        <w:rPr>
          <w:rFonts w:ascii="PMingLiU"/>
          <w:spacing w:val="-4"/>
          <w:w w:val="135"/>
        </w:rPr>
        <w:t xml:space="preserve">False </w:t>
      </w:r>
      <w:r>
        <w:rPr>
          <w:rFonts w:ascii="PMingLiU"/>
          <w:w w:val="135"/>
        </w:rPr>
        <w:t>face must</w:t>
      </w:r>
      <w:r>
        <w:rPr>
          <w:rFonts w:ascii="PMingLiU"/>
          <w:spacing w:val="-47"/>
          <w:w w:val="135"/>
        </w:rPr>
        <w:t xml:space="preserve"> </w:t>
      </w:r>
      <w:r>
        <w:rPr>
          <w:rFonts w:ascii="PMingLiU"/>
          <w:spacing w:val="-4"/>
          <w:w w:val="135"/>
        </w:rPr>
        <w:t xml:space="preserve">hide </w:t>
      </w:r>
      <w:r>
        <w:rPr>
          <w:rFonts w:ascii="PMingLiU"/>
          <w:w w:val="135"/>
        </w:rPr>
        <w:t>what the false heart doth</w:t>
      </w:r>
      <w:r>
        <w:rPr>
          <w:rFonts w:ascii="PMingLiU"/>
          <w:spacing w:val="-11"/>
          <w:w w:val="135"/>
        </w:rPr>
        <w:t xml:space="preserve"> </w:t>
      </w:r>
      <w:r>
        <w:rPr>
          <w:rFonts w:ascii="PMingLiU"/>
          <w:spacing w:val="-6"/>
          <w:w w:val="135"/>
        </w:rPr>
        <w:t>know</w:t>
      </w:r>
    </w:p>
    <w:p>
      <w:pPr>
        <w:pStyle w:val="BodyText"/>
        <w:spacing w:line="218" w:lineRule="exact"/>
        <w:ind w:left="0" w:right="863"/>
        <w:jc w:val="right"/>
        <w:rPr>
          <w:b w:val="0"/>
        </w:rPr>
      </w:pPr>
      <w:r>
        <w:rPr>
          <w:b w:val="0"/>
        </w:rPr>
        <w:t>–</w:t>
      </w:r>
      <w:r>
        <w:rPr>
          <w:b w:val="0"/>
          <w:spacing w:val="-5"/>
        </w:rPr>
        <w:t xml:space="preserve"> </w:t>
      </w:r>
      <w:r>
        <w:rPr>
          <w:b w:val="0"/>
        </w:rPr>
        <w:t>MACBETH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1"/>
        <w:ind w:left="0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5"/>
        </w:rPr>
        <w:t>Introduction</w:t>
      </w:r>
    </w:p>
    <w:p>
      <w:pPr>
        <w:pStyle w:val="BodyText"/>
        <w:spacing w:line="242" w:lineRule="auto" w:before="235"/>
        <w:ind w:right="863"/>
        <w:jc w:val="both"/>
        <w:rPr>
          <w:b w:val="0"/>
        </w:rPr>
      </w:pPr>
      <w:r>
        <w:rPr>
          <w:b w:val="0"/>
          <w:w w:val="95"/>
        </w:rPr>
        <w:t>Ideologues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world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wish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be,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engineers deal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world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is.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defend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 xml:space="preserve">attack, </w:t>
      </w:r>
      <w:r>
        <w:rPr>
          <w:b w:val="0"/>
        </w:rPr>
        <w:t>you</w:t>
      </w:r>
      <w:r>
        <w:rPr>
          <w:b w:val="0"/>
          <w:spacing w:val="-8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rst</w:t>
      </w:r>
      <w:r>
        <w:rPr>
          <w:b w:val="0"/>
          <w:spacing w:val="-8"/>
        </w:rPr>
        <w:t xml:space="preserve"> </w:t>
      </w:r>
      <w:r>
        <w:rPr>
          <w:b w:val="0"/>
        </w:rPr>
        <w:t>need</w:t>
      </w:r>
      <w:r>
        <w:rPr>
          <w:b w:val="0"/>
          <w:spacing w:val="-8"/>
        </w:rPr>
        <w:t xml:space="preserve"> </w:t>
      </w:r>
      <w:r>
        <w:rPr>
          <w:b w:val="0"/>
        </w:rPr>
        <w:t>to</w:t>
      </w:r>
      <w:r>
        <w:rPr>
          <w:b w:val="0"/>
          <w:spacing w:val="-8"/>
        </w:rPr>
        <w:t xml:space="preserve"> </w:t>
      </w:r>
      <w:r>
        <w:rPr>
          <w:b w:val="0"/>
        </w:rPr>
        <w:t>know</w:t>
      </w:r>
      <w:r>
        <w:rPr>
          <w:b w:val="0"/>
          <w:spacing w:val="-8"/>
        </w:rPr>
        <w:t xml:space="preserve"> </w:t>
      </w:r>
      <w:r>
        <w:rPr>
          <w:b w:val="0"/>
        </w:rPr>
        <w:t>who</w:t>
      </w:r>
      <w:r>
        <w:rPr>
          <w:b w:val="0"/>
          <w:spacing w:val="-7"/>
        </w:rPr>
        <w:t xml:space="preserve"> </w:t>
      </w:r>
      <w:r>
        <w:rPr>
          <w:b w:val="0"/>
        </w:rPr>
        <w:t>your</w:t>
      </w:r>
      <w:r>
        <w:rPr>
          <w:b w:val="0"/>
          <w:spacing w:val="-8"/>
        </w:rPr>
        <w:t xml:space="preserve"> </w:t>
      </w:r>
      <w:r>
        <w:rPr>
          <w:b w:val="0"/>
        </w:rPr>
        <w:t>enemies</w:t>
      </w:r>
      <w:r>
        <w:rPr>
          <w:b w:val="0"/>
          <w:spacing w:val="-8"/>
        </w:rPr>
        <w:t xml:space="preserve"> </w:t>
      </w:r>
      <w:r>
        <w:rPr>
          <w:b w:val="0"/>
        </w:rPr>
        <w:t>are.</w:t>
      </w:r>
    </w:p>
    <w:p>
      <w:pPr>
        <w:pStyle w:val="BodyText"/>
        <w:spacing w:line="244" w:lineRule="auto" w:before="103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days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computing,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didn’t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enemies;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while banks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protect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didn’t really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bother.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isolated,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serving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com</w:t>
      </w:r>
      <w:r>
        <w:rPr>
          <w:b w:val="0"/>
          <w:w w:val="90"/>
        </w:rPr>
        <w:t>pany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university.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Students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might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try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hack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resources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sysadmins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try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game.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 xml:space="preserve">dial-up </w:t>
      </w:r>
      <w:r>
        <w:rPr>
          <w:b w:val="0"/>
          <w:w w:val="90"/>
        </w:rPr>
        <w:t>connections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started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appear,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pranksters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occasionally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guessed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passwords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4"/>
          <w:w w:val="90"/>
        </w:rPr>
        <w:t xml:space="preserve">and </w:t>
      </w:r>
      <w:r>
        <w:rPr>
          <w:b w:val="0"/>
          <w:w w:val="90"/>
        </w:rPr>
        <w:t>left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joke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messages,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they’d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done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university.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early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Internet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friendly place, inhabited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academics, engineers at tech companies, and a few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>hobby</w:t>
      </w:r>
      <w:r>
        <w:rPr>
          <w:b w:val="0"/>
          <w:w w:val="95"/>
        </w:rPr>
        <w:t>ists.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knew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possible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almost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nobody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seriously until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late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1980s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PC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viruses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appeared,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followed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5"/>
          <w:w w:val="95"/>
        </w:rPr>
        <w:t xml:space="preserve">worm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1988.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(Even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student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experiment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escaped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lab;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tell the story in section</w:t>
      </w:r>
      <w:r>
        <w:rPr>
          <w:b w:val="0"/>
          <w:spacing w:val="10"/>
          <w:w w:val="95"/>
        </w:rPr>
        <w:t xml:space="preserve"> </w:t>
      </w:r>
      <w:r>
        <w:rPr>
          <w:b w:val="0"/>
          <w:w w:val="95"/>
        </w:rPr>
        <w:t>21.3.2.)</w:t>
      </w:r>
    </w:p>
    <w:p>
      <w:pPr>
        <w:pStyle w:val="BodyText"/>
        <w:spacing w:line="242" w:lineRule="auto" w:before="89"/>
        <w:ind w:right="863" w:firstLine="298"/>
        <w:jc w:val="both"/>
        <w:rPr>
          <w:b w:val="0"/>
        </w:rPr>
      </w:pPr>
      <w:r>
        <w:rPr>
          <w:b w:val="0"/>
          <w:w w:val="90"/>
        </w:rPr>
        <w:t>Things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changed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once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everyone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started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online.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mid-1990s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saw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spam,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late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1990s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brought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distributed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denial-of-service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attack, 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explosion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mail-order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business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dotcom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2"/>
          <w:w w:val="90"/>
        </w:rPr>
        <w:t>boom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introduced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credit </w:t>
      </w:r>
      <w:r>
        <w:rPr>
          <w:b w:val="0"/>
          <w:w w:val="95"/>
        </w:rPr>
        <w:t>card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fraud.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9"/>
          <w:w w:val="95"/>
        </w:rPr>
        <w:t>To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begin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with,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fraud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cottage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industry;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person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28"/>
        <w:ind w:left="2713" w:right="2764"/>
        <w:jc w:val="center"/>
        <w:rPr>
          <w:b w:val="0"/>
        </w:rPr>
      </w:pPr>
      <w:r>
        <w:rPr>
          <w:b w:val="0"/>
          <w:w w:val="90"/>
        </w:rPr>
        <w:t>35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would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steal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credit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numbers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goods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he’d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then </w:t>
      </w:r>
      <w:r>
        <w:rPr>
          <w:b w:val="0"/>
          <w:w w:val="90"/>
        </w:rPr>
        <w:t>sell,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forged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cards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store.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Things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changed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mid-2000s with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emergence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underground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markets.</w:t>
      </w:r>
      <w:r>
        <w:rPr>
          <w:b w:val="0"/>
          <w:spacing w:val="12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let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bad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guys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specialise</w:t>
      </w: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gang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malware,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harvest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credentials,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4"/>
          <w:w w:val="95"/>
        </w:rPr>
        <w:t xml:space="preserve">and </w:t>
      </w:r>
      <w:r>
        <w:rPr>
          <w:b w:val="0"/>
          <w:w w:val="95"/>
        </w:rPr>
        <w:t>yet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others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devise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ways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cashing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out.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enabled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 their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jobs,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globalise,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manufacturing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late </w:t>
      </w:r>
      <w:r>
        <w:rPr>
          <w:b w:val="0"/>
          <w:w w:val="90"/>
        </w:rPr>
        <w:t>eighteenth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>century.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2000s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saw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world’s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governments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putting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ort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‘Master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Internet’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(as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it)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working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collect data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index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does,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available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analysts. 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saw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emergence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networks,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everyone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 home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geeks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skills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create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handcrafted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web </w:t>
      </w:r>
      <w:r>
        <w:rPr>
          <w:b w:val="0"/>
          <w:w w:val="90"/>
        </w:rPr>
        <w:t>pages.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course,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once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everyone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online,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includes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spooks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crooks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jerks,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creeps,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racists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bullies.</w:t>
      </w:r>
    </w:p>
    <w:p>
      <w:pPr>
        <w:pStyle w:val="BodyText"/>
        <w:spacing w:line="244" w:lineRule="auto" w:before="88"/>
        <w:ind w:right="863" w:firstLine="298"/>
        <w:jc w:val="both"/>
        <w:rPr>
          <w:b w:val="0"/>
        </w:rPr>
      </w:pPr>
      <w:r>
        <w:rPr>
          <w:b w:val="0"/>
          <w:w w:val="95"/>
        </w:rPr>
        <w:t>Over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past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decade,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landscape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stabilised.</w:t>
      </w:r>
      <w:r>
        <w:rPr>
          <w:b w:val="0"/>
          <w:spacing w:val="5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know quite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it.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Thanks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Snowden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whistleblowers,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know 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capabilities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methods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Western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services;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6"/>
          <w:w w:val="95"/>
        </w:rPr>
        <w:t xml:space="preserve">we’ve </w:t>
      </w:r>
      <w:r>
        <w:rPr>
          <w:b w:val="0"/>
          <w:w w:val="95"/>
        </w:rPr>
        <w:t>also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China,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nation-state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actors.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9"/>
          <w:w w:val="95"/>
        </w:rPr>
        <w:t xml:space="preserve">We </w:t>
      </w:r>
      <w:r>
        <w:rPr>
          <w:b w:val="0"/>
          <w:w w:val="90"/>
        </w:rPr>
        <w:t>know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lot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cybercrime;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crime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makes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half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crime, </w:t>
      </w:r>
      <w:r>
        <w:rPr>
          <w:b w:val="0"/>
          <w:spacing w:val="-3"/>
          <w:w w:val="90"/>
        </w:rPr>
        <w:t>by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volume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value.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There’s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substantial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criminal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infrastructure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based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 malware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botnets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5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constantly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struggling;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there’s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 xml:space="preserve">large </w:t>
      </w:r>
      <w:r>
        <w:rPr>
          <w:b w:val="0"/>
          <w:w w:val="90"/>
        </w:rPr>
        <w:t>ecosystem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scams. Many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traditional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crimes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gone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online,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typical</w:t>
      </w:r>
      <w:r>
        <w:rPr>
          <w:b w:val="0"/>
          <w:spacing w:val="-26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 has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worry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external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fraudsters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dishonest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 xml:space="preserve">insiders.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worry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hostile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governments,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rms, 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activists.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hostility,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from </w:t>
      </w:r>
      <w:r>
        <w:rPr>
          <w:b w:val="0"/>
          <w:w w:val="90"/>
        </w:rPr>
        <w:t>kids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cyber-bullying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school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harassment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elected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politicians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stalked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former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partners.</w:t>
      </w:r>
      <w:r>
        <w:rPr>
          <w:b w:val="0"/>
          <w:spacing w:val="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politics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become </w:t>
      </w:r>
      <w:r>
        <w:rPr>
          <w:b w:val="0"/>
        </w:rPr>
        <w:t>more</w:t>
      </w:r>
      <w:r>
        <w:rPr>
          <w:b w:val="0"/>
          <w:spacing w:val="-20"/>
        </w:rPr>
        <w:t xml:space="preserve"> </w:t>
      </w:r>
      <w:r>
        <w:rPr>
          <w:b w:val="0"/>
        </w:rPr>
        <w:t>polarised</w:t>
      </w:r>
      <w:r>
        <w:rPr>
          <w:b w:val="0"/>
          <w:spacing w:val="-20"/>
        </w:rPr>
        <w:t xml:space="preserve"> </w:t>
      </w:r>
      <w:r>
        <w:rPr>
          <w:b w:val="0"/>
        </w:rPr>
        <w:t>because</w:t>
      </w:r>
      <w:r>
        <w:rPr>
          <w:b w:val="0"/>
          <w:spacing w:val="-20"/>
        </w:rPr>
        <w:t xml:space="preserve"> </w:t>
      </w:r>
      <w:r>
        <w:rPr>
          <w:b w:val="0"/>
        </w:rPr>
        <w:t>of</w:t>
      </w:r>
      <w:r>
        <w:rPr>
          <w:b w:val="0"/>
          <w:spacing w:val="-20"/>
        </w:rPr>
        <w:t xml:space="preserve"> </w:t>
      </w:r>
      <w:r>
        <w:rPr>
          <w:b w:val="0"/>
        </w:rPr>
        <w:t>the</w:t>
      </w:r>
      <w:r>
        <w:rPr>
          <w:b w:val="0"/>
          <w:spacing w:val="-20"/>
        </w:rPr>
        <w:t xml:space="preserve"> </w:t>
      </w:r>
      <w:r>
        <w:rPr>
          <w:b w:val="0"/>
        </w:rPr>
        <w:t>dynamics</w:t>
      </w:r>
      <w:r>
        <w:rPr>
          <w:b w:val="0"/>
          <w:spacing w:val="-20"/>
        </w:rPr>
        <w:t xml:space="preserve"> </w:t>
      </w:r>
      <w:r>
        <w:rPr>
          <w:b w:val="0"/>
        </w:rPr>
        <w:t>of</w:t>
      </w:r>
      <w:r>
        <w:rPr>
          <w:b w:val="0"/>
          <w:spacing w:val="-20"/>
        </w:rPr>
        <w:t xml:space="preserve"> </w:t>
      </w:r>
      <w:r>
        <w:rPr>
          <w:b w:val="0"/>
        </w:rPr>
        <w:t>online</w:t>
      </w:r>
      <w:r>
        <w:rPr>
          <w:b w:val="0"/>
          <w:spacing w:val="-20"/>
        </w:rPr>
        <w:t xml:space="preserve"> </w:t>
      </w:r>
      <w:r>
        <w:rPr>
          <w:b w:val="0"/>
        </w:rPr>
        <w:t>extremism.</w:t>
      </w:r>
    </w:p>
    <w:p>
      <w:pPr>
        <w:pStyle w:val="BodyText"/>
        <w:spacing w:line="244" w:lineRule="auto" w:before="83"/>
        <w:ind w:right="863" w:firstLine="298"/>
        <w:jc w:val="both"/>
        <w:rPr>
          <w:b w:val="0"/>
        </w:rPr>
      </w:pPr>
      <w:r>
        <w:rPr>
          <w:b w:val="0"/>
          <w:w w:val="95"/>
        </w:rPr>
        <w:t>One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engineer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needs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tackling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12"/>
          <w:w w:val="95"/>
        </w:rPr>
        <w:t xml:space="preserve">a </w:t>
      </w:r>
      <w:r>
        <w:rPr>
          <w:b w:val="0"/>
          <w:w w:val="95"/>
        </w:rPr>
        <w:t>new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identify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likely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opponents.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Although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some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 system components (such as cryptography) to resist all reasonable</w:t>
      </w:r>
      <w:r>
        <w:rPr>
          <w:b w:val="0"/>
          <w:spacing w:val="-42"/>
          <w:w w:val="90"/>
        </w:rPr>
        <w:t xml:space="preserve"> </w:t>
      </w:r>
      <w:r>
        <w:rPr>
          <w:b w:val="0"/>
          <w:spacing w:val="-4"/>
          <w:w w:val="90"/>
        </w:rPr>
        <w:t>ad</w:t>
      </w:r>
      <w:r>
        <w:rPr>
          <w:b w:val="0"/>
          <w:w w:val="90"/>
        </w:rPr>
        <w:t>versaries,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same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true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complex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real-world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system.</w:t>
      </w:r>
      <w:r>
        <w:rPr>
          <w:b w:val="0"/>
          <w:spacing w:val="5"/>
          <w:w w:val="90"/>
        </w:rPr>
        <w:t xml:space="preserve"> </w:t>
      </w:r>
      <w:r>
        <w:rPr>
          <w:b w:val="0"/>
          <w:spacing w:val="-6"/>
          <w:w w:val="90"/>
        </w:rPr>
        <w:t>You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can’t </w:t>
      </w:r>
      <w:r>
        <w:rPr>
          <w:b w:val="0"/>
        </w:rPr>
        <w:t>protect</w:t>
      </w:r>
      <w:r>
        <w:rPr>
          <w:b w:val="0"/>
          <w:spacing w:val="-35"/>
        </w:rPr>
        <w:t xml:space="preserve"> </w:t>
      </w:r>
      <w:r>
        <w:rPr>
          <w:b w:val="0"/>
        </w:rPr>
        <w:t>it</w:t>
      </w:r>
      <w:r>
        <w:rPr>
          <w:b w:val="0"/>
          <w:spacing w:val="-34"/>
        </w:rPr>
        <w:t xml:space="preserve"> </w:t>
      </w:r>
      <w:r>
        <w:rPr>
          <w:b w:val="0"/>
        </w:rPr>
        <w:t>against</w:t>
      </w:r>
      <w:r>
        <w:rPr>
          <w:b w:val="0"/>
          <w:spacing w:val="-35"/>
        </w:rPr>
        <w:t xml:space="preserve"> </w:t>
      </w:r>
      <w:r>
        <w:rPr>
          <w:b w:val="0"/>
        </w:rPr>
        <w:t>all</w:t>
      </w:r>
      <w:r>
        <w:rPr>
          <w:b w:val="0"/>
          <w:spacing w:val="-34"/>
        </w:rPr>
        <w:t xml:space="preserve"> </w:t>
      </w:r>
      <w:r>
        <w:rPr>
          <w:b w:val="0"/>
        </w:rPr>
        <w:t>possible</w:t>
      </w:r>
      <w:r>
        <w:rPr>
          <w:b w:val="0"/>
          <w:spacing w:val="-35"/>
        </w:rPr>
        <w:t xml:space="preserve"> </w:t>
      </w:r>
      <w:r>
        <w:rPr>
          <w:b w:val="0"/>
        </w:rPr>
        <w:t>threats</w:t>
      </w:r>
      <w:r>
        <w:rPr>
          <w:b w:val="0"/>
          <w:spacing w:val="-34"/>
        </w:rPr>
        <w:t xml:space="preserve"> </w:t>
      </w:r>
      <w:r>
        <w:rPr>
          <w:b w:val="0"/>
        </w:rPr>
        <w:t>and</w:t>
      </w:r>
      <w:r>
        <w:rPr>
          <w:b w:val="0"/>
          <w:spacing w:val="-35"/>
        </w:rPr>
        <w:t xml:space="preserve"> </w:t>
      </w:r>
      <w:r>
        <w:rPr>
          <w:b w:val="0"/>
        </w:rPr>
        <w:t>still</w:t>
      </w:r>
      <w:r>
        <w:rPr>
          <w:b w:val="0"/>
          <w:spacing w:val="-34"/>
        </w:rPr>
        <w:t xml:space="preserve"> </w:t>
      </w:r>
      <w:r>
        <w:rPr>
          <w:b w:val="0"/>
        </w:rPr>
        <w:t>expect</w:t>
      </w:r>
      <w:r>
        <w:rPr>
          <w:b w:val="0"/>
          <w:spacing w:val="-34"/>
        </w:rPr>
        <w:t xml:space="preserve"> </w:t>
      </w:r>
      <w:r>
        <w:rPr>
          <w:b w:val="0"/>
        </w:rPr>
        <w:t>it</w:t>
      </w:r>
      <w:r>
        <w:rPr>
          <w:b w:val="0"/>
          <w:spacing w:val="-35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</w:rPr>
        <w:t>do</w:t>
      </w:r>
      <w:r>
        <w:rPr>
          <w:b w:val="0"/>
          <w:spacing w:val="-35"/>
        </w:rPr>
        <w:t xml:space="preserve"> </w:t>
      </w:r>
      <w:r>
        <w:rPr>
          <w:b w:val="0"/>
        </w:rPr>
        <w:t>useful</w:t>
      </w:r>
      <w:r>
        <w:rPr>
          <w:b w:val="0"/>
          <w:spacing w:val="-34"/>
        </w:rPr>
        <w:t xml:space="preserve"> </w:t>
      </w:r>
      <w:r>
        <w:rPr>
          <w:b w:val="0"/>
        </w:rPr>
        <w:t>work</w:t>
      </w:r>
      <w:r>
        <w:rPr>
          <w:b w:val="0"/>
          <w:spacing w:val="-35"/>
        </w:rPr>
        <w:t xml:space="preserve"> </w:t>
      </w:r>
      <w:r>
        <w:rPr>
          <w:b w:val="0"/>
        </w:rPr>
        <w:t xml:space="preserve">at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reasonable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cost.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capabilities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adversaries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 what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motivation?</w:t>
      </w:r>
      <w:r>
        <w:rPr>
          <w:b w:val="0"/>
          <w:spacing w:val="15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certain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assessment,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it </w:t>
      </w:r>
      <w:r>
        <w:rPr>
          <w:b w:val="0"/>
        </w:rPr>
        <w:t>change</w:t>
      </w:r>
      <w:r>
        <w:rPr>
          <w:b w:val="0"/>
          <w:spacing w:val="-33"/>
        </w:rPr>
        <w:t xml:space="preserve"> </w:t>
      </w:r>
      <w:r>
        <w:rPr>
          <w:b w:val="0"/>
          <w:spacing w:val="-3"/>
        </w:rPr>
        <w:t>over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b w:val="0"/>
        </w:rPr>
        <w:t>system’s</w:t>
      </w:r>
      <w:r>
        <w:rPr>
          <w:b w:val="0"/>
          <w:spacing w:val="-33"/>
        </w:rPr>
        <w:t xml:space="preserve"> </w:t>
      </w:r>
      <w:r>
        <w:rPr>
          <w:b w:val="0"/>
        </w:rPr>
        <w:t>lifetime?</w:t>
      </w:r>
      <w:r>
        <w:rPr>
          <w:b w:val="0"/>
          <w:spacing w:val="-7"/>
        </w:rPr>
        <w:t xml:space="preserve"> </w:t>
      </w:r>
      <w:r>
        <w:rPr>
          <w:b w:val="0"/>
        </w:rPr>
        <w:t>In</w:t>
      </w:r>
      <w:r>
        <w:rPr>
          <w:b w:val="0"/>
          <w:spacing w:val="-33"/>
        </w:rPr>
        <w:t xml:space="preserve"> </w:t>
      </w:r>
      <w:r>
        <w:rPr>
          <w:b w:val="0"/>
        </w:rPr>
        <w:t>this</w:t>
      </w:r>
      <w:r>
        <w:rPr>
          <w:b w:val="0"/>
          <w:spacing w:val="-33"/>
        </w:rPr>
        <w:t xml:space="preserve"> </w:t>
      </w:r>
      <w:r>
        <w:rPr>
          <w:b w:val="0"/>
        </w:rPr>
        <w:t>chapter</w:t>
      </w:r>
      <w:r>
        <w:rPr>
          <w:b w:val="0"/>
          <w:spacing w:val="-33"/>
        </w:rPr>
        <w:t xml:space="preserve"> </w:t>
      </w:r>
      <w:r>
        <w:rPr>
          <w:b w:val="0"/>
        </w:rPr>
        <w:t>I</w:t>
      </w:r>
      <w:r>
        <w:rPr>
          <w:b w:val="0"/>
          <w:spacing w:val="-32"/>
        </w:rPr>
        <w:t xml:space="preserve"> </w:t>
      </w:r>
      <w:r>
        <w:rPr>
          <w:b w:val="0"/>
        </w:rPr>
        <w:t>will</w:t>
      </w:r>
      <w:r>
        <w:rPr>
          <w:b w:val="0"/>
          <w:spacing w:val="-33"/>
        </w:rPr>
        <w:t xml:space="preserve"> </w:t>
      </w:r>
      <w:r>
        <w:rPr>
          <w:b w:val="0"/>
        </w:rPr>
        <w:t>classify</w:t>
      </w:r>
      <w:r>
        <w:rPr>
          <w:b w:val="0"/>
          <w:spacing w:val="-33"/>
        </w:rPr>
        <w:t xml:space="preserve"> </w:t>
      </w:r>
      <w:r>
        <w:rPr>
          <w:b w:val="0"/>
        </w:rPr>
        <w:t>online</w:t>
      </w:r>
      <w:r>
        <w:rPr>
          <w:b w:val="0"/>
          <w:spacing w:val="-33"/>
        </w:rPr>
        <w:t xml:space="preserve"> </w:t>
      </w:r>
      <w:r>
        <w:rPr>
          <w:b w:val="0"/>
          <w:spacing w:val="-4"/>
        </w:rPr>
        <w:t xml:space="preserve">and </w:t>
      </w:r>
      <w:r>
        <w:rPr>
          <w:b w:val="0"/>
          <w:w w:val="90"/>
        </w:rPr>
        <w:t>electronic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threats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depending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motive.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First,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I’ll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surveillance,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 xml:space="preserve">intrusion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manipulation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done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governments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reasons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state,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ranging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cyberintelligence to cyber-con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 xml:space="preserve">ict operations. Second, I’ll deal with criminals </w:t>
      </w:r>
      <w:r>
        <w:rPr>
          <w:b w:val="0"/>
          <w:spacing w:val="-3"/>
          <w:w w:val="90"/>
        </w:rPr>
        <w:t xml:space="preserve">whose </w:t>
      </w:r>
      <w:r>
        <w:rPr>
          <w:b w:val="0"/>
          <w:w w:val="95"/>
        </w:rPr>
        <w:t>motive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mainly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money.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Third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researchers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vulnerabilities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for fun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money,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conscience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compelling</w:t>
      </w:r>
      <w:r>
        <w:rPr>
          <w:b w:val="0"/>
          <w:spacing w:val="-41"/>
          <w:w w:val="95"/>
        </w:rPr>
        <w:t xml:space="preserve"> </w:t>
      </w:r>
      <w:r>
        <w:rPr>
          <w:rFonts w:ascii="Cambria" w:hAnsi="Cambria"/>
          <w:spacing w:val="-3"/>
          <w:w w:val="95"/>
        </w:rPr>
        <w:t>fi</w:t>
      </w:r>
      <w:r>
        <w:rPr>
          <w:b w:val="0"/>
          <w:spacing w:val="-3"/>
          <w:w w:val="95"/>
        </w:rPr>
        <w:t xml:space="preserve">rms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patch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clean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operations.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4"/>
          <w:w w:val="95"/>
        </w:rPr>
        <w:t xml:space="preserve">bad </w:t>
      </w:r>
      <w:r>
        <w:rPr>
          <w:b w:val="0"/>
          <w:w w:val="90"/>
        </w:rPr>
        <w:t>actors whose reasons are personal and who mainly commit crimes against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5"/>
          <w:w w:val="90"/>
        </w:rPr>
        <w:t xml:space="preserve">the </w:t>
      </w:r>
      <w:r>
        <w:rPr>
          <w:b w:val="0"/>
        </w:rPr>
        <w:t>person, from cyber-bullies to</w:t>
      </w:r>
      <w:r>
        <w:rPr>
          <w:b w:val="0"/>
          <w:spacing w:val="-24"/>
        </w:rPr>
        <w:t xml:space="preserve"> </w:t>
      </w:r>
      <w:r>
        <w:rPr>
          <w:b w:val="0"/>
        </w:rPr>
        <w:t>stalkers.</w:t>
      </w:r>
    </w:p>
    <w:p>
      <w:pPr>
        <w:pStyle w:val="BodyText"/>
        <w:spacing w:line="244" w:lineRule="auto" w:before="80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big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service</w:t>
      </w:r>
      <w:r>
        <w:rPr>
          <w:b w:val="0"/>
          <w:spacing w:val="-18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Microsoft,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Google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Facebook,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worry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four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classes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threat.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private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individuals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4"/>
          <w:w w:val="95"/>
        </w:rPr>
        <w:t xml:space="preserve">will </w:t>
      </w:r>
      <w:r>
        <w:rPr>
          <w:b w:val="0"/>
          <w:w w:val="95"/>
        </w:rPr>
        <w:t>only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concerned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engineer 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understand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picture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help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clients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own threat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plan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forestall.</w:t>
      </w:r>
    </w:p>
    <w:p>
      <w:pPr>
        <w:spacing w:after="0" w:line="244" w:lineRule="auto"/>
        <w:jc w:val="both"/>
        <w:sectPr>
          <w:headerReference w:type="default" r:id="rId5"/>
          <w:footerReference w:type="default" r:id="rId6"/>
          <w:pgSz w:w="11900" w:h="16840"/>
          <w:pgMar w:header="1764" w:footer="1777" w:top="2020" w:bottom="1960" w:left="1680" w:right="1680"/>
          <w:pgNumType w:start="36"/>
        </w:sectPr>
      </w:pPr>
    </w:p>
    <w:p>
      <w:pPr>
        <w:pStyle w:val="BodyText"/>
        <w:ind w:left="0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545" w:val="left" w:leader="none"/>
          <w:tab w:pos="1546" w:val="left" w:leader="none"/>
        </w:tabs>
        <w:spacing w:line="240" w:lineRule="auto" w:before="173" w:after="0"/>
        <w:ind w:left="1545" w:right="0" w:hanging="735"/>
        <w:jc w:val="left"/>
      </w:pPr>
      <w:r>
        <w:rPr>
          <w:w w:val="130"/>
        </w:rPr>
        <w:t>The</w:t>
      </w:r>
      <w:r>
        <w:rPr>
          <w:spacing w:val="12"/>
          <w:w w:val="130"/>
        </w:rPr>
        <w:t xml:space="preserve"> </w:t>
      </w:r>
      <w:r>
        <w:rPr>
          <w:spacing w:val="2"/>
          <w:w w:val="130"/>
        </w:rPr>
        <w:t>spooks</w:t>
      </w:r>
    </w:p>
    <w:p>
      <w:pPr>
        <w:pStyle w:val="BodyText"/>
        <w:spacing w:line="244" w:lineRule="auto" w:before="235"/>
        <w:ind w:right="863"/>
        <w:jc w:val="both"/>
        <w:rPr>
          <w:b w:val="0"/>
        </w:rPr>
      </w:pPr>
      <w:r>
        <w:rPr>
          <w:b w:val="0"/>
          <w:w w:val="90"/>
        </w:rPr>
        <w:t>Governments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range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tools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passive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surveillance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networks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 active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systems.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Hundreds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sell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equipment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wire</w:t>
      </w:r>
      <w:r>
        <w:rPr>
          <w:b w:val="0"/>
          <w:w w:val="95"/>
        </w:rPr>
        <w:t>tapping,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radio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intercept,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various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vulnerabilities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 xml:space="preserve">over </w:t>
      </w:r>
      <w:r>
        <w:rPr>
          <w:b w:val="0"/>
          <w:w w:val="90"/>
        </w:rPr>
        <w:t>computers,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phones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digital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devices.</w:t>
      </w:r>
      <w:r>
        <w:rPr>
          <w:b w:val="0"/>
          <w:spacing w:val="8"/>
          <w:w w:val="90"/>
        </w:rPr>
        <w:t xml:space="preserve"> </w:t>
      </w:r>
      <w:r>
        <w:rPr>
          <w:b w:val="0"/>
          <w:spacing w:val="-3"/>
          <w:w w:val="90"/>
        </w:rPr>
        <w:t>However,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differences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among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governments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scale,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objectives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capabilities.</w:t>
      </w:r>
      <w:r>
        <w:rPr>
          <w:b w:val="0"/>
          <w:spacing w:val="9"/>
          <w:w w:val="90"/>
        </w:rPr>
        <w:t xml:space="preserve"> </w:t>
      </w:r>
      <w:r>
        <w:rPr>
          <w:b w:val="0"/>
          <w:spacing w:val="-4"/>
          <w:w w:val="90"/>
        </w:rPr>
        <w:t>We’ll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discuss </w:t>
      </w:r>
      <w:r>
        <w:rPr>
          <w:b w:val="0"/>
          <w:w w:val="95"/>
        </w:rPr>
        <w:t>four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representative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categories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allies,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China,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 Arab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world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viewpoint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potential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opponents.</w:t>
      </w:r>
      <w:r>
        <w:rPr>
          <w:b w:val="0"/>
          <w:spacing w:val="27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spooks aren’t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today,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quite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</w:rPr>
        <w:t>hands</w:t>
      </w:r>
      <w:r>
        <w:rPr>
          <w:b w:val="0"/>
          <w:spacing w:val="-7"/>
        </w:rPr>
        <w:t xml:space="preserve"> </w:t>
      </w:r>
      <w:r>
        <w:rPr>
          <w:b w:val="0"/>
        </w:rPr>
        <w:t>of</w:t>
      </w:r>
      <w:r>
        <w:rPr>
          <w:b w:val="0"/>
          <w:spacing w:val="-7"/>
        </w:rPr>
        <w:t xml:space="preserve"> </w:t>
      </w:r>
      <w:r>
        <w:rPr>
          <w:b w:val="0"/>
        </w:rPr>
        <w:t>the</w:t>
      </w:r>
      <w:r>
        <w:rPr>
          <w:b w:val="0"/>
          <w:spacing w:val="-7"/>
        </w:rPr>
        <w:t xml:space="preserve"> </w:t>
      </w:r>
      <w:r>
        <w:rPr>
          <w:b w:val="0"/>
        </w:rPr>
        <w:t>crooks</w:t>
      </w:r>
      <w:r>
        <w:rPr>
          <w:b w:val="0"/>
          <w:spacing w:val="-7"/>
        </w:rPr>
        <w:t xml:space="preserve"> </w:t>
      </w:r>
      <w:r>
        <w:rPr>
          <w:b w:val="0"/>
        </w:rPr>
        <w:t>too,</w:t>
      </w:r>
      <w:r>
        <w:rPr>
          <w:b w:val="0"/>
          <w:spacing w:val="-6"/>
        </w:rPr>
        <w:t xml:space="preserve"> </w:t>
      </w:r>
      <w:r>
        <w:rPr>
          <w:b w:val="0"/>
        </w:rPr>
        <w:t>sooner</w:t>
      </w:r>
      <w:r>
        <w:rPr>
          <w:b w:val="0"/>
          <w:spacing w:val="-7"/>
        </w:rPr>
        <w:t xml:space="preserve"> </w:t>
      </w:r>
      <w:r>
        <w:rPr>
          <w:b w:val="0"/>
        </w:rPr>
        <w:t>or</w:t>
      </w:r>
      <w:r>
        <w:rPr>
          <w:b w:val="0"/>
          <w:spacing w:val="-7"/>
        </w:rPr>
        <w:t xml:space="preserve"> </w:t>
      </w:r>
      <w:r>
        <w:rPr>
          <w:b w:val="0"/>
        </w:rPr>
        <w:t>later.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25"/>
        </w:rPr>
        <w:t>The Five</w:t>
      </w:r>
      <w:r>
        <w:rPr>
          <w:spacing w:val="23"/>
          <w:w w:val="125"/>
        </w:rPr>
        <w:t xml:space="preserve"> </w:t>
      </w:r>
      <w:r>
        <w:rPr>
          <w:w w:val="125"/>
        </w:rPr>
        <w:t>Eyes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Just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everyone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certain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age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range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remembers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John Lennon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shot,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everyone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who’s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our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trade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2013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remembers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where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Snowden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revelations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4"/>
          <w:w w:val="95"/>
        </w:rPr>
        <w:t>Friday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7th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June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</w:rPr>
        <w:t>that year.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29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5"/>
          <w:sz w:val="20"/>
        </w:rPr>
        <w:t>Prism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I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hotel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Palo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Alto,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California,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reading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Guardian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before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13"/>
          <w:w w:val="95"/>
        </w:rPr>
        <w:t xml:space="preserve">a </w:t>
      </w:r>
      <w:r>
        <w:rPr>
          <w:b w:val="0"/>
          <w:w w:val="95"/>
        </w:rPr>
        <w:t>scheduled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visit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I’d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scienti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visitor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2011,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helping </w:t>
      </w:r>
      <w:r>
        <w:rPr>
          <w:b w:val="0"/>
          <w:w w:val="90"/>
        </w:rPr>
        <w:t>develop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contactless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payments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Android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phones.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headline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‘NSA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 xml:space="preserve">Prism </w:t>
      </w:r>
      <w:r>
        <w:rPr>
          <w:b w:val="0"/>
          <w:w w:val="95"/>
        </w:rPr>
        <w:t>program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taps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Apple,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others’;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article,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written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Glenn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Greenwald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Ewen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MacAskill,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describes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called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Prism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 xml:space="preserve">that </w:t>
      </w:r>
      <w:r>
        <w:rPr>
          <w:b w:val="0"/>
          <w:w w:val="95"/>
        </w:rPr>
        <w:t>collects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gmail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citizens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 xml:space="preserve">permanent </w:t>
      </w:r>
      <w:r>
        <w:rPr>
          <w:b w:val="0"/>
          <w:w w:val="95"/>
        </w:rPr>
        <w:t>residents,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carried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FISA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court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[817].</w:t>
      </w:r>
      <w:r>
        <w:rPr>
          <w:b w:val="0"/>
          <w:spacing w:val="6"/>
          <w:w w:val="95"/>
        </w:rPr>
        <w:t xml:space="preserve"> </w:t>
      </w:r>
      <w:r>
        <w:rPr>
          <w:b w:val="0"/>
          <w:spacing w:val="-3"/>
          <w:w w:val="95"/>
        </w:rPr>
        <w:t xml:space="preserve">After </w:t>
      </w:r>
      <w:r>
        <w:rPr>
          <w:b w:val="0"/>
          <w:w w:val="95"/>
        </w:rPr>
        <w:t>breakfast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drove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Googleplex,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former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colleagues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were just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perplexed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was.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knew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nothing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Prism.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Neither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</w:rPr>
        <w:t>gmail</w:t>
      </w:r>
      <w:r>
        <w:rPr>
          <w:b w:val="0"/>
          <w:spacing w:val="-36"/>
        </w:rPr>
        <w:t xml:space="preserve"> </w:t>
      </w:r>
      <w:r>
        <w:rPr>
          <w:b w:val="0"/>
        </w:rPr>
        <w:t>team.</w:t>
      </w:r>
      <w:r>
        <w:rPr>
          <w:b w:val="0"/>
          <w:spacing w:val="-17"/>
        </w:rPr>
        <w:t xml:space="preserve"> </w:t>
      </w:r>
      <w:r>
        <w:rPr>
          <w:b w:val="0"/>
        </w:rPr>
        <w:t>How</w:t>
      </w:r>
      <w:r>
        <w:rPr>
          <w:b w:val="0"/>
          <w:spacing w:val="-36"/>
        </w:rPr>
        <w:t xml:space="preserve"> </w:t>
      </w:r>
      <w:r>
        <w:rPr>
          <w:b w:val="0"/>
        </w:rPr>
        <w:t>could</w:t>
      </w:r>
      <w:r>
        <w:rPr>
          <w:b w:val="0"/>
          <w:spacing w:val="-36"/>
        </w:rPr>
        <w:t xml:space="preserve"> </w:t>
      </w:r>
      <w:r>
        <w:rPr>
          <w:b w:val="0"/>
        </w:rPr>
        <w:t>such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wiretap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36"/>
        </w:rPr>
        <w:t xml:space="preserve"> </w:t>
      </w:r>
      <w:r>
        <w:rPr>
          <w:b w:val="0"/>
        </w:rPr>
        <w:t>been</w:t>
      </w:r>
      <w:r>
        <w:rPr>
          <w:b w:val="0"/>
          <w:spacing w:val="-36"/>
        </w:rPr>
        <w:t xml:space="preserve"> </w:t>
      </w:r>
      <w:r>
        <w:rPr>
          <w:b w:val="0"/>
        </w:rPr>
        <w:t>built?</w:t>
      </w:r>
      <w:r>
        <w:rPr>
          <w:b w:val="0"/>
          <w:spacing w:val="-17"/>
        </w:rPr>
        <w:t xml:space="preserve"> </w:t>
      </w:r>
      <w:r>
        <w:rPr>
          <w:b w:val="0"/>
        </w:rPr>
        <w:t>Had</w:t>
      </w:r>
      <w:r>
        <w:rPr>
          <w:b w:val="0"/>
          <w:spacing w:val="-36"/>
        </w:rPr>
        <w:t xml:space="preserve"> </w:t>
      </w:r>
      <w:r>
        <w:rPr>
          <w:b w:val="0"/>
        </w:rPr>
        <w:t>an</w:t>
      </w:r>
      <w:r>
        <w:rPr>
          <w:b w:val="0"/>
          <w:spacing w:val="-36"/>
        </w:rPr>
        <w:t xml:space="preserve"> </w:t>
      </w:r>
      <w:r>
        <w:rPr>
          <w:b w:val="0"/>
        </w:rPr>
        <w:t>order</w:t>
      </w:r>
      <w:r>
        <w:rPr>
          <w:b w:val="0"/>
          <w:spacing w:val="-36"/>
        </w:rPr>
        <w:t xml:space="preserve"> </w:t>
      </w:r>
      <w:r>
        <w:rPr>
          <w:b w:val="0"/>
        </w:rPr>
        <w:t xml:space="preserve">been </w:t>
      </w:r>
      <w:r>
        <w:rPr>
          <w:b w:val="0"/>
          <w:w w:val="95"/>
        </w:rPr>
        <w:t>served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Eric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Schmidt,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implemented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 mail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teams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knowing?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day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stopped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talking.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turned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out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Prism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internal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NSA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codename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channel </w:t>
      </w:r>
      <w:r>
        <w:rPr>
          <w:b w:val="0"/>
          <w:w w:val="95"/>
        </w:rPr>
        <w:t>that had been provided to the FBI to conduct warranted wiretaps. US law permits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citizens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wiretapped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provided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agency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convinces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court 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issue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warrant,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based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‘probable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cause’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good; but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foreigners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wiretapped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freely.</w:t>
      </w:r>
      <w:r>
        <w:rPr>
          <w:b w:val="0"/>
          <w:spacing w:val="2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foreign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me,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4"/>
          <w:w w:val="95"/>
        </w:rPr>
        <w:t xml:space="preserve">all </w:t>
      </w:r>
      <w:r>
        <w:rPr>
          <w:b w:val="0"/>
          <w:w w:val="95"/>
        </w:rPr>
        <w:t>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analyst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click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tab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saying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believed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 was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non-US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person.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inquiry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routed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automatically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via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5"/>
          <w:w w:val="95"/>
        </w:rPr>
        <w:t xml:space="preserve">FBI </w:t>
      </w:r>
      <w:r>
        <w:rPr>
          <w:b w:val="0"/>
          <w:w w:val="90"/>
        </w:rPr>
        <w:t>infrastructure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pipe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my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Gmail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workstation.</w:t>
      </w:r>
      <w:r>
        <w:rPr>
          <w:b w:val="0"/>
          <w:spacing w:val="15"/>
          <w:w w:val="90"/>
        </w:rPr>
        <w:t xml:space="preserve"> </w:t>
      </w:r>
      <w:r>
        <w:rPr>
          <w:b w:val="0"/>
          <w:w w:val="90"/>
        </w:rPr>
        <w:t>According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article, </w:t>
      </w:r>
      <w:r>
        <w:rPr>
          <w:b w:val="0"/>
          <w:w w:val="95"/>
        </w:rPr>
        <w:t>this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program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Microsoft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2007;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Yahoo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fought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court,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lost,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joining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late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2008;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Google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Facebook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added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2009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Apple</w:t>
      </w:r>
      <w:r>
        <w:rPr>
          <w:b w:val="0"/>
          <w:spacing w:val="-1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nally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2012.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thought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providing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targeted, </w:t>
      </w:r>
      <w:r>
        <w:rPr>
          <w:b w:val="0"/>
          <w:w w:val="90"/>
        </w:rPr>
        <w:t>warranted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wiretaps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law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enforcement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providing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scale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foreign </w:t>
      </w:r>
      <w:r>
        <w:rPr>
          <w:b w:val="0"/>
          <w:w w:val="95"/>
        </w:rPr>
        <w:t>intelligence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purposes,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according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slide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deck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leaked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Guardian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7"/>
          <w:w w:val="95"/>
        </w:rPr>
        <w:t>it</w:t>
      </w:r>
    </w:p>
    <w:p>
      <w:pPr>
        <w:spacing w:after="0" w:line="244" w:lineRule="auto"/>
        <w:jc w:val="both"/>
        <w:sectPr>
          <w:headerReference w:type="default" r:id="rId7"/>
          <w:footerReference w:type="default" r:id="rId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211"/>
        <w:jc w:val="both"/>
        <w:rPr>
          <w:b w:val="0"/>
        </w:rPr>
      </w:pPr>
      <w:r>
        <w:rPr>
          <w:b w:val="0"/>
        </w:rPr>
        <w:t>was ‘the SIGAD</w:t>
      </w:r>
      <w:r>
        <w:rPr>
          <w:rFonts w:ascii="Bauhaus 93" w:hAnsi="Bauhaus 93"/>
          <w:sz w:val="14"/>
        </w:rPr>
        <w:t xml:space="preserve">1 </w:t>
      </w:r>
      <w:r>
        <w:rPr>
          <w:b w:val="0"/>
        </w:rPr>
        <w:t>most used in NSA reporting’.</w:t>
      </w:r>
    </w:p>
    <w:p>
      <w:pPr>
        <w:pStyle w:val="BodyText"/>
        <w:spacing w:line="242" w:lineRule="auto" w:before="104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following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day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source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Edward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Snow</w:t>
      </w:r>
      <w:r>
        <w:rPr>
          <w:b w:val="0"/>
        </w:rPr>
        <w:t>den,</w:t>
      </w:r>
      <w:r>
        <w:rPr>
          <w:b w:val="0"/>
          <w:spacing w:val="-30"/>
        </w:rPr>
        <w:t xml:space="preserve"> </w:t>
      </w:r>
      <w:r>
        <w:rPr>
          <w:b w:val="0"/>
        </w:rPr>
        <w:t>an</w:t>
      </w:r>
      <w:r>
        <w:rPr>
          <w:b w:val="0"/>
          <w:spacing w:val="-32"/>
        </w:rPr>
        <w:t xml:space="preserve"> </w:t>
      </w:r>
      <w:r>
        <w:rPr>
          <w:b w:val="0"/>
        </w:rPr>
        <w:t>NSA</w:t>
      </w:r>
      <w:r>
        <w:rPr>
          <w:b w:val="0"/>
          <w:spacing w:val="-32"/>
        </w:rPr>
        <w:t xml:space="preserve"> </w:t>
      </w:r>
      <w:r>
        <w:rPr>
          <w:b w:val="0"/>
        </w:rPr>
        <w:t>system</w:t>
      </w:r>
      <w:r>
        <w:rPr>
          <w:b w:val="0"/>
          <w:spacing w:val="-32"/>
        </w:rPr>
        <w:t xml:space="preserve"> </w:t>
      </w:r>
      <w:r>
        <w:rPr>
          <w:b w:val="0"/>
        </w:rPr>
        <w:t>administrator</w:t>
      </w:r>
      <w:r>
        <w:rPr>
          <w:b w:val="0"/>
          <w:spacing w:val="-32"/>
        </w:rPr>
        <w:t xml:space="preserve"> </w:t>
      </w:r>
      <w:r>
        <w:rPr>
          <w:b w:val="0"/>
        </w:rPr>
        <w:t>who’d</w:t>
      </w:r>
      <w:r>
        <w:rPr>
          <w:b w:val="0"/>
          <w:spacing w:val="-32"/>
        </w:rPr>
        <w:t xml:space="preserve"> </w:t>
      </w:r>
      <w:r>
        <w:rPr>
          <w:b w:val="0"/>
        </w:rPr>
        <w:t>decided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b w:val="0"/>
        </w:rPr>
        <w:t>blow</w:t>
      </w:r>
      <w:r>
        <w:rPr>
          <w:b w:val="0"/>
          <w:spacing w:val="-32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whistle.</w:t>
      </w:r>
      <w:r>
        <w:rPr>
          <w:b w:val="0"/>
          <w:spacing w:val="-7"/>
        </w:rPr>
        <w:t xml:space="preserve"> </w:t>
      </w:r>
      <w:r>
        <w:rPr>
          <w:b w:val="0"/>
          <w:spacing w:val="-4"/>
        </w:rPr>
        <w:t xml:space="preserve">The </w:t>
      </w:r>
      <w:r>
        <w:rPr>
          <w:b w:val="0"/>
          <w:w w:val="95"/>
        </w:rPr>
        <w:t>story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he’d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smuggled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50,000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facility in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Hawaii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memory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stick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met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Guardian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journalists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Hong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Kong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[818]. 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tried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Latin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America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June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21st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claim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asylum,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6"/>
          <w:w w:val="95"/>
        </w:rPr>
        <w:t xml:space="preserve">US </w:t>
      </w:r>
      <w:r>
        <w:rPr>
          <w:b w:val="0"/>
          <w:w w:val="95"/>
        </w:rPr>
        <w:t>government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cancelled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passport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stuck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Moscow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eventually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got asylum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instead.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consortium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newspapers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coordinated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0"/>
        </w:rPr>
        <w:t>stories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describing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signals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intelligence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capabilities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‘Five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Eyes’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countries</w:t>
      </w:r>
    </w:p>
    <w:p>
      <w:pPr>
        <w:pStyle w:val="ListParagraph"/>
        <w:numPr>
          <w:ilvl w:val="0"/>
          <w:numId w:val="2"/>
        </w:numPr>
        <w:tabs>
          <w:tab w:pos="972" w:val="left" w:leader="none"/>
        </w:tabs>
        <w:spacing w:line="244" w:lineRule="auto" w:before="9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USA,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UK,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Canada,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Australia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New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Zealand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–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well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>how</w:t>
      </w:r>
      <w:r>
        <w:rPr>
          <w:b w:val="0"/>
          <w:spacing w:val="-29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these </w:t>
      </w:r>
      <w:r>
        <w:rPr>
          <w:b w:val="0"/>
          <w:sz w:val="20"/>
        </w:rPr>
        <w:t>capabilities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were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not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just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used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but</w:t>
      </w:r>
      <w:r>
        <w:rPr>
          <w:b w:val="0"/>
          <w:spacing w:val="-9"/>
          <w:sz w:val="20"/>
        </w:rPr>
        <w:t xml:space="preserve"> </w:t>
      </w:r>
      <w:r>
        <w:rPr>
          <w:b w:val="0"/>
          <w:sz w:val="20"/>
        </w:rPr>
        <w:t>also</w:t>
      </w:r>
      <w:r>
        <w:rPr>
          <w:b w:val="0"/>
          <w:spacing w:val="-10"/>
          <w:sz w:val="20"/>
        </w:rPr>
        <w:t xml:space="preserve"> </w:t>
      </w:r>
      <w:r>
        <w:rPr>
          <w:b w:val="0"/>
          <w:sz w:val="20"/>
        </w:rPr>
        <w:t>abused.</w:t>
      </w:r>
    </w:p>
    <w:p>
      <w:pPr>
        <w:pStyle w:val="BodyText"/>
        <w:spacing w:line="244" w:lineRule="auto" w:before="97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based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leaked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actually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appeared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4"/>
          <w:w w:val="95"/>
        </w:rPr>
        <w:t xml:space="preserve">two </w:t>
      </w:r>
      <w:r>
        <w:rPr>
          <w:b w:val="0"/>
        </w:rPr>
        <w:t>days</w:t>
      </w:r>
      <w:r>
        <w:rPr>
          <w:b w:val="0"/>
          <w:spacing w:val="-26"/>
        </w:rPr>
        <w:t xml:space="preserve"> </w:t>
      </w:r>
      <w:r>
        <w:rPr>
          <w:b w:val="0"/>
        </w:rPr>
        <w:t>before</w:t>
      </w:r>
      <w:r>
        <w:rPr>
          <w:b w:val="0"/>
          <w:spacing w:val="-26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</w:rPr>
        <w:t>Prism</w:t>
      </w:r>
      <w:r>
        <w:rPr>
          <w:b w:val="0"/>
          <w:spacing w:val="-26"/>
        </w:rPr>
        <w:t xml:space="preserve"> </w:t>
      </w:r>
      <w:r>
        <w:rPr>
          <w:b w:val="0"/>
        </w:rPr>
        <w:t>story;</w:t>
      </w:r>
      <w:r>
        <w:rPr>
          <w:b w:val="0"/>
          <w:spacing w:val="-20"/>
        </w:rPr>
        <w:t xml:space="preserve"> </w:t>
      </w:r>
      <w:r>
        <w:rPr>
          <w:b w:val="0"/>
        </w:rPr>
        <w:t>it</w:t>
      </w:r>
      <w:r>
        <w:rPr>
          <w:b w:val="0"/>
          <w:spacing w:val="-26"/>
        </w:rPr>
        <w:t xml:space="preserve"> </w:t>
      </w:r>
      <w:r>
        <w:rPr>
          <w:b w:val="0"/>
        </w:rPr>
        <w:t>was</w:t>
      </w:r>
      <w:r>
        <w:rPr>
          <w:b w:val="0"/>
          <w:spacing w:val="-26"/>
        </w:rPr>
        <w:t xml:space="preserve"> </w:t>
      </w:r>
      <w:r>
        <w:rPr>
          <w:b w:val="0"/>
        </w:rPr>
        <w:t>about</w:t>
      </w:r>
      <w:r>
        <w:rPr>
          <w:b w:val="0"/>
          <w:spacing w:val="-26"/>
        </w:rPr>
        <w:t xml:space="preserve"> </w:t>
      </w:r>
      <w:r>
        <w:rPr>
          <w:b w:val="0"/>
        </w:rPr>
        <w:t>how</w:t>
      </w:r>
      <w:r>
        <w:rPr>
          <w:b w:val="0"/>
          <w:spacing w:val="-26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</w:rPr>
        <w:t>FISA</w:t>
      </w:r>
      <w:r>
        <w:rPr>
          <w:b w:val="0"/>
          <w:spacing w:val="-26"/>
        </w:rPr>
        <w:t xml:space="preserve"> </w:t>
      </w:r>
      <w:r>
        <w:rPr>
          <w:b w:val="0"/>
        </w:rPr>
        <w:t>court</w:t>
      </w:r>
      <w:r>
        <w:rPr>
          <w:b w:val="0"/>
          <w:spacing w:val="-26"/>
        </w:rPr>
        <w:t xml:space="preserve"> </w:t>
      </w:r>
      <w:r>
        <w:rPr>
          <w:b w:val="0"/>
        </w:rPr>
        <w:t>had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ordered </w:t>
      </w:r>
      <w:r>
        <w:rPr>
          <w:b w:val="0"/>
          <w:spacing w:val="-3"/>
          <w:w w:val="95"/>
        </w:rPr>
        <w:t>Verizon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records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(CDRs)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February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 year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[814].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hadn’t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attention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professionals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we </w:t>
      </w:r>
      <w:r>
        <w:rPr>
          <w:b w:val="0"/>
          <w:w w:val="95"/>
        </w:rPr>
        <w:t>knew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agencies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5"/>
          <w:w w:val="95"/>
        </w:rPr>
        <w:t>anyway.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certainly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attention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lawyers 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politicians,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broke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during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Privacy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Law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Scholars’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Conference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 showed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Director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National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James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Clapper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lied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 Congress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he’d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testi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collects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Americans’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domestic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com</w:t>
      </w:r>
      <w:r>
        <w:rPr>
          <w:b w:val="0"/>
          <w:w w:val="95"/>
        </w:rPr>
        <w:t>munications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‘only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inadvertently’.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follow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changed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everything.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23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spacing w:val="-3"/>
          <w:w w:val="135"/>
          <w:sz w:val="20"/>
        </w:rPr>
        <w:t>Tempora</w:t>
      </w:r>
    </w:p>
    <w:p>
      <w:pPr>
        <w:pStyle w:val="BodyText"/>
        <w:ind w:left="0"/>
        <w:rPr>
          <w:rFonts w:ascii="PMingLiU"/>
          <w:sz w:val="14"/>
        </w:rPr>
      </w:pPr>
    </w:p>
    <w:p>
      <w:pPr>
        <w:pStyle w:val="BodyText"/>
        <w:spacing w:line="238" w:lineRule="exact" w:before="1"/>
        <w:ind w:right="863"/>
        <w:jc w:val="both"/>
        <w:rPr>
          <w:b w:val="0"/>
        </w:rPr>
      </w:pP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June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21st,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press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stories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Tempora,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program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collect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international</w:t>
      </w:r>
      <w:r>
        <w:rPr>
          <w:b w:val="0"/>
          <w:spacing w:val="-3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bre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optic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cables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[1199].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wasn’t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complete </w:t>
      </w:r>
      <w:r>
        <w:rPr>
          <w:b w:val="0"/>
          <w:w w:val="90"/>
        </w:rPr>
        <w:t>surprise;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journalist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Duncan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Campbell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described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called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Eche</w:t>
      </w:r>
      <w:r>
        <w:rPr>
          <w:b w:val="0"/>
          <w:w w:val="95"/>
        </w:rPr>
        <w:t>lon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1988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tapped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Intelsat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satellite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network,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keeping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voice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calls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on </w:t>
      </w:r>
      <w:r>
        <w:rPr>
          <w:b w:val="0"/>
          <w:w w:val="90"/>
        </w:rPr>
        <w:t>tape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making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metadata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available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searching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analysts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select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numbers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interest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[373,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374]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(I’ll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historical </w:t>
      </w:r>
      <w:r>
        <w:rPr>
          <w:b w:val="0"/>
          <w:w w:val="90"/>
        </w:rPr>
        <w:t>background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26.2.6).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Snowden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gave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update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technology.</w:t>
      </w:r>
      <w:r>
        <w:rPr>
          <w:b w:val="0"/>
          <w:w w:val="90"/>
        </w:rPr>
        <w:t xml:space="preserve"> In Cornwall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alone,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200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transatlantic</w:t>
      </w:r>
      <w:r>
        <w:rPr>
          <w:b w:val="0"/>
          <w:spacing w:val="-5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bres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tapped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46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collected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time.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carried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10Gb/s,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total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volume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could </w:t>
      </w:r>
      <w:r>
        <w:rPr>
          <w:b w:val="0"/>
          <w:spacing w:val="2"/>
        </w:rPr>
        <w:t>be</w:t>
      </w:r>
      <w:r>
        <w:rPr>
          <w:b w:val="0"/>
          <w:spacing w:val="-37"/>
        </w:rPr>
        <w:t xml:space="preserve"> </w:t>
      </w:r>
      <w:r>
        <w:rPr>
          <w:b w:val="0"/>
        </w:rPr>
        <w:t>as</w:t>
      </w:r>
      <w:r>
        <w:rPr>
          <w:b w:val="0"/>
          <w:spacing w:val="-36"/>
        </w:rPr>
        <w:t xml:space="preserve"> </w:t>
      </w:r>
      <w:r>
        <w:rPr>
          <w:b w:val="0"/>
        </w:rPr>
        <w:t>high</w:t>
      </w:r>
      <w:r>
        <w:rPr>
          <w:b w:val="0"/>
          <w:spacing w:val="-36"/>
        </w:rPr>
        <w:t xml:space="preserve"> </w:t>
      </w:r>
      <w:r>
        <w:rPr>
          <w:b w:val="0"/>
        </w:rPr>
        <w:t>as</w:t>
      </w:r>
      <w:r>
        <w:rPr>
          <w:b w:val="0"/>
          <w:spacing w:val="-36"/>
        </w:rPr>
        <w:t xml:space="preserve"> </w:t>
      </w:r>
      <w:r>
        <w:rPr>
          <w:b w:val="0"/>
        </w:rPr>
        <w:t>21Pb</w:t>
      </w:r>
      <w:r>
        <w:rPr>
          <w:b w:val="0"/>
          <w:spacing w:val="-37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  <w:spacing w:val="-6"/>
        </w:rPr>
        <w:t>day,</w:t>
      </w:r>
      <w:r>
        <w:rPr>
          <w:b w:val="0"/>
          <w:spacing w:val="-36"/>
        </w:rPr>
        <w:t xml:space="preserve"> </w:t>
      </w:r>
      <w:r>
        <w:rPr>
          <w:b w:val="0"/>
        </w:rPr>
        <w:t>so</w:t>
      </w:r>
      <w:r>
        <w:rPr>
          <w:b w:val="0"/>
          <w:spacing w:val="-36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incoming</w:t>
      </w:r>
      <w:r>
        <w:rPr>
          <w:b w:val="0"/>
          <w:spacing w:val="-37"/>
        </w:rPr>
        <w:t xml:space="preserve"> </w:t>
      </w:r>
      <w:r>
        <w:rPr>
          <w:b w:val="0"/>
        </w:rPr>
        <w:t>data</w:t>
      </w:r>
      <w:r>
        <w:rPr>
          <w:b w:val="0"/>
          <w:spacing w:val="-36"/>
        </w:rPr>
        <w:t xml:space="preserve"> </w:t>
      </w:r>
      <w:r>
        <w:rPr>
          <w:b w:val="0"/>
        </w:rPr>
        <w:t>feeds</w:t>
      </w:r>
      <w:r>
        <w:rPr>
          <w:b w:val="0"/>
          <w:spacing w:val="-36"/>
        </w:rPr>
        <w:t xml:space="preserve"> </w:t>
      </w:r>
      <w:r>
        <w:rPr>
          <w:b w:val="0"/>
        </w:rPr>
        <w:t>undergo</w:t>
      </w:r>
      <w:r>
        <w:rPr>
          <w:b w:val="0"/>
          <w:spacing w:val="-36"/>
        </w:rPr>
        <w:t xml:space="preserve"> </w:t>
      </w:r>
      <w:r>
        <w:rPr>
          <w:rFonts w:ascii="Palatino Linotype" w:hAnsi="Palatino Linotype"/>
          <w:i/>
        </w:rPr>
        <w:t>massive</w:t>
      </w:r>
      <w:r>
        <w:rPr>
          <w:rFonts w:ascii="Palatino Linotype" w:hAnsi="Palatino Linotype"/>
          <w:i/>
          <w:spacing w:val="-21"/>
        </w:rPr>
        <w:t xml:space="preserve"> </w:t>
      </w:r>
      <w:r>
        <w:rPr>
          <w:rFonts w:ascii="Palatino Linotype" w:hAnsi="Palatino Linotype"/>
          <w:i/>
          <w:spacing w:val="-3"/>
        </w:rPr>
        <w:t xml:space="preserve">volume </w:t>
      </w:r>
      <w:r>
        <w:rPr>
          <w:rFonts w:ascii="Palatino Linotype" w:hAnsi="Palatino Linotype"/>
          <w:i/>
          <w:spacing w:val="-3"/>
          <w:w w:val="95"/>
        </w:rPr>
        <w:t>reduction</w:t>
      </w:r>
      <w:r>
        <w:rPr>
          <w:b w:val="0"/>
          <w:spacing w:val="-3"/>
          <w:w w:val="95"/>
        </w:rPr>
        <w:t>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discarding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video,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news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like.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selected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using </w:t>
      </w:r>
      <w:r>
        <w:rPr>
          <w:rFonts w:ascii="Palatino Linotype" w:hAnsi="Palatino Linotype"/>
          <w:i/>
          <w:w w:val="95"/>
        </w:rPr>
        <w:t>selectors</w:t>
      </w:r>
      <w:r>
        <w:rPr>
          <w:rFonts w:ascii="Palatino Linotype" w:hAnsi="Palatino Linotype"/>
          <w:i/>
          <w:spacing w:val="-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numbers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general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search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terms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7"/>
          <w:w w:val="95"/>
        </w:rPr>
        <w:t xml:space="preserve">IP </w:t>
      </w:r>
      <w:r>
        <w:rPr>
          <w:b w:val="0"/>
        </w:rPr>
        <w:t>addresses</w:t>
      </w:r>
      <w:r>
        <w:rPr>
          <w:b w:val="0"/>
          <w:spacing w:val="-31"/>
        </w:rPr>
        <w:t xml:space="preserve"> </w:t>
      </w:r>
      <w:r>
        <w:rPr>
          <w:b w:val="0"/>
        </w:rPr>
        <w:t>–</w:t>
      </w:r>
      <w:r>
        <w:rPr>
          <w:b w:val="0"/>
          <w:spacing w:val="-31"/>
        </w:rPr>
        <w:t xml:space="preserve"> </w:t>
      </w:r>
      <w:r>
        <w:rPr>
          <w:b w:val="0"/>
        </w:rPr>
        <w:t>and</w:t>
      </w:r>
      <w:r>
        <w:rPr>
          <w:b w:val="0"/>
          <w:spacing w:val="-31"/>
        </w:rPr>
        <w:t xml:space="preserve"> </w:t>
      </w:r>
      <w:r>
        <w:rPr>
          <w:b w:val="0"/>
        </w:rPr>
        <w:t>stored</w:t>
      </w:r>
      <w:r>
        <w:rPr>
          <w:b w:val="0"/>
          <w:spacing w:val="-30"/>
        </w:rPr>
        <w:t xml:space="preserve"> </w:t>
      </w:r>
      <w:r>
        <w:rPr>
          <w:b w:val="0"/>
        </w:rPr>
        <w:t>for</w:t>
      </w:r>
      <w:r>
        <w:rPr>
          <w:b w:val="0"/>
          <w:spacing w:val="-31"/>
        </w:rPr>
        <w:t xml:space="preserve"> </w:t>
      </w:r>
      <w:r>
        <w:rPr>
          <w:b w:val="0"/>
        </w:rPr>
        <w:t>30</w:t>
      </w:r>
      <w:r>
        <w:rPr>
          <w:b w:val="0"/>
          <w:spacing w:val="-31"/>
        </w:rPr>
        <w:t xml:space="preserve"> </w:t>
      </w:r>
      <w:r>
        <w:rPr>
          <w:b w:val="0"/>
        </w:rPr>
        <w:t>days</w:t>
      </w:r>
      <w:r>
        <w:rPr>
          <w:b w:val="0"/>
          <w:spacing w:val="-30"/>
        </w:rPr>
        <w:t xml:space="preserve"> </w:t>
      </w:r>
      <w:r>
        <w:rPr>
          <w:b w:val="0"/>
        </w:rPr>
        <w:t>in</w:t>
      </w:r>
      <w:r>
        <w:rPr>
          <w:b w:val="0"/>
          <w:spacing w:val="-31"/>
        </w:rPr>
        <w:t xml:space="preserve"> </w:t>
      </w:r>
      <w:r>
        <w:rPr>
          <w:b w:val="0"/>
        </w:rPr>
        <w:t>case</w:t>
      </w:r>
      <w:r>
        <w:rPr>
          <w:b w:val="0"/>
          <w:spacing w:val="-31"/>
        </w:rPr>
        <w:t xml:space="preserve"> </w:t>
      </w:r>
      <w:r>
        <w:rPr>
          <w:b w:val="0"/>
        </w:rPr>
        <w:t>it</w:t>
      </w:r>
      <w:r>
        <w:rPr>
          <w:b w:val="0"/>
          <w:spacing w:val="-30"/>
        </w:rPr>
        <w:t xml:space="preserve"> </w:t>
      </w:r>
      <w:r>
        <w:rPr>
          <w:b w:val="0"/>
        </w:rPr>
        <w:t>turns</w:t>
      </w:r>
      <w:r>
        <w:rPr>
          <w:b w:val="0"/>
          <w:spacing w:val="-31"/>
        </w:rPr>
        <w:t xml:space="preserve"> </w:t>
      </w:r>
      <w:r>
        <w:rPr>
          <w:b w:val="0"/>
        </w:rPr>
        <w:t>out</w:t>
      </w:r>
      <w:r>
        <w:rPr>
          <w:b w:val="0"/>
          <w:spacing w:val="-31"/>
        </w:rPr>
        <w:t xml:space="preserve"> </w:t>
      </w:r>
      <w:r>
        <w:rPr>
          <w:b w:val="0"/>
        </w:rPr>
        <w:t>to</w:t>
      </w:r>
      <w:r>
        <w:rPr>
          <w:b w:val="0"/>
          <w:spacing w:val="-31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 xml:space="preserve"> </w:t>
      </w:r>
      <w:r>
        <w:rPr>
          <w:b w:val="0"/>
        </w:rPr>
        <w:t>of</w:t>
      </w:r>
      <w:r>
        <w:rPr>
          <w:b w:val="0"/>
          <w:spacing w:val="-31"/>
        </w:rPr>
        <w:t xml:space="preserve"> </w:t>
      </w:r>
      <w:r>
        <w:rPr>
          <w:b w:val="0"/>
        </w:rPr>
        <w:t>interest.</w:t>
      </w:r>
    </w:p>
    <w:p>
      <w:pPr>
        <w:pStyle w:val="BodyText"/>
        <w:spacing w:line="244" w:lineRule="auto" w:before="110"/>
        <w:ind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Tempora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program,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Echelon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before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heavy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involvement. Britain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quarter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Internet’s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backbone,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as modern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cables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tend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cables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to,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 xml:space="preserve">often </w:t>
      </w:r>
      <w:r>
        <w:rPr>
          <w:b w:val="0"/>
          <w:w w:val="90"/>
        </w:rPr>
        <w:t>laid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same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stations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nineteenth-century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telegraph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cables.</w:t>
      </w:r>
      <w:r>
        <w:rPr>
          <w:b w:val="0"/>
          <w:spacing w:val="14"/>
          <w:w w:val="90"/>
        </w:rPr>
        <w:t xml:space="preserve"> </w:t>
      </w:r>
      <w:r>
        <w:rPr>
          <w:b w:val="0"/>
          <w:w w:val="90"/>
        </w:rPr>
        <w:t xml:space="preserve">So </w:t>
      </w:r>
      <w:r>
        <w:rPr>
          <w:b w:val="0"/>
          <w:w w:val="95"/>
        </w:rPr>
        <w:t xml:space="preserve">one of the UK’s major intelligence assets turns out to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 xml:space="preserve">the legacy of the </w:t>
      </w:r>
      <w:r>
        <w:rPr>
          <w:b w:val="0"/>
          <w:w w:val="90"/>
        </w:rPr>
        <w:t>communications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infrastructure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built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nineteenth-century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empire. 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asset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indeed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cant:</w:t>
      </w:r>
      <w:r>
        <w:rPr>
          <w:b w:val="0"/>
          <w:spacing w:val="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2012,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300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analysts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GCHQ,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5"/>
          <w:w w:val="90"/>
        </w:rPr>
        <w:t xml:space="preserve">250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NSA,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sifting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data,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40,000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31,000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selectors </w:t>
      </w:r>
      <w:r>
        <w:rPr>
          <w:b w:val="0"/>
          <w:w w:val="95"/>
        </w:rPr>
        <w:t>respectively to sift 600m ‘telephone events’ each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6"/>
          <w:w w:val="95"/>
        </w:rPr>
        <w:t>day.</w:t>
      </w:r>
    </w:p>
    <w:p>
      <w:pPr>
        <w:spacing w:before="0"/>
        <w:ind w:left="1033" w:right="0" w:firstLine="0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1</w:t>
      </w:r>
      <w:r>
        <w:rPr>
          <w:rFonts w:ascii="Century"/>
          <w:sz w:val="16"/>
        </w:rPr>
        <w:t>SIGINT (Signals Intelligence) Activity Designator</w:t>
      </w:r>
    </w:p>
    <w:p>
      <w:pPr>
        <w:spacing w:after="0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ind w:left="0"/>
        <w:rPr>
          <w:rFonts w:ascii="Century"/>
          <w:sz w:val="16"/>
        </w:rPr>
      </w:pPr>
    </w:p>
    <w:p>
      <w:pPr>
        <w:pStyle w:val="ListParagraph"/>
        <w:numPr>
          <w:ilvl w:val="3"/>
          <w:numId w:val="1"/>
        </w:numPr>
        <w:tabs>
          <w:tab w:pos="1688" w:val="left" w:leader="none"/>
        </w:tabs>
        <w:spacing w:line="240" w:lineRule="auto" w:before="55" w:after="0"/>
        <w:ind w:left="1687" w:right="0" w:hanging="877"/>
        <w:jc w:val="both"/>
        <w:rPr>
          <w:rFonts w:ascii="PMingLiU"/>
          <w:sz w:val="20"/>
        </w:rPr>
      </w:pPr>
      <w:r>
        <w:rPr>
          <w:rFonts w:ascii="PMingLiU"/>
          <w:w w:val="130"/>
          <w:sz w:val="20"/>
        </w:rPr>
        <w:t>Muscular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 w:before="1"/>
        <w:ind w:right="863"/>
        <w:jc w:val="both"/>
        <w:rPr>
          <w:b w:val="0"/>
        </w:rPr>
      </w:pP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applications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running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Tempora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Muscular.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Revealed 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October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30th,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collected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 xml:space="preserve"> 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owed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centres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 large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Yahoo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[2016].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5"/>
          <w:w w:val="95"/>
        </w:rPr>
        <w:t>Your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mail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been encrypted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SSL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route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service’s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front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end,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9"/>
          <w:w w:val="95"/>
        </w:rPr>
        <w:t xml:space="preserve"> 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owed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 clear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company’s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centres.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PowerPoint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slide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 ‘Google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Cloud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Exploitation’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published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Washington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Post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3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gure</w:t>
      </w:r>
    </w:p>
    <w:p>
      <w:pPr>
        <w:pStyle w:val="BodyText"/>
        <w:spacing w:line="244" w:lineRule="auto" w:before="3"/>
        <w:ind w:right="863"/>
        <w:jc w:val="both"/>
        <w:rPr>
          <w:b w:val="0"/>
        </w:rPr>
      </w:pPr>
      <w:r>
        <w:rPr>
          <w:b/>
          <w:w w:val="90"/>
        </w:rPr>
        <w:t>2.1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–</w:t>
      </w:r>
      <w:r>
        <w:rPr>
          <w:b/>
          <w:spacing w:val="-14"/>
          <w:w w:val="90"/>
        </w:rPr>
        <w:t> </w:t>
      </w:r>
      <w:r>
        <w:rPr>
          <w:b/>
          <w:w w:val="90"/>
        </w:rPr>
        <w:t>the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companies</w:t>
      </w:r>
      <w:r>
        <w:rPr>
          <w:b/>
          <w:spacing w:val="-14"/>
          <w:w w:val="90"/>
        </w:rPr>
        <w:t> </w:t>
      </w:r>
      <w:r>
        <w:rPr>
          <w:b/>
          <w:w w:val="90"/>
        </w:rPr>
        <w:t>scrambled</w:t>
      </w:r>
      <w:r>
        <w:rPr>
          <w:b/>
          <w:spacing w:val="-14"/>
          <w:w w:val="90"/>
        </w:rPr>
        <w:t> </w:t>
      </w:r>
      <w:r>
        <w:rPr>
          <w:b/>
          <w:w w:val="90"/>
        </w:rPr>
        <w:t>to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encrypt</w:t>
      </w:r>
      <w:r>
        <w:rPr>
          <w:b/>
          <w:spacing w:val="-14"/>
          <w:w w:val="90"/>
        </w:rPr>
        <w:t> </w:t>
      </w:r>
      <w:r>
        <w:rPr>
          <w:b/>
          <w:w w:val="90"/>
        </w:rPr>
        <w:t>everything</w:t>
      </w:r>
      <w:r>
        <w:rPr>
          <w:b/>
          <w:spacing w:val="-14"/>
          <w:w w:val="90"/>
        </w:rPr>
        <w:t> </w:t>
      </w:r>
      <w:r>
        <w:rPr>
          <w:b/>
          <w:w w:val="90"/>
        </w:rPr>
        <w:t>on</w:t>
      </w:r>
      <w:r>
        <w:rPr>
          <w:b/>
          <w:spacing w:val="-15"/>
          <w:w w:val="90"/>
        </w:rPr>
        <w:t> </w:t>
      </w:r>
      <w:r>
        <w:rPr>
          <w:b/>
          <w:w w:val="90"/>
        </w:rPr>
        <w:t>their</w:t>
      </w:r>
      <w:r>
        <w:rPr>
          <w:b/>
          <w:spacing w:val="-14"/>
          <w:w w:val="90"/>
        </w:rPr>
        <w:t> </w:t>
      </w:r>
      <w:r>
        <w:rPr>
          <w:b/>
          <w:w w:val="90"/>
        </w:rPr>
        <w:t>networks.</w:t>
      </w:r>
      <w:r>
        <w:rPr>
          <w:b/>
          <w:spacing w:val="4"/>
          <w:w w:val="90"/>
        </w:rPr>
        <w:t> </w:t>
      </w:r>
      <w:r>
        <w:rPr>
          <w:b/>
          <w:w w:val="90"/>
        </w:rPr>
        <w:t>Execu- </w:t>
      </w:r>
      <w:r>
        <w:rPr>
          <w:b/>
          <w:w w:val="95"/>
        </w:rPr>
        <w:t>tives</w:t>
      </w:r>
      <w:r>
        <w:rPr>
          <w:b/>
          <w:spacing w:val="-37"/>
          <w:w w:val="95"/>
        </w:rPr>
        <w:t> </w:t>
      </w:r>
      <w:r>
        <w:rPr>
          <w:b/>
          <w:w w:val="95"/>
        </w:rPr>
        <w:t>and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engineers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at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cloud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service</w:t>
      </w:r>
      <w:r>
        <w:rPr>
          <w:b/>
          <w:spacing w:val="-36"/>
          <w:w w:val="95"/>
        </w:rPr>
        <w:t> </w:t>
      </w:r>
      <w:r>
        <w:rPr>
          <w:rFonts w:ascii="Cambria" w:hAnsi="Cambria"/>
          <w:b/>
          <w:w w:val="95"/>
        </w:rPr>
        <w:t>ﬁ</w:t>
      </w:r>
      <w:r>
        <w:rPr>
          <w:b/>
          <w:w w:val="95"/>
        </w:rPr>
        <w:t>rms</w:t>
      </w:r>
      <w:r>
        <w:rPr>
          <w:b/>
          <w:spacing w:val="-37"/>
          <w:w w:val="95"/>
        </w:rPr>
        <w:t> </w:t>
      </w:r>
      <w:r>
        <w:rPr>
          <w:b/>
          <w:w w:val="95"/>
        </w:rPr>
        <w:t>took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the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smiley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as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a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personal</w:t>
      </w:r>
      <w:r>
        <w:rPr>
          <w:b/>
          <w:spacing w:val="-36"/>
          <w:w w:val="95"/>
        </w:rPr>
        <w:t> </w:t>
      </w:r>
      <w:r>
        <w:rPr>
          <w:b/>
          <w:w w:val="95"/>
        </w:rPr>
        <w:t>a</w:t>
      </w:r>
      <w:r>
        <w:rPr>
          <w:rFonts w:ascii="Cambria" w:hAnsi="Cambria"/>
          <w:b/>
          <w:w w:val="95"/>
        </w:rPr>
        <w:t>↵</w:t>
      </w:r>
      <w:r>
        <w:rPr>
          <w:b/>
          <w:w w:val="95"/>
        </w:rPr>
        <w:t>ront. It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reminded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people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in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the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industry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that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even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if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you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comply</w:t>
      </w:r>
      <w:r>
        <w:rPr>
          <w:b/>
          <w:spacing w:val="-23"/>
          <w:w w:val="95"/>
        </w:rPr>
        <w:t> </w:t>
      </w:r>
      <w:r>
        <w:rPr>
          <w:b/>
          <w:w w:val="95"/>
        </w:rPr>
        <w:t>with</w:t>
      </w:r>
      <w:r>
        <w:rPr>
          <w:b/>
          <w:spacing w:val="-24"/>
          <w:w w:val="95"/>
        </w:rPr>
        <w:t> </w:t>
      </w:r>
      <w:r>
        <w:rPr>
          <w:b/>
          <w:w w:val="95"/>
        </w:rPr>
        <w:t>warrants,</w:t>
      </w:r>
      <w:r>
        <w:rPr>
          <w:b/>
          <w:spacing w:val="-24"/>
          <w:w w:val="95"/>
        </w:rPr>
        <w:t> </w:t>
      </w:r>
      <w:r>
        <w:rPr>
          <w:b/>
          <w:spacing w:val="-4"/>
          <w:w w:val="95"/>
        </w:rPr>
        <w:t>the </w:t>
      </w:r>
      <w:r>
        <w:rPr>
          <w:b/>
          <w:w w:val="95"/>
        </w:rPr>
        <w:t>spooks</w:t>
      </w:r>
      <w:r>
        <w:rPr>
          <w:b/>
          <w:spacing w:val="-32"/>
          <w:w w:val="95"/>
        </w:rPr>
        <w:t> </w:t>
      </w:r>
      <w:r>
        <w:rPr>
          <w:b/>
          <w:w w:val="95"/>
        </w:rPr>
        <w:t>will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also</w:t>
      </w:r>
      <w:r>
        <w:rPr>
          <w:b/>
          <w:spacing w:val="-32"/>
          <w:w w:val="95"/>
        </w:rPr>
        <w:t> </w:t>
      </w:r>
      <w:r>
        <w:rPr>
          <w:b/>
          <w:w w:val="95"/>
        </w:rPr>
        <w:t>hack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you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if</w:t>
      </w:r>
      <w:r>
        <w:rPr>
          <w:b/>
          <w:spacing w:val="-32"/>
          <w:w w:val="95"/>
        </w:rPr>
        <w:t> </w:t>
      </w:r>
      <w:r>
        <w:rPr>
          <w:b/>
          <w:w w:val="95"/>
        </w:rPr>
        <w:t>they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can.</w:t>
      </w:r>
      <w:r>
        <w:rPr>
          <w:b/>
          <w:spacing w:val="-21"/>
          <w:w w:val="95"/>
        </w:rPr>
        <w:t> </w:t>
      </w:r>
      <w:r>
        <w:rPr>
          <w:b/>
          <w:w w:val="95"/>
        </w:rPr>
        <w:t>It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made</w:t>
      </w:r>
      <w:r>
        <w:rPr>
          <w:b/>
          <w:spacing w:val="-32"/>
          <w:w w:val="95"/>
        </w:rPr>
        <w:t> </w:t>
      </w:r>
      <w:r>
        <w:rPr>
          <w:b/>
          <w:w w:val="95"/>
        </w:rPr>
        <w:t>people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outside</w:t>
      </w:r>
      <w:r>
        <w:rPr>
          <w:b/>
          <w:spacing w:val="-32"/>
          <w:w w:val="95"/>
        </w:rPr>
        <w:t> </w:t>
      </w:r>
      <w:r>
        <w:rPr>
          <w:b/>
          <w:w w:val="95"/>
        </w:rPr>
        <w:t>the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industry</w:t>
      </w:r>
      <w:r>
        <w:rPr>
          <w:b/>
          <w:spacing w:val="-31"/>
          <w:w w:val="95"/>
        </w:rPr>
        <w:t> </w:t>
      </w:r>
      <w:r>
        <w:rPr>
          <w:b/>
          <w:w w:val="95"/>
        </w:rPr>
        <w:t>stop and</w:t>
      </w:r>
      <w:r>
        <w:rPr>
          <w:b/>
          <w:spacing w:val="-39"/>
          <w:w w:val="95"/>
        </w:rPr>
        <w:t> </w:t>
      </w:r>
      <w:r>
        <w:rPr>
          <w:b/>
          <w:w w:val="95"/>
        </w:rPr>
        <w:t>think:</w:t>
      </w:r>
      <w:r>
        <w:rPr>
          <w:b/>
          <w:spacing w:val="-29"/>
          <w:w w:val="95"/>
        </w:rPr>
        <w:t> </w:t>
      </w:r>
      <w:r>
        <w:rPr>
          <w:b/>
          <w:w w:val="95"/>
        </w:rPr>
        <w:t>Google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had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accreted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so</w:t>
      </w:r>
      <w:r>
        <w:rPr>
          <w:b/>
          <w:spacing w:val="-39"/>
          <w:w w:val="95"/>
        </w:rPr>
        <w:t> </w:t>
      </w:r>
      <w:r>
        <w:rPr>
          <w:b/>
          <w:spacing w:val="-3"/>
          <w:w w:val="95"/>
        </w:rPr>
        <w:t>much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access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to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all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our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lives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via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search,</w:t>
      </w:r>
      <w:r>
        <w:rPr>
          <w:b/>
          <w:spacing w:val="-38"/>
          <w:w w:val="95"/>
        </w:rPr>
        <w:t> </w:t>
      </w:r>
      <w:r>
        <w:rPr>
          <w:b/>
          <w:w w:val="95"/>
        </w:rPr>
        <w:t>mail, </w:t>
      </w:r>
      <w:r>
        <w:rPr>
          <w:b/>
          <w:w w:val="90"/>
        </w:rPr>
        <w:t>maps,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calendars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and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other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services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that</w:t>
      </w:r>
      <w:r>
        <w:rPr>
          <w:b/>
          <w:spacing w:val="-21"/>
          <w:w w:val="90"/>
        </w:rPr>
        <w:t> </w:t>
      </w:r>
      <w:r>
        <w:rPr>
          <w:b/>
          <w:w w:val="90"/>
        </w:rPr>
        <w:t>unrestricted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intelligence-service</w:t>
      </w:r>
      <w:r>
        <w:rPr>
          <w:b/>
          <w:spacing w:val="-20"/>
          <w:w w:val="90"/>
        </w:rPr>
        <w:t> </w:t>
      </w:r>
      <w:r>
        <w:rPr>
          <w:b/>
          <w:w w:val="90"/>
        </w:rPr>
        <w:t>access </w:t>
      </w:r>
      <w:r>
        <w:rPr>
          <w:b/>
        </w:rPr>
        <w:t>to</w:t>
      </w:r>
      <w:r>
        <w:rPr>
          <w:b/>
          <w:spacing w:val="-23"/>
        </w:rPr>
        <w:t> </w:t>
      </w:r>
      <w:r>
        <w:rPr>
          <w:b/>
        </w:rPr>
        <w:t>its</w:t>
      </w:r>
      <w:r>
        <w:rPr>
          <w:b/>
          <w:spacing w:val="-23"/>
        </w:rPr>
        <w:t> </w:t>
      </w:r>
      <w:r>
        <w:rPr>
          <w:b/>
        </w:rPr>
        <w:t>records</w:t>
      </w:r>
      <w:r>
        <w:rPr>
          <w:b/>
          <w:spacing w:val="-22"/>
        </w:rPr>
        <w:t> </w:t>
      </w:r>
      <w:r>
        <w:rPr>
          <w:b/>
        </w:rPr>
        <w:t>(and</w:t>
      </w:r>
      <w:r>
        <w:rPr>
          <w:b/>
          <w:spacing w:val="-23"/>
        </w:rPr>
        <w:t> </w:t>
      </w:r>
      <w:r>
        <w:rPr>
          <w:b/>
        </w:rPr>
        <w:t>to</w:t>
      </w:r>
      <w:r>
        <w:rPr>
          <w:b/>
          <w:spacing w:val="-22"/>
        </w:rPr>
        <w:t> </w:t>
      </w:r>
      <w:r>
        <w:rPr>
          <w:b/>
        </w:rPr>
        <w:t>Facebook’s</w:t>
      </w:r>
      <w:r>
        <w:rPr>
          <w:b/>
          <w:spacing w:val="-23"/>
        </w:rPr>
        <w:t> </w:t>
      </w:r>
      <w:r>
        <w:rPr>
          <w:b/>
        </w:rPr>
        <w:t>and</w:t>
      </w:r>
      <w:r>
        <w:rPr>
          <w:b/>
          <w:spacing w:val="-22"/>
        </w:rPr>
        <w:t> </w:t>
      </w:r>
      <w:r>
        <w:rPr>
          <w:b/>
        </w:rPr>
        <w:t>Microsoft’s</w:t>
      </w:r>
      <w:r>
        <w:rPr>
          <w:b/>
          <w:spacing w:val="-23"/>
        </w:rPr>
        <w:t> </w:t>
      </w:r>
      <w:r>
        <w:rPr>
          <w:b/>
        </w:rPr>
        <w:t>too)</w:t>
      </w:r>
      <w:r>
        <w:rPr>
          <w:b/>
          <w:spacing w:val="-22"/>
        </w:rPr>
        <w:t> </w:t>
      </w:r>
      <w:r>
        <w:rPr>
          <w:b/>
        </w:rPr>
        <w:t>was</w:t>
      </w:r>
      <w:r>
        <w:rPr>
          <w:b/>
          <w:spacing w:val="-23"/>
        </w:rPr>
        <w:t> </w:t>
      </w:r>
      <w:r>
        <w:rPr>
          <w:b/>
        </w:rPr>
        <w:t>a</w:t>
      </w:r>
      <w:r>
        <w:rPr>
          <w:b/>
          <w:spacing w:val="-22"/>
        </w:rPr>
        <w:t> </w:t>
      </w:r>
      <w:r>
        <w:rPr>
          <w:b/>
        </w:rPr>
        <w:t>major</w:t>
      </w:r>
      <w:r>
        <w:rPr>
          <w:b/>
          <w:spacing w:val="-23"/>
        </w:rPr>
        <w:t> </w:t>
      </w:r>
      <w:r>
        <w:rPr>
          <w:b/>
          <w:spacing w:val="-4"/>
        </w:rPr>
        <w:t>privacy </w:t>
      </w:r>
      <w:r>
        <w:rPr>
          <w:b/>
        </w:rPr>
        <w:t>breach.</w:t>
      </w:r>
    </w:p>
    <w:p>
      <w:pPr>
        <w:pStyle w:val="BodyText"/>
        <w:spacing w:before="4"/>
        <w:ind w:left="0"/>
        <w:rPr>
          <w:b w:val="0"/>
          <w:sz w:val="9"/>
        </w:rPr>
      </w:pPr>
      <w:r>
        <w:rPr/>
      </w:r>
    </w:p>
    <w:p>
      <w:pPr>
        <w:pStyle w:val="BodyText"/>
        <w:spacing w:before="135"/>
        <w:ind w:left="2713" w:right="2830"/>
        <w:jc w:val="center"/>
        <w:rPr>
          <w:b w:val="0"/>
        </w:rPr>
      </w:pPr>
      <w:r>
        <w:rPr>
          <w:b w:val="0"/>
          <w:w w:val="95"/>
        </w:rPr>
        <w:t>Figure 2.1: Muscular – the slide</w:t>
      </w:r>
    </w:p>
    <w:p>
      <w:pPr>
        <w:pStyle w:val="BodyText"/>
        <w:ind w:left="0"/>
        <w:rPr>
          <w:b w:val="0"/>
          <w:sz w:val="24"/>
        </w:rPr>
      </w:pPr>
    </w:p>
    <w:p>
      <w:pPr>
        <w:pStyle w:val="BodyText"/>
        <w:spacing w:line="242" w:lineRule="auto"/>
        <w:ind w:right="863" w:firstLine="298"/>
        <w:jc w:val="both"/>
        <w:rPr>
          <w:b w:val="0"/>
        </w:rPr>
      </w:pPr>
      <w:r>
        <w:rPr>
          <w:b w:val="0"/>
          <w:w w:val="95"/>
        </w:rPr>
        <w:t>Two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later,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meeting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Princeton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Snowden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attended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 form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telepresence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robot,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pointed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communications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appear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encrypted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aren’t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really,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websites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content delivery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networks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(CDNs)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Akamai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Cloud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are;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web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 is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encrypted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user’s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laptop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CDN’s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point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presence 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5"/>
          <w:w w:val="95"/>
        </w:rPr>
        <w:t>ISP,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isn’t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encrypted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backhaul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unless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pay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extra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5"/>
          <w:w w:val="95"/>
        </w:rPr>
        <w:t xml:space="preserve">which </w:t>
      </w:r>
      <w:r>
        <w:rPr>
          <w:b w:val="0"/>
          <w:w w:val="95"/>
        </w:rPr>
        <w:t>most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[86].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customer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thinks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link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encrypted,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it’s </w:t>
      </w:r>
      <w:r>
        <w:rPr>
          <w:b w:val="0"/>
          <w:w w:val="95"/>
        </w:rPr>
        <w:t>protected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casual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snooping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states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can read backbone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c.</w:t>
      </w:r>
    </w:p>
    <w:p>
      <w:pPr>
        <w:pStyle w:val="BodyText"/>
        <w:spacing w:before="10"/>
        <w:ind w:left="0"/>
        <w:rPr>
          <w:b w:val="0"/>
          <w:sz w:val="30"/>
        </w:rPr>
      </w:pPr>
    </w:p>
    <w:p>
      <w:pPr>
        <w:pStyle w:val="ListParagraph"/>
        <w:numPr>
          <w:ilvl w:val="3"/>
          <w:numId w:val="1"/>
        </w:numPr>
        <w:tabs>
          <w:tab w:pos="1688" w:val="left" w:leader="none"/>
        </w:tabs>
        <w:spacing w:line="240" w:lineRule="auto" w:before="0" w:after="0"/>
        <w:ind w:left="1687" w:right="0" w:hanging="877"/>
        <w:jc w:val="both"/>
        <w:rPr>
          <w:rFonts w:ascii="PMingLiU"/>
          <w:sz w:val="20"/>
        </w:rPr>
      </w:pPr>
      <w:r>
        <w:rPr>
          <w:rFonts w:ascii="PMingLiU"/>
          <w:w w:val="125"/>
          <w:sz w:val="20"/>
        </w:rPr>
        <w:t>Special</w:t>
      </w:r>
      <w:r>
        <w:rPr>
          <w:rFonts w:ascii="PMingLiU"/>
          <w:spacing w:val="11"/>
          <w:w w:val="125"/>
          <w:sz w:val="20"/>
        </w:rPr>
        <w:t xml:space="preserve"> </w:t>
      </w:r>
      <w:r>
        <w:rPr>
          <w:rFonts w:ascii="PMingLiU"/>
          <w:w w:val="125"/>
          <w:sz w:val="20"/>
        </w:rPr>
        <w:t>collection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CIA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jointly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Special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Collection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(SCS)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whose most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visible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activity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plastic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panels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near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roofs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allied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embassies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worldwide;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hide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antennas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hoovering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cellular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communica</w:t>
      </w:r>
      <w:r>
        <w:rPr>
          <w:b w:val="0"/>
          <w:w w:val="95"/>
        </w:rPr>
        <w:t>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(a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program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‘Stateroom’).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Beyond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SCS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implants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collection </w:t>
      </w:r>
      <w:r>
        <w:rPr>
          <w:b w:val="0"/>
          <w:w w:val="90"/>
        </w:rPr>
        <w:t>equipment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foreign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telcos,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Internet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exchanges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facilities.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 xml:space="preserve">This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involve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classical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spy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tradecraft,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placing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bugs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monitor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speech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or </w:t>
      </w:r>
      <w:r>
        <w:rPr>
          <w:b w:val="0"/>
          <w:w w:val="90"/>
        </w:rPr>
        <w:t>electronic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communications,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recruiting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moles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target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organisations,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6"/>
          <w:w w:val="90"/>
        </w:rPr>
        <w:t xml:space="preserve">to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covert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deployment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antennas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target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tap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internal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 xml:space="preserve">microwave </w:t>
      </w:r>
      <w:r>
        <w:rPr>
          <w:b w:val="0"/>
          <w:w w:val="95"/>
        </w:rPr>
        <w:t>links.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techniques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restricted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targets: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Mexican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drug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cartel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leader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‘El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Chapo’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Guzman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caught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agents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suborned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system administrator.</w:t>
      </w:r>
    </w:p>
    <w:p>
      <w:pPr>
        <w:pStyle w:val="BodyText"/>
        <w:spacing w:line="238" w:lineRule="exact" w:before="91"/>
        <w:ind w:right="863" w:firstLine="298"/>
        <w:jc w:val="both"/>
        <w:rPr>
          <w:b w:val="0"/>
        </w:rPr>
      </w:pPr>
      <w:r>
        <w:rPr>
          <w:b w:val="0"/>
          <w:w w:val="90"/>
        </w:rPr>
        <w:t>Close-access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operations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include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Tempest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monitoring: 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collection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information leaked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the electromagnetic emissions from computer monitors and other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equipment,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described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19.3.2.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Snowden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leaks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disclose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collection of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screen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electromagnetic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emanations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27"/>
          <w:w w:val="90"/>
        </w:rPr>
        <w:t xml:space="preserve"> </w:t>
      </w:r>
      <w:r>
        <w:rPr>
          <w:b w:val="0"/>
          <w:spacing w:val="-7"/>
          <w:w w:val="90"/>
        </w:rPr>
        <w:t xml:space="preserve">of </w:t>
      </w:r>
      <w:r>
        <w:rPr>
          <w:b w:val="0"/>
          <w:w w:val="90"/>
        </w:rPr>
        <w:t>countries’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embassies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missions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including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those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India,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Japan,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5"/>
          <w:w w:val="90"/>
        </w:rPr>
        <w:t xml:space="preserve">Slovakia </w:t>
      </w:r>
      <w:r>
        <w:rPr>
          <w:b w:val="0"/>
        </w:rPr>
        <w:t>and the</w:t>
      </w:r>
      <w:r>
        <w:rPr>
          <w:b w:val="0"/>
          <w:spacing w:val="1"/>
        </w:rPr>
        <w:t xml:space="preserve"> </w:t>
      </w:r>
      <w:r>
        <w:rPr>
          <w:b w:val="0"/>
        </w:rPr>
        <w:t>EU.</w:t>
      </w:r>
      <w:r>
        <w:rPr>
          <w:rFonts w:ascii="Bauhaus 93" w:hAnsi="Bauhaus 93"/>
          <w:sz w:val="14"/>
        </w:rPr>
        <w:t>2</w:t>
      </w:r>
      <w:r>
        <w:rPr>
          <w:b w:val="0"/>
        </w:rPr>
        <w:t>.</w:t>
      </w:r>
    </w:p>
    <w:p>
      <w:pPr>
        <w:pStyle w:val="BodyText"/>
        <w:spacing w:before="8"/>
        <w:ind w:left="0"/>
        <w:rPr>
          <w:b w:val="0"/>
          <w:sz w:val="31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0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Bullrun and</w:t>
      </w:r>
      <w:r>
        <w:rPr>
          <w:rFonts w:ascii="PMingLiU"/>
          <w:spacing w:val="17"/>
          <w:w w:val="130"/>
          <w:sz w:val="20"/>
        </w:rPr>
        <w:t xml:space="preserve"> </w:t>
      </w:r>
      <w:r>
        <w:rPr>
          <w:rFonts w:ascii="PMingLiU"/>
          <w:w w:val="130"/>
          <w:sz w:val="20"/>
        </w:rPr>
        <w:t>Edgehill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0"/>
        </w:rPr>
        <w:t xml:space="preserve">Special collection increasingly </w:t>
      </w:r>
      <w:r>
        <w:rPr>
          <w:b w:val="0"/>
          <w:spacing w:val="-3"/>
          <w:w w:val="90"/>
        </w:rPr>
        <w:t xml:space="preserve">involves </w:t>
      </w:r>
      <w:r>
        <w:rPr>
          <w:b w:val="0"/>
          <w:w w:val="90"/>
        </w:rPr>
        <w:t>supply-chain tampering. SCS routinely intercepts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equipment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routers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exported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USA,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adds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surveillance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implants,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repackages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factory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seals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sends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onward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to customers.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extreme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form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supply-chain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tampering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NSA </w:t>
      </w:r>
      <w:r>
        <w:rPr>
          <w:b w:val="0"/>
          <w:w w:val="95"/>
        </w:rPr>
        <w:t>covertly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bought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Crypto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AG,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Swiss</w:t>
      </w:r>
      <w:r>
        <w:rPr>
          <w:b w:val="0"/>
          <w:spacing w:val="-1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supplier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cryp</w:t>
      </w:r>
      <w:r>
        <w:rPr>
          <w:b w:val="0"/>
          <w:w w:val="95"/>
        </w:rPr>
        <w:t>tographic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non-aligned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during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5"/>
          <w:w w:val="95"/>
        </w:rPr>
        <w:t>War;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5"/>
        </w:rPr>
        <w:t>story in more detail later in section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26.2.7.1.</w:t>
      </w:r>
    </w:p>
    <w:p>
      <w:pPr>
        <w:pStyle w:val="BodyText"/>
        <w:spacing w:line="238" w:lineRule="exact" w:before="91"/>
        <w:ind w:right="863" w:firstLine="298"/>
        <w:jc w:val="both"/>
        <w:rPr>
          <w:b w:val="0"/>
        </w:rPr>
      </w:pPr>
      <w:r>
        <w:rPr/>
      </w:r>
      <w:r>
        <w:rPr>
          <w:b w:val="0"/>
        </w:rPr>
        <w:t>Bullrun</w:t>
      </w:r>
      <w:r>
        <w:rPr>
          <w:b w:val="0"/>
          <w:spacing w:val="-26"/>
        </w:rPr>
        <w:t xml:space="preserve"> </w:t>
      </w:r>
      <w:r>
        <w:rPr>
          <w:b w:val="0"/>
        </w:rPr>
        <w:t>is</w:t>
      </w:r>
      <w:r>
        <w:rPr>
          <w:b w:val="0"/>
          <w:spacing w:val="-26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</w:rPr>
        <w:t>NSA</w:t>
      </w:r>
      <w:r>
        <w:rPr>
          <w:b w:val="0"/>
          <w:spacing w:val="-26"/>
        </w:rPr>
        <w:t xml:space="preserve"> </w:t>
      </w:r>
      <w:r>
        <w:rPr>
          <w:b w:val="0"/>
        </w:rPr>
        <w:t>codename,</w:t>
      </w:r>
      <w:r>
        <w:rPr>
          <w:b w:val="0"/>
          <w:spacing w:val="-23"/>
        </w:rPr>
        <w:t xml:space="preserve"> </w:t>
      </w:r>
      <w:r>
        <w:rPr>
          <w:b w:val="0"/>
        </w:rPr>
        <w:t>and</w:t>
      </w:r>
      <w:r>
        <w:rPr>
          <w:b w:val="0"/>
          <w:spacing w:val="-26"/>
        </w:rPr>
        <w:t xml:space="preserve"> </w:t>
      </w:r>
      <w:r>
        <w:rPr>
          <w:b w:val="0"/>
        </w:rPr>
        <w:t>Edgehill</w:t>
      </w:r>
      <w:r>
        <w:rPr>
          <w:b w:val="0"/>
          <w:spacing w:val="-26"/>
        </w:rPr>
        <w:t xml:space="preserve"> </w:t>
      </w:r>
      <w:r>
        <w:rPr>
          <w:b w:val="0"/>
        </w:rPr>
        <w:t>the</w:t>
      </w:r>
      <w:r>
        <w:rPr>
          <w:b w:val="0"/>
          <w:spacing w:val="-26"/>
        </w:rPr>
        <w:t xml:space="preserve"> </w:t>
      </w:r>
      <w:r>
        <w:rPr>
          <w:b w:val="0"/>
        </w:rPr>
        <w:t>GCHQ</w:t>
      </w:r>
      <w:r>
        <w:rPr>
          <w:b w:val="0"/>
          <w:spacing w:val="-26"/>
        </w:rPr>
        <w:t xml:space="preserve"> </w:t>
      </w:r>
      <w:r>
        <w:rPr>
          <w:b w:val="0"/>
        </w:rPr>
        <w:t>one,</w:t>
      </w:r>
      <w:r>
        <w:rPr>
          <w:b w:val="0"/>
          <w:spacing w:val="-23"/>
        </w:rPr>
        <w:t xml:space="preserve"> </w:t>
      </w:r>
      <w:r>
        <w:rPr>
          <w:b w:val="0"/>
        </w:rPr>
        <w:t>for</w:t>
      </w:r>
      <w:r>
        <w:rPr>
          <w:b w:val="0"/>
          <w:spacing w:val="-26"/>
        </w:rPr>
        <w:t xml:space="preserve"> </w:t>
      </w:r>
      <w:r>
        <w:rPr>
          <w:b w:val="0"/>
        </w:rPr>
        <w:t xml:space="preserve">‘crypto </w:t>
      </w:r>
      <w:r>
        <w:rPr>
          <w:b w:val="0"/>
          <w:w w:val="90"/>
        </w:rPr>
        <w:t xml:space="preserve">enabling’, a $100m-a-year program of tampering with supplies and suppliers </w:t>
      </w:r>
      <w:r>
        <w:rPr>
          <w:b w:val="0"/>
        </w:rPr>
        <w:t>at</w:t>
      </w:r>
      <w:r>
        <w:rPr>
          <w:b w:val="0"/>
          <w:spacing w:val="-18"/>
        </w:rPr>
        <w:t xml:space="preserve"> </w:t>
      </w:r>
      <w:r>
        <w:rPr>
          <w:b w:val="0"/>
        </w:rPr>
        <w:t>all</w:t>
      </w:r>
      <w:r>
        <w:rPr>
          <w:b w:val="0"/>
          <w:spacing w:val="-17"/>
        </w:rPr>
        <w:t xml:space="preserve"> </w:t>
      </w:r>
      <w:r>
        <w:rPr>
          <w:b w:val="0"/>
        </w:rPr>
        <w:t>levels</w:t>
      </w:r>
      <w:r>
        <w:rPr>
          <w:b w:val="0"/>
          <w:spacing w:val="-17"/>
        </w:rPr>
        <w:t xml:space="preserve"> </w:t>
      </w:r>
      <w:r>
        <w:rPr>
          <w:b w:val="0"/>
        </w:rPr>
        <w:t>of</w:t>
      </w:r>
      <w:r>
        <w:rPr>
          <w:b w:val="0"/>
          <w:spacing w:val="-18"/>
        </w:rPr>
        <w:t xml:space="preserve"> </w:t>
      </w:r>
      <w:r>
        <w:rPr>
          <w:b w:val="0"/>
        </w:rPr>
        <w:t>the</w:t>
      </w:r>
      <w:r>
        <w:rPr>
          <w:b w:val="0"/>
          <w:spacing w:val="-17"/>
        </w:rPr>
        <w:t xml:space="preserve"> </w:t>
      </w:r>
      <w:r>
        <w:rPr>
          <w:b w:val="0"/>
        </w:rPr>
        <w:t>stack.</w:t>
      </w:r>
      <w:r>
        <w:rPr>
          <w:b w:val="0"/>
          <w:spacing w:val="21"/>
        </w:rPr>
        <w:t xml:space="preserve"> </w:t>
      </w:r>
      <w:r>
        <w:rPr>
          <w:b w:val="0"/>
        </w:rPr>
        <w:t>This</w:t>
      </w:r>
      <w:r>
        <w:rPr>
          <w:b w:val="0"/>
          <w:spacing w:val="-17"/>
        </w:rPr>
        <w:t xml:space="preserve"> </w:t>
      </w:r>
      <w:r>
        <w:rPr>
          <w:b w:val="0"/>
        </w:rPr>
        <w:t>starts</w:t>
      </w:r>
      <w:r>
        <w:rPr>
          <w:b w:val="0"/>
          <w:spacing w:val="-18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rFonts w:ascii="Cambria" w:hAnsi="Cambria"/>
          <w:spacing w:val="3"/>
        </w:rPr>
        <w:t xml:space="preserve"> </w:t>
      </w:r>
      <w:r>
        <w:rPr>
          <w:b w:val="0"/>
        </w:rPr>
        <w:t>with</w:t>
      </w:r>
      <w:r>
        <w:rPr>
          <w:b w:val="0"/>
          <w:spacing w:val="-17"/>
        </w:rPr>
        <w:t xml:space="preserve"> </w:t>
      </w:r>
      <w:r>
        <w:rPr>
          <w:b w:val="0"/>
        </w:rPr>
        <w:t>attempts</w:t>
      </w:r>
      <w:r>
        <w:rPr>
          <w:b w:val="0"/>
          <w:spacing w:val="-17"/>
        </w:rPr>
        <w:t xml:space="preserve"> </w:t>
      </w:r>
      <w:r>
        <w:rPr>
          <w:b w:val="0"/>
        </w:rPr>
        <w:t>to</w:t>
      </w:r>
      <w:r>
        <w:rPr>
          <w:b w:val="0"/>
          <w:spacing w:val="-18"/>
        </w:rPr>
        <w:t xml:space="preserve"> </w:t>
      </w:r>
      <w:r>
        <w:rPr>
          <w:b w:val="0"/>
        </w:rPr>
        <w:t>direct,</w:t>
      </w:r>
      <w:r>
        <w:rPr>
          <w:b w:val="0"/>
          <w:spacing w:val="-13"/>
        </w:rPr>
        <w:t xml:space="preserve"> </w:t>
      </w:r>
      <w:r>
        <w:rPr>
          <w:b w:val="0"/>
        </w:rPr>
        <w:t>or</w:t>
      </w:r>
      <w:r>
        <w:rPr>
          <w:b w:val="0"/>
          <w:spacing w:val="-18"/>
        </w:rPr>
        <w:t xml:space="preserve"> </w:t>
      </w:r>
      <w:r>
        <w:rPr>
          <w:b w:val="0"/>
        </w:rPr>
        <w:t>misdi</w:t>
      </w:r>
      <w:r>
        <w:rPr>
          <w:b w:val="0"/>
          <w:w w:val="90"/>
        </w:rPr>
        <w:t>rect,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academic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research</w:t>
      </w:r>
      <w:r>
        <w:rPr>
          <w:rFonts w:ascii="Bauhaus 93" w:hAnsi="Bauhaus 93"/>
          <w:w w:val="90"/>
          <w:sz w:val="14"/>
        </w:rPr>
        <w:t>3</w:t>
      </w:r>
      <w:r>
        <w:rPr>
          <w:b w:val="0"/>
          <w:w w:val="90"/>
        </w:rPr>
        <w:t>;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continued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placing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trusted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standards </w:t>
      </w:r>
      <w:r>
        <w:rPr>
          <w:b w:val="0"/>
          <w:w w:val="95"/>
        </w:rPr>
        <w:t>committees,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NIST’s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weak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standards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adopted.</w:t>
      </w:r>
      <w:r>
        <w:rPr>
          <w:b w:val="0"/>
          <w:spacing w:val="2"/>
          <w:w w:val="95"/>
        </w:rPr>
        <w:t xml:space="preserve"> </w:t>
      </w:r>
      <w:r>
        <w:rPr>
          <w:b w:val="0"/>
          <w:spacing w:val="-4"/>
          <w:w w:val="95"/>
        </w:rPr>
        <w:t xml:space="preserve">One </w:t>
      </w:r>
      <w:r>
        <w:rPr>
          <w:b w:val="0"/>
          <w:w w:val="95"/>
        </w:rPr>
        <w:t>spectacular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incident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Dual</w:t>
      </w:r>
      <w:r>
        <w:rPr>
          <w:b w:val="0"/>
          <w:spacing w:val="-28"/>
          <w:w w:val="95"/>
        </w:rPr>
        <w:t xml:space="preserve"> </w:t>
      </w:r>
      <w:r>
        <w:rPr>
          <w:rFonts w:ascii="SimSun" w:hAnsi="SimSun"/>
          <w:w w:val="95"/>
        </w:rPr>
        <w:t>EC_DRBG</w:t>
      </w:r>
      <w:r>
        <w:rPr>
          <w:rFonts w:ascii="SimSun" w:hAnsi="SimSun"/>
          <w:spacing w:val="-62"/>
          <w:w w:val="95"/>
        </w:rPr>
        <w:t xml:space="preserve"> </w:t>
      </w:r>
      <w:r>
        <w:rPr>
          <w:b w:val="0"/>
          <w:w w:val="95"/>
        </w:rPr>
        <w:t>debacle,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NIST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standardised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random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generator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based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elliptic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curves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turned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out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contain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backdoor.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actual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damage,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though,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 xml:space="preserve">restrictions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cryptographic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key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length,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dovetailed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diplomatic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pressure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allies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enforce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export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controls,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needing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export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licenses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arms </w:t>
      </w:r>
      <w:r>
        <w:rPr>
          <w:b w:val="0"/>
          <w:w w:val="95"/>
        </w:rPr>
        <w:t>twisted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‘appropriate’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standard,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entangled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 xml:space="preserve">Crypto </w:t>
      </w:r>
      <w:r>
        <w:rPr>
          <w:b w:val="0"/>
          <w:spacing w:val="-5"/>
          <w:w w:val="90"/>
        </w:rPr>
        <w:t>Wars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(which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26.2.7).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result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systems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today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compelled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weak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cryptography,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leading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vulnerabili</w:t>
      </w:r>
      <w:r>
        <w:rPr>
          <w:b w:val="0"/>
        </w:rPr>
        <w:t>ties</w:t>
      </w:r>
      <w:r>
        <w:rPr>
          <w:b w:val="0"/>
          <w:spacing w:val="-41"/>
        </w:rPr>
        <w:t xml:space="preserve"> </w:t>
      </w:r>
      <w:r>
        <w:rPr>
          <w:b w:val="0"/>
        </w:rPr>
        <w:t>in</w:t>
      </w:r>
      <w:r>
        <w:rPr>
          <w:b w:val="0"/>
          <w:spacing w:val="-40"/>
        </w:rPr>
        <w:t xml:space="preserve"> </w:t>
      </w:r>
      <w:r>
        <w:rPr>
          <w:b w:val="0"/>
        </w:rPr>
        <w:t>everything</w:t>
      </w:r>
      <w:r>
        <w:rPr>
          <w:b w:val="0"/>
          <w:spacing w:val="-40"/>
        </w:rPr>
        <w:t xml:space="preserve"> </w:t>
      </w:r>
      <w:r>
        <w:rPr>
          <w:b w:val="0"/>
        </w:rPr>
        <w:t>from</w:t>
      </w:r>
      <w:r>
        <w:rPr>
          <w:b w:val="0"/>
          <w:spacing w:val="-40"/>
        </w:rPr>
        <w:t xml:space="preserve"> </w:t>
      </w:r>
      <w:r>
        <w:rPr>
          <w:b w:val="0"/>
        </w:rPr>
        <w:t>hotel</w:t>
      </w:r>
      <w:r>
        <w:rPr>
          <w:b w:val="0"/>
          <w:spacing w:val="-40"/>
        </w:rPr>
        <w:t xml:space="preserve"> </w:t>
      </w:r>
      <w:r>
        <w:rPr>
          <w:b w:val="0"/>
        </w:rPr>
        <w:t>and</w:t>
      </w:r>
      <w:r>
        <w:rPr>
          <w:b w:val="0"/>
          <w:spacing w:val="-41"/>
        </w:rPr>
        <w:t xml:space="preserve"> </w:t>
      </w:r>
      <w:r>
        <w:rPr>
          <w:b w:val="0"/>
        </w:rPr>
        <w:t>car</w:t>
      </w:r>
      <w:r>
        <w:rPr>
          <w:b w:val="0"/>
          <w:spacing w:val="-40"/>
        </w:rPr>
        <w:t xml:space="preserve"> </w:t>
      </w:r>
      <w:r>
        <w:rPr>
          <w:b w:val="0"/>
        </w:rPr>
        <w:t>door</w:t>
      </w:r>
      <w:r>
        <w:rPr>
          <w:b w:val="0"/>
          <w:spacing w:val="-40"/>
        </w:rPr>
        <w:t xml:space="preserve"> </w:t>
      </w:r>
      <w:r>
        <w:rPr>
          <w:b w:val="0"/>
        </w:rPr>
        <w:t>locks</w:t>
      </w:r>
      <w:r>
        <w:rPr>
          <w:b w:val="0"/>
          <w:spacing w:val="-40"/>
        </w:rPr>
        <w:t xml:space="preserve"> </w:t>
      </w:r>
      <w:r>
        <w:rPr>
          <w:b w:val="0"/>
        </w:rPr>
        <w:t>to</w:t>
      </w:r>
      <w:r>
        <w:rPr>
          <w:b w:val="0"/>
          <w:spacing w:val="-41"/>
        </w:rPr>
        <w:t xml:space="preserve"> </w:t>
      </w:r>
      <w:r>
        <w:rPr>
          <w:b w:val="0"/>
        </w:rPr>
        <w:t>VPNs.</w:t>
      </w:r>
      <w:r>
        <w:rPr>
          <w:b w:val="0"/>
          <w:spacing w:val="-30"/>
        </w:rPr>
        <w:t xml:space="preserve"> </w:t>
      </w:r>
      <w:r>
        <w:rPr>
          <w:b w:val="0"/>
        </w:rPr>
        <w:t>In</w:t>
      </w:r>
      <w:r>
        <w:rPr>
          <w:b w:val="0"/>
          <w:spacing w:val="-40"/>
        </w:rPr>
        <w:t xml:space="preserve"> </w:t>
      </w:r>
      <w:r>
        <w:rPr>
          <w:b w:val="0"/>
        </w:rPr>
        <w:t>addition</w:t>
      </w:r>
      <w:r>
        <w:rPr>
          <w:b w:val="0"/>
          <w:spacing w:val="-41"/>
        </w:rPr>
        <w:t xml:space="preserve"> </w:t>
      </w:r>
      <w:r>
        <w:rPr>
          <w:b w:val="0"/>
        </w:rPr>
        <w:t>to</w:t>
      </w:r>
      <w:r>
        <w:rPr>
          <w:b w:val="0"/>
          <w:spacing w:val="-40"/>
        </w:rPr>
        <w:t xml:space="preserve"> </w:t>
      </w:r>
      <w:r>
        <w:rPr>
          <w:b w:val="0"/>
          <w:spacing w:val="-3"/>
        </w:rPr>
        <w:t xml:space="preserve">that, </w:t>
      </w:r>
      <w:r>
        <w:rPr>
          <w:b w:val="0"/>
          <w:w w:val="90"/>
        </w:rPr>
        <w:t>supply-chain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introduce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covert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vulnerabilities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widely-used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software; </w:t>
      </w:r>
      <w:r>
        <w:rPr>
          <w:b w:val="0"/>
          <w:w w:val="95"/>
        </w:rPr>
        <w:t>many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nation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states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play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game,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along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private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actors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[890].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4"/>
          <w:w w:val="95"/>
        </w:rPr>
        <w:t xml:space="preserve">We’ll </w:t>
      </w:r>
      <w:r>
        <w:rPr>
          <w:b w:val="0"/>
          <w:w w:val="90"/>
        </w:rPr>
        <w:t>see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vulnerabilities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result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surveillance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cryptography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policies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4"/>
          <w:w w:val="90"/>
        </w:rPr>
        <w:t>one</w:t>
      </w:r>
    </w:p>
    <w:p>
      <w:pPr>
        <w:spacing w:line="235" w:lineRule="auto" w:before="0"/>
        <w:ind w:left="811" w:right="860" w:firstLine="221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2</w:t>
      </w:r>
      <w:r>
        <w:rPr>
          <w:rFonts w:ascii="Century" w:hAnsi="Century"/>
          <w:sz w:val="16"/>
        </w:rPr>
        <w:t>If the NSA needs to use high-tech collection against you as they can’t get a software implant into your computer, that may be a compliment!</w:t>
      </w:r>
    </w:p>
    <w:p>
      <w:pPr>
        <w:spacing w:line="188" w:lineRule="exact" w:before="5"/>
        <w:ind w:left="811" w:right="860" w:firstLine="221"/>
        <w:jc w:val="both"/>
        <w:rPr>
          <w:rFonts w:ascii="Century" w:hAnsi="Century"/>
          <w:sz w:val="16"/>
        </w:rPr>
      </w:pPr>
      <w:r>
        <w:rPr>
          <w:b w:val="0"/>
          <w:spacing w:val="3"/>
          <w:position w:val="6"/>
          <w:sz w:val="12"/>
        </w:rPr>
        <w:t>3</w:t>
      </w:r>
      <w:r>
        <w:rPr>
          <w:rFonts w:ascii="Century" w:hAnsi="Century"/>
          <w:spacing w:val="3"/>
          <w:sz w:val="16"/>
        </w:rPr>
        <w:t xml:space="preserve">In </w:t>
      </w:r>
      <w:r>
        <w:rPr>
          <w:rFonts w:ascii="Century" w:hAnsi="Century"/>
          <w:sz w:val="16"/>
        </w:rPr>
        <w:t xml:space="preserve">the 1990s, when I bid to run a research program in coding theory, cryptography and computer security at the Isaac Newton Institute at Cambridge </w:t>
      </w:r>
      <w:r>
        <w:rPr>
          <w:rFonts w:ascii="Century" w:hAnsi="Century"/>
          <w:spacing w:val="-3"/>
          <w:sz w:val="16"/>
        </w:rPr>
        <w:t xml:space="preserve">University, </w:t>
      </w:r>
      <w:r>
        <w:rPr>
          <w:rFonts w:ascii="Century" w:hAnsi="Century"/>
          <w:sz w:val="16"/>
        </w:rPr>
        <w:t>a senior o</w:t>
      </w:r>
      <w:r>
        <w:rPr>
          <w:rFonts w:ascii="Cambria" w:hAnsi="Cambria"/>
          <w:sz w:val="16"/>
        </w:rPr>
        <w:t>ffi</w:t>
      </w:r>
      <w:r>
        <w:rPr>
          <w:rFonts w:ascii="Century" w:hAnsi="Century"/>
          <w:sz w:val="16"/>
        </w:rPr>
        <w:t>cial from GCHQ o</w:t>
      </w:r>
      <w:r>
        <w:rPr>
          <w:rFonts w:ascii="Cambria" w:hAnsi="Cambria"/>
          <w:sz w:val="16"/>
        </w:rPr>
        <w:t>ff</w:t>
      </w:r>
      <w:r>
        <w:rPr>
          <w:rFonts w:ascii="Century" w:hAnsi="Century"/>
          <w:sz w:val="16"/>
        </w:rPr>
        <w:t xml:space="preserve">ered the institute a </w:t>
      </w:r>
      <w:r>
        <w:rPr>
          <w:rFonts w:ascii="Arial Black" w:hAnsi="Arial Black"/>
          <w:sz w:val="16"/>
        </w:rPr>
        <w:t>£</w:t>
      </w:r>
      <w:r>
        <w:rPr>
          <w:rFonts w:ascii="Century" w:hAnsi="Century"/>
          <w:sz w:val="16"/>
        </w:rPr>
        <w:t>50,000 donation not to go ahead, saying “There’s</w:t>
      </w:r>
      <w:r>
        <w:rPr>
          <w:rFonts w:ascii="Century" w:hAnsi="Century"/>
          <w:spacing w:val="-13"/>
          <w:sz w:val="16"/>
        </w:rPr>
        <w:t xml:space="preserve"> </w:t>
      </w:r>
      <w:r>
        <w:rPr>
          <w:rFonts w:ascii="Century" w:hAnsi="Century"/>
          <w:sz w:val="16"/>
        </w:rPr>
        <w:t>nothing interesting happening in cryptography, and Her Majesty’s Government would like this state of a</w:t>
      </w:r>
      <w:r>
        <w:rPr>
          <w:rFonts w:ascii="Cambria" w:hAnsi="Cambria"/>
          <w:sz w:val="16"/>
        </w:rPr>
        <w:t>ff</w:t>
      </w:r>
      <w:r>
        <w:rPr>
          <w:rFonts w:ascii="Century" w:hAnsi="Century"/>
          <w:sz w:val="16"/>
        </w:rPr>
        <w:t>airs to</w:t>
      </w:r>
      <w:r>
        <w:rPr>
          <w:rFonts w:ascii="Century" w:hAnsi="Century"/>
          <w:spacing w:val="21"/>
          <w:sz w:val="16"/>
        </w:rPr>
        <w:t xml:space="preserve"> </w:t>
      </w:r>
      <w:r>
        <w:rPr>
          <w:rFonts w:ascii="Century" w:hAnsi="Century"/>
          <w:spacing w:val="-3"/>
          <w:sz w:val="16"/>
        </w:rPr>
        <w:t xml:space="preserve">continue”. </w:t>
      </w:r>
      <w:r>
        <w:rPr>
          <w:rFonts w:ascii="Century" w:hAnsi="Century"/>
          <w:sz w:val="16"/>
        </w:rPr>
        <w:t>He was shown the door.</w:t>
      </w:r>
    </w:p>
    <w:p>
      <w:pPr>
        <w:spacing w:after="0" w:line="188" w:lineRule="exact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chapter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another,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return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Part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3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2"/>
          <w:w w:val="95"/>
        </w:rPr>
        <w:t>book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policy </w:t>
      </w:r>
      <w:r>
        <w:rPr>
          <w:b w:val="0"/>
        </w:rPr>
        <w:t>history in more</w:t>
      </w:r>
      <w:r>
        <w:rPr>
          <w:b w:val="0"/>
          <w:spacing w:val="-3"/>
        </w:rPr>
        <w:t xml:space="preserve"> </w:t>
      </w:r>
      <w:r>
        <w:rPr>
          <w:b w:val="0"/>
        </w:rPr>
        <w:t>detail.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29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25"/>
          <w:sz w:val="20"/>
        </w:rPr>
        <w:t>Xkeyscore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38"/>
        <w:jc w:val="both"/>
        <w:rPr>
          <w:b w:val="0"/>
        </w:rPr>
      </w:pPr>
      <w:r>
        <w:rPr>
          <w:b w:val="0"/>
        </w:rPr>
        <w:t>With</w:t>
      </w:r>
      <w:r>
        <w:rPr>
          <w:b w:val="0"/>
          <w:spacing w:val="-18"/>
        </w:rPr>
        <w:t xml:space="preserve"> </w:t>
      </w:r>
      <w:r>
        <w:rPr>
          <w:b w:val="0"/>
        </w:rPr>
        <w:t>such</w:t>
      </w:r>
      <w:r>
        <w:rPr>
          <w:b w:val="0"/>
          <w:spacing w:val="-18"/>
        </w:rPr>
        <w:t xml:space="preserve"> </w:t>
      </w:r>
      <w:r>
        <w:rPr>
          <w:b w:val="0"/>
        </w:rPr>
        <w:t>a</w:t>
      </w:r>
      <w:r>
        <w:rPr>
          <w:b w:val="0"/>
          <w:spacing w:val="-18"/>
        </w:rPr>
        <w:t xml:space="preserve"> </w:t>
      </w:r>
      <w:r>
        <w:rPr>
          <w:b w:val="0"/>
          <w:spacing w:val="-3"/>
        </w:rPr>
        <w:t>vast</w:t>
      </w:r>
      <w:r>
        <w:rPr>
          <w:b w:val="0"/>
          <w:spacing w:val="-17"/>
        </w:rPr>
        <w:t xml:space="preserve"> </w:t>
      </w:r>
      <w:r>
        <w:rPr>
          <w:b w:val="0"/>
        </w:rPr>
        <w:t>collection</w:t>
      </w:r>
      <w:r>
        <w:rPr>
          <w:b w:val="0"/>
          <w:spacing w:val="-18"/>
        </w:rPr>
        <w:t xml:space="preserve"> </w:t>
      </w:r>
      <w:r>
        <w:rPr>
          <w:b w:val="0"/>
        </w:rPr>
        <w:t>of</w:t>
      </w:r>
      <w:r>
        <w:rPr>
          <w:b w:val="0"/>
          <w:spacing w:val="-18"/>
        </w:rPr>
        <w:t xml:space="preserve"> </w:t>
      </w:r>
      <w:r>
        <w:rPr>
          <w:b w:val="0"/>
        </w:rPr>
        <w:t>data,</w:t>
      </w:r>
      <w:r>
        <w:rPr>
          <w:b w:val="0"/>
          <w:spacing w:val="-14"/>
        </w:rPr>
        <w:t xml:space="preserve"> </w:t>
      </w:r>
      <w:r>
        <w:rPr>
          <w:b w:val="0"/>
        </w:rPr>
        <w:t>you</w:t>
      </w:r>
      <w:r>
        <w:rPr>
          <w:b w:val="0"/>
          <w:spacing w:val="-18"/>
        </w:rPr>
        <w:t xml:space="preserve"> </w:t>
      </w:r>
      <w:r>
        <w:rPr>
          <w:b w:val="0"/>
        </w:rPr>
        <w:t>need</w:t>
      </w:r>
      <w:r>
        <w:rPr>
          <w:b w:val="0"/>
          <w:spacing w:val="-17"/>
        </w:rPr>
        <w:t xml:space="preserve"> </w:t>
      </w:r>
      <w:r>
        <w:rPr>
          <w:b w:val="0"/>
          <w:spacing w:val="2"/>
        </w:rPr>
        <w:t>good</w:t>
      </w:r>
      <w:r>
        <w:rPr>
          <w:b w:val="0"/>
          <w:spacing w:val="-18"/>
        </w:rPr>
        <w:t xml:space="preserve"> </w:t>
      </w:r>
      <w:r>
        <w:rPr>
          <w:b w:val="0"/>
        </w:rPr>
        <w:t>tools</w:t>
      </w:r>
      <w:r>
        <w:rPr>
          <w:b w:val="0"/>
          <w:spacing w:val="-18"/>
        </w:rPr>
        <w:t xml:space="preserve"> </w:t>
      </w:r>
      <w:r>
        <w:rPr>
          <w:b w:val="0"/>
        </w:rPr>
        <w:t>to</w:t>
      </w:r>
      <w:r>
        <w:rPr>
          <w:b w:val="0"/>
          <w:spacing w:val="-17"/>
        </w:rPr>
        <w:t xml:space="preserve"> </w:t>
      </w:r>
      <w:r>
        <w:rPr>
          <w:b w:val="0"/>
        </w:rPr>
        <w:t>search</w:t>
      </w:r>
      <w:r>
        <w:rPr>
          <w:b w:val="0"/>
          <w:spacing w:val="-18"/>
        </w:rPr>
        <w:t xml:space="preserve"> </w:t>
      </w:r>
      <w:r>
        <w:rPr>
          <w:b w:val="0"/>
        </w:rPr>
        <w:t>it.</w:t>
      </w:r>
      <w:r>
        <w:rPr>
          <w:b w:val="0"/>
          <w:spacing w:val="20"/>
        </w:rPr>
        <w:t xml:space="preserve"> </w:t>
      </w:r>
      <w:r>
        <w:rPr>
          <w:b w:val="0"/>
        </w:rPr>
        <w:t xml:space="preserve">The </w:t>
      </w:r>
      <w:r>
        <w:rPr>
          <w:b w:val="0"/>
          <w:w w:val="95"/>
        </w:rPr>
        <w:t>Five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Eyes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search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Xkeyscore,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distributed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database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that </w:t>
      </w:r>
      <w:r>
        <w:rPr>
          <w:b w:val="0"/>
          <w:w w:val="90"/>
        </w:rPr>
        <w:t>enables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analyst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search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collected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remotely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assemble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results. </w:t>
      </w:r>
      <w:r>
        <w:rPr>
          <w:b w:val="0"/>
          <w:w w:val="95"/>
        </w:rPr>
        <w:t>Exposed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July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31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2013,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describe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 xml:space="preserve">“widest-reaching” </w:t>
      </w:r>
      <w:r>
        <w:rPr>
          <w:b w:val="0"/>
          <w:w w:val="90"/>
        </w:rPr>
        <w:t>system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developing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intelligence;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enables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analyst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search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emails,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SMSes, chats, address </w:t>
      </w:r>
      <w:r>
        <w:rPr>
          <w:b w:val="0"/>
          <w:spacing w:val="2"/>
          <w:w w:val="90"/>
        </w:rPr>
        <w:t xml:space="preserve">book </w:t>
      </w:r>
      <w:r>
        <w:rPr>
          <w:b w:val="0"/>
          <w:w w:val="90"/>
        </w:rPr>
        <w:t xml:space="preserve">entries and browsing histories [815]. Examples in a 2008 </w:t>
      </w:r>
      <w:r>
        <w:rPr>
          <w:b w:val="0"/>
          <w:w w:val="95"/>
        </w:rPr>
        <w:t>training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deck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include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“my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speaks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German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Pakistan.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I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him?”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“Show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encrypted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>Word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Iran”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“Show me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PGP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usage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5"/>
          <w:w w:val="95"/>
        </w:rPr>
        <w:t>Iran”.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searching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anomalous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behaviour,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analyst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suspects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identify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strong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selectors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(such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email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addresses,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phone </w:t>
      </w:r>
      <w:r>
        <w:rPr>
          <w:b w:val="0"/>
        </w:rPr>
        <w:t>numbers</w:t>
      </w:r>
      <w:r>
        <w:rPr>
          <w:b w:val="0"/>
          <w:spacing w:val="-18"/>
        </w:rPr>
        <w:t xml:space="preserve"> </w:t>
      </w:r>
      <w:r>
        <w:rPr>
          <w:b w:val="0"/>
        </w:rPr>
        <w:t>or</w:t>
      </w:r>
      <w:r>
        <w:rPr>
          <w:b w:val="0"/>
          <w:spacing w:val="-17"/>
        </w:rPr>
        <w:t xml:space="preserve"> </w:t>
      </w:r>
      <w:r>
        <w:rPr>
          <w:b w:val="0"/>
        </w:rPr>
        <w:t>IP</w:t>
      </w:r>
      <w:r>
        <w:rPr>
          <w:b w:val="0"/>
          <w:spacing w:val="-17"/>
        </w:rPr>
        <w:t xml:space="preserve"> </w:t>
      </w:r>
      <w:r>
        <w:rPr>
          <w:b w:val="0"/>
        </w:rPr>
        <w:t>addresses)</w:t>
      </w:r>
      <w:r>
        <w:rPr>
          <w:b w:val="0"/>
          <w:spacing w:val="-18"/>
        </w:rPr>
        <w:t xml:space="preserve"> </w:t>
      </w:r>
      <w:r>
        <w:rPr>
          <w:b w:val="0"/>
        </w:rPr>
        <w:t>for</w:t>
      </w:r>
      <w:r>
        <w:rPr>
          <w:b w:val="0"/>
          <w:spacing w:val="-17"/>
        </w:rPr>
        <w:t xml:space="preserve"> </w:t>
      </w:r>
      <w:r>
        <w:rPr>
          <w:b w:val="0"/>
        </w:rPr>
        <w:t>more</w:t>
      </w:r>
      <w:r>
        <w:rPr>
          <w:b w:val="0"/>
          <w:spacing w:val="-17"/>
        </w:rPr>
        <w:t xml:space="preserve"> </w:t>
      </w:r>
      <w:r>
        <w:rPr>
          <w:b w:val="0"/>
        </w:rPr>
        <w:t>conventional</w:t>
      </w:r>
      <w:r>
        <w:rPr>
          <w:b w:val="0"/>
          <w:spacing w:val="-17"/>
        </w:rPr>
        <w:t xml:space="preserve"> </w:t>
      </w:r>
      <w:r>
        <w:rPr>
          <w:b w:val="0"/>
        </w:rPr>
        <w:t>collection.</w:t>
      </w:r>
    </w:p>
    <w:p>
      <w:pPr>
        <w:pStyle w:val="BodyText"/>
        <w:spacing w:line="242" w:lineRule="auto" w:before="88"/>
        <w:ind w:right="863" w:firstLine="298"/>
        <w:jc w:val="both"/>
        <w:rPr>
          <w:b w:val="0"/>
        </w:rPr>
      </w:pPr>
      <w:r>
        <w:rPr>
          <w:b w:val="0"/>
          <w:w w:val="90"/>
        </w:rPr>
        <w:t>Xkeyscore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federated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system,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query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scans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sites.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components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bu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collection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points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2008,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700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servers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150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sites.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appear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hacked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overseas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can </w:t>
      </w:r>
      <w:r>
        <w:rPr>
          <w:b w:val="0"/>
          <w:w w:val="90"/>
        </w:rPr>
        <w:t>ex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ltrate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matching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submitted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query.</w:t>
      </w:r>
      <w:r>
        <w:rPr>
          <w:b w:val="0"/>
          <w:spacing w:val="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judicial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approval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required </w:t>
      </w:r>
      <w:r>
        <w:rPr>
          <w:b w:val="0"/>
        </w:rPr>
        <w:t>is</w:t>
      </w:r>
      <w:r>
        <w:rPr>
          <w:b w:val="0"/>
          <w:spacing w:val="-39"/>
        </w:rPr>
        <w:t xml:space="preserve"> </w:t>
      </w:r>
      <w:r>
        <w:rPr>
          <w:b w:val="0"/>
        </w:rPr>
        <w:t>a</w:t>
      </w:r>
      <w:r>
        <w:rPr>
          <w:b w:val="0"/>
          <w:spacing w:val="-39"/>
        </w:rPr>
        <w:t xml:space="preserve"> </w:t>
      </w:r>
      <w:r>
        <w:rPr>
          <w:b w:val="0"/>
        </w:rPr>
        <w:t>prompt</w:t>
      </w:r>
      <w:r>
        <w:rPr>
          <w:b w:val="0"/>
          <w:spacing w:val="-38"/>
        </w:rPr>
        <w:t xml:space="preserve"> </w:t>
      </w:r>
      <w:r>
        <w:rPr>
          <w:b w:val="0"/>
        </w:rPr>
        <w:t>for</w:t>
      </w:r>
      <w:r>
        <w:rPr>
          <w:b w:val="0"/>
          <w:spacing w:val="-39"/>
        </w:rPr>
        <w:t xml:space="preserve"> </w:t>
      </w:r>
      <w:r>
        <w:rPr>
          <w:b w:val="0"/>
        </w:rPr>
        <w:t>the</w:t>
      </w:r>
      <w:r>
        <w:rPr>
          <w:b w:val="0"/>
          <w:spacing w:val="-39"/>
        </w:rPr>
        <w:t xml:space="preserve"> </w:t>
      </w:r>
      <w:r>
        <w:rPr>
          <w:b w:val="0"/>
        </w:rPr>
        <w:t>analyst</w:t>
      </w:r>
      <w:r>
        <w:rPr>
          <w:b w:val="0"/>
          <w:spacing w:val="-39"/>
        </w:rPr>
        <w:t xml:space="preserve"> </w:t>
      </w:r>
      <w:r>
        <w:rPr>
          <w:b w:val="0"/>
        </w:rPr>
        <w:t>to</w:t>
      </w:r>
      <w:r>
        <w:rPr>
          <w:b w:val="0"/>
          <w:spacing w:val="-38"/>
        </w:rPr>
        <w:t xml:space="preserve"> </w:t>
      </w:r>
      <w:r>
        <w:rPr>
          <w:b w:val="0"/>
        </w:rPr>
        <w:t>enter</w:t>
      </w:r>
      <w:r>
        <w:rPr>
          <w:b w:val="0"/>
          <w:spacing w:val="-39"/>
        </w:rPr>
        <w:t xml:space="preserve"> </w:t>
      </w:r>
      <w:r>
        <w:rPr>
          <w:b w:val="0"/>
        </w:rPr>
        <w:t>a</w:t>
      </w:r>
      <w:r>
        <w:rPr>
          <w:b w:val="0"/>
          <w:spacing w:val="-39"/>
        </w:rPr>
        <w:t xml:space="preserve"> </w:t>
      </w:r>
      <w:r>
        <w:rPr>
          <w:b w:val="0"/>
        </w:rPr>
        <w:t>reason</w:t>
      </w:r>
      <w:r>
        <w:rPr>
          <w:b w:val="0"/>
          <w:spacing w:val="-38"/>
        </w:rPr>
        <w:t xml:space="preserve"> </w:t>
      </w:r>
      <w:r>
        <w:rPr>
          <w:b w:val="0"/>
        </w:rPr>
        <w:t>why</w:t>
      </w:r>
      <w:r>
        <w:rPr>
          <w:b w:val="0"/>
          <w:spacing w:val="-39"/>
        </w:rPr>
        <w:t xml:space="preserve"> </w:t>
      </w:r>
      <w:r>
        <w:rPr>
          <w:b w:val="0"/>
        </w:rPr>
        <w:t>they</w:t>
      </w:r>
      <w:r>
        <w:rPr>
          <w:b w:val="0"/>
          <w:spacing w:val="-39"/>
        </w:rPr>
        <w:t xml:space="preserve"> </w:t>
      </w:r>
      <w:r>
        <w:rPr>
          <w:b w:val="0"/>
        </w:rPr>
        <w:t>believe</w:t>
      </w:r>
      <w:r>
        <w:rPr>
          <w:b w:val="0"/>
          <w:spacing w:val="-38"/>
        </w:rPr>
        <w:t xml:space="preserve"> </w:t>
      </w:r>
      <w:r>
        <w:rPr>
          <w:b w:val="0"/>
        </w:rPr>
        <w:t>that</w:t>
      </w:r>
      <w:r>
        <w:rPr>
          <w:b w:val="0"/>
          <w:spacing w:val="-39"/>
        </w:rPr>
        <w:t xml:space="preserve"> </w:t>
      </w:r>
      <w:r>
        <w:rPr>
          <w:b w:val="0"/>
        </w:rPr>
        <w:t>one</w:t>
      </w:r>
      <w:r>
        <w:rPr>
          <w:b w:val="0"/>
          <w:spacing w:val="-39"/>
        </w:rPr>
        <w:t xml:space="preserve"> </w:t>
      </w:r>
      <w:r>
        <w:rPr>
          <w:b w:val="0"/>
        </w:rPr>
        <w:t>of</w:t>
      </w:r>
      <w:r>
        <w:rPr>
          <w:b w:val="0"/>
          <w:spacing w:val="-38"/>
        </w:rPr>
        <w:t xml:space="preserve"> </w:t>
      </w:r>
      <w:r>
        <w:rPr>
          <w:b w:val="0"/>
        </w:rPr>
        <w:t xml:space="preserve">the </w:t>
      </w:r>
      <w:r>
        <w:rPr>
          <w:b w:val="0"/>
          <w:w w:val="95"/>
        </w:rPr>
        <w:t>parties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conversation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resident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USA.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volumes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6"/>
          <w:w w:val="95"/>
        </w:rPr>
        <w:t xml:space="preserve">such </w:t>
      </w:r>
      <w:r>
        <w:rPr>
          <w:b w:val="0"/>
          <w:w w:val="95"/>
        </w:rPr>
        <w:t>that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kept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30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days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content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3–5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days.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Tasked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 xml:space="preserve">items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extracted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whoever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requested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them,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there’s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noti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cation </w:t>
      </w:r>
      <w:r>
        <w:rPr>
          <w:b w:val="0"/>
          <w:w w:val="95"/>
        </w:rPr>
        <w:t>system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(Tra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cthief)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tipping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2"/>
          <w:w w:val="95"/>
        </w:rPr>
        <w:t xml:space="preserve"> </w:t>
      </w:r>
      <w:r>
        <w:rPr>
          <w:b w:val="0"/>
          <w:w w:val="95"/>
        </w:rPr>
        <w:t>analysts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targets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anything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5"/>
        </w:rPr>
        <w:t>interest.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Extraction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based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ngerprints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plugins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latter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allow </w:t>
      </w:r>
      <w:r>
        <w:rPr>
          <w:b w:val="0"/>
          <w:w w:val="90"/>
        </w:rPr>
        <w:t>analysts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respond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quickly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detectors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challenges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like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steganography </w:t>
      </w:r>
      <w:r>
        <w:rPr>
          <w:b w:val="0"/>
        </w:rPr>
        <w:t>and homebrew</w:t>
      </w:r>
      <w:r>
        <w:rPr>
          <w:b w:val="0"/>
          <w:spacing w:val="-5"/>
        </w:rPr>
        <w:t xml:space="preserve"> </w:t>
      </w:r>
      <w:r>
        <w:rPr>
          <w:b w:val="0"/>
        </w:rPr>
        <w:t>encryption.</w:t>
      </w:r>
    </w:p>
    <w:p>
      <w:pPr>
        <w:pStyle w:val="BodyText"/>
        <w:spacing w:line="244" w:lineRule="auto" w:before="110"/>
        <w:ind w:right="863" w:firstLine="298"/>
        <w:jc w:val="both"/>
        <w:rPr>
          <w:b w:val="0"/>
        </w:rPr>
      </w:pPr>
      <w:r>
        <w:rPr>
          <w:b w:val="0"/>
          <w:w w:val="95"/>
        </w:rPr>
        <w:t>Xkeyscore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discovery: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training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queries 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“Show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exploitable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country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X”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(machine</w:t>
      </w:r>
      <w:r>
        <w:rPr>
          <w:b w:val="0"/>
          <w:spacing w:val="-2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ngerprints are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compiled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crawler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Mugshot).</w:t>
      </w:r>
      <w:r>
        <w:rPr>
          <w:b w:val="0"/>
          <w:spacing w:val="3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came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2015 </w:t>
      </w:r>
      <w:r>
        <w:rPr>
          <w:b w:val="0"/>
        </w:rPr>
        <w:t>that</w:t>
      </w:r>
      <w:r>
        <w:rPr>
          <w:b w:val="0"/>
          <w:spacing w:val="-34"/>
        </w:rPr>
        <w:t xml:space="preserve"> </w:t>
      </w:r>
      <w:r>
        <w:rPr>
          <w:b w:val="0"/>
        </w:rPr>
        <w:t>GCHQ</w:t>
      </w:r>
      <w:r>
        <w:rPr>
          <w:b w:val="0"/>
          <w:spacing w:val="-34"/>
        </w:rPr>
        <w:t xml:space="preserve"> </w:t>
      </w:r>
      <w:r>
        <w:rPr>
          <w:b w:val="0"/>
        </w:rPr>
        <w:t>and</w:t>
      </w:r>
      <w:r>
        <w:rPr>
          <w:b w:val="0"/>
          <w:spacing w:val="-34"/>
        </w:rPr>
        <w:t xml:space="preserve"> </w:t>
      </w:r>
      <w:r>
        <w:rPr>
          <w:b w:val="0"/>
        </w:rPr>
        <w:t>the</w:t>
      </w:r>
      <w:r>
        <w:rPr>
          <w:b w:val="0"/>
          <w:spacing w:val="-34"/>
        </w:rPr>
        <w:t xml:space="preserve"> </w:t>
      </w:r>
      <w:r>
        <w:rPr>
          <w:b w:val="0"/>
        </w:rPr>
        <w:t>NSA</w:t>
      </w:r>
      <w:r>
        <w:rPr>
          <w:b w:val="0"/>
          <w:spacing w:val="-34"/>
        </w:rPr>
        <w:t xml:space="preserve"> </w:t>
      </w:r>
      <w:r>
        <w:rPr>
          <w:b w:val="0"/>
        </w:rPr>
        <w:t>hacked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4"/>
        </w:rPr>
        <w:t xml:space="preserve"> </w:t>
      </w:r>
      <w:r>
        <w:rPr>
          <w:b w:val="0"/>
        </w:rPr>
        <w:t>world’s</w:t>
      </w:r>
      <w:r>
        <w:rPr>
          <w:b w:val="0"/>
          <w:spacing w:val="-34"/>
        </w:rPr>
        <w:t xml:space="preserve"> </w:t>
      </w:r>
      <w:r>
        <w:rPr>
          <w:b w:val="0"/>
        </w:rPr>
        <w:t>leading</w:t>
      </w:r>
      <w:r>
        <w:rPr>
          <w:b w:val="0"/>
          <w:spacing w:val="-34"/>
        </w:rPr>
        <w:t xml:space="preserve"> </w:t>
      </w:r>
      <w:r>
        <w:rPr>
          <w:b w:val="0"/>
        </w:rPr>
        <w:t>provider</w:t>
      </w:r>
      <w:r>
        <w:rPr>
          <w:b w:val="0"/>
          <w:spacing w:val="-34"/>
        </w:rPr>
        <w:t xml:space="preserve"> </w:t>
      </w:r>
      <w:r>
        <w:rPr>
          <w:b w:val="0"/>
        </w:rPr>
        <w:t>of</w:t>
      </w:r>
      <w:r>
        <w:rPr>
          <w:b w:val="0"/>
          <w:spacing w:val="-34"/>
        </w:rPr>
        <w:t xml:space="preserve"> </w:t>
      </w:r>
      <w:r>
        <w:rPr>
          <w:b w:val="0"/>
        </w:rPr>
        <w:t>SIM</w:t>
      </w:r>
      <w:r>
        <w:rPr>
          <w:b w:val="0"/>
          <w:spacing w:val="-33"/>
        </w:rPr>
        <w:t xml:space="preserve"> </w:t>
      </w:r>
      <w:r>
        <w:rPr>
          <w:b w:val="0"/>
        </w:rPr>
        <w:t xml:space="preserve">cards,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Franco-Dutch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Gemalto,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compromise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needed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intercept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(and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4"/>
          <w:w w:val="95"/>
        </w:rPr>
        <w:t>spoof)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hundreds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millions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 xml:space="preserve">mobile </w:t>
      </w:r>
      <w:r>
        <w:rPr>
          <w:b w:val="0"/>
          <w:w w:val="90"/>
        </w:rPr>
        <w:t xml:space="preserve">phones [1658]. The hack used Xkeyscore to identify the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rm’s sysadmins,</w:t>
      </w:r>
      <w:r>
        <w:rPr>
          <w:b w:val="0"/>
          <w:spacing w:val="-28"/>
          <w:w w:val="90"/>
        </w:rPr>
        <w:t xml:space="preserve"> </w:t>
      </w:r>
      <w:r>
        <w:rPr>
          <w:b w:val="0"/>
          <w:spacing w:val="-5"/>
          <w:w w:val="90"/>
        </w:rPr>
        <w:t xml:space="preserve">who </w:t>
      </w:r>
      <w:r>
        <w:rPr>
          <w:b w:val="0"/>
          <w:w w:val="90"/>
        </w:rPr>
        <w:t>were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phished;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agents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able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compromise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billing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servers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suppress SMS billing and authentication servers to steal keys; another technique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harvest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keys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transit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Gemalto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mobile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providers.</w:t>
      </w:r>
      <w:r>
        <w:rPr>
          <w:b w:val="0"/>
          <w:spacing w:val="11"/>
          <w:w w:val="95"/>
        </w:rPr>
        <w:t xml:space="preserve"> </w:t>
      </w:r>
      <w:r>
        <w:rPr>
          <w:b w:val="0"/>
          <w:spacing w:val="-4"/>
          <w:w w:val="95"/>
        </w:rPr>
        <w:t>Ac</w:t>
      </w:r>
      <w:r>
        <w:rPr>
          <w:b w:val="0"/>
          <w:w w:val="95"/>
        </w:rPr>
        <w:t>cording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interview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Snowden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2014,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Xkeyscore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analyst build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ngerprint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target’s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activity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followed automatically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round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world.</w:t>
      </w:r>
      <w:r>
        <w:rPr>
          <w:b w:val="0"/>
          <w:spacing w:val="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successes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claimed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 include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capture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300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terrorists;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case,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Al-Qaida’s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Sheikh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5"/>
          <w:w w:val="95"/>
        </w:rPr>
        <w:t>Atiy</w:t>
      </w:r>
      <w:r>
        <w:rPr>
          <w:b w:val="0"/>
          <w:w w:val="90"/>
        </w:rPr>
        <w:t>atallah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blew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cover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googling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himself,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various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aliases,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associate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</w:rPr>
        <w:t xml:space="preserve">the name of his </w:t>
      </w:r>
      <w:r>
        <w:rPr>
          <w:b w:val="0"/>
          <w:spacing w:val="2"/>
        </w:rPr>
        <w:t>book</w:t>
      </w:r>
      <w:r>
        <w:rPr>
          <w:b w:val="0"/>
          <w:spacing w:val="-15"/>
        </w:rPr>
        <w:t xml:space="preserve"> </w:t>
      </w:r>
      <w:r>
        <w:rPr>
          <w:b w:val="0"/>
        </w:rPr>
        <w:t>[1658].</w:t>
      </w:r>
    </w:p>
    <w:p>
      <w:pPr>
        <w:pStyle w:val="BodyText"/>
        <w:spacing w:line="244" w:lineRule="auto" w:before="81"/>
        <w:ind w:right="863" w:firstLine="298"/>
        <w:jc w:val="both"/>
        <w:rPr>
          <w:b w:val="0"/>
        </w:rPr>
      </w:pPr>
      <w:r>
        <w:rPr>
          <w:b w:val="0"/>
          <w:w w:val="90"/>
        </w:rPr>
        <w:t>There’s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collection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decks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Xkeyscore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survey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Morgan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Marquis</w:t>
      </w:r>
      <w:r>
        <w:rPr>
          <w:b w:val="0"/>
          <w:w w:val="95"/>
        </w:rPr>
        <w:t>Boire,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Glenn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Greenwald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Micah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Lee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[1230];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careful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reading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decks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211"/>
        <w:jc w:val="both"/>
        <w:rPr>
          <w:b w:val="0"/>
        </w:rPr>
      </w:pPr>
      <w:r>
        <w:rPr>
          <w:b w:val="0"/>
        </w:rPr>
        <w:t>can be a good starting point for exploring the Snowden hoard</w:t>
      </w:r>
      <w:r>
        <w:rPr>
          <w:rFonts w:ascii="Bauhaus 93"/>
          <w:sz w:val="14"/>
        </w:rPr>
        <w:t>4</w:t>
      </w:r>
      <w:r>
        <w:rPr>
          <w:b w:val="0"/>
        </w:rPr>
        <w:t>.</w:t>
      </w:r>
    </w:p>
    <w:p>
      <w:pPr>
        <w:pStyle w:val="BodyText"/>
        <w:spacing w:before="6"/>
        <w:ind w:left="0"/>
        <w:rPr>
          <w:b w:val="0"/>
          <w:sz w:val="31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0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Longhaul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ind w:right="863"/>
        <w:jc w:val="both"/>
        <w:rPr>
          <w:b w:val="0"/>
        </w:rPr>
      </w:pPr>
      <w:r>
        <w:rPr>
          <w:b w:val="0"/>
          <w:w w:val="95"/>
        </w:rPr>
        <w:t>Bulk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theft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supply-chain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tampering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3"/>
          <w:w w:val="95"/>
        </w:rPr>
        <w:t>ways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defeat cryptography.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Xkeyscore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training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deck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gives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example: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“Show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 VPN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startups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country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X,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decrypt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discover </w:t>
      </w:r>
      <w:r>
        <w:rPr>
          <w:b w:val="0"/>
        </w:rPr>
        <w:t>the</w:t>
      </w:r>
      <w:r>
        <w:rPr>
          <w:b w:val="0"/>
          <w:spacing w:val="-24"/>
        </w:rPr>
        <w:t xml:space="preserve"> </w:t>
      </w:r>
      <w:r>
        <w:rPr>
          <w:b w:val="0"/>
          <w:spacing w:val="-4"/>
        </w:rPr>
        <w:t>users”.</w:t>
      </w:r>
      <w:r>
        <w:rPr>
          <w:b w:val="0"/>
          <w:spacing w:val="12"/>
        </w:rPr>
        <w:t xml:space="preserve"> </w:t>
      </w:r>
      <w:r>
        <w:rPr>
          <w:b w:val="0"/>
        </w:rPr>
        <w:t>VPNs</w:t>
      </w:r>
      <w:r>
        <w:rPr>
          <w:b w:val="0"/>
          <w:spacing w:val="-23"/>
        </w:rPr>
        <w:t xml:space="preserve"> </w:t>
      </w:r>
      <w:r>
        <w:rPr>
          <w:b w:val="0"/>
        </w:rPr>
        <w:t>appear</w:t>
      </w:r>
      <w:r>
        <w:rPr>
          <w:b w:val="0"/>
          <w:spacing w:val="-24"/>
        </w:rPr>
        <w:t xml:space="preserve"> </w:t>
      </w:r>
      <w:r>
        <w:rPr>
          <w:b w:val="0"/>
        </w:rPr>
        <w:t>to</w:t>
      </w:r>
      <w:r>
        <w:rPr>
          <w:b w:val="0"/>
          <w:spacing w:val="-23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4"/>
        </w:rPr>
        <w:t xml:space="preserve"> </w:t>
      </w:r>
      <w:r>
        <w:rPr>
          <w:b w:val="0"/>
        </w:rPr>
        <w:t>easily</w:t>
      </w:r>
      <w:r>
        <w:rPr>
          <w:b w:val="0"/>
          <w:spacing w:val="-23"/>
        </w:rPr>
        <w:t xml:space="preserve"> </w:t>
      </w:r>
      <w:r>
        <w:rPr>
          <w:b w:val="0"/>
        </w:rPr>
        <w:t>defeated;</w:t>
      </w:r>
      <w:r>
        <w:rPr>
          <w:b w:val="0"/>
          <w:spacing w:val="-17"/>
        </w:rPr>
        <w:t xml:space="preserve"> </w:t>
      </w:r>
      <w:r>
        <w:rPr>
          <w:b w:val="0"/>
        </w:rPr>
        <w:t>a</w:t>
      </w:r>
      <w:r>
        <w:rPr>
          <w:b w:val="0"/>
          <w:spacing w:val="-23"/>
        </w:rPr>
        <w:t xml:space="preserve"> </w:t>
      </w:r>
      <w:r>
        <w:rPr>
          <w:b w:val="0"/>
        </w:rPr>
        <w:t>decryption</w:t>
      </w:r>
      <w:r>
        <w:rPr>
          <w:b w:val="0"/>
          <w:spacing w:val="-24"/>
        </w:rPr>
        <w:t xml:space="preserve"> </w:t>
      </w:r>
      <w:r>
        <w:rPr>
          <w:b w:val="0"/>
        </w:rPr>
        <w:t>service</w:t>
      </w:r>
      <w:r>
        <w:rPr>
          <w:b w:val="0"/>
          <w:spacing w:val="-23"/>
        </w:rPr>
        <w:t xml:space="preserve"> </w:t>
      </w:r>
      <w:r>
        <w:rPr>
          <w:b w:val="0"/>
          <w:spacing w:val="-3"/>
        </w:rPr>
        <w:t xml:space="preserve">called </w:t>
      </w:r>
      <w:r>
        <w:rPr>
          <w:b w:val="0"/>
          <w:w w:val="95"/>
        </w:rPr>
        <w:t>Longhaul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ingests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ciphertext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returns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plaintext.</w:t>
      </w:r>
      <w:r>
        <w:rPr>
          <w:b w:val="0"/>
          <w:spacing w:val="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detailed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description </w:t>
      </w:r>
      <w:r>
        <w:rPr>
          <w:b w:val="0"/>
        </w:rPr>
        <w:t>of</w:t>
      </w:r>
      <w:r>
        <w:rPr>
          <w:b w:val="0"/>
          <w:spacing w:val="-11"/>
        </w:rPr>
        <w:t xml:space="preserve"> </w:t>
      </w:r>
      <w:r>
        <w:rPr>
          <w:b w:val="0"/>
        </w:rPr>
        <w:t>cryptanalytic</w:t>
      </w:r>
      <w:r>
        <w:rPr>
          <w:b w:val="0"/>
          <w:spacing w:val="-10"/>
        </w:rPr>
        <w:t xml:space="preserve"> </w:t>
      </w:r>
      <w:r>
        <w:rPr>
          <w:b w:val="0"/>
        </w:rPr>
        <w:t>techniques</w:t>
      </w:r>
      <w:r>
        <w:rPr>
          <w:b w:val="0"/>
          <w:spacing w:val="-10"/>
        </w:rPr>
        <w:t xml:space="preserve"> </w:t>
      </w:r>
      <w:r>
        <w:rPr>
          <w:b w:val="0"/>
        </w:rPr>
        <w:t>is</w:t>
      </w:r>
      <w:r>
        <w:rPr>
          <w:b w:val="0"/>
          <w:spacing w:val="-11"/>
        </w:rPr>
        <w:t xml:space="preserve"> </w:t>
      </w:r>
      <w:r>
        <w:rPr>
          <w:b w:val="0"/>
        </w:rPr>
        <w:t>held</w:t>
      </w:r>
      <w:r>
        <w:rPr>
          <w:b w:val="0"/>
          <w:spacing w:val="-10"/>
        </w:rPr>
        <w:t xml:space="preserve"> </w:t>
      </w:r>
      <w:r>
        <w:rPr>
          <w:b w:val="0"/>
        </w:rPr>
        <w:t>as</w:t>
      </w:r>
      <w:r>
        <w:rPr>
          <w:b w:val="0"/>
          <w:spacing w:val="-10"/>
        </w:rPr>
        <w:t xml:space="preserve"> </w:t>
      </w:r>
      <w:r>
        <w:rPr>
          <w:rFonts w:ascii="Palatino Linotype" w:hAnsi="Palatino Linotype"/>
          <w:i/>
        </w:rPr>
        <w:t>Extremely</w:t>
      </w:r>
      <w:r>
        <w:rPr>
          <w:rFonts w:ascii="Palatino Linotype" w:hAnsi="Palatino Linotype"/>
          <w:i/>
          <w:spacing w:val="6"/>
        </w:rPr>
        <w:t xml:space="preserve"> </w:t>
      </w:r>
      <w:r>
        <w:rPr>
          <w:rFonts w:ascii="Palatino Linotype" w:hAnsi="Palatino Linotype"/>
          <w:i/>
        </w:rPr>
        <w:t>Compartmented</w:t>
      </w:r>
      <w:r>
        <w:rPr>
          <w:rFonts w:ascii="Palatino Linotype" w:hAnsi="Palatino Linotype"/>
          <w:i/>
          <w:spacing w:val="6"/>
        </w:rPr>
        <w:t xml:space="preserve"> </w:t>
      </w:r>
      <w:r>
        <w:rPr>
          <w:rFonts w:ascii="Palatino Linotype" w:hAnsi="Palatino Linotype"/>
          <w:i/>
        </w:rPr>
        <w:t xml:space="preserve">Information </w:t>
      </w:r>
      <w:r>
        <w:rPr>
          <w:b w:val="0"/>
          <w:w w:val="95"/>
        </w:rPr>
        <w:t>(ECI)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Snowden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papers,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talk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recent </w:t>
      </w:r>
      <w:r>
        <w:rPr>
          <w:b w:val="0"/>
        </w:rPr>
        <w:t>breakthroughs</w:t>
      </w:r>
      <w:r>
        <w:rPr>
          <w:b w:val="0"/>
          <w:spacing w:val="-14"/>
        </w:rPr>
        <w:t xml:space="preserve"> </w:t>
      </w:r>
      <w:r>
        <w:rPr>
          <w:b w:val="0"/>
        </w:rPr>
        <w:t>in</w:t>
      </w:r>
      <w:r>
        <w:rPr>
          <w:b w:val="0"/>
          <w:spacing w:val="-14"/>
        </w:rPr>
        <w:t xml:space="preserve"> </w:t>
      </w:r>
      <w:r>
        <w:rPr>
          <w:b w:val="0"/>
        </w:rPr>
        <w:t>cryptanalysis.</w:t>
      </w:r>
      <w:r>
        <w:rPr>
          <w:b w:val="0"/>
          <w:spacing w:val="3"/>
        </w:rPr>
        <w:t xml:space="preserve"> </w:t>
      </w:r>
      <w:r>
        <w:rPr>
          <w:b w:val="0"/>
        </w:rPr>
        <w:t>What</w:t>
      </w:r>
      <w:r>
        <w:rPr>
          <w:b w:val="0"/>
          <w:spacing w:val="-13"/>
        </w:rPr>
        <w:t xml:space="preserve"> </w:t>
      </w:r>
      <w:r>
        <w:rPr>
          <w:b w:val="0"/>
        </w:rPr>
        <w:t>might</w:t>
      </w:r>
      <w:r>
        <w:rPr>
          <w:b w:val="0"/>
          <w:spacing w:val="-14"/>
        </w:rPr>
        <w:t xml:space="preserve"> </w:t>
      </w:r>
      <w:r>
        <w:rPr>
          <w:b w:val="0"/>
        </w:rPr>
        <w:t>these</w:t>
      </w:r>
      <w:r>
        <w:rPr>
          <w:b w:val="0"/>
          <w:spacing w:val="-13"/>
        </w:rPr>
        <w:t xml:space="preserve"> </w:t>
      </w:r>
      <w:r>
        <w:rPr>
          <w:b w:val="0"/>
        </w:rPr>
        <w:t>be?</w:t>
      </w:r>
    </w:p>
    <w:p>
      <w:pPr>
        <w:pStyle w:val="BodyText"/>
        <w:spacing w:line="242" w:lineRule="auto" w:before="96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leaks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show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diligent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collection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protocol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messages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set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6"/>
          <w:w w:val="90"/>
        </w:rPr>
        <w:t xml:space="preserve">up </w:t>
      </w:r>
      <w:r>
        <w:rPr>
          <w:b w:val="0"/>
          <w:w w:val="90"/>
        </w:rPr>
        <w:t>VPN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encryption,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cryptographers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suggested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2015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of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“Logjam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attack”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feasible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nation-state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1024-bit prime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VPNs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connections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e-Hellman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7"/>
          <w:w w:val="95"/>
        </w:rPr>
        <w:t xml:space="preserve">key </w:t>
      </w:r>
      <w:r>
        <w:rPr>
          <w:b w:val="0"/>
          <w:w w:val="95"/>
        </w:rPr>
        <w:t>exchange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[26].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>Others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pointed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involvement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cryptographers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 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relevant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standard,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protocol</w:t>
      </w:r>
      <w:r>
        <w:rPr>
          <w:b w:val="0"/>
          <w:spacing w:val="-29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aw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discovered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later;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yet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others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pointed out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advances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theory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protocol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exploits,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NSA </w:t>
      </w:r>
      <w:r>
        <w:rPr>
          <w:b w:val="0"/>
          <w:w w:val="90"/>
        </w:rPr>
        <w:t>has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enough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money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simply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break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1024-bit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e-Hellman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brute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force,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5"/>
          <w:w w:val="90"/>
        </w:rPr>
        <w:t xml:space="preserve">and </w:t>
      </w:r>
      <w:r>
        <w:rPr>
          <w:b w:val="0"/>
          <w:w w:val="95"/>
        </w:rPr>
        <w:t>this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easily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justi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 prime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moduli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[853].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cryptanalysis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</w:rPr>
        <w:t>Chapter 5.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43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5"/>
          <w:sz w:val="20"/>
        </w:rPr>
        <w:t>Quantum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protocols,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spoofed,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replayed 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manipulated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various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ways.</w:t>
      </w:r>
      <w:r>
        <w:rPr>
          <w:b w:val="0"/>
          <w:spacing w:val="9"/>
          <w:w w:val="95"/>
        </w:rPr>
        <w:t xml:space="preserve"> </w:t>
      </w:r>
      <w:r>
        <w:rPr>
          <w:b w:val="0"/>
          <w:spacing w:val="-3"/>
          <w:w w:val="95"/>
        </w:rPr>
        <w:t>(We’ll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topic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Chap</w:t>
      </w:r>
      <w:r>
        <w:rPr>
          <w:b w:val="0"/>
        </w:rPr>
        <w:t>ter</w:t>
      </w:r>
      <w:r>
        <w:rPr>
          <w:b w:val="0"/>
          <w:spacing w:val="-33"/>
        </w:rPr>
        <w:t xml:space="preserve"> </w:t>
      </w:r>
      <w:r>
        <w:rPr>
          <w:b w:val="0"/>
        </w:rPr>
        <w:t>4.)</w:t>
      </w:r>
      <w:r>
        <w:rPr>
          <w:b w:val="0"/>
          <w:spacing w:val="-9"/>
        </w:rPr>
        <w:t xml:space="preserve"> </w:t>
      </w: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b w:val="0"/>
        </w:rPr>
        <w:t>best-documented</w:t>
      </w:r>
      <w:r>
        <w:rPr>
          <w:b w:val="0"/>
          <w:spacing w:val="-33"/>
        </w:rPr>
        <w:t xml:space="preserve"> </w:t>
      </w:r>
      <w:r>
        <w:rPr>
          <w:b w:val="0"/>
        </w:rPr>
        <w:t>NSA</w:t>
      </w:r>
      <w:r>
        <w:rPr>
          <w:b w:val="0"/>
          <w:spacing w:val="-33"/>
        </w:rPr>
        <w:t xml:space="preserve"> </w:t>
      </w:r>
      <w:r>
        <w:rPr>
          <w:b w:val="0"/>
        </w:rPr>
        <w:t>attack</w:t>
      </w:r>
      <w:r>
        <w:rPr>
          <w:b w:val="0"/>
          <w:spacing w:val="-33"/>
        </w:rPr>
        <w:t xml:space="preserve"> </w:t>
      </w:r>
      <w:r>
        <w:rPr>
          <w:b w:val="0"/>
        </w:rPr>
        <w:t>on</w:t>
      </w:r>
      <w:r>
        <w:rPr>
          <w:b w:val="0"/>
          <w:spacing w:val="-32"/>
        </w:rPr>
        <w:t xml:space="preserve"> </w:t>
      </w:r>
      <w:r>
        <w:rPr>
          <w:b w:val="0"/>
        </w:rPr>
        <w:t>Internet</w:t>
      </w:r>
      <w:r>
        <w:rPr>
          <w:b w:val="0"/>
          <w:spacing w:val="-33"/>
        </w:rPr>
        <w:t xml:space="preserve"> </w:t>
      </w:r>
      <w:r>
        <w:rPr>
          <w:b w:val="0"/>
        </w:rPr>
        <w:t>tra</w:t>
      </w:r>
      <w:r>
        <w:rPr>
          <w:rFonts w:ascii="Cambria" w:hAnsi="Cambria"/>
        </w:rPr>
        <w:t>ffi</w:t>
      </w:r>
      <w:r>
        <w:rPr>
          <w:b w:val="0"/>
        </w:rPr>
        <w:t>c</w:t>
      </w:r>
      <w:r>
        <w:rPr>
          <w:b w:val="0"/>
          <w:spacing w:val="-33"/>
        </w:rPr>
        <w:t xml:space="preserve"> </w:t>
      </w:r>
      <w:r>
        <w:rPr>
          <w:b w:val="0"/>
        </w:rPr>
        <w:t>goes</w:t>
      </w:r>
      <w:r>
        <w:rPr>
          <w:b w:val="0"/>
          <w:spacing w:val="-33"/>
        </w:rPr>
        <w:t xml:space="preserve"> </w:t>
      </w:r>
      <w:r>
        <w:rPr>
          <w:b w:val="0"/>
        </w:rPr>
        <w:t>under</w:t>
      </w:r>
      <w:r>
        <w:rPr>
          <w:b w:val="0"/>
          <w:spacing w:val="-33"/>
        </w:rPr>
        <w:t xml:space="preserve"> </w:t>
      </w:r>
      <w:r>
        <w:rPr>
          <w:b w:val="0"/>
          <w:spacing w:val="-4"/>
        </w:rPr>
        <w:t xml:space="preserve">the </w:t>
      </w:r>
      <w:r>
        <w:rPr>
          <w:b w:val="0"/>
          <w:w w:val="95"/>
        </w:rPr>
        <w:t xml:space="preserve">codename of Quantum and </w:t>
      </w:r>
      <w:r>
        <w:rPr>
          <w:b w:val="0"/>
          <w:spacing w:val="-3"/>
          <w:w w:val="95"/>
        </w:rPr>
        <w:t xml:space="preserve">involves </w:t>
      </w:r>
      <w:r>
        <w:rPr>
          <w:b w:val="0"/>
          <w:w w:val="95"/>
        </w:rPr>
        <w:t>the dynamic exploitation of one 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 communication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end-points.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Thus,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tap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encrypted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SSL/TLS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session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 webmail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provider,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Quantum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‘shot’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exploits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browser. </w:t>
      </w:r>
      <w:r>
        <w:rPr>
          <w:b w:val="0"/>
          <w:w w:val="90"/>
        </w:rPr>
        <w:t>There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various</w:t>
      </w:r>
      <w:r>
        <w:rPr>
          <w:b w:val="0"/>
          <w:spacing w:val="-11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avours;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‘Quantuminsert’,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injected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packet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redirects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browser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‘Foxacid’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server.</w:t>
      </w:r>
      <w:r>
        <w:rPr>
          <w:b w:val="0"/>
          <w:spacing w:val="16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variants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updates 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advertising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networks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code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runs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mobile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apps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[1995].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687" w:val="left" w:leader="none"/>
          <w:tab w:pos="1688" w:val="left" w:leader="none"/>
        </w:tabs>
        <w:spacing w:line="240" w:lineRule="auto" w:before="141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CNE</w:t>
      </w:r>
    </w:p>
    <w:p>
      <w:pPr>
        <w:pStyle w:val="BodyText"/>
        <w:spacing w:before="1"/>
        <w:ind w:left="0"/>
        <w:rPr>
          <w:rFonts w:ascii="PMingLiU"/>
          <w:sz w:val="14"/>
        </w:rPr>
      </w:pPr>
    </w:p>
    <w:p>
      <w:pPr>
        <w:pStyle w:val="BodyText"/>
        <w:spacing w:line="238" w:lineRule="exact"/>
        <w:ind w:right="863"/>
        <w:jc w:val="both"/>
        <w:rPr>
          <w:b w:val="0"/>
        </w:rPr>
      </w:pPr>
      <w:r>
        <w:rPr/>
      </w:r>
      <w:r>
        <w:rPr>
          <w:b w:val="0"/>
          <w:w w:val="95"/>
        </w:rPr>
        <w:t>Computer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Network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Exploitation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(CNE)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generic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term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hacking,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theft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TLS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session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hijacking; it can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used to acquire access to 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 xml:space="preserve">c too. Operation Socialist was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5"/>
        </w:rPr>
        <w:t>GCHQ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codename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Belgium’s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telco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Belgacom</w:t>
      </w:r>
      <w:r>
        <w:rPr>
          <w:rFonts w:ascii="Bauhaus 93" w:hAnsi="Bauhaus 93"/>
          <w:w w:val="95"/>
          <w:sz w:val="14"/>
        </w:rPr>
        <w:t>5</w:t>
      </w:r>
      <w:r>
        <w:rPr>
          <w:b w:val="0"/>
          <w:w w:val="95"/>
        </w:rPr>
        <w:t>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2010–11. </w:t>
      </w:r>
      <w:r>
        <w:rPr>
          <w:b w:val="0"/>
          <w:w w:val="90"/>
        </w:rPr>
        <w:t>GCHQ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attackers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Xkeyscore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identify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three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key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Belgacom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technical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 xml:space="preserve">, </w:t>
      </w:r>
      <w:r>
        <w:rPr>
          <w:b w:val="0"/>
          <w:w w:val="95"/>
        </w:rPr>
        <w:t>then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Quantuminsert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PCs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visited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like </w:t>
      </w:r>
      <w:r>
        <w:rPr>
          <w:b w:val="0"/>
          <w:w w:val="90"/>
        </w:rPr>
        <w:t>LinkedIn.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attackers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sysadmin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privileges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install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3"/>
          <w:w w:val="90"/>
        </w:rPr>
        <w:t>malware</w:t>
      </w:r>
    </w:p>
    <w:p>
      <w:pPr>
        <w:spacing w:line="186" w:lineRule="exact" w:before="0"/>
        <w:ind w:left="1033" w:right="0" w:firstLine="0"/>
        <w:jc w:val="left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4</w:t>
      </w:r>
      <w:r>
        <w:rPr>
          <w:rFonts w:ascii="Century" w:hAnsi="Century"/>
          <w:sz w:val="16"/>
        </w:rPr>
        <w:t xml:space="preserve">There’s also a search engine for the collection at </w:t>
      </w:r>
      <w:hyperlink r:id="rId10">
        <w:r>
          <w:rPr>
            <w:rFonts w:ascii="SimSun" w:hAnsi="SimSun"/>
            <w:sz w:val="16"/>
          </w:rPr>
          <w:t>https://www.edwardsnowden.com</w:t>
        </w:r>
      </w:hyperlink>
      <w:r>
        <w:rPr>
          <w:rFonts w:ascii="Century" w:hAnsi="Century"/>
          <w:sz w:val="16"/>
        </w:rPr>
        <w:t>.</w:t>
      </w:r>
    </w:p>
    <w:p>
      <w:pPr>
        <w:spacing w:line="193" w:lineRule="exact" w:before="0"/>
        <w:ind w:left="1033" w:right="0" w:firstLine="0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5</w:t>
      </w:r>
      <w:r>
        <w:rPr>
          <w:rFonts w:ascii="Century"/>
          <w:sz w:val="16"/>
        </w:rPr>
        <w:t>It is now called Proximus.</w:t>
      </w:r>
    </w:p>
    <w:p>
      <w:pPr>
        <w:spacing w:after="0" w:line="193" w:lineRule="exact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dozens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servers,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including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authentication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servers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leverage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further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access, </w:t>
      </w:r>
      <w:r>
        <w:rPr>
          <w:b w:val="0"/>
          <w:w w:val="95"/>
        </w:rPr>
        <w:t>billing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servers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cover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tracks,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company’s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Cisco </w:t>
      </w:r>
      <w:r>
        <w:rPr>
          <w:b w:val="0"/>
          <w:w w:val="90"/>
        </w:rPr>
        <w:t>routers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[734].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gave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large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quantities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mobile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roaming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c, as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Belgacom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provides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service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foreign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providers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subscribers </w:t>
      </w:r>
      <w:r>
        <w:rPr>
          <w:b w:val="0"/>
          <w:w w:val="95"/>
        </w:rPr>
        <w:t>roam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Europe.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idea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5"/>
          <w:w w:val="95"/>
        </w:rPr>
        <w:t>NATO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EU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member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conduct 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cyber-attack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critical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infrastructure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surprise. 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gave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GCHQ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European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Commission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European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institutions.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institutions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5"/>
          <w:w w:val="95"/>
        </w:rPr>
        <w:t xml:space="preserve">make </w:t>
      </w:r>
      <w:r>
        <w:rPr>
          <w:b w:val="0"/>
          <w:w w:val="95"/>
        </w:rPr>
        <w:t>many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laws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member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states,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almost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 US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governor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troopers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5"/>
          <w:w w:val="95"/>
        </w:rPr>
        <w:t>AT&amp;T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wiretap </w:t>
      </w:r>
      <w:r>
        <w:rPr>
          <w:b w:val="0"/>
        </w:rPr>
        <w:t>Congress and the White</w:t>
      </w:r>
      <w:r>
        <w:rPr>
          <w:b w:val="0"/>
          <w:spacing w:val="-13"/>
        </w:rPr>
        <w:t xml:space="preserve"> </w:t>
      </w:r>
      <w:r>
        <w:rPr>
          <w:b w:val="0"/>
        </w:rPr>
        <w:t>House.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Belgacom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engineers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suspect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something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wrong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2012,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w w:val="90"/>
        </w:rPr>
        <w:t>realised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they’d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hacked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spring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2013;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anti-virus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company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found </w:t>
      </w:r>
      <w:r>
        <w:rPr>
          <w:b w:val="0"/>
          <w:w w:val="95"/>
        </w:rPr>
        <w:t>sophisticated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masquerading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2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public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September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2013,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German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news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magazine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Spiegel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published Snowden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showing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GCHQ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responsible.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Belgian prosecutor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reported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February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2018,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6"/>
          <w:w w:val="95"/>
        </w:rPr>
        <w:t xml:space="preserve">have </w:t>
      </w:r>
      <w:r>
        <w:rPr>
          <w:b w:val="0"/>
          <w:w w:val="95"/>
        </w:rPr>
        <w:t>been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authorised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Foreign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Secretary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William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Hague,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6"/>
          <w:w w:val="95"/>
        </w:rPr>
        <w:t xml:space="preserve">was </w:t>
      </w:r>
      <w:r>
        <w:rPr>
          <w:b w:val="0"/>
          <w:w w:val="90"/>
        </w:rPr>
        <w:t>not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enough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evidence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prosecute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anyone;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investigation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hampered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sorts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ways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technical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political;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deleting </w:t>
      </w:r>
      <w:r>
        <w:rPr>
          <w:b w:val="0"/>
          <w:w w:val="90"/>
        </w:rPr>
        <w:t>itself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minutes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discovery,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institutions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Europol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(whose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head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British)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refused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help.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Belgian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minister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responsible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telecomms, </w:t>
      </w:r>
      <w:r>
        <w:rPr>
          <w:b w:val="0"/>
          <w:w w:val="90"/>
        </w:rPr>
        <w:t>Alexander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de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Croo,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suggested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Belgium’s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intelligence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service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might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informally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operation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green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light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[735].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Europol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adopted 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help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investigate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hacks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‘suspected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origin’;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has </w:t>
      </w:r>
      <w:r>
        <w:rPr>
          <w:b w:val="0"/>
        </w:rPr>
        <w:t>nothing to say about hacks</w:t>
      </w:r>
      <w:r>
        <w:rPr>
          <w:b w:val="0"/>
          <w:spacing w:val="-45"/>
        </w:rPr>
        <w:t xml:space="preserve"> </w:t>
      </w:r>
      <w:r>
        <w:rPr>
          <w:b w:val="0"/>
          <w:spacing w:val="-3"/>
        </w:rPr>
        <w:t xml:space="preserve">by </w:t>
      </w:r>
      <w:r>
        <w:rPr>
          <w:b w:val="0"/>
        </w:rPr>
        <w:t>governments.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GCHQ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slide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deck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CNE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explains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support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conventional sigint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redirecting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“enabling”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(breaking)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 xml:space="preserve">cryptography; that it must always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 xml:space="preserve">“UK </w:t>
      </w:r>
      <w:r>
        <w:rPr>
          <w:b w:val="0"/>
          <w:spacing w:val="-3"/>
          <w:w w:val="95"/>
        </w:rPr>
        <w:t xml:space="preserve">deniable”; </w:t>
      </w:r>
      <w:r>
        <w:rPr>
          <w:b w:val="0"/>
          <w:w w:val="95"/>
        </w:rPr>
        <w:t xml:space="preserve">and that it can also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used for “ef</w:t>
      </w:r>
      <w:r>
        <w:rPr>
          <w:b w:val="0"/>
          <w:spacing w:val="-4"/>
          <w:w w:val="90"/>
        </w:rPr>
        <w:t>fects”,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degrading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communications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“changing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users’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passwords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4"/>
          <w:w w:val="90"/>
        </w:rPr>
        <w:t>ex</w:t>
      </w:r>
      <w:r>
        <w:rPr>
          <w:b w:val="0"/>
          <w:w w:val="95"/>
        </w:rPr>
        <w:t>tremist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website”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[735].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papers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show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agencies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frequently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target admins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companies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ISPs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Middle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East,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Africa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indeed worldwide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compromising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technician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6"/>
          <w:w w:val="95"/>
        </w:rPr>
        <w:t xml:space="preserve"> </w:t>
      </w:r>
      <w:r>
        <w:rPr>
          <w:b w:val="0"/>
          <w:w w:val="95"/>
        </w:rPr>
        <w:t>“generally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ticket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 network”</w:t>
      </w:r>
      <w:r>
        <w:rPr>
          <w:b w:val="0"/>
          <w:spacing w:val="-48"/>
          <w:w w:val="95"/>
        </w:rPr>
        <w:t xml:space="preserve"> </w:t>
      </w:r>
      <w:r>
        <w:rPr>
          <w:b w:val="0"/>
          <w:w w:val="95"/>
        </w:rPr>
        <w:t>[1139].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executive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explained,</w:t>
      </w:r>
      <w:r>
        <w:rPr>
          <w:b w:val="0"/>
          <w:spacing w:val="-48"/>
          <w:w w:val="95"/>
        </w:rPr>
        <w:t xml:space="preserve"> </w:t>
      </w:r>
      <w:r>
        <w:rPr>
          <w:b w:val="0"/>
          <w:w w:val="95"/>
        </w:rPr>
        <w:t>“The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MNOs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5"/>
          <w:w w:val="95"/>
        </w:rPr>
        <w:t xml:space="preserve">were </w:t>
      </w:r>
      <w:r>
        <w:rPr>
          <w:b w:val="0"/>
          <w:w w:val="95"/>
        </w:rPr>
        <w:t>clueless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network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security.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networks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their suppliers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remote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maintenance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password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techie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 China or India had no clue that their PC had been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5"/>
          <w:w w:val="95"/>
        </w:rPr>
        <w:t>hacked”.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hacking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methods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allies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fairly </w:t>
      </w:r>
      <w:r>
        <w:rPr>
          <w:b w:val="0"/>
          <w:w w:val="90"/>
        </w:rPr>
        <w:t xml:space="preserve">well understood; some are shared with law enforcement. The Snowden papers </w:t>
      </w:r>
      <w:r>
        <w:rPr>
          <w:b w:val="0"/>
        </w:rPr>
        <w:t>reveal</w:t>
      </w:r>
      <w:r>
        <w:rPr>
          <w:b w:val="0"/>
          <w:spacing w:val="-34"/>
        </w:rPr>
        <w:t xml:space="preserve"> </w:t>
      </w:r>
      <w:r>
        <w:rPr>
          <w:b w:val="0"/>
        </w:rPr>
        <w:t>an</w:t>
      </w:r>
      <w:r>
        <w:rPr>
          <w:b w:val="0"/>
          <w:spacing w:val="-33"/>
        </w:rPr>
        <w:t xml:space="preserve"> </w:t>
      </w:r>
      <w:r>
        <w:rPr>
          <w:b w:val="0"/>
        </w:rPr>
        <w:t>internal</w:t>
      </w:r>
      <w:r>
        <w:rPr>
          <w:b w:val="0"/>
          <w:spacing w:val="-33"/>
        </w:rPr>
        <w:t xml:space="preserve"> </w:t>
      </w:r>
      <w:r>
        <w:rPr>
          <w:b w:val="0"/>
        </w:rPr>
        <w:t>store</w:t>
      </w:r>
      <w:r>
        <w:rPr>
          <w:b w:val="0"/>
          <w:spacing w:val="-33"/>
        </w:rPr>
        <w:t xml:space="preserve"> </w:t>
      </w:r>
      <w:r>
        <w:rPr>
          <w:b w:val="0"/>
        </w:rPr>
        <w:t>where</w:t>
      </w:r>
      <w:r>
        <w:rPr>
          <w:b w:val="0"/>
          <w:spacing w:val="-33"/>
        </w:rPr>
        <w:t xml:space="preserve"> </w:t>
      </w:r>
      <w:r>
        <w:rPr>
          <w:b w:val="0"/>
        </w:rPr>
        <w:t>analysts</w:t>
      </w:r>
      <w:r>
        <w:rPr>
          <w:b w:val="0"/>
          <w:spacing w:val="-33"/>
        </w:rPr>
        <w:t xml:space="preserve"> </w:t>
      </w:r>
      <w:r>
        <w:rPr>
          <w:b w:val="0"/>
        </w:rPr>
        <w:t>can</w:t>
      </w:r>
      <w:r>
        <w:rPr>
          <w:b w:val="0"/>
          <w:spacing w:val="-34"/>
        </w:rPr>
        <w:t xml:space="preserve"> </w:t>
      </w:r>
      <w:r>
        <w:rPr>
          <w:b w:val="0"/>
        </w:rPr>
        <w:t>get</w:t>
      </w:r>
      <w:r>
        <w:rPr>
          <w:b w:val="0"/>
          <w:spacing w:val="-33"/>
        </w:rPr>
        <w:t xml:space="preserve"> </w:t>
      </w:r>
      <w:r>
        <w:rPr>
          <w:b w:val="0"/>
        </w:rPr>
        <w:t>a</w:t>
      </w:r>
      <w:r>
        <w:rPr>
          <w:b w:val="0"/>
          <w:spacing w:val="-33"/>
        </w:rPr>
        <w:t xml:space="preserve"> </w:t>
      </w:r>
      <w:r>
        <w:rPr>
          <w:b w:val="0"/>
          <w:spacing w:val="-3"/>
        </w:rPr>
        <w:t>variety</w:t>
      </w:r>
      <w:r>
        <w:rPr>
          <w:b w:val="0"/>
          <w:spacing w:val="-33"/>
        </w:rPr>
        <w:t xml:space="preserve"> </w:t>
      </w:r>
      <w:r>
        <w:rPr>
          <w:b w:val="0"/>
        </w:rPr>
        <w:t>of</w:t>
      </w:r>
      <w:r>
        <w:rPr>
          <w:b w:val="0"/>
          <w:spacing w:val="-33"/>
        </w:rPr>
        <w:t xml:space="preserve"> </w:t>
      </w:r>
      <w:r>
        <w:rPr>
          <w:b w:val="0"/>
        </w:rPr>
        <w:t>tools;</w:t>
      </w:r>
      <w:r>
        <w:rPr>
          <w:b w:val="0"/>
          <w:spacing w:val="-29"/>
        </w:rPr>
        <w:t xml:space="preserve"> </w:t>
      </w:r>
      <w:r>
        <w:rPr>
          <w:b w:val="0"/>
        </w:rPr>
        <w:t>a</w:t>
      </w:r>
      <w:r>
        <w:rPr>
          <w:b w:val="0"/>
          <w:spacing w:val="-33"/>
        </w:rPr>
        <w:t xml:space="preserve"> </w:t>
      </w:r>
      <w:r>
        <w:rPr>
          <w:b w:val="0"/>
        </w:rPr>
        <w:t>series</w:t>
      </w:r>
      <w:r>
        <w:rPr>
          <w:b w:val="0"/>
          <w:spacing w:val="-34"/>
        </w:rPr>
        <w:t xml:space="preserve"> </w:t>
      </w:r>
      <w:r>
        <w:rPr>
          <w:b w:val="0"/>
        </w:rPr>
        <w:t xml:space="preserve">of </w:t>
      </w:r>
      <w:r>
        <w:rPr>
          <w:b w:val="0"/>
          <w:w w:val="95"/>
        </w:rPr>
        <w:t>leaks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2016–7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Shadow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Brokers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(thought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intelligence,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GRU)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disclosed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actual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samples,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5"/>
        </w:rPr>
        <w:t>hackers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NSA’s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Tailored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Operations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team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launch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[238]. (Some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repurposed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Russians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launch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5"/>
          <w:w w:val="95"/>
        </w:rPr>
        <w:t xml:space="preserve">NotPetya </w:t>
      </w:r>
      <w:r>
        <w:rPr>
          <w:b w:val="0"/>
          <w:w w:val="95"/>
        </w:rPr>
        <w:t>worm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Koreans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4"/>
          <w:w w:val="95"/>
        </w:rPr>
        <w:t>Wannacry,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later.)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best documentation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probably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separate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store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goodies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 CIA,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disclosed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Wikileaks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‘Vault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7’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leaks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2017.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 xml:space="preserve">These </w:t>
      </w:r>
      <w:r>
        <w:rPr>
          <w:b w:val="0"/>
          <w:w w:val="95"/>
        </w:rPr>
        <w:t>include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manuals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install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remote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Trojan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5"/>
        <w:ind w:left="0"/>
        <w:rPr>
          <w:b w:val="0"/>
          <w:sz w:val="22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5"/>
        </w:rPr>
        <w:t>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machine,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components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geolocate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ex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ltrate</w:t>
      </w:r>
      <w:r>
        <w:rPr>
          <w:b w:val="0"/>
          <w:spacing w:val="-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(including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SSH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credentials),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audio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video;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tool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jump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air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gaps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infecting </w:t>
      </w:r>
      <w:r>
        <w:rPr>
          <w:b w:val="0"/>
          <w:spacing w:val="-3"/>
          <w:w w:val="95"/>
        </w:rPr>
        <w:t>thumb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drives;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tool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infecting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</w:t>
      </w:r>
      <w:r>
        <w:rPr>
          <w:rFonts w:ascii="Cambria" w:hAnsi="Cambria"/>
          <w:w w:val="95"/>
        </w:rPr>
        <w:t>fi</w:t>
      </w:r>
      <w:r>
        <w:rPr>
          <w:rFonts w:ascii="Cambria" w:hAnsi="Cambria"/>
          <w:spacing w:val="-5"/>
          <w:w w:val="95"/>
        </w:rPr>
        <w:t xml:space="preserve"> </w:t>
      </w:r>
      <w:r>
        <w:rPr>
          <w:b w:val="0"/>
          <w:w w:val="95"/>
        </w:rPr>
        <w:t>routers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they’ll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man-in-the-middle attacks;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tool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watermarking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whistleblower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who leaks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tracked.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available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OSX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Android;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infect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rmware,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making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hard </w:t>
      </w:r>
      <w:r>
        <w:rPr>
          <w:b w:val="0"/>
          <w:w w:val="95"/>
        </w:rPr>
        <w:t>to remove. There are tools for hacking TVs and IoT devices too, and tools 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hamper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forensic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investigations.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>Vault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7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documents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useful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reading </w:t>
      </w:r>
      <w:r>
        <w:rPr>
          <w:b w:val="0"/>
          <w:w w:val="90"/>
        </w:rPr>
        <w:t>if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you’re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curious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cations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manuals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modern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government malware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[2019].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example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law-enforcement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tools,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June 2020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emerged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4"/>
          <w:w w:val="90"/>
        </w:rPr>
        <w:t>French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police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Lille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2018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installed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malware on thousands of Android phones running EncroChat, an encrypted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 xml:space="preserve">messaging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favoured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criminals,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leading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arrest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800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suspects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  <w:spacing w:val="-3"/>
          <w:w w:val="95"/>
        </w:rPr>
        <w:t>France,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Netherlands,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elsewhere,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arrest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several police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corruption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seizure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tons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drugs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[1332].</w:t>
      </w:r>
    </w:p>
    <w:p>
      <w:pPr>
        <w:pStyle w:val="BodyText"/>
        <w:spacing w:before="8"/>
        <w:ind w:left="0"/>
        <w:rPr>
          <w:b w:val="0"/>
          <w:sz w:val="32"/>
        </w:rPr>
      </w:pPr>
    </w:p>
    <w:p>
      <w:pPr>
        <w:pStyle w:val="ListParagraph"/>
        <w:numPr>
          <w:ilvl w:val="3"/>
          <w:numId w:val="1"/>
        </w:numPr>
        <w:tabs>
          <w:tab w:pos="1801" w:val="left" w:leader="none"/>
          <w:tab w:pos="1802" w:val="left" w:leader="none"/>
        </w:tabs>
        <w:spacing w:line="240" w:lineRule="auto" w:before="0" w:after="0"/>
        <w:ind w:left="1801" w:right="0" w:hanging="991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25"/>
          <w:sz w:val="20"/>
        </w:rPr>
        <w:t>The analyst’s</w:t>
      </w:r>
      <w:r>
        <w:rPr>
          <w:rFonts w:ascii="PMingLiU" w:hAnsi="PMingLiU"/>
          <w:spacing w:val="19"/>
          <w:w w:val="125"/>
          <w:sz w:val="20"/>
        </w:rPr>
        <w:t xml:space="preserve"> </w:t>
      </w:r>
      <w:r>
        <w:rPr>
          <w:rFonts w:ascii="PMingLiU" w:hAnsi="PMingLiU"/>
          <w:w w:val="125"/>
          <w:sz w:val="20"/>
        </w:rPr>
        <w:t>viewpoint</w:t>
      </w:r>
    </w:p>
    <w:p>
      <w:pPr>
        <w:pStyle w:val="BodyText"/>
        <w:spacing w:before="1"/>
        <w:ind w:left="0"/>
        <w:rPr>
          <w:rFonts w:ascii="PMingLiU"/>
          <w:sz w:val="14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analyst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thus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bag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tools.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they’re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 key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organisation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policymakers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advising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critical decision,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lawyers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laundering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oligarch’s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pro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can use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Xkeyscore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map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contact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networks. There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various neat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help,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‘Cotraveler’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ags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mobile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phones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0"/>
        </w:rPr>
        <w:t>traveled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together.</w:t>
      </w:r>
      <w:r>
        <w:rPr>
          <w:b w:val="0"/>
          <w:spacing w:val="4"/>
          <w:w w:val="90"/>
        </w:rPr>
        <w:t xml:space="preserve"> </w:t>
      </w:r>
      <w:r>
        <w:rPr>
          <w:b w:val="0"/>
          <w:spacing w:val="-9"/>
          <w:w w:val="90"/>
        </w:rPr>
        <w:t>We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insight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process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our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research into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cybercrime,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scrape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tens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millions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messages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underground </w:t>
      </w:r>
      <w:r>
        <w:rPr>
          <w:b w:val="0"/>
          <w:w w:val="95"/>
        </w:rPr>
        <w:t>forums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analyse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understand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types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old.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might describe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process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‘adaptive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message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mining’.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adaptive </w:t>
      </w:r>
      <w:r>
        <w:rPr>
          <w:b w:val="0"/>
          <w:w w:val="90"/>
        </w:rPr>
        <w:t>text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mining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web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search,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constantly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search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terms based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samples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2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nd,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message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mining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metadata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44" w:lineRule="auto" w:before="10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so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you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can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follow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threads,</w:t>
      </w:r>
      <w:r>
        <w:rPr>
          <w:b w:val="0"/>
          <w:spacing w:val="-3"/>
          <w:w w:val="90"/>
          <w:sz w:val="20"/>
        </w:rPr>
        <w:t xml:space="preserve"> </w:t>
      </w:r>
      <w:r>
        <w:rPr>
          <w:b w:val="0"/>
          <w:w w:val="90"/>
          <w:sz w:val="20"/>
        </w:rPr>
        <w:t>trace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actors</w:t>
      </w:r>
      <w:r>
        <w:rPr>
          <w:b w:val="0"/>
          <w:spacing w:val="-6"/>
          <w:w w:val="90"/>
          <w:sz w:val="20"/>
        </w:rPr>
        <w:t xml:space="preserve"> </w:t>
      </w:r>
      <w:r>
        <w:rPr>
          <w:b w:val="0"/>
          <w:w w:val="90"/>
          <w:sz w:val="20"/>
        </w:rPr>
        <w:t>across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forums,</w:t>
      </w:r>
      <w:r>
        <w:rPr>
          <w:b w:val="0"/>
          <w:spacing w:val="-4"/>
          <w:w w:val="90"/>
          <w:sz w:val="20"/>
        </w:rPr>
        <w:t xml:space="preserve"> </w:t>
      </w:r>
      <w:r>
        <w:rPr>
          <w:b w:val="0"/>
          <w:w w:val="90"/>
          <w:sz w:val="20"/>
        </w:rPr>
        <w:t>do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>clustering</w:t>
      </w:r>
      <w:r>
        <w:rPr>
          <w:b w:val="0"/>
          <w:spacing w:val="-5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analysis </w:t>
      </w:r>
      <w:r>
        <w:rPr>
          <w:b w:val="0"/>
          <w:w w:val="95"/>
          <w:sz w:val="20"/>
        </w:rPr>
        <w:t>and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>use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various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other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tricks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‘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nd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more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messages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like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one’.</w:t>
      </w:r>
      <w:r>
        <w:rPr>
          <w:b w:val="0"/>
          <w:spacing w:val="-2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ability</w:t>
      </w:r>
      <w:r>
        <w:rPr>
          <w:b w:val="0"/>
          <w:spacing w:val="-38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to </w:t>
      </w:r>
      <w:r>
        <w:rPr>
          <w:b w:val="0"/>
          <w:w w:val="90"/>
          <w:sz w:val="20"/>
        </w:rPr>
        <w:t>switch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back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forth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between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detailed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view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you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get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from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reading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individual </w:t>
      </w:r>
      <w:r>
        <w:rPr>
          <w:b w:val="0"/>
          <w:w w:val="95"/>
          <w:sz w:val="20"/>
        </w:rPr>
        <w:t>messages,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and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statistical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view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you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get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22"/>
          <w:w w:val="95"/>
          <w:sz w:val="20"/>
        </w:rPr>
        <w:t xml:space="preserve"> </w:t>
      </w:r>
      <w:r>
        <w:rPr>
          <w:b w:val="0"/>
          <w:w w:val="95"/>
          <w:sz w:val="20"/>
        </w:rPr>
        <w:t>analysing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bulk</w:t>
      </w:r>
      <w:r>
        <w:rPr>
          <w:b w:val="0"/>
          <w:spacing w:val="-23"/>
          <w:w w:val="95"/>
          <w:sz w:val="20"/>
        </w:rPr>
        <w:t xml:space="preserve"> </w:t>
      </w:r>
      <w:r>
        <w:rPr>
          <w:b w:val="0"/>
          <w:w w:val="95"/>
          <w:sz w:val="20"/>
        </w:rPr>
        <w:t>collections,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 xml:space="preserve">is </w:t>
      </w:r>
      <w:r>
        <w:rPr>
          <w:b w:val="0"/>
          <w:w w:val="95"/>
          <w:sz w:val="20"/>
        </w:rPr>
        <w:t>extremely</w:t>
      </w:r>
      <w:r>
        <w:rPr>
          <w:b w:val="0"/>
          <w:spacing w:val="2"/>
          <w:w w:val="95"/>
          <w:sz w:val="20"/>
        </w:rPr>
        <w:t xml:space="preserve"> </w:t>
      </w:r>
      <w:r>
        <w:rPr>
          <w:b w:val="0"/>
          <w:w w:val="95"/>
          <w:sz w:val="20"/>
        </w:rPr>
        <w:t>powerful.</w:t>
      </w:r>
    </w:p>
    <w:p>
      <w:pPr>
        <w:pStyle w:val="BodyText"/>
        <w:spacing w:line="238" w:lineRule="exact" w:before="93"/>
        <w:ind w:right="863" w:firstLine="298"/>
        <w:jc w:val="both"/>
        <w:rPr>
          <w:b w:val="0"/>
        </w:rPr>
      </w:pPr>
      <w:r>
        <w:rPr>
          <w:b w:val="0"/>
          <w:w w:val="90"/>
        </w:rPr>
        <w:t>Once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analyst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moves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hunting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phase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gathering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phase,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they </w:t>
      </w:r>
      <w:r>
        <w:rPr>
          <w:b w:val="0"/>
        </w:rPr>
        <w:t>can</w:t>
      </w:r>
      <w:r>
        <w:rPr>
          <w:b w:val="0"/>
          <w:spacing w:val="-36"/>
        </w:rPr>
        <w:t xml:space="preserve"> </w:t>
      </w:r>
      <w:r>
        <w:rPr>
          <w:b w:val="0"/>
        </w:rPr>
        <w:t>use</w:t>
      </w:r>
      <w:r>
        <w:rPr>
          <w:b w:val="0"/>
          <w:spacing w:val="-36"/>
        </w:rPr>
        <w:t xml:space="preserve"> </w:t>
      </w:r>
      <w:r>
        <w:rPr>
          <w:b w:val="0"/>
        </w:rPr>
        <w:t>Prism</w:t>
      </w:r>
      <w:r>
        <w:rPr>
          <w:b w:val="0"/>
          <w:spacing w:val="-36"/>
        </w:rPr>
        <w:t xml:space="preserve"> </w:t>
      </w:r>
      <w:r>
        <w:rPr>
          <w:b w:val="0"/>
        </w:rPr>
        <w:t>to</w:t>
      </w:r>
      <w:r>
        <w:rPr>
          <w:b w:val="0"/>
          <w:spacing w:val="-35"/>
        </w:rPr>
        <w:t xml:space="preserve"> </w:t>
      </w:r>
      <w:r>
        <w:rPr>
          <w:b w:val="0"/>
        </w:rPr>
        <w:t>look</w:t>
      </w:r>
      <w:r>
        <w:rPr>
          <w:b w:val="0"/>
          <w:spacing w:val="-36"/>
        </w:rPr>
        <w:t xml:space="preserve"> </w:t>
      </w:r>
      <w:r>
        <w:rPr>
          <w:b w:val="0"/>
        </w:rPr>
        <w:t>at</w:t>
      </w:r>
      <w:r>
        <w:rPr>
          <w:b w:val="0"/>
          <w:spacing w:val="-36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targets’</w:t>
      </w:r>
      <w:r>
        <w:rPr>
          <w:b w:val="0"/>
          <w:spacing w:val="-35"/>
        </w:rPr>
        <w:t xml:space="preserve"> </w:t>
      </w:r>
      <w:r>
        <w:rPr>
          <w:b w:val="0"/>
        </w:rPr>
        <w:t>accounts</w:t>
      </w:r>
      <w:r>
        <w:rPr>
          <w:b w:val="0"/>
          <w:spacing w:val="-36"/>
        </w:rPr>
        <w:t xml:space="preserve"> </w:t>
      </w:r>
      <w:r>
        <w:rPr>
          <w:b w:val="0"/>
        </w:rPr>
        <w:t>at</w:t>
      </w:r>
      <w:r>
        <w:rPr>
          <w:b w:val="0"/>
          <w:spacing w:val="-36"/>
        </w:rPr>
        <w:t xml:space="preserve"> </w:t>
      </w:r>
      <w:r>
        <w:rPr>
          <w:b w:val="0"/>
        </w:rPr>
        <w:t>Facebook,</w:t>
      </w:r>
      <w:r>
        <w:rPr>
          <w:b w:val="0"/>
          <w:spacing w:val="-34"/>
        </w:rPr>
        <w:t xml:space="preserve"> </w:t>
      </w:r>
      <w:r>
        <w:rPr>
          <w:b w:val="0"/>
        </w:rPr>
        <w:t>Google</w:t>
      </w:r>
      <w:r>
        <w:rPr>
          <w:b w:val="0"/>
          <w:spacing w:val="-36"/>
        </w:rPr>
        <w:t xml:space="preserve"> </w:t>
      </w:r>
      <w:r>
        <w:rPr>
          <w:b w:val="0"/>
        </w:rPr>
        <w:t>and</w:t>
      </w:r>
      <w:r>
        <w:rPr>
          <w:b w:val="0"/>
          <w:spacing w:val="-35"/>
        </w:rPr>
        <w:t xml:space="preserve"> </w:t>
      </w:r>
      <w:r>
        <w:rPr>
          <w:b w:val="0"/>
        </w:rPr>
        <w:t>Mi</w:t>
      </w:r>
      <w:r>
        <w:rPr>
          <w:b w:val="0"/>
          <w:w w:val="95"/>
        </w:rPr>
        <w:t>crosoft,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Xkeyscore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let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websites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visit.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4"/>
          <w:w w:val="95"/>
        </w:rPr>
        <w:t>Tra</w:t>
      </w:r>
      <w:r>
        <w:rPr>
          <w:rFonts w:ascii="Cambria" w:hAnsi="Cambria"/>
          <w:spacing w:val="-4"/>
          <w:w w:val="95"/>
        </w:rPr>
        <w:t>ffi</w:t>
      </w:r>
      <w:r>
        <w:rPr>
          <w:b w:val="0"/>
          <w:spacing w:val="-4"/>
          <w:w w:val="95"/>
        </w:rPr>
        <w:t>c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data analysis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gives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more: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despite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growing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encryption,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communications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home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reveal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app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how long</w:t>
      </w:r>
      <w:r>
        <w:rPr>
          <w:rFonts w:ascii="Bauhaus 93" w:hAnsi="Bauhaus 93"/>
          <w:w w:val="95"/>
          <w:sz w:val="14"/>
        </w:rPr>
        <w:t>6</w:t>
      </w:r>
      <w:r>
        <w:rPr>
          <w:b w:val="0"/>
          <w:w w:val="95"/>
        </w:rPr>
        <w:t>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agencies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pushing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end-to-end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messaging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systems such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WhatsApp;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UK,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Australia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China,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legislators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already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authorised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this,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though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clear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companies </w:t>
      </w:r>
      <w:r>
        <w:rPr>
          <w:b w:val="0"/>
        </w:rPr>
        <w:t>might</w:t>
      </w:r>
      <w:r>
        <w:rPr>
          <w:b w:val="0"/>
          <w:spacing w:val="-8"/>
        </w:rPr>
        <w:t xml:space="preserve"> </w:t>
      </w:r>
      <w:r>
        <w:rPr>
          <w:b w:val="0"/>
        </w:rPr>
        <w:t>comply</w:t>
      </w:r>
      <w:r>
        <w:rPr>
          <w:b w:val="0"/>
          <w:spacing w:val="-7"/>
        </w:rPr>
        <w:t xml:space="preserve"> </w:t>
      </w:r>
      <w:r>
        <w:rPr>
          <w:b w:val="0"/>
        </w:rPr>
        <w:t>(I’ll</w:t>
      </w:r>
      <w:r>
        <w:rPr>
          <w:b w:val="0"/>
          <w:spacing w:val="-8"/>
        </w:rPr>
        <w:t xml:space="preserve"> </w:t>
      </w:r>
      <w:r>
        <w:rPr>
          <w:b w:val="0"/>
        </w:rPr>
        <w:t>discuss</w:t>
      </w:r>
      <w:r>
        <w:rPr>
          <w:b w:val="0"/>
          <w:spacing w:val="-7"/>
        </w:rPr>
        <w:t xml:space="preserve"> </w:t>
      </w:r>
      <w:r>
        <w:rPr>
          <w:b w:val="0"/>
        </w:rPr>
        <w:t>policy</w:t>
      </w:r>
      <w:r>
        <w:rPr>
          <w:b w:val="0"/>
          <w:spacing w:val="-8"/>
        </w:rPr>
        <w:t xml:space="preserve"> </w:t>
      </w:r>
      <w:r>
        <w:rPr>
          <w:b w:val="0"/>
        </w:rPr>
        <w:t>in</w:t>
      </w:r>
      <w:r>
        <w:rPr>
          <w:b w:val="0"/>
          <w:spacing w:val="-7"/>
        </w:rPr>
        <w:t xml:space="preserve"> </w:t>
      </w:r>
      <w:r>
        <w:rPr>
          <w:b w:val="0"/>
        </w:rPr>
        <w:t>Chapter</w:t>
      </w:r>
      <w:r>
        <w:rPr>
          <w:b w:val="0"/>
          <w:spacing w:val="-8"/>
        </w:rPr>
        <w:t xml:space="preserve"> </w:t>
      </w:r>
      <w:r>
        <w:rPr>
          <w:b w:val="0"/>
        </w:rPr>
        <w:t>26).</w:t>
      </w:r>
    </w:p>
    <w:p>
      <w:pPr>
        <w:pStyle w:val="BodyText"/>
        <w:spacing w:line="244" w:lineRule="auto" w:before="107"/>
        <w:ind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Given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high-value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target,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bag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analyst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install </w:t>
      </w:r>
      <w:r>
        <w:rPr>
          <w:b w:val="0"/>
        </w:rPr>
        <w:t>on</w:t>
      </w:r>
      <w:r>
        <w:rPr>
          <w:b w:val="0"/>
          <w:spacing w:val="-24"/>
        </w:rPr>
        <w:t xml:space="preserve"> </w:t>
      </w:r>
      <w:r>
        <w:rPr>
          <w:b w:val="0"/>
        </w:rPr>
        <w:t>their</w:t>
      </w:r>
      <w:r>
        <w:rPr>
          <w:b w:val="0"/>
          <w:spacing w:val="-24"/>
        </w:rPr>
        <w:t xml:space="preserve"> </w:t>
      </w:r>
      <w:r>
        <w:rPr>
          <w:b w:val="0"/>
        </w:rPr>
        <w:t>laptop</w:t>
      </w:r>
      <w:r>
        <w:rPr>
          <w:b w:val="0"/>
          <w:spacing w:val="-23"/>
        </w:rPr>
        <w:t xml:space="preserve"> </w:t>
      </w:r>
      <w:r>
        <w:rPr>
          <w:b w:val="0"/>
        </w:rPr>
        <w:t>or</w:t>
      </w:r>
      <w:r>
        <w:rPr>
          <w:b w:val="0"/>
          <w:spacing w:val="-24"/>
        </w:rPr>
        <w:t xml:space="preserve"> </w:t>
      </w:r>
      <w:r>
        <w:rPr>
          <w:b w:val="0"/>
        </w:rPr>
        <w:t>cellphone</w:t>
      </w:r>
      <w:r>
        <w:rPr>
          <w:b w:val="0"/>
          <w:spacing w:val="-23"/>
        </w:rPr>
        <w:t xml:space="preserve"> </w:t>
      </w:r>
      <w:r>
        <w:rPr>
          <w:b w:val="0"/>
        </w:rPr>
        <w:t>directly.</w:t>
      </w:r>
      <w:r>
        <w:rPr>
          <w:b w:val="0"/>
          <w:spacing w:val="10"/>
        </w:rPr>
        <w:t xml:space="preserve"> </w:t>
      </w:r>
      <w:r>
        <w:rPr>
          <w:b w:val="0"/>
        </w:rPr>
        <w:t>They</w:t>
      </w:r>
      <w:r>
        <w:rPr>
          <w:b w:val="0"/>
          <w:spacing w:val="-24"/>
        </w:rPr>
        <w:t xml:space="preserve"> </w:t>
      </w:r>
      <w:r>
        <w:rPr>
          <w:b w:val="0"/>
        </w:rPr>
        <w:t>can</w:t>
      </w:r>
      <w:r>
        <w:rPr>
          <w:b w:val="0"/>
          <w:spacing w:val="-23"/>
        </w:rPr>
        <w:t xml:space="preserve"> </w:t>
      </w:r>
      <w:r>
        <w:rPr>
          <w:b w:val="0"/>
        </w:rPr>
        <w:t>locate</w:t>
      </w:r>
      <w:r>
        <w:rPr>
          <w:b w:val="0"/>
          <w:spacing w:val="-24"/>
        </w:rPr>
        <w:t xml:space="preserve"> </w:t>
      </w:r>
      <w:r>
        <w:rPr>
          <w:b w:val="0"/>
        </w:rPr>
        <w:t>it</w:t>
      </w:r>
      <w:r>
        <w:rPr>
          <w:b w:val="0"/>
          <w:spacing w:val="-23"/>
        </w:rPr>
        <w:t xml:space="preserve"> </w:t>
      </w:r>
      <w:r>
        <w:rPr>
          <w:b w:val="0"/>
          <w:spacing w:val="-3"/>
        </w:rPr>
        <w:t>physically,</w:t>
      </w:r>
      <w:r>
        <w:rPr>
          <w:b w:val="0"/>
          <w:spacing w:val="-21"/>
        </w:rPr>
        <w:t xml:space="preserve"> </w:t>
      </w:r>
      <w:r>
        <w:rPr>
          <w:b w:val="0"/>
        </w:rPr>
        <w:t>turn</w:t>
      </w:r>
      <w:r>
        <w:rPr>
          <w:b w:val="0"/>
          <w:spacing w:val="-23"/>
        </w:rPr>
        <w:t xml:space="preserve"> </w:t>
      </w:r>
      <w:r>
        <w:rPr>
          <w:b w:val="0"/>
        </w:rPr>
        <w:t>it into</w:t>
      </w:r>
      <w:r>
        <w:rPr>
          <w:b w:val="0"/>
          <w:spacing w:val="-21"/>
        </w:rPr>
        <w:t xml:space="preserve"> </w:t>
      </w:r>
      <w:r>
        <w:rPr>
          <w:b w:val="0"/>
        </w:rPr>
        <w:t>a</w:t>
      </w:r>
      <w:r>
        <w:rPr>
          <w:b w:val="0"/>
          <w:spacing w:val="-19"/>
        </w:rPr>
        <w:t xml:space="preserve"> </w:t>
      </w:r>
      <w:r>
        <w:rPr>
          <w:b w:val="0"/>
        </w:rPr>
        <w:t>room</w:t>
      </w:r>
      <w:r>
        <w:rPr>
          <w:b w:val="0"/>
          <w:spacing w:val="-20"/>
        </w:rPr>
        <w:t xml:space="preserve"> </w:t>
      </w:r>
      <w:r>
        <w:rPr>
          <w:b w:val="0"/>
        </w:rPr>
        <w:t>bug</w:t>
      </w:r>
      <w:r>
        <w:rPr>
          <w:b w:val="0"/>
          <w:spacing w:val="-20"/>
        </w:rPr>
        <w:t xml:space="preserve"> </w:t>
      </w:r>
      <w:r>
        <w:rPr>
          <w:b w:val="0"/>
        </w:rPr>
        <w:t>and</w:t>
      </w:r>
      <w:r>
        <w:rPr>
          <w:b w:val="0"/>
          <w:spacing w:val="-19"/>
        </w:rPr>
        <w:t xml:space="preserve"> </w:t>
      </w:r>
      <w:r>
        <w:rPr>
          <w:b w:val="0"/>
        </w:rPr>
        <w:t>even</w:t>
      </w:r>
      <w:r>
        <w:rPr>
          <w:b w:val="0"/>
          <w:spacing w:val="-21"/>
        </w:rPr>
        <w:t xml:space="preserve"> </w:t>
      </w:r>
      <w:r>
        <w:rPr>
          <w:b w:val="0"/>
        </w:rPr>
        <w:t>use</w:t>
      </w:r>
      <w:r>
        <w:rPr>
          <w:b w:val="0"/>
          <w:spacing w:val="-19"/>
        </w:rPr>
        <w:t xml:space="preserve"> </w:t>
      </w:r>
      <w:r>
        <w:rPr>
          <w:b w:val="0"/>
        </w:rPr>
        <w:t>it</w:t>
      </w:r>
      <w:r>
        <w:rPr>
          <w:b w:val="0"/>
          <w:spacing w:val="-20"/>
        </w:rPr>
        <w:t xml:space="preserve"> </w:t>
      </w:r>
      <w:r>
        <w:rPr>
          <w:b w:val="0"/>
        </w:rPr>
        <w:t>as</w:t>
      </w:r>
      <w:r>
        <w:rPr>
          <w:b w:val="0"/>
          <w:spacing w:val="-20"/>
        </w:rPr>
        <w:t xml:space="preserve"> </w:t>
      </w:r>
      <w:r>
        <w:rPr>
          <w:b w:val="0"/>
        </w:rPr>
        <w:t>a</w:t>
      </w:r>
      <w:r>
        <w:rPr>
          <w:b w:val="0"/>
          <w:spacing w:val="-19"/>
        </w:rPr>
        <w:t xml:space="preserve"> </w:t>
      </w:r>
      <w:r>
        <w:rPr>
          <w:b w:val="0"/>
        </w:rPr>
        <w:t>remote</w:t>
      </w:r>
      <w:r>
        <w:rPr>
          <w:b w:val="0"/>
          <w:spacing w:val="-20"/>
        </w:rPr>
        <w:t xml:space="preserve"> </w:t>
      </w:r>
      <w:r>
        <w:rPr>
          <w:b w:val="0"/>
        </w:rPr>
        <w:t>camera.</w:t>
      </w:r>
      <w:r>
        <w:rPr>
          <w:b w:val="0"/>
          <w:spacing w:val="18"/>
        </w:rPr>
        <w:t xml:space="preserve"> </w:t>
      </w:r>
      <w:r>
        <w:rPr>
          <w:b w:val="0"/>
        </w:rPr>
        <w:t>They</w:t>
      </w:r>
      <w:r>
        <w:rPr>
          <w:b w:val="0"/>
          <w:spacing w:val="-20"/>
        </w:rPr>
        <w:t xml:space="preserve"> </w:t>
      </w:r>
      <w:r>
        <w:rPr>
          <w:b w:val="0"/>
        </w:rPr>
        <w:t>can</w:t>
      </w:r>
      <w:r>
        <w:rPr>
          <w:b w:val="0"/>
          <w:spacing w:val="-20"/>
        </w:rPr>
        <w:t xml:space="preserve"> </w:t>
      </w:r>
      <w:r>
        <w:rPr>
          <w:b w:val="0"/>
        </w:rPr>
        <w:t>download</w:t>
      </w:r>
    </w:p>
    <w:p>
      <w:pPr>
        <w:spacing w:line="235" w:lineRule="auto" w:before="0"/>
        <w:ind w:left="811" w:right="863" w:firstLine="221"/>
        <w:jc w:val="both"/>
        <w:rPr>
          <w:rFonts w:ascii="Century"/>
          <w:sz w:val="16"/>
        </w:rPr>
      </w:pPr>
      <w:r>
        <w:rPr>
          <w:b w:val="0"/>
          <w:spacing w:val="2"/>
          <w:position w:val="6"/>
          <w:sz w:val="12"/>
        </w:rPr>
        <w:t>6</w:t>
      </w:r>
      <w:r>
        <w:rPr>
          <w:rFonts w:ascii="Century"/>
          <w:spacing w:val="2"/>
          <w:sz w:val="16"/>
        </w:rPr>
        <w:t xml:space="preserve">See </w:t>
      </w:r>
      <w:r>
        <w:rPr>
          <w:rFonts w:ascii="Century"/>
          <w:sz w:val="16"/>
        </w:rPr>
        <w:t>for example Hill and Mattu who wiretapped a modern smart home to measure     this</w:t>
      </w:r>
      <w:r>
        <w:rPr>
          <w:rFonts w:ascii="Century"/>
          <w:spacing w:val="10"/>
          <w:sz w:val="16"/>
        </w:rPr>
        <w:t xml:space="preserve"> </w:t>
      </w:r>
      <w:r>
        <w:rPr>
          <w:rFonts w:ascii="Century"/>
          <w:sz w:val="16"/>
        </w:rPr>
        <w:t>[900].</w:t>
      </w:r>
    </w:p>
    <w:p>
      <w:pPr>
        <w:spacing w:after="0" w:line="235" w:lineRule="auto"/>
        <w:jc w:val="both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target’s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address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2"/>
          <w:w w:val="95"/>
        </w:rPr>
        <w:t>book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contact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feed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Xkeyscore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7"/>
          <w:w w:val="95"/>
        </w:rPr>
        <w:t xml:space="preserve">to </w:t>
      </w:r>
      <w:r>
        <w:rPr>
          <w:b w:val="0"/>
          <w:w w:val="90"/>
        </w:rPr>
        <w:t>search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recursively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direct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indirect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contacts.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Meanwhile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analyst can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bug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messaging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apps,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beating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end-to-end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encryption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collecting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3"/>
          <w:w w:val="90"/>
        </w:rPr>
        <w:t xml:space="preserve">call </w:t>
      </w:r>
      <w:r>
        <w:rPr>
          <w:b w:val="0"/>
          <w:w w:val="95"/>
        </w:rPr>
        <w:t>contents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once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they’ve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decrypted.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alarm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notify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 xml:space="preserve">them </w:t>
      </w:r>
      <w:r>
        <w:rPr>
          <w:b w:val="0"/>
          <w:w w:val="90"/>
        </w:rPr>
        <w:t>whenever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target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sends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receives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messages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interest,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changes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location.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coverage</w:t>
      </w:r>
      <w:r>
        <w:rPr>
          <w:b w:val="0"/>
          <w:spacing w:val="-36"/>
        </w:rPr>
        <w:t xml:space="preserve"> </w:t>
      </w:r>
      <w:r>
        <w:rPr>
          <w:b w:val="0"/>
        </w:rPr>
        <w:t>is</w:t>
      </w:r>
      <w:r>
        <w:rPr>
          <w:b w:val="0"/>
          <w:spacing w:val="-36"/>
        </w:rPr>
        <w:t xml:space="preserve"> </w:t>
      </w:r>
      <w:r>
        <w:rPr>
          <w:b w:val="0"/>
        </w:rPr>
        <w:t>pretty</w:t>
      </w:r>
      <w:r>
        <w:rPr>
          <w:b w:val="0"/>
          <w:spacing w:val="-36"/>
        </w:rPr>
        <w:t xml:space="preserve"> </w:t>
      </w:r>
      <w:r>
        <w:rPr>
          <w:b w:val="0"/>
        </w:rPr>
        <w:t>complete.</w:t>
      </w:r>
      <w:r>
        <w:rPr>
          <w:b w:val="0"/>
          <w:spacing w:val="-20"/>
        </w:rPr>
        <w:t xml:space="preserve"> </w:t>
      </w:r>
      <w:r>
        <w:rPr>
          <w:b w:val="0"/>
        </w:rPr>
        <w:t>And</w:t>
      </w:r>
      <w:r>
        <w:rPr>
          <w:b w:val="0"/>
          <w:spacing w:val="-35"/>
        </w:rPr>
        <w:t xml:space="preserve"> </w:t>
      </w:r>
      <w:r>
        <w:rPr>
          <w:b w:val="0"/>
        </w:rPr>
        <w:t>when</w:t>
      </w:r>
      <w:r>
        <w:rPr>
          <w:b w:val="0"/>
          <w:spacing w:val="-36"/>
        </w:rPr>
        <w:t xml:space="preserve"> </w:t>
      </w:r>
      <w:r>
        <w:rPr>
          <w:b w:val="0"/>
        </w:rPr>
        <w:t>it’s</w:t>
      </w:r>
      <w:r>
        <w:rPr>
          <w:b w:val="0"/>
          <w:spacing w:val="-36"/>
        </w:rPr>
        <w:t xml:space="preserve"> </w:t>
      </w:r>
      <w:r>
        <w:rPr>
          <w:b w:val="0"/>
        </w:rPr>
        <w:t>time</w:t>
      </w:r>
      <w:r>
        <w:rPr>
          <w:b w:val="0"/>
          <w:spacing w:val="-36"/>
        </w:rPr>
        <w:t xml:space="preserve"> </w:t>
      </w:r>
      <w:r>
        <w:rPr>
          <w:b w:val="0"/>
        </w:rPr>
        <w:t>for</w:t>
      </w:r>
      <w:r>
        <w:rPr>
          <w:b w:val="0"/>
          <w:spacing w:val="-36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kill,</w:t>
      </w:r>
      <w:r>
        <w:rPr>
          <w:b w:val="0"/>
          <w:spacing w:val="-34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target’s phone</w:t>
      </w:r>
      <w:r>
        <w:rPr>
          <w:b w:val="0"/>
          <w:spacing w:val="-37"/>
        </w:rPr>
        <w:t xml:space="preserve"> </w:t>
      </w:r>
      <w:r>
        <w:rPr>
          <w:b w:val="0"/>
        </w:rPr>
        <w:t>can</w:t>
      </w:r>
      <w:r>
        <w:rPr>
          <w:b w:val="0"/>
          <w:spacing w:val="-36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6"/>
        </w:rPr>
        <w:t xml:space="preserve"> </w:t>
      </w:r>
      <w:r>
        <w:rPr>
          <w:b w:val="0"/>
        </w:rPr>
        <w:t>used</w:t>
      </w:r>
      <w:r>
        <w:rPr>
          <w:b w:val="0"/>
          <w:spacing w:val="-36"/>
        </w:rPr>
        <w:t xml:space="preserve"> </w:t>
      </w:r>
      <w:r>
        <w:rPr>
          <w:b w:val="0"/>
        </w:rPr>
        <w:t>to</w:t>
      </w:r>
      <w:r>
        <w:rPr>
          <w:b w:val="0"/>
          <w:spacing w:val="-36"/>
        </w:rPr>
        <w:t xml:space="preserve"> </w:t>
      </w:r>
      <w:r>
        <w:rPr>
          <w:b w:val="0"/>
        </w:rPr>
        <w:t>guide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bomb</w:t>
      </w:r>
      <w:r>
        <w:rPr>
          <w:b w:val="0"/>
          <w:spacing w:val="-37"/>
        </w:rPr>
        <w:t xml:space="preserve"> </w:t>
      </w:r>
      <w:r>
        <w:rPr>
          <w:b w:val="0"/>
        </w:rPr>
        <w:t>or</w:t>
      </w:r>
      <w:r>
        <w:rPr>
          <w:b w:val="0"/>
          <w:spacing w:val="-36"/>
        </w:rPr>
        <w:t xml:space="preserve"> </w:t>
      </w:r>
      <w:r>
        <w:rPr>
          <w:b w:val="0"/>
        </w:rPr>
        <w:t>a</w:t>
      </w:r>
      <w:r>
        <w:rPr>
          <w:b w:val="0"/>
          <w:spacing w:val="-36"/>
        </w:rPr>
        <w:t xml:space="preserve"> </w:t>
      </w:r>
      <w:r>
        <w:rPr>
          <w:b w:val="0"/>
        </w:rPr>
        <w:t>missile.</w:t>
      </w:r>
      <w:r>
        <w:rPr>
          <w:b w:val="0"/>
          <w:spacing w:val="-18"/>
        </w:rPr>
        <w:t xml:space="preserve"> </w:t>
      </w:r>
      <w:r>
        <w:rPr>
          <w:b w:val="0"/>
        </w:rPr>
        <w:t>Little</w:t>
      </w:r>
      <w:r>
        <w:rPr>
          <w:b w:val="0"/>
          <w:spacing w:val="-36"/>
        </w:rPr>
        <w:t xml:space="preserve"> </w:t>
      </w:r>
      <w:r>
        <w:rPr>
          <w:b w:val="0"/>
        </w:rPr>
        <w:t>wonder</w:t>
      </w:r>
      <w:r>
        <w:rPr>
          <w:b w:val="0"/>
          <w:spacing w:val="-36"/>
        </w:rPr>
        <w:t xml:space="preserve"> </w:t>
      </w:r>
      <w:r>
        <w:rPr>
          <w:b w:val="0"/>
        </w:rPr>
        <w:t>Ed</w:t>
      </w:r>
      <w:r>
        <w:rPr>
          <w:b w:val="0"/>
          <w:spacing w:val="-36"/>
        </w:rPr>
        <w:t xml:space="preserve"> </w:t>
      </w:r>
      <w:r>
        <w:rPr>
          <w:b w:val="0"/>
          <w:spacing w:val="-3"/>
        </w:rPr>
        <w:t xml:space="preserve">Snowden </w:t>
      </w:r>
      <w:r>
        <w:rPr>
          <w:b w:val="0"/>
        </w:rPr>
        <w:t>insisted</w:t>
      </w:r>
      <w:r>
        <w:rPr>
          <w:b w:val="0"/>
          <w:spacing w:val="-40"/>
        </w:rPr>
        <w:t xml:space="preserve"> </w:t>
      </w:r>
      <w:r>
        <w:rPr>
          <w:b w:val="0"/>
        </w:rPr>
        <w:t>that</w:t>
      </w:r>
      <w:r>
        <w:rPr>
          <w:b w:val="0"/>
          <w:spacing w:val="-39"/>
        </w:rPr>
        <w:t xml:space="preserve"> </w:t>
      </w:r>
      <w:r>
        <w:rPr>
          <w:b w:val="0"/>
        </w:rPr>
        <w:t>journalists</w:t>
      </w:r>
      <w:r>
        <w:rPr>
          <w:b w:val="0"/>
          <w:spacing w:val="-39"/>
        </w:rPr>
        <w:t xml:space="preserve"> </w:t>
      </w:r>
      <w:r>
        <w:rPr>
          <w:b w:val="0"/>
        </w:rPr>
        <w:t>interviewing</w:t>
      </w:r>
      <w:r>
        <w:rPr>
          <w:b w:val="0"/>
          <w:spacing w:val="-39"/>
        </w:rPr>
        <w:t xml:space="preserve"> </w:t>
      </w:r>
      <w:r>
        <w:rPr>
          <w:b w:val="0"/>
        </w:rPr>
        <w:t>him</w:t>
      </w:r>
      <w:r>
        <w:rPr>
          <w:b w:val="0"/>
          <w:spacing w:val="-39"/>
        </w:rPr>
        <w:t xml:space="preserve"> </w:t>
      </w:r>
      <w:r>
        <w:rPr>
          <w:b w:val="0"/>
        </w:rPr>
        <w:t>put</w:t>
      </w:r>
      <w:r>
        <w:rPr>
          <w:b w:val="0"/>
          <w:spacing w:val="-40"/>
        </w:rPr>
        <w:t xml:space="preserve"> </w:t>
      </w:r>
      <w:r>
        <w:rPr>
          <w:b w:val="0"/>
        </w:rPr>
        <w:t>their</w:t>
      </w:r>
      <w:r>
        <w:rPr>
          <w:b w:val="0"/>
          <w:spacing w:val="-39"/>
        </w:rPr>
        <w:t xml:space="preserve"> </w:t>
      </w:r>
      <w:r>
        <w:rPr>
          <w:b w:val="0"/>
        </w:rPr>
        <w:t>phones</w:t>
      </w:r>
      <w:r>
        <w:rPr>
          <w:b w:val="0"/>
          <w:spacing w:val="-39"/>
        </w:rPr>
        <w:t xml:space="preserve"> </w:t>
      </w:r>
      <w:r>
        <w:rPr>
          <w:b w:val="0"/>
        </w:rPr>
        <w:t>in</w:t>
      </w:r>
      <w:r>
        <w:rPr>
          <w:b w:val="0"/>
          <w:spacing w:val="-39"/>
        </w:rPr>
        <w:t xml:space="preserve"> </w:t>
      </w:r>
      <w:r>
        <w:rPr>
          <w:b w:val="0"/>
        </w:rPr>
        <w:t>the</w:t>
      </w:r>
      <w:r>
        <w:rPr>
          <w:b w:val="0"/>
          <w:spacing w:val="-39"/>
        </w:rPr>
        <w:t xml:space="preserve"> </w:t>
      </w:r>
      <w:r>
        <w:rPr>
          <w:b w:val="0"/>
        </w:rPr>
        <w:t>fridge!</w:t>
      </w:r>
    </w:p>
    <w:p>
      <w:pPr>
        <w:pStyle w:val="BodyText"/>
        <w:spacing w:line="242" w:lineRule="auto" w:before="93"/>
        <w:ind w:right="863" w:firstLine="298"/>
        <w:jc w:val="both"/>
        <w:rPr>
          <w:b w:val="0"/>
        </w:rPr>
      </w:pPr>
      <w:r>
        <w:rPr>
          <w:b w:val="0"/>
          <w:spacing w:val="-3"/>
          <w:w w:val="95"/>
        </w:rPr>
        <w:t xml:space="preserve">Finally,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analyst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proxy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 Internet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surreptitiously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machine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botnet.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 PC in your home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ce.</w:t>
      </w:r>
    </w:p>
    <w:p>
      <w:pPr>
        <w:pStyle w:val="BodyText"/>
        <w:spacing w:before="9"/>
        <w:ind w:left="0"/>
        <w:rPr>
          <w:b w:val="0"/>
          <w:sz w:val="29"/>
        </w:rPr>
      </w:pPr>
    </w:p>
    <w:p>
      <w:pPr>
        <w:pStyle w:val="ListParagraph"/>
        <w:numPr>
          <w:ilvl w:val="3"/>
          <w:numId w:val="1"/>
        </w:numPr>
        <w:tabs>
          <w:tab w:pos="1801" w:val="left" w:leader="none"/>
          <w:tab w:pos="1802" w:val="left" w:leader="none"/>
        </w:tabs>
        <w:spacing w:line="240" w:lineRule="auto" w:before="1" w:after="0"/>
        <w:ind w:left="1801" w:right="0" w:hanging="991"/>
        <w:jc w:val="left"/>
        <w:rPr>
          <w:rFonts w:ascii="PMingLiU" w:hAnsi="PMingLiU"/>
          <w:sz w:val="20"/>
        </w:rPr>
      </w:pPr>
      <w:r>
        <w:rPr>
          <w:rFonts w:ascii="PMingLiU" w:hAnsi="PMingLiU"/>
          <w:w w:val="130"/>
          <w:sz w:val="20"/>
        </w:rPr>
        <w:t>O</w:t>
      </w:r>
      <w:r>
        <w:rPr>
          <w:rFonts w:ascii="Lucida Sans Unicode" w:hAnsi="Lucida Sans Unicode"/>
          <w:w w:val="130"/>
          <w:sz w:val="20"/>
        </w:rPr>
        <w:t>ff</w:t>
      </w:r>
      <w:r>
        <w:rPr>
          <w:rFonts w:ascii="PMingLiU" w:hAnsi="PMingLiU"/>
          <w:w w:val="130"/>
          <w:sz w:val="20"/>
        </w:rPr>
        <w:t>ensive</w:t>
      </w:r>
      <w:r>
        <w:rPr>
          <w:rFonts w:ascii="PMingLiU" w:hAnsi="PMingLiU"/>
          <w:spacing w:val="6"/>
          <w:w w:val="130"/>
          <w:sz w:val="20"/>
        </w:rPr>
        <w:t xml:space="preserve"> </w:t>
      </w:r>
      <w:r>
        <w:rPr>
          <w:rFonts w:ascii="PMingLiU" w:hAnsi="PMingLiU"/>
          <w:w w:val="130"/>
          <w:sz w:val="20"/>
        </w:rPr>
        <w:t>operations</w:t>
      </w:r>
    </w:p>
    <w:p>
      <w:pPr>
        <w:pStyle w:val="BodyText"/>
        <w:spacing w:line="244" w:lineRule="auto" w:before="189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Director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heads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Command,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2009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5"/>
          <w:w w:val="95"/>
        </w:rPr>
        <w:t xml:space="preserve">has </w:t>
      </w:r>
      <w:r>
        <w:rPr>
          <w:b w:val="0"/>
          <w:w w:val="90"/>
        </w:rPr>
        <w:t>been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uni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commands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United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States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Department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Defense. </w:t>
      </w:r>
      <w:r>
        <w:rPr>
          <w:b w:val="0"/>
          <w:w w:val="95"/>
        </w:rPr>
        <w:t>It is responsible for 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ensive cyber operations, of which the one 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made a real 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 xml:space="preserve">erence was Stuxnet. This was a worm designed to damage Iran’s </w:t>
      </w:r>
      <w:r>
        <w:rPr>
          <w:b w:val="0"/>
          <w:w w:val="90"/>
        </w:rPr>
        <w:t xml:space="preserve">uranium enrichment centrifuges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speeding them up and slowing them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>down 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patterns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cause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mechanical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damage,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developed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jointly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9"/>
          <w:w w:val="90"/>
        </w:rPr>
        <w:t xml:space="preserve">by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Israel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[325,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826].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technically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sophisticated,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four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zero</w:t>
      </w:r>
      <w:r>
        <w:rPr>
          <w:b w:val="0"/>
          <w:w w:val="90"/>
        </w:rPr>
        <w:t xml:space="preserve">day exploits and </w:t>
      </w:r>
      <w:r>
        <w:rPr>
          <w:b w:val="0"/>
          <w:spacing w:val="-4"/>
          <w:w w:val="90"/>
        </w:rPr>
        <w:t xml:space="preserve">two </w:t>
      </w:r>
      <w:r>
        <w:rPr>
          <w:b w:val="0"/>
          <w:w w:val="90"/>
        </w:rPr>
        <w:t>stolen code-signing certi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cates to spread promiscuously </w:t>
      </w:r>
      <w:r>
        <w:rPr>
          <w:b w:val="0"/>
          <w:w w:val="95"/>
        </w:rPr>
        <w:t>through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PCs,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Siemens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programmable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logic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 xml:space="preserve">controllers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type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Iran’s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Natanz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enrichment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plant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install 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rootkit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issue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destructive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commands,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PC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assured the operators that everything was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ne. It was apparently introduced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 xml:space="preserve">using </w:t>
      </w:r>
      <w:r>
        <w:rPr>
          <w:b w:val="0"/>
          <w:w w:val="95"/>
        </w:rPr>
        <w:t xml:space="preserve">USB drives to bridge the air gap to the Iranian systems, and came to </w:t>
      </w:r>
      <w:r>
        <w:rPr>
          <w:b w:val="0"/>
          <w:spacing w:val="-5"/>
          <w:w w:val="95"/>
        </w:rPr>
        <w:t xml:space="preserve">light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2010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copies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somehow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spread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central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Asia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Indonesia.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 xml:space="preserve">Two </w:t>
      </w:r>
      <w:r>
        <w:rPr>
          <w:b w:val="0"/>
          <w:w w:val="90"/>
        </w:rPr>
        <w:t>other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varieties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(Flame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Duqu)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discovered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similar tricks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common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code,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performing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surveillance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companies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in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Middle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East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South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Asia;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code-analysis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traced 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lineage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2002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(Flowershop)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continued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 operate until 2016 (with the Equation Group tools)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[2068].</w:t>
      </w:r>
    </w:p>
    <w:p>
      <w:pPr>
        <w:pStyle w:val="BodyText"/>
        <w:spacing w:line="235" w:lineRule="auto" w:before="82"/>
        <w:ind w:right="863" w:firstLine="298"/>
        <w:jc w:val="both"/>
        <w:rPr>
          <w:b w:val="0"/>
        </w:rPr>
      </w:pPr>
      <w:r>
        <w:rPr>
          <w:b w:val="0"/>
          <w:w w:val="90"/>
        </w:rPr>
        <w:t>Stuxnet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acted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wake-up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call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governments,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rushed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ac</w:t>
      </w:r>
      <w:r>
        <w:rPr>
          <w:b w:val="0"/>
          <w:w w:val="95"/>
        </w:rPr>
        <w:t>quire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‘cyber-weapons’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develop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ensive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2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doctrine</w:t>
      </w:r>
      <w:r>
        <w:rPr>
          <w:rFonts w:ascii="Palatino Linotype" w:hAnsi="Palatino Linotype"/>
          <w:i/>
          <w:spacing w:val="-1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principles 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warriors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do,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thought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given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rationale,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strategy,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tactics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legality.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Oh,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price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zero-day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vulnerabilities </w:t>
      </w:r>
      <w:r>
        <w:rPr>
          <w:b w:val="0"/>
        </w:rPr>
        <w:t xml:space="preserve">rose </w:t>
      </w:r>
      <w:r>
        <w:rPr>
          <w:b w:val="0"/>
          <w:spacing w:val="-3"/>
        </w:rPr>
        <w:t>sharply.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1"/>
        </w:numPr>
        <w:tabs>
          <w:tab w:pos="1801" w:val="left" w:leader="none"/>
          <w:tab w:pos="1802" w:val="left" w:leader="none"/>
        </w:tabs>
        <w:spacing w:line="240" w:lineRule="auto" w:before="136" w:after="0"/>
        <w:ind w:left="1801" w:right="0" w:hanging="991"/>
        <w:jc w:val="left"/>
        <w:rPr>
          <w:rFonts w:ascii="PMingLiU"/>
          <w:sz w:val="20"/>
        </w:rPr>
      </w:pPr>
      <w:r>
        <w:rPr>
          <w:rFonts w:ascii="PMingLiU"/>
          <w:spacing w:val="-3"/>
          <w:w w:val="135"/>
          <w:sz w:val="20"/>
        </w:rPr>
        <w:t>Attack</w:t>
      </w:r>
      <w:r>
        <w:rPr>
          <w:rFonts w:ascii="PMingLiU"/>
          <w:spacing w:val="5"/>
          <w:w w:val="135"/>
          <w:sz w:val="20"/>
        </w:rPr>
        <w:t xml:space="preserve"> </w:t>
      </w:r>
      <w:r>
        <w:rPr>
          <w:rFonts w:ascii="PMingLiU"/>
          <w:w w:val="135"/>
          <w:sz w:val="20"/>
        </w:rPr>
        <w:t>scaling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0"/>
        </w:rPr>
        <w:t>Computer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scientists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know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importance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algorithms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scale,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exactly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holds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attacks.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Tapping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mobile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hard.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6"/>
          <w:w w:val="95"/>
        </w:rPr>
        <w:t>You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 drive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around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behind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suspect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radio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cryptanalysis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gear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4"/>
          <w:w w:val="95"/>
        </w:rPr>
        <w:t xml:space="preserve">car, </w:t>
      </w:r>
      <w:r>
        <w:rPr>
          <w:b w:val="0"/>
          <w:w w:val="95"/>
        </w:rPr>
        <w:t>risk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spotted,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hope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manage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catch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suspect’s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signal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 they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roam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cell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another.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drive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behind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false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  <w:sz w:val="18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base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station</w:t>
      </w:r>
      <w:r>
        <w:rPr>
          <w:rFonts w:ascii="Bauhaus 93" w:hAnsi="Bauhaus 93"/>
          <w:w w:val="95"/>
          <w:sz w:val="14"/>
        </w:rPr>
        <w:t>7</w:t>
      </w:r>
      <w:r>
        <w:rPr>
          <w:rFonts w:ascii="Bauhaus 93" w:hAnsi="Bauhaus 93"/>
          <w:spacing w:val="20"/>
          <w:w w:val="95"/>
          <w:sz w:val="14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hope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roam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signal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louder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4"/>
          <w:w w:val="95"/>
        </w:rPr>
        <w:t xml:space="preserve">than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genuine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one;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detection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too.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highly skilled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low-yield:</w:t>
      </w:r>
      <w:r>
        <w:rPr>
          <w:b w:val="0"/>
          <w:spacing w:val="1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lose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signal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maybe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quarter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time. 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wiretap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central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Paris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enough,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just wiretap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everyone?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antennas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embassy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roof,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collect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all,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decrypted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calls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text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messages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database,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reconstruct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sessions </w:t>
      </w:r>
      <w:r>
        <w:rPr>
          <w:b w:val="0"/>
          <w:w w:val="95"/>
        </w:rPr>
        <w:t>electronically.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everyone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France,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telco,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perhaps </w:t>
      </w:r>
      <w:r>
        <w:rPr>
          <w:b w:val="0"/>
          <w:spacing w:val="-3"/>
          <w:w w:val="95"/>
        </w:rPr>
        <w:t>by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subverting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uses.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stage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capital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but 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marginal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tap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down.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Five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Eyes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strategy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essentially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 collect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everything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world;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billions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establish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maintain </w:t>
      </w:r>
      <w:r>
        <w:rPr>
          <w:b w:val="0"/>
        </w:rPr>
        <w:t>the</w:t>
      </w:r>
      <w:r>
        <w:rPr>
          <w:b w:val="0"/>
          <w:spacing w:val="-17"/>
        </w:rPr>
        <w:t xml:space="preserve"> </w:t>
      </w:r>
      <w:r>
        <w:rPr>
          <w:b w:val="0"/>
        </w:rPr>
        <w:t>infrastructure,</w:t>
      </w:r>
      <w:r>
        <w:rPr>
          <w:b w:val="0"/>
          <w:spacing w:val="-16"/>
        </w:rPr>
        <w:t xml:space="preserve"> </w:t>
      </w:r>
      <w:r>
        <w:rPr>
          <w:b w:val="0"/>
        </w:rPr>
        <w:t>but</w:t>
      </w:r>
      <w:r>
        <w:rPr>
          <w:b w:val="0"/>
          <w:spacing w:val="-16"/>
        </w:rPr>
        <w:t xml:space="preserve"> </w:t>
      </w:r>
      <w:r>
        <w:rPr>
          <w:b w:val="0"/>
        </w:rPr>
        <w:t>once</w:t>
      </w:r>
      <w:r>
        <w:rPr>
          <w:b w:val="0"/>
          <w:spacing w:val="-16"/>
        </w:rPr>
        <w:t xml:space="preserve"> </w:t>
      </w:r>
      <w:r>
        <w:rPr>
          <w:b w:val="0"/>
        </w:rPr>
        <w:t>it’s</w:t>
      </w:r>
      <w:r>
        <w:rPr>
          <w:b w:val="0"/>
          <w:spacing w:val="-16"/>
        </w:rPr>
        <w:t xml:space="preserve"> </w:t>
      </w:r>
      <w:r>
        <w:rPr>
          <w:b w:val="0"/>
        </w:rPr>
        <w:t>there</w:t>
      </w:r>
      <w:r>
        <w:rPr>
          <w:b w:val="0"/>
          <w:spacing w:val="-16"/>
        </w:rPr>
        <w:t xml:space="preserve"> </w:t>
      </w:r>
      <w:r>
        <w:rPr>
          <w:b w:val="0"/>
        </w:rPr>
        <w:t>you</w:t>
      </w:r>
      <w:r>
        <w:rPr>
          <w:b w:val="0"/>
          <w:spacing w:val="-16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16"/>
        </w:rPr>
        <w:t xml:space="preserve"> </w:t>
      </w:r>
      <w:r>
        <w:rPr>
          <w:b w:val="0"/>
        </w:rPr>
        <w:t>everything.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applies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ensive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operations,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sabotage.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wartime,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commandos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blow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enemy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radar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station; but if you do it more than once or twice, your lads will start to run into a lot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sentries.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kinetic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erently: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hundreds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  <w:w w:val="90"/>
        </w:rPr>
        <w:t>bomber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aircraft,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artillery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pieces,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(nowadays)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thousands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drones.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how </w:t>
      </w:r>
      <w:r>
        <w:rPr>
          <w:b w:val="0"/>
          <w:w w:val="95"/>
        </w:rPr>
        <w:t>do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station,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 opponent’s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whole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grid?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Five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Eyes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approach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Google keeps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copy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thousand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servers,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content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 links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indexed,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Command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keeps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copy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indexes what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version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world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Mugshot system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mentioned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above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Five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Eyes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warrior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instantly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which targets can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 xml:space="preserve">taken </w:t>
      </w:r>
      <w:r>
        <w:rPr>
          <w:b w:val="0"/>
          <w:spacing w:val="-3"/>
          <w:w w:val="95"/>
        </w:rPr>
        <w:t xml:space="preserve">over by </w:t>
      </w:r>
      <w:r>
        <w:rPr>
          <w:b w:val="0"/>
          <w:w w:val="95"/>
        </w:rPr>
        <w:t>which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exploits.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question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competitor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states,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therefore,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4"/>
          <w:w w:val="95"/>
        </w:rPr>
        <w:t xml:space="preserve">extent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create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spaces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generally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-limits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Five </w:t>
      </w:r>
      <w:r>
        <w:rPr>
          <w:b w:val="0"/>
        </w:rPr>
        <w:t>Eyes.</w:t>
      </w:r>
      <w:r>
        <w:rPr>
          <w:b w:val="0"/>
          <w:spacing w:val="1"/>
        </w:rPr>
        <w:t xml:space="preserve"> </w:t>
      </w:r>
      <w:r>
        <w:rPr>
          <w:b w:val="0"/>
        </w:rPr>
        <w:t>It’s</w:t>
      </w:r>
      <w:r>
        <w:rPr>
          <w:b w:val="0"/>
          <w:spacing w:val="-27"/>
        </w:rPr>
        <w:t xml:space="preserve"> </w:t>
      </w:r>
      <w:r>
        <w:rPr>
          <w:b w:val="0"/>
        </w:rPr>
        <w:t>the</w:t>
      </w:r>
      <w:r>
        <w:rPr>
          <w:b w:val="0"/>
          <w:spacing w:val="-28"/>
        </w:rPr>
        <w:t xml:space="preserve"> </w:t>
      </w:r>
      <w:r>
        <w:rPr>
          <w:b w:val="0"/>
        </w:rPr>
        <w:t>extent</w:t>
      </w:r>
      <w:r>
        <w:rPr>
          <w:b w:val="0"/>
          <w:spacing w:val="-28"/>
        </w:rPr>
        <w:t xml:space="preserve"> </w:t>
      </w:r>
      <w:r>
        <w:rPr>
          <w:b w:val="0"/>
        </w:rPr>
        <w:t>to</w:t>
      </w:r>
      <w:r>
        <w:rPr>
          <w:b w:val="0"/>
          <w:spacing w:val="-27"/>
        </w:rPr>
        <w:t xml:space="preserve"> </w:t>
      </w:r>
      <w:r>
        <w:rPr>
          <w:b w:val="0"/>
        </w:rPr>
        <w:t>which</w:t>
      </w:r>
      <w:r>
        <w:rPr>
          <w:b w:val="0"/>
          <w:spacing w:val="-28"/>
        </w:rPr>
        <w:t xml:space="preserve"> </w:t>
      </w:r>
      <w:r>
        <w:rPr>
          <w:b w:val="0"/>
        </w:rPr>
        <w:t>they</w:t>
      </w:r>
      <w:r>
        <w:rPr>
          <w:b w:val="0"/>
          <w:spacing w:val="-28"/>
        </w:rPr>
        <w:t xml:space="preserve"> </w:t>
      </w:r>
      <w:r>
        <w:rPr>
          <w:b w:val="0"/>
        </w:rPr>
        <w:t>can</w:t>
      </w:r>
      <w:r>
        <w:rPr>
          <w:b w:val="0"/>
          <w:spacing w:val="-27"/>
        </w:rPr>
        <w:t xml:space="preserve"> </w:t>
      </w:r>
      <w:r>
        <w:rPr>
          <w:b w:val="0"/>
        </w:rPr>
        <w:t>scale</w:t>
      </w:r>
      <w:r>
        <w:rPr>
          <w:b w:val="0"/>
          <w:spacing w:val="-28"/>
        </w:rPr>
        <w:t xml:space="preserve"> </w:t>
      </w:r>
      <w:r>
        <w:rPr>
          <w:b w:val="0"/>
        </w:rPr>
        <w:t>up</w:t>
      </w:r>
      <w:r>
        <w:rPr>
          <w:b w:val="0"/>
          <w:spacing w:val="-28"/>
        </w:rPr>
        <w:t xml:space="preserve"> </w:t>
      </w:r>
      <w:r>
        <w:rPr>
          <w:b w:val="0"/>
        </w:rPr>
        <w:t>their</w:t>
      </w:r>
      <w:r>
        <w:rPr>
          <w:b w:val="0"/>
          <w:spacing w:val="-27"/>
        </w:rPr>
        <w:t xml:space="preserve"> </w:t>
      </w:r>
      <w:r>
        <w:rPr>
          <w:b w:val="0"/>
        </w:rPr>
        <w:t>own</w:t>
      </w:r>
      <w:r>
        <w:rPr>
          <w:b w:val="0"/>
          <w:spacing w:val="-28"/>
        </w:rPr>
        <w:t xml:space="preserve"> </w:t>
      </w:r>
      <w:r>
        <w:rPr>
          <w:b w:val="0"/>
        </w:rPr>
        <w:t>intelligence</w:t>
      </w:r>
      <w:r>
        <w:rPr>
          <w:b w:val="0"/>
          <w:spacing w:val="-28"/>
        </w:rPr>
        <w:t xml:space="preserve"> </w:t>
      </w:r>
      <w:r>
        <w:rPr>
          <w:b w:val="0"/>
        </w:rPr>
        <w:t xml:space="preserve">and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ensive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capabilities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rely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America.</w:t>
      </w:r>
      <w:r>
        <w:rPr>
          <w:b w:val="0"/>
          <w:spacing w:val="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 scans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probes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indicates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alone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</w:rPr>
        <w:t>trying</w:t>
      </w:r>
      <w:r>
        <w:rPr>
          <w:b w:val="0"/>
          <w:spacing w:val="-21"/>
        </w:rPr>
        <w:t xml:space="preserve"> </w:t>
      </w:r>
      <w:r>
        <w:rPr>
          <w:b w:val="0"/>
        </w:rPr>
        <w:t>to</w:t>
      </w:r>
      <w:r>
        <w:rPr>
          <w:b w:val="0"/>
          <w:spacing w:val="-21"/>
        </w:rPr>
        <w:t xml:space="preserve"> </w:t>
      </w:r>
      <w:r>
        <w:rPr>
          <w:b w:val="0"/>
        </w:rPr>
        <w:t>build</w:t>
      </w:r>
      <w:r>
        <w:rPr>
          <w:b w:val="0"/>
          <w:spacing w:val="-21"/>
        </w:rPr>
        <w:t xml:space="preserve"> </w:t>
      </w:r>
      <w:r>
        <w:rPr>
          <w:b w:val="0"/>
        </w:rPr>
        <w:t>cyber</w:t>
      </w:r>
      <w:r>
        <w:rPr>
          <w:b w:val="0"/>
          <w:spacing w:val="-21"/>
        </w:rPr>
        <w:t xml:space="preserve"> </w:t>
      </w:r>
      <w:r>
        <w:rPr>
          <w:b w:val="0"/>
        </w:rPr>
        <w:t>weapons</w:t>
      </w:r>
      <w:r>
        <w:rPr>
          <w:b w:val="0"/>
          <w:spacing w:val="-20"/>
        </w:rPr>
        <w:t xml:space="preserve"> </w:t>
      </w:r>
      <w:r>
        <w:rPr>
          <w:b w:val="0"/>
        </w:rPr>
        <w:t>that</w:t>
      </w:r>
      <w:r>
        <w:rPr>
          <w:b w:val="0"/>
          <w:spacing w:val="-21"/>
        </w:rPr>
        <w:t xml:space="preserve"> </w:t>
      </w:r>
      <w:r>
        <w:rPr>
          <w:b w:val="0"/>
        </w:rPr>
        <w:t>scale.</w:t>
      </w:r>
      <w:r>
        <w:rPr>
          <w:b w:val="0"/>
          <w:spacing w:val="14"/>
        </w:rPr>
        <w:t xml:space="preserve"> </w:t>
      </w:r>
      <w:r>
        <w:rPr>
          <w:b w:val="0"/>
        </w:rPr>
        <w:t>Not</w:t>
      </w:r>
      <w:r>
        <w:rPr>
          <w:b w:val="0"/>
          <w:spacing w:val="-20"/>
        </w:rPr>
        <w:t xml:space="preserve"> </w:t>
      </w:r>
      <w:r>
        <w:rPr>
          <w:b w:val="0"/>
        </w:rPr>
        <w:t>all</w:t>
      </w:r>
      <w:r>
        <w:rPr>
          <w:b w:val="0"/>
          <w:spacing w:val="-21"/>
        </w:rPr>
        <w:t xml:space="preserve"> </w:t>
      </w:r>
      <w:r>
        <w:rPr>
          <w:b w:val="0"/>
        </w:rPr>
        <w:t>of</w:t>
      </w:r>
      <w:r>
        <w:rPr>
          <w:b w:val="0"/>
          <w:spacing w:val="-21"/>
        </w:rPr>
        <w:t xml:space="preserve"> </w:t>
      </w:r>
      <w:r>
        <w:rPr>
          <w:b w:val="0"/>
        </w:rPr>
        <w:t>them</w:t>
      </w:r>
      <w:r>
        <w:rPr>
          <w:b w:val="0"/>
          <w:spacing w:val="-21"/>
        </w:rPr>
        <w:t xml:space="preserve"> </w:t>
      </w:r>
      <w:r>
        <w:rPr>
          <w:b w:val="0"/>
        </w:rPr>
        <w:t>might</w:t>
      </w:r>
      <w:r>
        <w:rPr>
          <w:b w:val="0"/>
          <w:spacing w:val="-20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21"/>
        </w:rPr>
        <w:t xml:space="preserve"> </w:t>
      </w:r>
      <w:r>
        <w:rPr>
          <w:b w:val="0"/>
        </w:rPr>
        <w:t xml:space="preserve">nation </w:t>
      </w:r>
      <w:r>
        <w:rPr>
          <w:b w:val="0"/>
          <w:w w:val="95"/>
        </w:rPr>
        <w:t>states;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simply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arms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vendors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mercenaries.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raises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host </w:t>
      </w:r>
      <w:r>
        <w:rPr>
          <w:b w:val="0"/>
        </w:rPr>
        <w:t>of</w:t>
      </w:r>
      <w:r>
        <w:rPr>
          <w:b w:val="0"/>
          <w:spacing w:val="-35"/>
        </w:rPr>
        <w:t xml:space="preserve"> </w:t>
      </w:r>
      <w:r>
        <w:rPr>
          <w:b w:val="0"/>
        </w:rPr>
        <w:t>policy</w:t>
      </w:r>
      <w:r>
        <w:rPr>
          <w:b w:val="0"/>
          <w:spacing w:val="-34"/>
        </w:rPr>
        <w:t xml:space="preserve"> </w:t>
      </w:r>
      <w:r>
        <w:rPr>
          <w:b w:val="0"/>
        </w:rPr>
        <w:t>problems</w:t>
      </w:r>
      <w:r>
        <w:rPr>
          <w:b w:val="0"/>
          <w:spacing w:val="-35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</w:rPr>
        <w:t>which</w:t>
      </w:r>
      <w:r>
        <w:rPr>
          <w:b w:val="0"/>
          <w:spacing w:val="-35"/>
        </w:rPr>
        <w:t xml:space="preserve"> </w:t>
      </w:r>
      <w:r>
        <w:rPr>
          <w:b w:val="0"/>
        </w:rPr>
        <w:t>we’ll</w:t>
      </w:r>
      <w:r>
        <w:rPr>
          <w:b w:val="0"/>
          <w:spacing w:val="-34"/>
        </w:rPr>
        <w:t xml:space="preserve"> </w:t>
      </w:r>
      <w:r>
        <w:rPr>
          <w:b w:val="0"/>
        </w:rPr>
        <w:t>return</w:t>
      </w:r>
      <w:r>
        <w:rPr>
          <w:b w:val="0"/>
          <w:spacing w:val="-35"/>
        </w:rPr>
        <w:t xml:space="preserve"> </w:t>
      </w:r>
      <w:r>
        <w:rPr>
          <w:b w:val="0"/>
        </w:rPr>
        <w:t>in</w:t>
      </w:r>
      <w:r>
        <w:rPr>
          <w:b w:val="0"/>
          <w:spacing w:val="-34"/>
        </w:rPr>
        <w:t xml:space="preserve"> </w:t>
      </w:r>
      <w:r>
        <w:rPr>
          <w:b w:val="0"/>
        </w:rPr>
        <w:t>Part</w:t>
      </w:r>
      <w:r>
        <w:rPr>
          <w:b w:val="0"/>
          <w:spacing w:val="-35"/>
        </w:rPr>
        <w:t xml:space="preserve"> </w:t>
      </w:r>
      <w:r>
        <w:rPr>
          <w:b w:val="0"/>
        </w:rPr>
        <w:t>3.</w:t>
      </w:r>
      <w:r>
        <w:rPr>
          <w:b w:val="0"/>
          <w:spacing w:val="-17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-34"/>
        </w:rPr>
        <w:t xml:space="preserve"> </w:t>
      </w:r>
      <w:r>
        <w:rPr>
          <w:b w:val="0"/>
        </w:rPr>
        <w:t>now</w:t>
      </w:r>
      <w:r>
        <w:rPr>
          <w:b w:val="0"/>
          <w:spacing w:val="-35"/>
        </w:rPr>
        <w:t xml:space="preserve"> </w:t>
      </w:r>
      <w:r>
        <w:rPr>
          <w:b w:val="0"/>
        </w:rPr>
        <w:t>we’ll</w:t>
      </w:r>
      <w:r>
        <w:rPr>
          <w:b w:val="0"/>
          <w:spacing w:val="-34"/>
        </w:rPr>
        <w:t xml:space="preserve"> </w:t>
      </w:r>
      <w:r>
        <w:rPr>
          <w:b w:val="0"/>
        </w:rPr>
        <w:t>continue</w:t>
      </w:r>
      <w:r>
        <w:rPr>
          <w:b w:val="0"/>
          <w:spacing w:val="-35"/>
        </w:rPr>
        <w:t xml:space="preserve"> </w:t>
      </w:r>
      <w:r>
        <w:rPr>
          <w:b w:val="0"/>
        </w:rPr>
        <w:t>to look at</w:t>
      </w:r>
      <w:r>
        <w:rPr>
          <w:b w:val="0"/>
          <w:spacing w:val="-2"/>
        </w:rPr>
        <w:t xml:space="preserve"> </w:t>
      </w:r>
      <w:r>
        <w:rPr>
          <w:b w:val="0"/>
        </w:rPr>
        <w:t>capabilities.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30"/>
        </w:rPr>
        <w:t>China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/>
      </w:r>
      <w:r>
        <w:rPr>
          <w:b w:val="0"/>
          <w:w w:val="95"/>
        </w:rPr>
        <w:t>China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leading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competitor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terms 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GDP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technology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powerhouse.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lack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NSA’s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network </w:t>
      </w:r>
      <w:r>
        <w:rPr>
          <w:b w:val="0"/>
          <w:w w:val="90"/>
        </w:rPr>
        <w:t>of alliances and access to global infrastructure (although they’re working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4"/>
          <w:w w:val="90"/>
        </w:rPr>
        <w:t xml:space="preserve">hard </w:t>
      </w:r>
      <w:r>
        <w:rPr>
          <w:b w:val="0"/>
          <w:w w:val="95"/>
        </w:rPr>
        <w:t xml:space="preserve">at that). Within China itself, </w:t>
      </w:r>
      <w:r>
        <w:rPr>
          <w:b w:val="0"/>
          <w:spacing w:val="-3"/>
          <w:w w:val="95"/>
        </w:rPr>
        <w:t xml:space="preserve">however, </w:t>
      </w:r>
      <w:r>
        <w:rPr>
          <w:b w:val="0"/>
          <w:w w:val="95"/>
        </w:rPr>
        <w:t xml:space="preserve">they demand unrestricted access </w:t>
      </w:r>
      <w:r>
        <w:rPr>
          <w:b w:val="0"/>
          <w:spacing w:val="-7"/>
          <w:w w:val="95"/>
        </w:rPr>
        <w:t xml:space="preserve">to </w:t>
      </w:r>
      <w:r>
        <w:rPr>
          <w:b w:val="0"/>
          <w:w w:val="95"/>
        </w:rPr>
        <w:t>local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data.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2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there,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trouble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4"/>
          <w:w w:val="95"/>
        </w:rPr>
        <w:t xml:space="preserve">followed. </w:t>
      </w:r>
      <w:r>
        <w:rPr>
          <w:b w:val="0"/>
          <w:w w:val="95"/>
        </w:rPr>
        <w:t>After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Yahoo’s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trap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dissident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5"/>
          <w:w w:val="95"/>
        </w:rPr>
        <w:t>Wang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Xiaoning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2002, Alibaba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Yahoo’s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operation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2005;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row when</w:t>
      </w:r>
      <w:r>
        <w:rPr>
          <w:b w:val="0"/>
          <w:spacing w:val="-43"/>
          <w:w w:val="95"/>
        </w:rPr>
        <w:t xml:space="preserve"> </w:t>
      </w:r>
      <w:r>
        <w:rPr>
          <w:b w:val="0"/>
          <w:spacing w:val="-3"/>
          <w:w w:val="95"/>
        </w:rPr>
        <w:t>Wang’s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wife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sued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3"/>
          <w:w w:val="95"/>
        </w:rPr>
        <w:t>Yahoo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courts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2007,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showed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3"/>
          <w:w w:val="95"/>
        </w:rPr>
        <w:t>Yahoo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had misled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Congress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matter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[1760].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2008,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emerged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version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  <w:w w:val="90"/>
        </w:rPr>
        <w:t>Skype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available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China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modi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messages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scanned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for </w:t>
      </w:r>
      <w:r>
        <w:rPr>
          <w:b w:val="0"/>
          <w:w w:val="95"/>
        </w:rPr>
        <w:t>sensitive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keywords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found,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user’s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texts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uploaded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</w:p>
    <w:p>
      <w:pPr>
        <w:spacing w:line="235" w:lineRule="auto" w:before="0"/>
        <w:ind w:left="811" w:right="862" w:firstLine="221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7</w:t>
      </w:r>
      <w:r>
        <w:rPr>
          <w:rFonts w:ascii="Century" w:hAnsi="Century"/>
          <w:sz w:val="16"/>
        </w:rPr>
        <w:t>These devices are known in the USA as a Stingray and in Europe as an IMSI-catcher; they conduct a man-in-the-middle attack of the kind we’ll discuss in detail in section 22.2.1.</w:t>
      </w:r>
    </w:p>
    <w:p>
      <w:pPr>
        <w:spacing w:after="0" w:line="235" w:lineRule="auto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server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China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[1959].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December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2009,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Google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discovered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attack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on its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corporate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infrastructure,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became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known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Operation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Aurora;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Chinese </w:t>
      </w:r>
      <w:r>
        <w:rPr>
          <w:b w:val="0"/>
          <w:w w:val="95"/>
        </w:rPr>
        <w:t>agents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hacked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wiretaps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FBI (see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Prism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above)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discover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agents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USA were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surveillance.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already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criticism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operating 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censored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version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search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engine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users,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 xml:space="preserve">months </w:t>
      </w:r>
      <w:r>
        <w:rPr>
          <w:b w:val="0"/>
          <w:w w:val="95"/>
        </w:rPr>
        <w:t>later,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pulled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China.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time,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Facebook,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Twitter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5"/>
          <w:w w:val="95"/>
        </w:rPr>
        <w:t xml:space="preserve">YouTube </w:t>
      </w:r>
      <w:r>
        <w:rPr>
          <w:b w:val="0"/>
          <w:w w:val="95"/>
        </w:rPr>
        <w:t>had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already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blocked.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strategy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emerging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total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domestic control,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augmented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ever-more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aggressive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collection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overseas.</w:t>
      </w:r>
    </w:p>
    <w:p>
      <w:pPr>
        <w:pStyle w:val="BodyText"/>
        <w:spacing w:line="244" w:lineRule="auto" w:before="91"/>
        <w:ind w:right="863" w:firstLine="298"/>
        <w:jc w:val="both"/>
        <w:rPr>
          <w:b w:val="0"/>
        </w:rPr>
      </w:pPr>
      <w:r>
        <w:rPr>
          <w:b w:val="0"/>
          <w:spacing w:val="-5"/>
          <w:w w:val="95"/>
        </w:rPr>
        <w:t>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2002,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hacking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UK defence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agencies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contractors,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codenamed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‘Titan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Rain’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ascribed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 Chinese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armed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forces.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According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2004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study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Foreign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Military Studies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(FMSO),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doctrine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sees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country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 xml:space="preserve">state </w:t>
      </w:r>
      <w:r>
        <w:rPr>
          <w:b w:val="0"/>
        </w:rPr>
        <w:t>of</w:t>
      </w:r>
      <w:r>
        <w:rPr>
          <w:b w:val="0"/>
          <w:spacing w:val="-24"/>
        </w:rPr>
        <w:t xml:space="preserve"> </w:t>
      </w:r>
      <w:r>
        <w:rPr>
          <w:b w:val="0"/>
        </w:rPr>
        <w:t>war</w:t>
      </w:r>
      <w:r>
        <w:rPr>
          <w:b w:val="0"/>
          <w:spacing w:val="-24"/>
        </w:rPr>
        <w:t xml:space="preserve"> </w:t>
      </w:r>
      <w:r>
        <w:rPr>
          <w:b w:val="0"/>
        </w:rPr>
        <w:t>with</w:t>
      </w:r>
      <w:r>
        <w:rPr>
          <w:b w:val="0"/>
          <w:spacing w:val="-23"/>
        </w:rPr>
        <w:t xml:space="preserve"> </w:t>
      </w:r>
      <w:r>
        <w:rPr>
          <w:b w:val="0"/>
        </w:rPr>
        <w:t>the</w:t>
      </w:r>
      <w:r>
        <w:rPr>
          <w:b w:val="0"/>
          <w:spacing w:val="-24"/>
        </w:rPr>
        <w:t xml:space="preserve"> </w:t>
      </w:r>
      <w:r>
        <w:rPr>
          <w:b w:val="0"/>
          <w:spacing w:val="-4"/>
        </w:rPr>
        <w:t>West;</w:t>
      </w:r>
      <w:r>
        <w:rPr>
          <w:b w:val="0"/>
          <w:spacing w:val="-18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24"/>
        </w:rPr>
        <w:t xml:space="preserve"> </w:t>
      </w:r>
      <w:r>
        <w:rPr>
          <w:b w:val="0"/>
        </w:rPr>
        <w:t>are</w:t>
      </w:r>
      <w:r>
        <w:rPr>
          <w:b w:val="0"/>
          <w:spacing w:val="-24"/>
        </w:rPr>
        <w:t xml:space="preserve"> </w:t>
      </w:r>
      <w:r>
        <w:rPr>
          <w:b w:val="0"/>
        </w:rPr>
        <w:t>continuing</w:t>
      </w:r>
      <w:r>
        <w:rPr>
          <w:b w:val="0"/>
          <w:spacing w:val="-23"/>
        </w:rPr>
        <w:t xml:space="preserve"> </w:t>
      </w:r>
      <w:r>
        <w:rPr>
          <w:b w:val="0"/>
        </w:rPr>
        <w:t>the</w:t>
      </w:r>
      <w:r>
        <w:rPr>
          <w:b w:val="0"/>
          <w:spacing w:val="-24"/>
        </w:rPr>
        <w:t xml:space="preserve"> </w:t>
      </w:r>
      <w:r>
        <w:rPr>
          <w:b w:val="0"/>
        </w:rPr>
        <w:t>Cold</w:t>
      </w:r>
      <w:r>
        <w:rPr>
          <w:b w:val="0"/>
          <w:spacing w:val="-23"/>
        </w:rPr>
        <w:t xml:space="preserve"> </w:t>
      </w:r>
      <w:r>
        <w:rPr>
          <w:b w:val="0"/>
          <w:spacing w:val="-6"/>
        </w:rPr>
        <w:t>War</w:t>
      </w:r>
      <w:r>
        <w:rPr>
          <w:b w:val="0"/>
          <w:spacing w:val="-24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 xml:space="preserve"> </w:t>
      </w:r>
      <w:r>
        <w:rPr>
          <w:b w:val="0"/>
        </w:rPr>
        <w:t>attacking</w:t>
      </w:r>
      <w:r>
        <w:rPr>
          <w:b w:val="0"/>
          <w:spacing w:val="-23"/>
        </w:rPr>
        <w:t xml:space="preserve"> </w:t>
      </w:r>
      <w:r>
        <w:rPr>
          <w:b w:val="0"/>
        </w:rPr>
        <w:t xml:space="preserve">China, </w:t>
      </w:r>
      <w:r>
        <w:rPr>
          <w:b w:val="0"/>
          <w:w w:val="95"/>
        </w:rPr>
        <w:t>trying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overthrow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communist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regime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exporting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subversive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ideas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it </w:t>
      </w:r>
      <w:r>
        <w:rPr>
          <w:b w:val="0"/>
          <w:spacing w:val="-3"/>
          <w:w w:val="95"/>
        </w:rPr>
        <w:t>over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[1881].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leaders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news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websites 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anonymity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6"/>
          <w:w w:val="95"/>
        </w:rPr>
        <w:t>Tor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(which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Department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funds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 Chinese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defeat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censorship)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fabric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with </w:t>
      </w:r>
      <w:r>
        <w:rPr>
          <w:b w:val="0"/>
          <w:w w:val="90"/>
        </w:rPr>
        <w:t xml:space="preserve">the US surveillance satellites and aircraft that observe their military defences. </w:t>
      </w:r>
      <w:r>
        <w:rPr>
          <w:b w:val="0"/>
          <w:spacing w:val="-3"/>
          <w:w w:val="95"/>
        </w:rPr>
        <w:t>Yahoo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thus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fair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game,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Lockheed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Martin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</w:rPr>
        <w:t>BAe.</w:t>
      </w:r>
    </w:p>
    <w:p>
      <w:pPr>
        <w:pStyle w:val="BodyText"/>
        <w:spacing w:line="238" w:lineRule="exact" w:before="85"/>
        <w:ind w:right="863" w:firstLine="298"/>
        <w:jc w:val="both"/>
        <w:rPr>
          <w:b w:val="0"/>
        </w:rPr>
      </w:pPr>
      <w:r>
        <w:rPr>
          <w:b w:val="0"/>
          <w:w w:val="90"/>
        </w:rPr>
        <w:t>Our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group’s</w:t>
      </w:r>
      <w:r>
        <w:rPr>
          <w:b w:val="0"/>
          <w:spacing w:val="-17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contact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came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2008.</w:t>
      </w:r>
      <w:r>
        <w:rPr>
          <w:b w:val="0"/>
          <w:spacing w:val="7"/>
          <w:w w:val="90"/>
        </w:rPr>
        <w:t xml:space="preserve"> </w:t>
      </w:r>
      <w:r>
        <w:rPr>
          <w:b w:val="0"/>
          <w:spacing w:val="-9"/>
          <w:w w:val="90"/>
        </w:rPr>
        <w:t>We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5"/>
          <w:w w:val="90"/>
        </w:rPr>
        <w:t xml:space="preserve">asked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help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Dalai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Lama,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realised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hacked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his </w:t>
      </w:r>
      <w:r>
        <w:rPr>
          <w:b w:val="0"/>
        </w:rPr>
        <w:t>o</w:t>
      </w:r>
      <w:r>
        <w:rPr>
          <w:rFonts w:ascii="Cambria" w:hAnsi="Cambria"/>
        </w:rPr>
        <w:t>ffi</w:t>
      </w:r>
      <w:r>
        <w:rPr>
          <w:b w:val="0"/>
        </w:rPr>
        <w:t>ce</w:t>
      </w:r>
      <w:r>
        <w:rPr>
          <w:b w:val="0"/>
          <w:spacing w:val="-24"/>
        </w:rPr>
        <w:t xml:space="preserve"> </w:t>
      </w:r>
      <w:r>
        <w:rPr>
          <w:b w:val="0"/>
        </w:rPr>
        <w:t>systems</w:t>
      </w:r>
      <w:r>
        <w:rPr>
          <w:b w:val="0"/>
          <w:spacing w:val="-24"/>
        </w:rPr>
        <w:t xml:space="preserve"> </w:t>
      </w:r>
      <w:r>
        <w:rPr>
          <w:b w:val="0"/>
        </w:rPr>
        <w:t>in</w:t>
      </w:r>
      <w:r>
        <w:rPr>
          <w:b w:val="0"/>
          <w:spacing w:val="-24"/>
        </w:rPr>
        <w:t xml:space="preserve"> </w:t>
      </w:r>
      <w:r>
        <w:rPr>
          <w:b w:val="0"/>
        </w:rPr>
        <w:t>the</w:t>
      </w:r>
      <w:r>
        <w:rPr>
          <w:b w:val="0"/>
          <w:spacing w:val="-23"/>
        </w:rPr>
        <w:t xml:space="preserve"> </w:t>
      </w:r>
      <w:r>
        <w:rPr>
          <w:b w:val="0"/>
        </w:rPr>
        <w:t>run-up</w:t>
      </w:r>
      <w:r>
        <w:rPr>
          <w:b w:val="0"/>
          <w:spacing w:val="-25"/>
        </w:rPr>
        <w:t xml:space="preserve"> </w:t>
      </w:r>
      <w:r>
        <w:rPr>
          <w:b w:val="0"/>
        </w:rPr>
        <w:t>to</w:t>
      </w:r>
      <w:r>
        <w:rPr>
          <w:b w:val="0"/>
          <w:spacing w:val="-23"/>
        </w:rPr>
        <w:t xml:space="preserve"> </w:t>
      </w:r>
      <w:r>
        <w:rPr>
          <w:b w:val="0"/>
        </w:rPr>
        <w:t>the</w:t>
      </w:r>
      <w:r>
        <w:rPr>
          <w:b w:val="0"/>
          <w:spacing w:val="-24"/>
        </w:rPr>
        <w:t xml:space="preserve"> </w:t>
      </w:r>
      <w:r>
        <w:rPr>
          <w:b w:val="0"/>
        </w:rPr>
        <w:t>Beijing</w:t>
      </w:r>
      <w:r>
        <w:rPr>
          <w:b w:val="0"/>
          <w:spacing w:val="-23"/>
        </w:rPr>
        <w:t xml:space="preserve"> </w:t>
      </w:r>
      <w:r>
        <w:rPr>
          <w:b w:val="0"/>
        </w:rPr>
        <w:t>Olympics</w:t>
      </w:r>
      <w:r>
        <w:rPr>
          <w:b w:val="0"/>
          <w:spacing w:val="-24"/>
        </w:rPr>
        <w:t xml:space="preserve"> </w:t>
      </w:r>
      <w:r>
        <w:rPr>
          <w:b w:val="0"/>
        </w:rPr>
        <w:t>that</w:t>
      </w:r>
      <w:r>
        <w:rPr>
          <w:b w:val="0"/>
          <w:spacing w:val="-24"/>
        </w:rPr>
        <w:t xml:space="preserve"> </w:t>
      </w:r>
      <w:r>
        <w:rPr>
          <w:b w:val="0"/>
        </w:rPr>
        <w:t>year.</w:t>
      </w:r>
      <w:r>
        <w:rPr>
          <w:b w:val="0"/>
          <w:spacing w:val="9"/>
        </w:rPr>
        <w:t xml:space="preserve"> </w:t>
      </w:r>
      <w:r>
        <w:rPr>
          <w:b w:val="0"/>
        </w:rPr>
        <w:t>One</w:t>
      </w:r>
      <w:r>
        <w:rPr>
          <w:b w:val="0"/>
          <w:spacing w:val="-24"/>
        </w:rPr>
        <w:t xml:space="preserve"> </w:t>
      </w:r>
      <w:r>
        <w:rPr>
          <w:b w:val="0"/>
        </w:rPr>
        <w:t>of</w:t>
      </w:r>
      <w:r>
        <w:rPr>
          <w:b w:val="0"/>
          <w:spacing w:val="-24"/>
        </w:rPr>
        <w:t xml:space="preserve"> </w:t>
      </w:r>
      <w:r>
        <w:rPr>
          <w:b w:val="0"/>
          <w:spacing w:val="-3"/>
        </w:rPr>
        <w:t xml:space="preserve">my </w:t>
      </w:r>
      <w:r>
        <w:rPr>
          <w:b w:val="0"/>
          <w:w w:val="90"/>
        </w:rPr>
        <w:t>research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students,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Shishir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Nagaraja,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happened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Delhi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waiting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UK </w:t>
      </w:r>
      <w:r>
        <w:rPr>
          <w:b w:val="0"/>
          <w:w w:val="95"/>
        </w:rPr>
        <w:t>visa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renewed,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volunteered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Tibetan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HQ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Dharamsala 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run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forensics.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35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50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PCs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Tibetan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exile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hacked;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siphoned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rFonts w:ascii="Cambria" w:hAnsi="Cambria"/>
          <w:spacing w:val="-13"/>
        </w:rPr>
        <w:t xml:space="preserve"> </w:t>
      </w:r>
      <w:r>
        <w:rPr>
          <w:b w:val="0"/>
        </w:rPr>
        <w:t>to</w:t>
      </w:r>
      <w:r>
        <w:rPr>
          <w:b w:val="0"/>
          <w:spacing w:val="-33"/>
        </w:rPr>
        <w:t xml:space="preserve"> </w:t>
      </w:r>
      <w:r>
        <w:rPr>
          <w:b w:val="0"/>
        </w:rPr>
        <w:t>China,</w:t>
      </w:r>
      <w:r>
        <w:rPr>
          <w:b w:val="0"/>
          <w:spacing w:val="-31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b w:val="0"/>
        </w:rPr>
        <w:t>IP</w:t>
      </w:r>
      <w:r>
        <w:rPr>
          <w:b w:val="0"/>
          <w:spacing w:val="-33"/>
        </w:rPr>
        <w:t xml:space="preserve"> </w:t>
      </w:r>
      <w:r>
        <w:rPr>
          <w:b w:val="0"/>
        </w:rPr>
        <w:t>addresses</w:t>
      </w:r>
      <w:r>
        <w:rPr>
          <w:b w:val="0"/>
          <w:spacing w:val="-33"/>
        </w:rPr>
        <w:t xml:space="preserve"> </w:t>
      </w:r>
      <w:r>
        <w:rPr>
          <w:b w:val="0"/>
        </w:rPr>
        <w:t>located</w:t>
      </w:r>
      <w:r>
        <w:rPr>
          <w:b w:val="0"/>
          <w:spacing w:val="-32"/>
        </w:rPr>
        <w:t xml:space="preserve"> </w:t>
      </w:r>
      <w:r>
        <w:rPr>
          <w:b w:val="0"/>
        </w:rPr>
        <w:t>near</w:t>
      </w:r>
      <w:r>
        <w:rPr>
          <w:b w:val="0"/>
          <w:spacing w:val="-33"/>
        </w:rPr>
        <w:t xml:space="preserve"> </w:t>
      </w: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b w:val="0"/>
        </w:rPr>
        <w:t>three</w:t>
      </w:r>
      <w:r>
        <w:rPr>
          <w:b w:val="0"/>
          <w:spacing w:val="-32"/>
        </w:rPr>
        <w:t xml:space="preserve"> </w:t>
      </w:r>
      <w:r>
        <w:rPr>
          <w:b w:val="0"/>
        </w:rPr>
        <w:t>organs</w:t>
      </w:r>
      <w:r>
        <w:rPr>
          <w:b w:val="0"/>
          <w:spacing w:val="-33"/>
        </w:rPr>
        <w:t xml:space="preserve"> </w:t>
      </w:r>
      <w:r>
        <w:rPr>
          <w:b w:val="0"/>
        </w:rPr>
        <w:t>of</w:t>
      </w:r>
      <w:r>
        <w:rPr>
          <w:b w:val="0"/>
          <w:spacing w:val="-33"/>
        </w:rPr>
        <w:t xml:space="preserve"> </w:t>
      </w:r>
      <w:r>
        <w:rPr>
          <w:b w:val="0"/>
        </w:rPr>
        <w:t>Chinese</w:t>
      </w:r>
      <w:r>
        <w:rPr>
          <w:b w:val="0"/>
          <w:spacing w:val="-32"/>
        </w:rPr>
        <w:t xml:space="preserve"> </w:t>
      </w:r>
      <w:r>
        <w:rPr>
          <w:b w:val="0"/>
          <w:spacing w:val="-3"/>
        </w:rPr>
        <w:t xml:space="preserve">state </w:t>
      </w:r>
      <w:r>
        <w:rPr>
          <w:b w:val="0"/>
          <w:w w:val="90"/>
        </w:rPr>
        <w:t>security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charged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aspects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Tibetan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airs.</w:t>
      </w:r>
      <w:r>
        <w:rPr>
          <w:b w:val="0"/>
          <w:spacing w:val="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attackers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appear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sending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monks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seemed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from 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colleague;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clicked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attached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PDF,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JavaScript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bu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 xml:space="preserve">er </w:t>
      </w:r>
      <w:r>
        <w:rPr>
          <w:b w:val="0"/>
          <w:spacing w:val="-3"/>
          <w:w w:val="95"/>
        </w:rPr>
        <w:t>over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vulnerability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Adobe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Reader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machine. This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technique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10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phishing</w:t>
      </w:r>
      <w:r>
        <w:rPr>
          <w:b w:val="0"/>
          <w:w w:val="95"/>
        </w:rPr>
        <w:t>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works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lure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someone bites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aimed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individual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(as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case)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32"/>
          <w:w w:val="95"/>
        </w:rPr>
        <w:t xml:space="preserve"> </w:t>
      </w:r>
      <w:r>
        <w:rPr>
          <w:rFonts w:ascii="Palatino Linotype" w:hAnsi="Palatino Linotype"/>
          <w:i/>
          <w:spacing w:val="-5"/>
          <w:w w:val="95"/>
        </w:rPr>
        <w:t xml:space="preserve">spear </w:t>
      </w:r>
      <w:r>
        <w:rPr>
          <w:rFonts w:ascii="Palatino Linotype" w:hAnsi="Palatino Linotype"/>
          <w:i/>
          <w:w w:val="95"/>
        </w:rPr>
        <w:t>phishing</w:t>
      </w:r>
      <w:r>
        <w:rPr>
          <w:b w:val="0"/>
          <w:w w:val="95"/>
        </w:rPr>
        <w:t>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compromised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Tibetans’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mail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server,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whenever </w:t>
      </w:r>
      <w:r>
        <w:rPr>
          <w:b w:val="0"/>
        </w:rPr>
        <w:t>one</w:t>
      </w:r>
      <w:r>
        <w:rPr>
          <w:b w:val="0"/>
          <w:spacing w:val="-18"/>
        </w:rPr>
        <w:t xml:space="preserve"> </w:t>
      </w:r>
      <w:r>
        <w:rPr>
          <w:b w:val="0"/>
        </w:rPr>
        <w:t>person</w:t>
      </w:r>
      <w:r>
        <w:rPr>
          <w:b w:val="0"/>
          <w:spacing w:val="-18"/>
        </w:rPr>
        <w:t xml:space="preserve"> </w:t>
      </w:r>
      <w:r>
        <w:rPr>
          <w:b w:val="0"/>
        </w:rPr>
        <w:t>in</w:t>
      </w:r>
      <w:r>
        <w:rPr>
          <w:b w:val="0"/>
          <w:spacing w:val="-19"/>
        </w:rPr>
        <w:t xml:space="preserve"> </w:t>
      </w:r>
      <w:r>
        <w:rPr>
          <w:b w:val="0"/>
        </w:rPr>
        <w:t>the</w:t>
      </w:r>
      <w:r>
        <w:rPr>
          <w:b w:val="0"/>
          <w:spacing w:val="-18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ffi</w:t>
      </w:r>
      <w:r>
        <w:rPr>
          <w:b w:val="0"/>
        </w:rPr>
        <w:t>ce</w:t>
      </w:r>
      <w:r>
        <w:rPr>
          <w:b w:val="0"/>
          <w:spacing w:val="-18"/>
        </w:rPr>
        <w:t xml:space="preserve"> </w:t>
      </w:r>
      <w:r>
        <w:rPr>
          <w:b w:val="0"/>
        </w:rPr>
        <w:t>sent</w:t>
      </w:r>
      <w:r>
        <w:rPr>
          <w:b w:val="0"/>
          <w:spacing w:val="-19"/>
        </w:rPr>
        <w:t xml:space="preserve"> </w:t>
      </w:r>
      <w:r>
        <w:rPr>
          <w:b w:val="0"/>
        </w:rPr>
        <w:t>a</w:t>
      </w:r>
      <w:r>
        <w:rPr>
          <w:b w:val="0"/>
          <w:spacing w:val="-18"/>
        </w:rPr>
        <w:t xml:space="preserve"> </w:t>
      </w:r>
      <w:r>
        <w:rPr>
          <w:b w:val="0"/>
        </w:rPr>
        <w:t>.pdf</w:t>
      </w:r>
      <w:r>
        <w:rPr>
          <w:b w:val="0"/>
          <w:spacing w:val="-18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le</w:t>
      </w:r>
      <w:r>
        <w:rPr>
          <w:b w:val="0"/>
          <w:spacing w:val="-18"/>
        </w:rPr>
        <w:t xml:space="preserve"> </w:t>
      </w:r>
      <w:r>
        <w:rPr>
          <w:b w:val="0"/>
        </w:rPr>
        <w:t>to</w:t>
      </w:r>
      <w:r>
        <w:rPr>
          <w:b w:val="0"/>
          <w:spacing w:val="-18"/>
        </w:rPr>
        <w:t xml:space="preserve"> </w:t>
      </w:r>
      <w:r>
        <w:rPr>
          <w:b w:val="0"/>
        </w:rPr>
        <w:t>another,</w:t>
      </w:r>
      <w:r>
        <w:rPr>
          <w:b w:val="0"/>
          <w:spacing w:val="-15"/>
        </w:rPr>
        <w:t xml:space="preserve"> </w:t>
      </w:r>
      <w:r>
        <w:rPr>
          <w:b w:val="0"/>
        </w:rPr>
        <w:t>it</w:t>
      </w:r>
      <w:r>
        <w:rPr>
          <w:b w:val="0"/>
          <w:spacing w:val="-18"/>
        </w:rPr>
        <w:t xml:space="preserve"> </w:t>
      </w:r>
      <w:r>
        <w:rPr>
          <w:b w:val="0"/>
        </w:rPr>
        <w:t>would</w:t>
      </w:r>
      <w:r>
        <w:rPr>
          <w:b w:val="0"/>
          <w:spacing w:val="-19"/>
        </w:rPr>
        <w:t xml:space="preserve"> </w:t>
      </w:r>
      <w:r>
        <w:rPr>
          <w:b w:val="0"/>
        </w:rPr>
        <w:t>arrive</w:t>
      </w:r>
      <w:r>
        <w:rPr>
          <w:b w:val="0"/>
          <w:spacing w:val="-18"/>
        </w:rPr>
        <w:t xml:space="preserve"> </w:t>
      </w:r>
      <w:r>
        <w:rPr>
          <w:b w:val="0"/>
        </w:rPr>
        <w:t>with</w:t>
      </w:r>
      <w:r>
        <w:rPr>
          <w:b w:val="0"/>
          <w:spacing w:val="-18"/>
        </w:rPr>
        <w:t xml:space="preserve"> </w:t>
      </w:r>
      <w:r>
        <w:rPr>
          <w:b w:val="0"/>
        </w:rPr>
        <w:t>an embedded</w:t>
      </w:r>
      <w:r>
        <w:rPr>
          <w:b w:val="0"/>
          <w:spacing w:val="-15"/>
        </w:rPr>
        <w:t xml:space="preserve"> </w:t>
      </w:r>
      <w:r>
        <w:rPr>
          <w:b w:val="0"/>
        </w:rPr>
        <w:t>attack.</w:t>
      </w:r>
      <w:r>
        <w:rPr>
          <w:b w:val="0"/>
          <w:spacing w:val="1"/>
        </w:rPr>
        <w:t xml:space="preserve"> </w:t>
      </w:r>
      <w:r>
        <w:rPr>
          <w:b w:val="0"/>
        </w:rPr>
        <w:t>The</w:t>
      </w:r>
      <w:r>
        <w:rPr>
          <w:b w:val="0"/>
          <w:spacing w:val="-15"/>
        </w:rPr>
        <w:t xml:space="preserve"> </w:t>
      </w:r>
      <w:r>
        <w:rPr>
          <w:b w:val="0"/>
        </w:rPr>
        <w:t>mail</w:t>
      </w:r>
      <w:r>
        <w:rPr>
          <w:b w:val="0"/>
          <w:spacing w:val="-14"/>
        </w:rPr>
        <w:t xml:space="preserve"> </w:t>
      </w:r>
      <w:r>
        <w:rPr>
          <w:b w:val="0"/>
        </w:rPr>
        <w:t>server</w:t>
      </w:r>
      <w:r>
        <w:rPr>
          <w:b w:val="0"/>
          <w:spacing w:val="-15"/>
        </w:rPr>
        <w:t xml:space="preserve"> </w:t>
      </w:r>
      <w:r>
        <w:rPr>
          <w:b w:val="0"/>
        </w:rPr>
        <w:t>itself</w:t>
      </w:r>
      <w:r>
        <w:rPr>
          <w:b w:val="0"/>
          <w:spacing w:val="-15"/>
        </w:rPr>
        <w:t xml:space="preserve"> </w:t>
      </w:r>
      <w:r>
        <w:rPr>
          <w:b w:val="0"/>
        </w:rPr>
        <w:t>was</w:t>
      </w:r>
      <w:r>
        <w:rPr>
          <w:b w:val="0"/>
          <w:spacing w:val="-15"/>
        </w:rPr>
        <w:t xml:space="preserve"> </w:t>
      </w:r>
      <w:r>
        <w:rPr>
          <w:b w:val="0"/>
        </w:rPr>
        <w:t>in</w:t>
      </w:r>
      <w:r>
        <w:rPr>
          <w:b w:val="0"/>
          <w:spacing w:val="-15"/>
        </w:rPr>
        <w:t xml:space="preserve"> </w:t>
      </w:r>
      <w:r>
        <w:rPr>
          <w:b w:val="0"/>
        </w:rPr>
        <w:t>California.</w:t>
      </w:r>
    </w:p>
    <w:p>
      <w:pPr>
        <w:pStyle w:val="BodyText"/>
        <w:spacing w:line="244" w:lineRule="auto" w:before="114"/>
        <w:ind w:right="863" w:firstLine="298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pretty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sobering,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it. </w:t>
      </w:r>
      <w:r>
        <w:rPr>
          <w:b w:val="0"/>
          <w:spacing w:val="-6"/>
          <w:w w:val="95"/>
        </w:rPr>
        <w:t>You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email from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colleague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sitting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ten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feet</w:t>
      </w:r>
      <w:r>
        <w:rPr>
          <w:b w:val="0"/>
          <w:spacing w:val="-43"/>
          <w:w w:val="95"/>
        </w:rPr>
        <w:t xml:space="preserve"> </w:t>
      </w:r>
      <w:r>
        <w:rPr>
          <w:b w:val="0"/>
          <w:spacing w:val="-7"/>
          <w:w w:val="95"/>
        </w:rPr>
        <w:t>away,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sent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he </w:t>
      </w:r>
      <w:r>
        <w:rPr>
          <w:b w:val="0"/>
          <w:w w:val="90"/>
        </w:rPr>
        <w:t>says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yes,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click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attachment.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machine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suddenly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infected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server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rent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thousand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miles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5"/>
          <w:w w:val="95"/>
        </w:rPr>
        <w:t>away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friendly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country.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wrote this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‘Snooping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Dragon’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[1374].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out,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 xml:space="preserve">we </w:t>
      </w:r>
      <w:r>
        <w:rPr>
          <w:b w:val="0"/>
          <w:w w:val="90"/>
        </w:rPr>
        <w:t>had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deal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our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equipment,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heckling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conference talks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claimed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evidence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attribute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attacks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government.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Colleagues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Net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Initiative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4"/>
          <w:w w:val="95"/>
        </w:rPr>
        <w:t>Toronto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followed </w:t>
      </w:r>
      <w:r>
        <w:rPr>
          <w:b w:val="0"/>
          <w:w w:val="90"/>
        </w:rPr>
        <w:t>through,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eventually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found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hacking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tools’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dashboard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that the</w:t>
      </w:r>
      <w:r>
        <w:rPr>
          <w:b w:val="0"/>
          <w:spacing w:val="-43"/>
          <w:w w:val="90"/>
        </w:rPr>
        <w:t xml:space="preserve"> </w:t>
      </w:r>
      <w:r>
        <w:rPr>
          <w:b w:val="0"/>
          <w:w w:val="90"/>
        </w:rPr>
        <w:t>same</w:t>
      </w:r>
      <w:r>
        <w:rPr>
          <w:b w:val="0"/>
          <w:spacing w:val="-43"/>
          <w:w w:val="90"/>
        </w:rPr>
        <w:t xml:space="preserve"> </w:t>
      </w:r>
      <w:r>
        <w:rPr>
          <w:b w:val="0"/>
          <w:w w:val="90"/>
        </w:rPr>
        <w:t>espionage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>network</w:t>
      </w:r>
      <w:r>
        <w:rPr>
          <w:b w:val="0"/>
          <w:spacing w:val="-43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>targeted</w:t>
      </w:r>
      <w:r>
        <w:rPr>
          <w:b w:val="0"/>
          <w:spacing w:val="-43"/>
          <w:w w:val="90"/>
        </w:rPr>
        <w:t xml:space="preserve"> </w:t>
      </w:r>
      <w:r>
        <w:rPr>
          <w:b w:val="0"/>
          <w:w w:val="90"/>
        </w:rPr>
        <w:t>1,295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>computers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43"/>
          <w:w w:val="90"/>
        </w:rPr>
        <w:t xml:space="preserve"> </w:t>
      </w:r>
      <w:r>
        <w:rPr>
          <w:b w:val="0"/>
          <w:w w:val="90"/>
        </w:rPr>
        <w:t>103</w:t>
      </w:r>
      <w:r>
        <w:rPr>
          <w:b w:val="0"/>
          <w:spacing w:val="-42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43"/>
          <w:w w:val="90"/>
        </w:rPr>
        <w:t xml:space="preserve"> </w:t>
      </w:r>
      <w:r>
        <w:rPr>
          <w:b w:val="0"/>
          <w:w w:val="90"/>
        </w:rPr>
        <w:t>[1223]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ListParagraph"/>
        <w:numPr>
          <w:ilvl w:val="0"/>
          <w:numId w:val="2"/>
        </w:numPr>
        <w:tabs>
          <w:tab w:pos="977" w:val="left" w:leader="none"/>
        </w:tabs>
        <w:spacing w:line="242" w:lineRule="auto" w:before="61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ranging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from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Indian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embassy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Washington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through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Associated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Press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in </w:t>
      </w:r>
      <w:r>
        <w:rPr>
          <w:b w:val="0"/>
          <w:sz w:val="20"/>
        </w:rPr>
        <w:t>New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pacing w:val="-5"/>
          <w:sz w:val="20"/>
        </w:rPr>
        <w:t>York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the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ministries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of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foreign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a</w:t>
      </w:r>
      <w:r>
        <w:rPr>
          <w:rFonts w:ascii="Cambria" w:hAnsi="Cambria"/>
          <w:sz w:val="20"/>
        </w:rPr>
        <w:t>ff</w:t>
      </w:r>
      <w:r>
        <w:rPr>
          <w:b w:val="0"/>
          <w:sz w:val="20"/>
        </w:rPr>
        <w:t>airs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in</w:t>
      </w:r>
      <w:r>
        <w:rPr>
          <w:b w:val="0"/>
          <w:spacing w:val="-31"/>
          <w:sz w:val="20"/>
        </w:rPr>
        <w:t xml:space="preserve"> </w:t>
      </w:r>
      <w:r>
        <w:rPr>
          <w:b w:val="0"/>
          <w:sz w:val="20"/>
        </w:rPr>
        <w:t>Thailand,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Iran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and</w:t>
      </w:r>
      <w:r>
        <w:rPr>
          <w:b w:val="0"/>
          <w:spacing w:val="-30"/>
          <w:sz w:val="20"/>
        </w:rPr>
        <w:t xml:space="preserve"> </w:t>
      </w:r>
      <w:r>
        <w:rPr>
          <w:b w:val="0"/>
          <w:sz w:val="20"/>
        </w:rPr>
        <w:t>Laos.</w:t>
      </w:r>
    </w:p>
    <w:p>
      <w:pPr>
        <w:pStyle w:val="BodyText"/>
        <w:spacing w:line="242" w:lineRule="auto" w:before="101"/>
        <w:ind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followed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further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reports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hacking,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 complex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dispute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Rio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Tinto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2009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price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iron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hack 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Melbourne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International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Film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festival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year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showed a</w:t>
      </w:r>
      <w:r>
        <w:rPr>
          <w:b w:val="0"/>
          <w:spacing w:val="-1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Uighur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leader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[1898].</w:t>
      </w:r>
      <w:r>
        <w:rPr>
          <w:b w:val="0"/>
          <w:spacing w:val="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2011,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hacked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CIA’s </w:t>
      </w:r>
      <w:r>
        <w:rPr>
          <w:b w:val="0"/>
          <w:w w:val="90"/>
        </w:rPr>
        <w:t xml:space="preserve">covert communications system, after the Iranians had traced it, and executed </w:t>
      </w:r>
      <w:r>
        <w:rPr>
          <w:b w:val="0"/>
          <w:w w:val="95"/>
        </w:rPr>
        <w:t>about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30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agents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though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publicly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till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 xml:space="preserve">[578].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7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ashbulb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moment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leaked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Pentagon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report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2013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Chinese </w:t>
      </w:r>
      <w:r>
        <w:rPr>
          <w:b w:val="0"/>
          <w:w w:val="95"/>
        </w:rPr>
        <w:t>hackers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stolen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secrets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F35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joint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strike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ghter,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as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series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weapon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[1379].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Meanwhile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China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Hong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Kong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5"/>
          <w:w w:val="90"/>
        </w:rPr>
        <w:t xml:space="preserve">were </w:t>
      </w:r>
      <w:r>
        <w:rPr>
          <w:b w:val="0"/>
          <w:w w:val="95"/>
        </w:rPr>
        <w:t>amounting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80%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counterfeit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goods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seized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ports.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Obama administration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>vowed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investigations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prosecutions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theft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 trade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secrets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priority,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following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year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members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People’s </w:t>
      </w:r>
      <w:r>
        <w:rPr>
          <w:b w:val="0"/>
        </w:rPr>
        <w:t>Liberation Army were indicted in</w:t>
      </w:r>
      <w:r>
        <w:rPr>
          <w:b w:val="0"/>
          <w:spacing w:val="-31"/>
        </w:rPr>
        <w:t xml:space="preserve"> </w:t>
      </w:r>
      <w:r>
        <w:rPr>
          <w:b w:val="0"/>
        </w:rPr>
        <w:t>absentia.</w:t>
      </w:r>
    </w:p>
    <w:p>
      <w:pPr>
        <w:pStyle w:val="BodyText"/>
        <w:spacing w:line="238" w:lineRule="exact" w:before="113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House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felt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compelled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act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June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2015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news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hacked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Personnel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Management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(OPM),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4"/>
          <w:w w:val="95"/>
        </w:rPr>
        <w:t>get</w:t>
      </w:r>
      <w:r>
        <w:rPr>
          <w:b w:val="0"/>
          <w:w w:val="95"/>
        </w:rPr>
        <w:t>ting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highly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personal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22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current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former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federal </w:t>
      </w:r>
      <w:r>
        <w:rPr>
          <w:b w:val="0"/>
          <w:w w:val="90"/>
        </w:rPr>
        <w:t>employees,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ranging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32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ngerprints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sensitive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clear</w:t>
      </w:r>
      <w:r>
        <w:rPr>
          <w:b w:val="0"/>
          <w:w w:val="95"/>
        </w:rPr>
        <w:t>ance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interviews.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20"/>
          <w:w w:val="95"/>
        </w:rPr>
        <w:t xml:space="preserve"> </w:t>
      </w:r>
      <w:r>
        <w:rPr>
          <w:b w:val="0"/>
          <w:w w:val="95"/>
        </w:rPr>
        <w:t>applying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6"/>
          <w:w w:val="95"/>
        </w:rPr>
        <w:t>Top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clearances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ordered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divulge all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blackmail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teenage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drug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 closeted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gay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relationships.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sexual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partners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past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declared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normal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6"/>
          <w:w w:val="95"/>
        </w:rPr>
        <w:t>Top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Secret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clearance;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Strap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clearance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(to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with signals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material)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candidate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foreigners they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meet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regularly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church.</w:t>
      </w:r>
      <w:r>
        <w:rPr>
          <w:b w:val="0"/>
          <w:spacing w:val="2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leak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6"/>
          <w:w w:val="95"/>
        </w:rPr>
        <w:t xml:space="preserve">22 </w:t>
      </w:r>
      <w:r>
        <w:rPr>
          <w:b w:val="0"/>
          <w:w w:val="95"/>
        </w:rPr>
        <w:t>million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people.</w:t>
      </w:r>
      <w:r>
        <w:rPr>
          <w:b w:val="0"/>
          <w:spacing w:val="2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cially,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invasive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collection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mitigate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risk </w:t>
      </w:r>
      <w:r>
        <w:rPr>
          <w:b w:val="0"/>
          <w:w w:val="90"/>
        </w:rPr>
        <w:t>that intelligence agency sta</w:t>
      </w:r>
      <w:r>
        <w:rPr>
          <w:rFonts w:ascii="Cambria" w:hAnsi="Cambria"/>
          <w:w w:val="90"/>
        </w:rPr>
        <w:t xml:space="preserve">ff </w:t>
      </w:r>
      <w:r>
        <w:rPr>
          <w:b w:val="0"/>
          <w:w w:val="90"/>
        </w:rPr>
        <w:t xml:space="preserve">can </w:t>
      </w:r>
      <w:r>
        <w:rPr>
          <w:b w:val="0"/>
          <w:spacing w:val="2"/>
          <w:w w:val="90"/>
        </w:rPr>
        <w:t xml:space="preserve">be </w:t>
      </w:r>
      <w:r>
        <w:rPr>
          <w:b w:val="0"/>
          <w:w w:val="90"/>
        </w:rPr>
        <w:t>blackmailed. (Cynics supposed it was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 xml:space="preserve">also so that whistleblowers could </w:t>
      </w:r>
      <w:r>
        <w:rPr>
          <w:b w:val="0"/>
          <w:spacing w:val="2"/>
          <w:w w:val="90"/>
        </w:rPr>
        <w:t xml:space="preserve">be </w:t>
      </w:r>
      <w:r>
        <w:rPr>
          <w:b w:val="0"/>
          <w:w w:val="90"/>
        </w:rPr>
        <w:t>discredited.) Whatever the motives, putting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all such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place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beyond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stupid;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‘database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ruin’. </w:t>
      </w:r>
      <w:r>
        <w:rPr>
          <w:b w:val="0"/>
          <w:spacing w:val="-6"/>
          <w:w w:val="90"/>
        </w:rPr>
        <w:t>For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compromising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every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American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 xml:space="preserve">with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sensitive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job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jaw-dropping.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(Britain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screwed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too;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2008,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navy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lost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laptop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containing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personal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600,000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4"/>
          <w:w w:val="95"/>
        </w:rPr>
        <w:t xml:space="preserve">who </w:t>
      </w:r>
      <w:r>
        <w:rPr>
          <w:b w:val="0"/>
          <w:w w:val="95"/>
        </w:rPr>
        <w:t>had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joined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Royal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5"/>
          <w:w w:val="95"/>
        </w:rPr>
        <w:t>Navy,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tried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[1072].)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3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summit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September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 xml:space="preserve">that </w:t>
      </w:r>
      <w:r>
        <w:rPr>
          <w:b w:val="0"/>
          <w:w w:val="95"/>
        </w:rPr>
        <w:t>year,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Presidents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Obama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Xi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agreed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refrain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computer-enabled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 xml:space="preserve">theft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intellectual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property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commercial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gain</w:t>
      </w:r>
      <w:r>
        <w:rPr>
          <w:rFonts w:ascii="Bauhaus 93" w:hAnsi="Bauhaus 93"/>
          <w:w w:val="90"/>
          <w:sz w:val="14"/>
        </w:rPr>
        <w:t>8</w:t>
      </w:r>
      <w:r>
        <w:rPr>
          <w:b w:val="0"/>
          <w:w w:val="90"/>
        </w:rPr>
        <w:t>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Nothing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said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though </w:t>
      </w:r>
      <w:r>
        <w:rPr>
          <w:b w:val="0"/>
          <w:w w:val="95"/>
        </w:rPr>
        <w:t>about military secrets – or the sex lives of federal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agents.</w:t>
      </w:r>
    </w:p>
    <w:p>
      <w:pPr>
        <w:pStyle w:val="BodyText"/>
        <w:spacing w:line="242" w:lineRule="auto" w:before="116"/>
        <w:ind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2000s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smart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plus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simple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tools;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0"/>
        </w:rPr>
        <w:t>attacks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Tibetans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Russian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crimeware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remote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Trojans.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co-opted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groups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‘patriotic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hackers’,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perhaps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for </w:t>
      </w:r>
      <w:r>
        <w:rPr>
          <w:b w:val="0"/>
          <w:w w:val="95"/>
          <w:position w:val="1"/>
        </w:rPr>
        <w:t>deniability;</w:t>
      </w:r>
      <w:r>
        <w:rPr>
          <w:b w:val="0"/>
          <w:spacing w:val="-22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some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analysts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noted</w:t>
      </w:r>
      <w:r>
        <w:rPr>
          <w:b w:val="0"/>
          <w:spacing w:val="-23"/>
          <w:w w:val="95"/>
          <w:position w:val="1"/>
        </w:rPr>
        <w:t xml:space="preserve"> </w:t>
      </w:r>
      <w:r>
        <w:rPr>
          <w:b w:val="0"/>
          <w:spacing w:val="-4"/>
          <w:w w:val="95"/>
          <w:position w:val="1"/>
        </w:rPr>
        <w:t>waves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of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spacing w:val="-18"/>
          <w:w w:val="95"/>
          <w:position w:val="1"/>
        </w:rPr>
        <w:t>na</w:t>
      </w:r>
      <w:r>
        <w:rPr>
          <w:b w:val="0"/>
          <w:spacing w:val="-18"/>
          <w:w w:val="95"/>
        </w:rPr>
        <w:t>¨</w:t>
      </w:r>
      <w:r>
        <w:rPr>
          <w:rFonts w:ascii="Cambria" w:hAnsi="Cambria"/>
          <w:spacing w:val="-18"/>
          <w:w w:val="95"/>
          <w:position w:val="1"/>
        </w:rPr>
        <w:t>ı</w:t>
      </w:r>
      <w:r>
        <w:rPr>
          <w:b w:val="0"/>
          <w:spacing w:val="-18"/>
          <w:w w:val="95"/>
          <w:position w:val="1"/>
        </w:rPr>
        <w:t>ve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attacks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on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w w:val="95"/>
          <w:position w:val="1"/>
        </w:rPr>
        <w:t>western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rFonts w:ascii="Cambria" w:hAnsi="Cambria"/>
          <w:w w:val="95"/>
          <w:position w:val="1"/>
        </w:rPr>
        <w:t>fi</w:t>
      </w:r>
      <w:r>
        <w:rPr>
          <w:b w:val="0"/>
          <w:w w:val="95"/>
          <w:position w:val="1"/>
        </w:rPr>
        <w:t>rms</w:t>
      </w:r>
      <w:r>
        <w:rPr>
          <w:b w:val="0"/>
          <w:spacing w:val="-24"/>
          <w:w w:val="95"/>
          <w:position w:val="1"/>
        </w:rPr>
        <w:t xml:space="preserve"> </w:t>
      </w:r>
      <w:r>
        <w:rPr>
          <w:b w:val="0"/>
          <w:spacing w:val="-3"/>
          <w:w w:val="95"/>
          <w:position w:val="1"/>
        </w:rPr>
        <w:t xml:space="preserve">that </w:t>
      </w:r>
      <w:r>
        <w:rPr>
          <w:b w:val="0"/>
          <w:w w:val="90"/>
        </w:rPr>
        <w:t>were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correlated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university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terms,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wondered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students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tasked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coursework.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service </w:t>
      </w:r>
      <w:r>
        <w:rPr>
          <w:b w:val="0"/>
          <w:w w:val="90"/>
        </w:rPr>
        <w:t>warned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UK</w:t>
      </w:r>
      <w:r>
        <w:rPr>
          <w:b w:val="0"/>
          <w:spacing w:val="-12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2007.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2009,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probes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reported 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electricity</w:t>
      </w:r>
      <w:r>
        <w:rPr>
          <w:b w:val="0"/>
          <w:spacing w:val="-7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2010,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spear-phishing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been</w:t>
      </w:r>
    </w:p>
    <w:p>
      <w:pPr>
        <w:spacing w:line="235" w:lineRule="auto" w:before="0"/>
        <w:ind w:left="811" w:right="861" w:firstLine="221"/>
        <w:jc w:val="both"/>
        <w:rPr>
          <w:rFonts w:ascii="Century" w:hAnsi="Century"/>
          <w:sz w:val="16"/>
        </w:rPr>
      </w:pPr>
      <w:r>
        <w:rPr>
          <w:b w:val="0"/>
          <w:spacing w:val="2"/>
          <w:position w:val="6"/>
          <w:sz w:val="12"/>
        </w:rPr>
        <w:t>8</w:t>
      </w:r>
      <w:r>
        <w:rPr>
          <w:rFonts w:ascii="Century" w:hAnsi="Century"/>
          <w:spacing w:val="2"/>
          <w:sz w:val="16"/>
        </w:rPr>
        <w:t>The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Chinese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pacing w:val="-3"/>
          <w:sz w:val="16"/>
        </w:rPr>
        <w:t>have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kept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their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promise;</w:t>
      </w:r>
      <w:r>
        <w:rPr>
          <w:rFonts w:ascii="Century" w:hAnsi="Century"/>
          <w:spacing w:val="-5"/>
          <w:sz w:val="16"/>
        </w:rPr>
        <w:t xml:space="preserve"> </w:t>
      </w:r>
      <w:r>
        <w:rPr>
          <w:rFonts w:ascii="Century" w:hAnsi="Century"/>
          <w:sz w:val="16"/>
        </w:rPr>
        <w:t>according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to</w:t>
      </w:r>
      <w:r>
        <w:rPr>
          <w:rFonts w:ascii="Century" w:hAnsi="Century"/>
          <w:spacing w:val="-6"/>
          <w:sz w:val="16"/>
        </w:rPr>
        <w:t xml:space="preserve"> </w:t>
      </w:r>
      <w:r>
        <w:rPr>
          <w:rFonts w:ascii="Century" w:hAnsi="Century"/>
          <w:sz w:val="16"/>
        </w:rPr>
        <w:t>US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ambria" w:hAnsi="Cambria"/>
          <w:sz w:val="16"/>
        </w:rPr>
        <w:t>fi</w:t>
      </w:r>
      <w:r>
        <w:rPr>
          <w:rFonts w:ascii="Century" w:hAnsi="Century"/>
          <w:sz w:val="16"/>
        </w:rPr>
        <w:t>rms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doing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business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in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China,</w:t>
      </w:r>
      <w:r>
        <w:rPr>
          <w:rFonts w:ascii="Century" w:hAnsi="Century"/>
          <w:spacing w:val="-5"/>
          <w:sz w:val="16"/>
        </w:rPr>
        <w:t xml:space="preserve"> </w:t>
      </w:r>
      <w:r>
        <w:rPr>
          <w:rFonts w:ascii="Century" w:hAnsi="Century"/>
          <w:sz w:val="16"/>
        </w:rPr>
        <w:t>IP</w:t>
      </w:r>
      <w:r>
        <w:rPr>
          <w:rFonts w:ascii="Century" w:hAnsi="Century"/>
          <w:spacing w:val="-7"/>
          <w:sz w:val="16"/>
        </w:rPr>
        <w:t xml:space="preserve"> </w:t>
      </w:r>
      <w:r>
        <w:rPr>
          <w:rFonts w:ascii="Century" w:hAnsi="Century"/>
          <w:sz w:val="16"/>
        </w:rPr>
        <w:t>is now sixth on the list of concerns, down from second in 2014 [704]. In any case, the phrase ‘IP theft’ was always a simpli</w:t>
      </w:r>
      <w:r>
        <w:rPr>
          <w:rFonts w:ascii="Cambria" w:hAnsi="Cambria"/>
          <w:sz w:val="16"/>
        </w:rPr>
        <w:t>fi</w:t>
      </w:r>
      <w:r>
        <w:rPr>
          <w:rFonts w:ascii="Century" w:hAnsi="Century"/>
          <w:sz w:val="16"/>
        </w:rPr>
        <w:t>cation, used to con</w:t>
      </w:r>
      <w:r>
        <w:rPr>
          <w:rFonts w:ascii="Cambria" w:hAnsi="Cambria"/>
          <w:sz w:val="16"/>
        </w:rPr>
        <w:t>ﬂ</w:t>
      </w:r>
      <w:r>
        <w:rPr>
          <w:rFonts w:ascii="Century" w:hAnsi="Century"/>
          <w:sz w:val="16"/>
        </w:rPr>
        <w:t>ate the theft of classi</w:t>
      </w:r>
      <w:r>
        <w:rPr>
          <w:rFonts w:ascii="Cambria" w:hAnsi="Cambria"/>
          <w:sz w:val="16"/>
        </w:rPr>
        <w:t>fi</w:t>
      </w:r>
      <w:r>
        <w:rPr>
          <w:rFonts w:ascii="Century" w:hAnsi="Century"/>
          <w:sz w:val="16"/>
        </w:rPr>
        <w:t xml:space="preserve">ed information defence contractors with the larger issue of compelled technology transfer </w:t>
      </w:r>
      <w:r>
        <w:rPr>
          <w:rFonts w:ascii="Century" w:hAnsi="Century"/>
          <w:spacing w:val="-3"/>
          <w:sz w:val="16"/>
        </w:rPr>
        <w:t xml:space="preserve">by </w:t>
      </w:r>
      <w:r>
        <w:rPr>
          <w:rFonts w:ascii="Century" w:hAnsi="Century"/>
          <w:sz w:val="16"/>
        </w:rPr>
        <w:t xml:space="preserve">other </w:t>
      </w:r>
      <w:r>
        <w:rPr>
          <w:rFonts w:ascii="Cambria" w:hAnsi="Cambria"/>
          <w:sz w:val="16"/>
        </w:rPr>
        <w:t>fi</w:t>
      </w:r>
      <w:r>
        <w:rPr>
          <w:rFonts w:ascii="Century" w:hAnsi="Century"/>
          <w:sz w:val="16"/>
        </w:rPr>
        <w:t>rms who wanted access</w:t>
      </w:r>
      <w:r>
        <w:rPr>
          <w:rFonts w:ascii="Century" w:hAnsi="Century"/>
          <w:spacing w:val="9"/>
          <w:sz w:val="16"/>
        </w:rPr>
        <w:t xml:space="preserve"> </w:t>
      </w:r>
      <w:r>
        <w:rPr>
          <w:rFonts w:ascii="Century" w:hAnsi="Century"/>
          <w:sz w:val="16"/>
        </w:rPr>
        <w:t>to</w:t>
      </w:r>
      <w:r>
        <w:rPr>
          <w:rFonts w:ascii="Century" w:hAnsi="Century"/>
          <w:spacing w:val="8"/>
          <w:sz w:val="16"/>
        </w:rPr>
        <w:t xml:space="preserve"> </w:t>
      </w:r>
      <w:r>
        <w:rPr>
          <w:rFonts w:ascii="Century" w:hAnsi="Century"/>
          <w:sz w:val="16"/>
        </w:rPr>
        <w:t>Chinese</w:t>
      </w:r>
      <w:r>
        <w:rPr>
          <w:rFonts w:ascii="Century" w:hAnsi="Century"/>
          <w:spacing w:val="9"/>
          <w:sz w:val="16"/>
        </w:rPr>
        <w:t xml:space="preserve"> </w:t>
      </w:r>
      <w:r>
        <w:rPr>
          <w:rFonts w:ascii="Century" w:hAnsi="Century"/>
          <w:sz w:val="16"/>
        </w:rPr>
        <w:t>markets</w:t>
      </w:r>
      <w:r>
        <w:rPr>
          <w:rFonts w:ascii="Century" w:hAnsi="Century"/>
          <w:spacing w:val="9"/>
          <w:sz w:val="16"/>
        </w:rPr>
        <w:t xml:space="preserve"> </w:t>
      </w:r>
      <w:r>
        <w:rPr>
          <w:rFonts w:ascii="Century" w:hAnsi="Century"/>
          <w:sz w:val="16"/>
        </w:rPr>
        <w:t>and</w:t>
      </w:r>
      <w:r>
        <w:rPr>
          <w:rFonts w:ascii="Century" w:hAnsi="Century"/>
          <w:spacing w:val="9"/>
          <w:sz w:val="16"/>
        </w:rPr>
        <w:t xml:space="preserve"> </w:t>
      </w:r>
      <w:r>
        <w:rPr>
          <w:rFonts w:ascii="Century" w:hAnsi="Century"/>
          <w:sz w:val="16"/>
        </w:rPr>
        <w:t>the</w:t>
      </w:r>
      <w:r>
        <w:rPr>
          <w:rFonts w:ascii="Century" w:hAnsi="Century"/>
          <w:spacing w:val="8"/>
          <w:sz w:val="16"/>
        </w:rPr>
        <w:t xml:space="preserve"> </w:t>
      </w:r>
      <w:r>
        <w:rPr>
          <w:rFonts w:ascii="Century" w:hAnsi="Century"/>
          <w:sz w:val="16"/>
        </w:rPr>
        <w:t>side-issue</w:t>
      </w:r>
      <w:r>
        <w:rPr>
          <w:rFonts w:ascii="Century" w:hAnsi="Century"/>
          <w:spacing w:val="10"/>
          <w:sz w:val="16"/>
        </w:rPr>
        <w:t xml:space="preserve"> </w:t>
      </w:r>
      <w:r>
        <w:rPr>
          <w:rFonts w:ascii="Century" w:hAnsi="Century"/>
          <w:sz w:val="16"/>
        </w:rPr>
        <w:t>of</w:t>
      </w:r>
      <w:r>
        <w:rPr>
          <w:rFonts w:ascii="Century" w:hAnsi="Century"/>
          <w:spacing w:val="8"/>
          <w:sz w:val="16"/>
        </w:rPr>
        <w:t xml:space="preserve"> </w:t>
      </w:r>
      <w:r>
        <w:rPr>
          <w:rFonts w:ascii="Century" w:hAnsi="Century"/>
          <w:sz w:val="16"/>
        </w:rPr>
        <w:t>counterfeiting.</w:t>
      </w:r>
    </w:p>
    <w:p>
      <w:pPr>
        <w:spacing w:after="0" w:line="235" w:lineRule="auto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reported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targets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Poland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Belgium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[1304].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As with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Tibetan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attacks,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crude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poor </w:t>
      </w:r>
      <w:r>
        <w:rPr>
          <w:b w:val="0"/>
        </w:rPr>
        <w:t>operational</w:t>
      </w:r>
      <w:r>
        <w:rPr>
          <w:b w:val="0"/>
          <w:spacing w:val="-24"/>
        </w:rPr>
        <w:t xml:space="preserve"> </w:t>
      </w:r>
      <w:r>
        <w:rPr>
          <w:b w:val="0"/>
        </w:rPr>
        <w:t>security</w:t>
      </w:r>
      <w:r>
        <w:rPr>
          <w:b w:val="0"/>
          <w:spacing w:val="-23"/>
        </w:rPr>
        <w:t xml:space="preserve"> </w:t>
      </w:r>
      <w:r>
        <w:rPr>
          <w:b w:val="0"/>
        </w:rPr>
        <w:t>that</w:t>
      </w:r>
      <w:r>
        <w:rPr>
          <w:b w:val="0"/>
          <w:spacing w:val="-24"/>
        </w:rPr>
        <w:t xml:space="preserve"> </w:t>
      </w:r>
      <w:r>
        <w:rPr>
          <w:b w:val="0"/>
        </w:rPr>
        <w:t>it</w:t>
      </w:r>
      <w:r>
        <w:rPr>
          <w:b w:val="0"/>
          <w:spacing w:val="-23"/>
        </w:rPr>
        <w:t xml:space="preserve"> </w:t>
      </w:r>
      <w:r>
        <w:rPr>
          <w:b w:val="0"/>
        </w:rPr>
        <w:t>was</w:t>
      </w:r>
      <w:r>
        <w:rPr>
          <w:b w:val="0"/>
          <w:spacing w:val="-24"/>
        </w:rPr>
        <w:t xml:space="preserve"> </w:t>
      </w:r>
      <w:r>
        <w:rPr>
          <w:b w:val="0"/>
        </w:rPr>
        <w:t>fairly</w:t>
      </w:r>
      <w:r>
        <w:rPr>
          <w:b w:val="0"/>
          <w:spacing w:val="-23"/>
        </w:rPr>
        <w:t xml:space="preserve"> </w:t>
      </w:r>
      <w:r>
        <w:rPr>
          <w:b w:val="0"/>
        </w:rPr>
        <w:t>clear</w:t>
      </w:r>
      <w:r>
        <w:rPr>
          <w:b w:val="0"/>
          <w:spacing w:val="-24"/>
        </w:rPr>
        <w:t xml:space="preserve"> </w:t>
      </w:r>
      <w:r>
        <w:rPr>
          <w:b w:val="0"/>
        </w:rPr>
        <w:t>where</w:t>
      </w:r>
      <w:r>
        <w:rPr>
          <w:b w:val="0"/>
          <w:spacing w:val="-23"/>
        </w:rPr>
        <w:t xml:space="preserve"> </w:t>
      </w:r>
      <w:r>
        <w:rPr>
          <w:b w:val="0"/>
        </w:rPr>
        <w:t>they</w:t>
      </w:r>
      <w:r>
        <w:rPr>
          <w:b w:val="0"/>
          <w:spacing w:val="-24"/>
        </w:rPr>
        <w:t xml:space="preserve"> </w:t>
      </w:r>
      <w:r>
        <w:rPr>
          <w:b w:val="0"/>
        </w:rPr>
        <w:t>came</w:t>
      </w:r>
      <w:r>
        <w:rPr>
          <w:b w:val="0"/>
          <w:spacing w:val="-23"/>
        </w:rPr>
        <w:t xml:space="preserve"> </w:t>
      </w:r>
      <w:r>
        <w:rPr>
          <w:b w:val="0"/>
        </w:rPr>
        <w:t>from.</w:t>
      </w:r>
    </w:p>
    <w:p>
      <w:pPr>
        <w:pStyle w:val="BodyText"/>
        <w:spacing w:line="238" w:lineRule="exact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By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2020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sophisticated,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advanced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persistent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threats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(APTs)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tracked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2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campaign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phones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Uighurs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zero-day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attacks,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even 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iPhones,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delivered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via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compromised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Uighur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websites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[393];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 targeted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Uighurs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diaspora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too.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conducts </w:t>
      </w:r>
      <w:r>
        <w:rPr>
          <w:b w:val="0"/>
          <w:w w:val="90"/>
        </w:rPr>
        <w:t xml:space="preserve">industrial and commercial espionage, and </w:t>
      </w:r>
      <w:r>
        <w:rPr>
          <w:b w:val="0"/>
          <w:spacing w:val="-3"/>
          <w:w w:val="90"/>
        </w:rPr>
        <w:t xml:space="preserve">Western </w:t>
      </w:r>
      <w:r>
        <w:rPr>
          <w:b w:val="0"/>
          <w:w w:val="90"/>
        </w:rPr>
        <w:t>agencies claim they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exploit managed service providers</w:t>
      </w:r>
      <w:r>
        <w:rPr>
          <w:rFonts w:ascii="Bauhaus 93" w:hAnsi="Bauhaus 93"/>
          <w:w w:val="90"/>
          <w:sz w:val="14"/>
        </w:rPr>
        <w:t>9</w:t>
      </w:r>
      <w:r>
        <w:rPr>
          <w:b w:val="0"/>
          <w:w w:val="90"/>
        </w:rPr>
        <w:t>. Another approach was attacking software supply chains;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group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variously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called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Wicked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Panda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Barium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compromised </w:t>
      </w:r>
      <w:r>
        <w:rPr>
          <w:b w:val="0"/>
          <w:w w:val="95"/>
        </w:rPr>
        <w:t>software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updates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maker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Asus,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PC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cleanup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tool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Korean remote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management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tool,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three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popular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computer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games,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getting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4"/>
          <w:w w:val="95"/>
        </w:rPr>
        <w:t xml:space="preserve">its </w:t>
      </w:r>
      <w:r>
        <w:rPr>
          <w:b w:val="0"/>
          <w:w w:val="90"/>
        </w:rPr>
        <w:t>malware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installed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millions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machines;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launching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 xml:space="preserve">trojans </w:t>
      </w:r>
      <w:r>
        <w:rPr>
          <w:b w:val="0"/>
          <w:w w:val="95"/>
        </w:rPr>
        <w:t>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ransomware,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spying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[810].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GCHQ’s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Operation Socialist,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indirect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strategies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territory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where you’re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sovereign.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playing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Socialist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game:</w:t>
      </w:r>
      <w:r>
        <w:rPr>
          <w:b w:val="0"/>
          <w:spacing w:val="15"/>
          <w:w w:val="95"/>
        </w:rPr>
        <w:t xml:space="preserve"> </w:t>
      </w:r>
      <w:r>
        <w:rPr>
          <w:b w:val="0"/>
          <w:w w:val="95"/>
        </w:rPr>
        <w:t>it came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hacked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western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mobile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phone </w:t>
      </w:r>
      <w:r>
        <w:rPr>
          <w:b w:val="0"/>
          <w:w w:val="90"/>
        </w:rPr>
        <w:t>companies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previous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seven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years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ex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ltrated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call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records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perpetrators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appeared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APT10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gang,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linked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Chinese military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[2017].</w:t>
      </w:r>
    </w:p>
    <w:p>
      <w:pPr>
        <w:pStyle w:val="BodyText"/>
        <w:spacing w:line="238" w:lineRule="exact" w:before="112"/>
        <w:ind w:right="863" w:firstLine="298"/>
        <w:jc w:val="both"/>
        <w:rPr>
          <w:b w:val="0"/>
        </w:rPr>
      </w:pPr>
      <w:r>
        <w:rPr>
          <w:b w:val="0"/>
          <w:w w:val="90"/>
        </w:rPr>
        <w:t>Since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2018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row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5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should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permitted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sell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routers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5g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network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hardware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5"/>
          <w:w w:val="95"/>
        </w:rPr>
        <w:t>NATO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countries,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with 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4"/>
          <w:w w:val="95"/>
        </w:rPr>
        <w:t>Trump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administration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blacklisting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Huawei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2019.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been 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previous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spat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1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ZTE;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2018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GCHQ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warned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 ZTE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“would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present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national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mitigated 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ectively or practicably” [1475]</w:t>
      </w:r>
      <w:r>
        <w:rPr>
          <w:rFonts w:ascii="Bauhaus 93" w:hAnsi="Bauhaus 93"/>
          <w:w w:val="95"/>
          <w:sz w:val="14"/>
        </w:rPr>
        <w:t>10</w:t>
      </w:r>
      <w:r>
        <w:rPr>
          <w:b w:val="0"/>
          <w:w w:val="95"/>
        </w:rPr>
        <w:t xml:space="preserve">. President </w:t>
      </w:r>
      <w:r>
        <w:rPr>
          <w:b w:val="0"/>
          <w:spacing w:val="-4"/>
          <w:w w:val="95"/>
        </w:rPr>
        <w:t xml:space="preserve">Trump </w:t>
      </w:r>
      <w:r>
        <w:rPr>
          <w:b w:val="0"/>
          <w:w w:val="95"/>
        </w:rPr>
        <w:t>banned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ZTE for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breaking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sanctions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Korea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Iran,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relented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its </w:t>
      </w:r>
      <w:r>
        <w:rPr>
          <w:b w:val="0"/>
        </w:rPr>
        <w:t>equipment</w:t>
      </w:r>
      <w:r>
        <w:rPr>
          <w:b w:val="0"/>
          <w:spacing w:val="-15"/>
        </w:rPr>
        <w:t xml:space="preserve"> </w:t>
      </w:r>
      <w:r>
        <w:rPr>
          <w:b w:val="0"/>
        </w:rPr>
        <w:t>back</w:t>
      </w:r>
      <w:r>
        <w:rPr>
          <w:b w:val="0"/>
          <w:spacing w:val="-15"/>
        </w:rPr>
        <w:t xml:space="preserve"> </w:t>
      </w:r>
      <w:r>
        <w:rPr>
          <w:b w:val="0"/>
        </w:rPr>
        <w:t>in</w:t>
      </w:r>
      <w:r>
        <w:rPr>
          <w:b w:val="0"/>
          <w:spacing w:val="-15"/>
        </w:rPr>
        <w:t xml:space="preserve"> </w:t>
      </w:r>
      <w:r>
        <w:rPr>
          <w:b w:val="0"/>
        </w:rPr>
        <w:t>the</w:t>
      </w:r>
      <w:r>
        <w:rPr>
          <w:b w:val="0"/>
          <w:spacing w:val="-15"/>
        </w:rPr>
        <w:t xml:space="preserve"> </w:t>
      </w:r>
      <w:r>
        <w:rPr>
          <w:b w:val="0"/>
        </w:rPr>
        <w:t>USA</w:t>
      </w:r>
      <w:r>
        <w:rPr>
          <w:b w:val="0"/>
          <w:spacing w:val="-14"/>
        </w:rPr>
        <w:t xml:space="preserve"> </w:t>
      </w:r>
      <w:r>
        <w:rPr>
          <w:b w:val="0"/>
        </w:rPr>
        <w:t>subject</w:t>
      </w:r>
      <w:r>
        <w:rPr>
          <w:b w:val="0"/>
          <w:spacing w:val="-15"/>
        </w:rPr>
        <w:t xml:space="preserve"> </w:t>
      </w:r>
      <w:r>
        <w:rPr>
          <w:b w:val="0"/>
        </w:rPr>
        <w:t>to</w:t>
      </w:r>
      <w:r>
        <w:rPr>
          <w:b w:val="0"/>
          <w:spacing w:val="-15"/>
        </w:rPr>
        <w:t xml:space="preserve"> </w:t>
      </w:r>
      <w:r>
        <w:rPr>
          <w:b w:val="0"/>
        </w:rPr>
        <w:t>security</w:t>
      </w:r>
      <w:r>
        <w:rPr>
          <w:b w:val="0"/>
          <w:spacing w:val="-15"/>
        </w:rPr>
        <w:t xml:space="preserve"> </w:t>
      </w:r>
      <w:r>
        <w:rPr>
          <w:b w:val="0"/>
        </w:rPr>
        <w:t>controls</w:t>
      </w:r>
      <w:r>
        <w:rPr>
          <w:rFonts w:ascii="Bauhaus 93" w:hAnsi="Bauhaus 93"/>
          <w:sz w:val="14"/>
        </w:rPr>
        <w:t>11</w:t>
      </w:r>
      <w:r>
        <w:rPr>
          <w:b w:val="0"/>
        </w:rPr>
        <w:t>.</w:t>
      </w:r>
    </w:p>
    <w:p>
      <w:pPr>
        <w:pStyle w:val="BodyText"/>
        <w:spacing w:line="244" w:lineRule="auto" w:before="107"/>
        <w:ind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controls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route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tried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Huawei,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centre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Oxfordshire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2010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GCHQ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study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condition 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company’s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allowed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UK.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analysts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nd </w:t>
      </w:r>
      <w:r>
        <w:rPr>
          <w:b w:val="0"/>
          <w:w w:val="90"/>
        </w:rPr>
        <w:t>any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backdoors,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2019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report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surfaced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scathing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criticisms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Huawei’s software engineering practices [931]. Huawei had copied a lot of code,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couldn’t patch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didn’t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understand,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progress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made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tackling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despite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promises.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unmanageable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6"/>
          <w:w w:val="95"/>
        </w:rPr>
        <w:t>num</w:t>
      </w:r>
      <w:r>
        <w:rPr>
          <w:b w:val="0"/>
          <w:w w:val="90"/>
        </w:rPr>
        <w:t xml:space="preserve">ber of versions of OpenSSL, including versions that had known vulnerabilities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supported: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70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full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copies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4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OpenSSL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versions, and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304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partial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copies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14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versions.</w:t>
      </w:r>
      <w:r>
        <w:rPr>
          <w:b w:val="0"/>
          <w:spacing w:val="3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 Huawei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systems;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anybody.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excluded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</w:p>
    <w:p>
      <w:pPr>
        <w:spacing w:line="235" w:lineRule="auto" w:before="0"/>
        <w:ind w:left="811" w:right="861" w:firstLine="221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9</w:t>
      </w:r>
      <w:r>
        <w:rPr>
          <w:rFonts w:ascii="Century" w:hAnsi="Century"/>
          <w:sz w:val="16"/>
        </w:rPr>
        <w:t>This became public in 2019 with the claim that they had hacked Wipro and used this to compromise their customers [1093]; but it later emerged that Wipro had been hacked by a crime gang operating for pro</w:t>
      </w:r>
      <w:r>
        <w:rPr>
          <w:rFonts w:ascii="Cambria" w:hAnsi="Cambria"/>
          <w:sz w:val="16"/>
        </w:rPr>
        <w:t>fi</w:t>
      </w:r>
      <w:r>
        <w:rPr>
          <w:rFonts w:ascii="Century" w:hAnsi="Century"/>
          <w:sz w:val="16"/>
        </w:rPr>
        <w:t>t.</w:t>
      </w:r>
    </w:p>
    <w:p>
      <w:pPr>
        <w:spacing w:line="188" w:lineRule="exact" w:before="5"/>
        <w:ind w:left="811" w:right="862" w:firstLine="148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10</w:t>
      </w:r>
      <w:r>
        <w:rPr>
          <w:rFonts w:ascii="Century" w:hAnsi="Century"/>
          <w:sz w:val="16"/>
        </w:rPr>
        <w:t xml:space="preserve">The only router vendor to </w:t>
      </w:r>
      <w:r>
        <w:rPr>
          <w:rFonts w:ascii="Century" w:hAnsi="Century"/>
          <w:spacing w:val="-3"/>
          <w:sz w:val="16"/>
        </w:rPr>
        <w:t xml:space="preserve">have </w:t>
      </w:r>
      <w:r>
        <w:rPr>
          <w:rFonts w:ascii="Century" w:hAnsi="Century"/>
          <w:sz w:val="16"/>
        </w:rPr>
        <w:t>actually been caught with a malicious backdoor in its code is the US company Juniper, which not only used the NSA’s Dual-EC backdoor to make VPN tra</w:t>
      </w:r>
      <w:r>
        <w:rPr>
          <w:rFonts w:ascii="Cambria" w:hAnsi="Cambria"/>
          <w:sz w:val="16"/>
        </w:rPr>
        <w:t>ffi</w:t>
      </w:r>
      <w:r>
        <w:rPr>
          <w:rFonts w:ascii="Century" w:hAnsi="Century"/>
          <w:sz w:val="16"/>
        </w:rPr>
        <w:t xml:space="preserve">c exploitable, but did it in such a clumsy </w:t>
      </w:r>
      <w:r>
        <w:rPr>
          <w:rFonts w:ascii="Century" w:hAnsi="Century"/>
          <w:spacing w:val="-4"/>
          <w:sz w:val="16"/>
        </w:rPr>
        <w:t xml:space="preserve">way </w:t>
      </w:r>
      <w:r>
        <w:rPr>
          <w:rFonts w:ascii="Century" w:hAnsi="Century"/>
          <w:sz w:val="16"/>
        </w:rPr>
        <w:t>that others could exploit it too – and at</w:t>
      </w:r>
      <w:r>
        <w:rPr>
          <w:rFonts w:ascii="Century" w:hAnsi="Century"/>
          <w:spacing w:val="10"/>
          <w:sz w:val="16"/>
        </w:rPr>
        <w:t xml:space="preserve"> </w:t>
      </w:r>
      <w:r>
        <w:rPr>
          <w:rFonts w:ascii="Century" w:hAnsi="Century"/>
          <w:sz w:val="16"/>
        </w:rPr>
        <w:t>least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one</w:t>
      </w:r>
      <w:r>
        <w:rPr>
          <w:rFonts w:ascii="Century" w:hAnsi="Century"/>
          <w:spacing w:val="10"/>
          <w:sz w:val="16"/>
        </w:rPr>
        <w:t xml:space="preserve"> </w:t>
      </w:r>
      <w:r>
        <w:rPr>
          <w:rFonts w:ascii="Century" w:hAnsi="Century"/>
          <w:sz w:val="16"/>
        </w:rPr>
        <w:t>other</w:t>
      </w:r>
      <w:r>
        <w:rPr>
          <w:rFonts w:ascii="Century" w:hAnsi="Century"/>
          <w:spacing w:val="12"/>
          <w:sz w:val="16"/>
        </w:rPr>
        <w:t xml:space="preserve"> </w:t>
      </w:r>
      <w:r>
        <w:rPr>
          <w:rFonts w:ascii="Century" w:hAnsi="Century"/>
          <w:sz w:val="16"/>
        </w:rPr>
        <w:t>party</w:t>
      </w:r>
      <w:r>
        <w:rPr>
          <w:rFonts w:ascii="Century" w:hAnsi="Century"/>
          <w:spacing w:val="10"/>
          <w:sz w:val="16"/>
        </w:rPr>
        <w:t xml:space="preserve"> </w:t>
      </w:r>
      <w:r>
        <w:rPr>
          <w:rFonts w:ascii="Century" w:hAnsi="Century"/>
          <w:sz w:val="16"/>
        </w:rPr>
        <w:t>did</w:t>
      </w:r>
      <w:r>
        <w:rPr>
          <w:rFonts w:ascii="Century" w:hAnsi="Century"/>
          <w:spacing w:val="10"/>
          <w:sz w:val="16"/>
        </w:rPr>
        <w:t xml:space="preserve"> </w:t>
      </w:r>
      <w:r>
        <w:rPr>
          <w:rFonts w:ascii="Century" w:hAnsi="Century"/>
          <w:sz w:val="16"/>
        </w:rPr>
        <w:t>so</w:t>
      </w:r>
      <w:r>
        <w:rPr>
          <w:rFonts w:ascii="Century" w:hAnsi="Century"/>
          <w:spacing w:val="11"/>
          <w:sz w:val="16"/>
        </w:rPr>
        <w:t xml:space="preserve"> </w:t>
      </w:r>
      <w:r>
        <w:rPr>
          <w:rFonts w:ascii="Century" w:hAnsi="Century"/>
          <w:sz w:val="16"/>
        </w:rPr>
        <w:t>[413].</w:t>
      </w:r>
    </w:p>
    <w:p>
      <w:pPr>
        <w:spacing w:line="188" w:lineRule="exact" w:before="4"/>
        <w:ind w:left="811" w:right="860" w:firstLine="148"/>
        <w:jc w:val="both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11</w:t>
      </w:r>
      <w:r>
        <w:rPr>
          <w:rFonts w:ascii="Century" w:hAnsi="Century"/>
          <w:sz w:val="16"/>
        </w:rPr>
        <w:t>This was done as a favour to President Xi, according to former National Security Adviser John Bolton, who declared himself ‘appalled’ that the president would interfere in a criminal prosecution [156].</w:t>
      </w:r>
    </w:p>
    <w:p>
      <w:pPr>
        <w:spacing w:after="0" w:line="188" w:lineRule="exact"/>
        <w:jc w:val="both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some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years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UK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backbone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routers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wiretapping. 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UK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demanded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“sustained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evidence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improvement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across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versions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product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ranges”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before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trust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it.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countries,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including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Australia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Zealand,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banned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Huawei equipment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outright,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Canada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arrested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Huawei’s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CFO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(who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also its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founder’s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daughter)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following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request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extradite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conspiring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defraud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global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banks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Huawei’s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relationship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company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operating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Iran.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retaliated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arresting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Canadians,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diplomat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4"/>
          <w:w w:val="95"/>
        </w:rPr>
        <w:t xml:space="preserve">leave,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spurious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espionage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charges,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sentencing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4"/>
          <w:w w:val="90"/>
        </w:rPr>
        <w:t>two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others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death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drugs </w:t>
      </w:r>
      <w:r>
        <w:rPr>
          <w:b w:val="0"/>
          <w:w w:val="95"/>
        </w:rPr>
        <w:t>charges.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suppliers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selling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chips,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software 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support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Huawei.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banned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purchase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telecomms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2020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said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remove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networks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0"/>
        </w:rPr>
        <w:t xml:space="preserve">2027. Meanwhile, China is helping many less developed countries modernise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networks,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help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rival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Five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Eyes’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scope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due </w:t>
      </w:r>
      <w:r>
        <w:rPr>
          <w:b w:val="0"/>
          <w:w w:val="90"/>
        </w:rPr>
        <w:t xml:space="preserve">course. </w:t>
      </w:r>
      <w:r>
        <w:rPr>
          <w:b w:val="0"/>
          <w:spacing w:val="-4"/>
          <w:w w:val="90"/>
        </w:rPr>
        <w:t xml:space="preserve">Trade </w:t>
      </w:r>
      <w:r>
        <w:rPr>
          <w:b w:val="0"/>
          <w:w w:val="90"/>
        </w:rPr>
        <w:t xml:space="preserve">policy, industrial policy and cyber-defence strategy </w:t>
      </w:r>
      <w:r>
        <w:rPr>
          <w:b w:val="0"/>
          <w:spacing w:val="-3"/>
          <w:w w:val="90"/>
        </w:rPr>
        <w:t>have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 xml:space="preserve">become </w:t>
      </w:r>
      <w:r>
        <w:rPr>
          <w:b w:val="0"/>
          <w:w w:val="95"/>
        </w:rPr>
        <w:t>intertwined in a new Cold</w:t>
      </w:r>
      <w:r>
        <w:rPr>
          <w:b w:val="0"/>
          <w:spacing w:val="15"/>
          <w:w w:val="95"/>
        </w:rPr>
        <w:t xml:space="preserve"> </w:t>
      </w:r>
      <w:r>
        <w:rPr>
          <w:b w:val="0"/>
          <w:spacing w:val="-5"/>
          <w:w w:val="95"/>
        </w:rPr>
        <w:t>War.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w w:val="90"/>
        </w:rPr>
        <w:t>Strategically,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question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China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Huawei </w:t>
      </w:r>
      <w:r>
        <w:rPr>
          <w:b w:val="0"/>
          <w:w w:val="95"/>
        </w:rPr>
        <w:t>routers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wiretap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scale,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5"/>
          <w:w w:val="95"/>
        </w:rPr>
        <w:t xml:space="preserve">use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tension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launch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DDoS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9"/>
          <w:w w:val="95"/>
        </w:rPr>
        <w:t xml:space="preserve">by </w:t>
      </w:r>
      <w:r>
        <w:rPr>
          <w:b w:val="0"/>
          <w:w w:val="95"/>
        </w:rPr>
        <w:t>subverting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BGP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routing.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21.2.1.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6"/>
          <w:w w:val="95"/>
        </w:rPr>
        <w:t xml:space="preserve">For </w:t>
      </w:r>
      <w:r>
        <w:rPr>
          <w:b w:val="0"/>
          <w:w w:val="90"/>
        </w:rPr>
        <w:t>years,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China’s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doctrine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‘Peaceful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Rise’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meant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avoiding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ict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</w:t>
      </w:r>
      <w:r>
        <w:rPr>
          <w:b w:val="0"/>
          <w:w w:val="95"/>
        </w:rPr>
        <w:t>jor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powers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they’re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strong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enough.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overall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posture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largely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b w:val="0"/>
          <w:w w:val="90"/>
        </w:rPr>
        <w:t>fensive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warfare,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combining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pervasive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surveillance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home,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walled</w:t>
      </w:r>
      <w:r>
        <w:rPr>
          <w:b w:val="0"/>
          <w:w w:val="90"/>
        </w:rPr>
        <w:t>garden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domestic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Internet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better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defended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cyber-attack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anyone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else’s,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plus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considerable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growing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capabilities,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mainly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for diligent intelligence-gathering in support of national strategic interests. They are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starting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bully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various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ways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sometimes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involve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w w:val="95"/>
        </w:rPr>
        <w:t>line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operations.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2016,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during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dispute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Vietnam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islands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 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South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Sea,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hacked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airport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Hanoi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Chi </w:t>
      </w:r>
      <w:r>
        <w:rPr>
          <w:b w:val="0"/>
          <w:w w:val="90"/>
        </w:rPr>
        <w:t>Minh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5"/>
          <w:w w:val="90"/>
        </w:rPr>
        <w:t>City,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displaying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insulting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messages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forcing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manual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check-in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passengers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[1195].</w:t>
      </w:r>
      <w:r>
        <w:rPr>
          <w:b w:val="0"/>
          <w:spacing w:val="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2020,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EU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denounced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China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spreading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 xml:space="preserve">disruptive </w:t>
      </w:r>
      <w:r>
        <w:rPr>
          <w:b w:val="0"/>
          <w:w w:val="90"/>
        </w:rPr>
        <w:t>fake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news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coronavirus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pandemic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[1577],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Australia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denounced cyber-attacks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happened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called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international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inquiry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into the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pandemic’s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origins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[935].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operations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displayed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4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rst-class </w:t>
      </w:r>
      <w:r>
        <w:rPr>
          <w:b w:val="0"/>
          <w:spacing w:val="-3"/>
          <w:w w:val="95"/>
        </w:rPr>
        <w:t>overt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disinformation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capability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followed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previous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limited campaigns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Hong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Kong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4"/>
          <w:w w:val="95"/>
        </w:rPr>
        <w:t>Taiwan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[564].</w:t>
      </w:r>
      <w:r>
        <w:rPr>
          <w:b w:val="0"/>
          <w:spacing w:val="23"/>
          <w:w w:val="95"/>
        </w:rPr>
        <w:t xml:space="preserve"> </w:t>
      </w:r>
      <w:r>
        <w:rPr>
          <w:b w:val="0"/>
          <w:w w:val="95"/>
        </w:rPr>
        <w:t>Diplomatic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commentators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note 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China’s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trade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policy,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although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aggressive,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Japan’s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 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1970s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aggressive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America’s;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Cold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6"/>
          <w:w w:val="95"/>
        </w:rPr>
        <w:t>War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6"/>
          <w:w w:val="95"/>
        </w:rPr>
        <w:t xml:space="preserve">as </w:t>
      </w:r>
      <w:r>
        <w:rPr>
          <w:b w:val="0"/>
          <w:w w:val="95"/>
        </w:rPr>
        <w:t>misguided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likely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wasteful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dangerous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last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one;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 xml:space="preserve">that </w:t>
      </w:r>
      <w:r>
        <w:rPr>
          <w:b w:val="0"/>
          <w:w w:val="95"/>
        </w:rPr>
        <w:t>China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upholds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international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order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disrupts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 upholds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consistently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WWII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[704].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China’s external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propaganda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aim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present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itself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positive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socio-economic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role model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world,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competes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emerges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15"/>
          <w:w w:val="95"/>
        </w:rPr>
        <w:t xml:space="preserve">a </w:t>
      </w:r>
      <w:r>
        <w:rPr>
          <w:b w:val="0"/>
        </w:rPr>
        <w:t>peer competitor to the USA and</w:t>
      </w:r>
      <w:r>
        <w:rPr>
          <w:b w:val="0"/>
          <w:spacing w:val="-27"/>
        </w:rPr>
        <w:t xml:space="preserve"> </w:t>
      </w:r>
      <w:r>
        <w:rPr>
          <w:b w:val="0"/>
        </w:rPr>
        <w:t>Europe.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213" w:after="0"/>
        <w:ind w:left="1631" w:right="0" w:hanging="821"/>
        <w:jc w:val="left"/>
      </w:pPr>
      <w:r>
        <w:rPr>
          <w:w w:val="125"/>
        </w:rPr>
        <w:t>Russia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Russia, like China, lacks America’s platform advantage and compensates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with hacking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teams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spear-phishing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malware.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Unlike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China,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takes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 low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road,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acting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frequently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spoiler,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trying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disrupt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international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order,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ting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directly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via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rise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price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oil,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export. 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historian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Timothy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Snyder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describes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Putin’s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rise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 xml:space="preserve">embrace </w:t>
      </w:r>
      <w:r>
        <w:rPr>
          <w:b w:val="0"/>
          <w:w w:val="90"/>
        </w:rPr>
        <w:t>of oligarchs, orthodox Christianity, homophobia and the fascist ideologue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3"/>
          <w:w w:val="90"/>
        </w:rPr>
        <w:t xml:space="preserve">Ivan </w:t>
      </w:r>
      <w:r>
        <w:rPr>
          <w:b w:val="0"/>
          <w:w w:val="95"/>
        </w:rPr>
        <w:t>Ilyin,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especially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rigged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elections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2012.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leaves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  <w:w w:val="90"/>
        </w:rPr>
        <w:t>need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perpetual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struggle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external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enemies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threaten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purity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of 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Russian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[1798].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strategic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posture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China’s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four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ways.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First,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major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centre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cybercrime;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underground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markets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emerged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Russia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Ukraine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2003–5,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we’ll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follow</w:t>
      </w:r>
      <w:r>
        <w:rPr>
          <w:b w:val="0"/>
          <w:w w:val="95"/>
        </w:rPr>
        <w:t>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cybercrime.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Second,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although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4"/>
          <w:w w:val="95"/>
        </w:rPr>
        <w:t xml:space="preserve">more </w:t>
      </w:r>
      <w:r>
        <w:rPr>
          <w:b w:val="0"/>
          <w:w w:val="95"/>
        </w:rPr>
        <w:t>closed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China,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domestic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relatively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open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intertwined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with 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West’s,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including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major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3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Yandex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[605].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Third, </w:t>
      </w:r>
      <w:r>
        <w:rPr>
          <w:b w:val="0"/>
          <w:w w:val="90"/>
        </w:rPr>
        <w:t>Russia’s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strategy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re-establishing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itself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regional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power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pursued </w:t>
      </w:r>
      <w:r>
        <w:rPr>
          <w:b w:val="0"/>
          <w:spacing w:val="-3"/>
          <w:w w:val="90"/>
        </w:rPr>
        <w:t>much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aggressively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China’s,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direct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military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interference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neigh</w:t>
      </w:r>
      <w:r>
        <w:rPr>
          <w:b w:val="0"/>
          <w:w w:val="95"/>
        </w:rPr>
        <w:t>bours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Georgia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Ukraine.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interventions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>mixed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strategy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cyber-attacks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plus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‘little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green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men’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troops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without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Russian </w:t>
      </w:r>
      <w:r>
        <w:rPr>
          <w:b w:val="0"/>
          <w:w w:val="95"/>
        </w:rPr>
        <w:t>insignia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uniforms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political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strategy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denial.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Fourth,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Russia was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humiliated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Europe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USSR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collapsed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1989,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 still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feels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encircled.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2005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goal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undermine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USA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EU,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promote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authoritarianism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nationalism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alternative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rules-based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international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order.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pursued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forcefully since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2013;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Snyder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tells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[1798].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Brexit,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emergence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5"/>
        </w:rPr>
        <w:t>authoritarian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Hungary,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Turkey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Poland,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authoritarians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coalition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Italy,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Slovakia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Austria,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strategy appears to </w:t>
      </w:r>
      <w:r>
        <w:rPr>
          <w:b w:val="0"/>
          <w:spacing w:val="2"/>
          <w:w w:val="95"/>
        </w:rPr>
        <w:t>be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winning.</w:t>
      </w:r>
    </w:p>
    <w:p>
      <w:pPr>
        <w:pStyle w:val="BodyText"/>
        <w:spacing w:line="244" w:lineRule="auto" w:before="74"/>
        <w:ind w:right="863" w:firstLine="298"/>
        <w:jc w:val="both"/>
        <w:rPr>
          <w:b w:val="0"/>
        </w:rPr>
      </w:pPr>
      <w:r>
        <w:rPr>
          <w:b w:val="0"/>
          <w:w w:val="95"/>
        </w:rPr>
        <w:t>Russian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cyber-attacks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came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prominence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2007,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Estonia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moved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much-hated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Soviet-era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statue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 xml:space="preserve"> </w:t>
      </w:r>
      <w:r>
        <w:rPr>
          <w:b w:val="0"/>
          <w:spacing w:val="-3"/>
          <w:w w:val="95"/>
        </w:rPr>
        <w:t>Tallinn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prominent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site,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Russians felt insulted. DDoS attacks on government o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 xml:space="preserve">ces, banks and </w:t>
      </w:r>
      <w:r>
        <w:rPr>
          <w:b w:val="0"/>
          <w:spacing w:val="-3"/>
          <w:w w:val="90"/>
        </w:rPr>
        <w:t xml:space="preserve">media </w:t>
      </w:r>
      <w:r>
        <w:rPr>
          <w:b w:val="0"/>
          <w:w w:val="95"/>
        </w:rPr>
        <w:t>companies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forced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Estonia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rate-limit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external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4"/>
          <w:w w:val="95"/>
        </w:rPr>
        <w:t xml:space="preserve">few </w:t>
      </w:r>
      <w:r>
        <w:rPr>
          <w:b w:val="0"/>
          <w:w w:val="95"/>
        </w:rPr>
        <w:t>weeks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[692].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refused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extradite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perpetrators,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whom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5"/>
          <w:w w:val="95"/>
        </w:rPr>
        <w:t xml:space="preserve">were </w:t>
      </w:r>
      <w:r>
        <w:rPr>
          <w:b w:val="0"/>
          <w:w w:val="90"/>
        </w:rPr>
        <w:t>Russian,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though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ethnic-Russian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Estonian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teenager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ned.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Sceptics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said that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seemed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amateurs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worked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because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Estoni</w:t>
      </w:r>
      <w:r>
        <w:rPr>
          <w:b w:val="0"/>
          <w:w w:val="95"/>
        </w:rPr>
        <w:t>ans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hadn’t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hardened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providers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do.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Estonia nonetheless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appealed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5"/>
          <w:w w:val="95"/>
        </w:rPr>
        <w:t>NATO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help,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outcome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Tallinn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Man</w:t>
      </w:r>
      <w:r>
        <w:rPr>
          <w:b w:val="0"/>
          <w:w w:val="95"/>
        </w:rPr>
        <w:t>ual,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sets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law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[1664].</w:t>
      </w:r>
      <w:r>
        <w:rPr>
          <w:b w:val="0"/>
          <w:spacing w:val="28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 xml:space="preserve">more </w:t>
      </w:r>
      <w:r>
        <w:rPr>
          <w:b w:val="0"/>
          <w:w w:val="90"/>
        </w:rPr>
        <w:t>detail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chapter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electronic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warfare,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23.8.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following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year,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outbreak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brief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war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Georgia, Russian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hackers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website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list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targets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Georgia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Russian patriots to attack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[1990].</w:t>
      </w:r>
    </w:p>
    <w:p>
      <w:pPr>
        <w:pStyle w:val="BodyText"/>
        <w:spacing w:line="244" w:lineRule="auto" w:before="84"/>
        <w:ind w:right="863" w:firstLine="298"/>
        <w:jc w:val="both"/>
        <w:rPr>
          <w:b w:val="0"/>
        </w:rPr>
      </w:pPr>
      <w:r>
        <w:rPr>
          <w:b w:val="0"/>
          <w:w w:val="95"/>
        </w:rPr>
        <w:t>Estonia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Georgia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little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warm-ups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Ukraine.</w:t>
      </w:r>
      <w:r>
        <w:rPr>
          <w:b w:val="0"/>
          <w:spacing w:val="-6"/>
          <w:w w:val="95"/>
        </w:rPr>
        <w:t xml:space="preserve"> </w:t>
      </w:r>
      <w:r>
        <w:rPr>
          <w:b w:val="0"/>
          <w:spacing w:val="-5"/>
          <w:w w:val="95"/>
        </w:rPr>
        <w:t>Fol</w:t>
      </w:r>
      <w:r>
        <w:rPr>
          <w:b w:val="0"/>
          <w:w w:val="90"/>
        </w:rPr>
        <w:t>lowing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demonstrations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Maidan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Square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Kiev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pro-Russian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President </w:t>
      </w:r>
      <w:r>
        <w:rPr>
          <w:b w:val="0"/>
          <w:spacing w:val="-4"/>
          <w:w w:val="90"/>
        </w:rPr>
        <w:t>Yanukovich,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intervention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February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2014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Russian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mercenaries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who </w:t>
      </w:r>
      <w:r>
        <w:rPr>
          <w:b w:val="0"/>
          <w:w w:val="95"/>
        </w:rPr>
        <w:t>shot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hundred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demonstrators,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5"/>
          <w:w w:val="95"/>
        </w:rPr>
        <w:t>Yanukovich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ed.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Russians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 xml:space="preserve">invaded </w:t>
      </w:r>
      <w:r>
        <w:rPr>
          <w:b w:val="0"/>
          <w:w w:val="95"/>
        </w:rPr>
        <w:t>Ukraine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February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24th,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annexing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Crimea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setting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puppet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states 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Donbass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area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eastern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Ukraine.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tactics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combined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spe-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cial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forces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plain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uniforms,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welter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propaganda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claims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insurgency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Russian-speaking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Ukrainians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Russia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helping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defend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population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against Ukrainian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fascists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defending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Russian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purity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homosexuals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 xml:space="preserve">Jews; </w:t>
      </w:r>
      <w:r>
        <w:rPr>
          <w:b w:val="0"/>
          <w:w w:val="95"/>
        </w:rPr>
        <w:t>all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coordinated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cyber-attacks.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Russians hacked the website of the Ukrainian election commission 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rigged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display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message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nationalist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who’d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received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1%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vote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won;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spotted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blocked,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Russian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announced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 xml:space="preserve">bogus result </w:t>
      </w:r>
      <w:r>
        <w:rPr>
          <w:b w:val="0"/>
          <w:spacing w:val="-3"/>
          <w:w w:val="95"/>
        </w:rPr>
        <w:t>anyway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[1798].</w:t>
      </w:r>
    </w:p>
    <w:p>
      <w:pPr>
        <w:pStyle w:val="BodyText"/>
        <w:spacing w:line="242" w:lineRule="auto" w:before="92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following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year,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dragged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30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elec</w:t>
      </w:r>
      <w:r>
        <w:rPr>
          <w:b w:val="0"/>
          <w:w w:val="90"/>
        </w:rPr>
        <w:t>tricity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substations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three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distribution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half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hour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of </w:t>
      </w:r>
      <w:r>
        <w:rPr>
          <w:b w:val="0"/>
          <w:w w:val="95"/>
        </w:rPr>
        <w:t>each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other,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leaving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230,000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electricity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hours.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4"/>
          <w:w w:val="95"/>
        </w:rPr>
        <w:t xml:space="preserve">They </w:t>
      </w:r>
      <w:r>
        <w:rPr>
          <w:b w:val="0"/>
          <w:spacing w:val="-3"/>
          <w:w w:val="90"/>
        </w:rPr>
        <w:t>involved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erent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attack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vectors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implanted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period 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months,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followed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Ukrainian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attack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power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distribution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 Crimea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switched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equipment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5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destroyed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instead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</w:tabs>
        <w:spacing w:line="242" w:lineRule="auto" w:before="5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seemed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been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intended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as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warning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[2067].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attack</w:t>
      </w:r>
      <w:r>
        <w:rPr>
          <w:b w:val="0"/>
          <w:spacing w:val="-31"/>
          <w:w w:val="95"/>
          <w:sz w:val="20"/>
        </w:rPr>
        <w:t xml:space="preserve"> </w:t>
      </w:r>
      <w:r>
        <w:rPr>
          <w:b w:val="0"/>
          <w:w w:val="95"/>
          <w:sz w:val="20"/>
        </w:rPr>
        <w:t>was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still</w:t>
      </w:r>
      <w:r>
        <w:rPr>
          <w:b w:val="0"/>
          <w:spacing w:val="-32"/>
          <w:w w:val="95"/>
          <w:sz w:val="20"/>
        </w:rPr>
        <w:t xml:space="preserve"> </w:t>
      </w:r>
      <w:r>
        <w:rPr>
          <w:b w:val="0"/>
          <w:w w:val="95"/>
          <w:sz w:val="20"/>
        </w:rPr>
        <w:t>tiny compared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other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e</w:t>
      </w:r>
      <w:r>
        <w:rPr>
          <w:rFonts w:ascii="Cambria" w:hAnsi="Cambria"/>
          <w:w w:val="95"/>
          <w:sz w:val="20"/>
        </w:rPr>
        <w:t>ff</w:t>
      </w:r>
      <w:r>
        <w:rPr>
          <w:b w:val="0"/>
          <w:w w:val="95"/>
          <w:sz w:val="20"/>
        </w:rPr>
        <w:t>ects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con</w:t>
      </w:r>
      <w:r>
        <w:rPr>
          <w:rFonts w:ascii="Cambria" w:hAnsi="Cambria"/>
          <w:w w:val="95"/>
          <w:sz w:val="20"/>
        </w:rPr>
        <w:t>ﬂ</w:t>
      </w:r>
      <w:r>
        <w:rPr>
          <w:b w:val="0"/>
          <w:w w:val="95"/>
          <w:sz w:val="20"/>
        </w:rPr>
        <w:t>ict,</w:t>
      </w:r>
      <w:r>
        <w:rPr>
          <w:b w:val="0"/>
          <w:spacing w:val="-8"/>
          <w:w w:val="95"/>
          <w:sz w:val="20"/>
        </w:rPr>
        <w:t xml:space="preserve"> </w:t>
      </w:r>
      <w:r>
        <w:rPr>
          <w:b w:val="0"/>
          <w:w w:val="95"/>
          <w:sz w:val="20"/>
        </w:rPr>
        <w:t>which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included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shooting down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Malaysian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Airlines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airliner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loss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all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on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board;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but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it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was </w:t>
      </w:r>
      <w:r>
        <w:rPr>
          <w:b w:val="0"/>
          <w:w w:val="90"/>
          <w:sz w:val="20"/>
        </w:rPr>
        <w:t>the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rFonts w:ascii="Cambria" w:hAnsi="Cambria"/>
          <w:w w:val="90"/>
          <w:sz w:val="20"/>
        </w:rPr>
        <w:t>fi</w:t>
      </w:r>
      <w:r>
        <w:rPr>
          <w:b w:val="0"/>
          <w:w w:val="90"/>
          <w:sz w:val="20"/>
        </w:rPr>
        <w:t>rst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cyber-attack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to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disrupt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mains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electricity.</w:t>
      </w:r>
      <w:r>
        <w:rPr>
          <w:b w:val="0"/>
          <w:spacing w:val="1"/>
          <w:w w:val="90"/>
          <w:sz w:val="20"/>
        </w:rPr>
        <w:t xml:space="preserve"> </w:t>
      </w:r>
      <w:r>
        <w:rPr>
          <w:b w:val="0"/>
          <w:w w:val="90"/>
          <w:sz w:val="20"/>
        </w:rPr>
        <w:t>Finally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on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June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27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>2017</w:t>
      </w:r>
      <w:r>
        <w:rPr>
          <w:b w:val="0"/>
          <w:spacing w:val="-19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came </w:t>
      </w:r>
      <w:r>
        <w:rPr>
          <w:b w:val="0"/>
          <w:sz w:val="20"/>
        </w:rPr>
        <w:t>the</w:t>
      </w:r>
      <w:r>
        <w:rPr>
          <w:b w:val="0"/>
          <w:spacing w:val="-41"/>
          <w:sz w:val="20"/>
        </w:rPr>
        <w:t xml:space="preserve"> </w:t>
      </w:r>
      <w:r>
        <w:rPr>
          <w:b w:val="0"/>
          <w:spacing w:val="-3"/>
          <w:sz w:val="20"/>
        </w:rPr>
        <w:t>NotPetya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attack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–</w:t>
      </w:r>
      <w:r>
        <w:rPr>
          <w:b w:val="0"/>
          <w:spacing w:val="-41"/>
          <w:sz w:val="20"/>
        </w:rPr>
        <w:t xml:space="preserve"> </w:t>
      </w:r>
      <w:r>
        <w:rPr>
          <w:b w:val="0"/>
          <w:spacing w:val="-3"/>
          <w:sz w:val="20"/>
        </w:rPr>
        <w:t>by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far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the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most</w:t>
      </w:r>
      <w:r>
        <w:rPr>
          <w:b w:val="0"/>
          <w:spacing w:val="-41"/>
          <w:sz w:val="20"/>
        </w:rPr>
        <w:t xml:space="preserve"> </w:t>
      </w:r>
      <w:r>
        <w:rPr>
          <w:b w:val="0"/>
          <w:sz w:val="20"/>
        </w:rPr>
        <w:t>damaging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cyber-attack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to</w:t>
      </w:r>
      <w:r>
        <w:rPr>
          <w:b w:val="0"/>
          <w:spacing w:val="-40"/>
          <w:sz w:val="20"/>
        </w:rPr>
        <w:t xml:space="preserve"> </w:t>
      </w:r>
      <w:r>
        <w:rPr>
          <w:b w:val="0"/>
          <w:sz w:val="20"/>
        </w:rPr>
        <w:t>date</w:t>
      </w:r>
      <w:r>
        <w:rPr>
          <w:b w:val="0"/>
          <w:spacing w:val="-41"/>
          <w:sz w:val="20"/>
        </w:rPr>
        <w:t xml:space="preserve"> </w:t>
      </w:r>
      <w:r>
        <w:rPr>
          <w:b w:val="0"/>
          <w:sz w:val="20"/>
        </w:rPr>
        <w:t>[813].</w:t>
      </w:r>
    </w:p>
    <w:p>
      <w:pPr>
        <w:pStyle w:val="BodyText"/>
        <w:spacing w:line="244" w:lineRule="auto" w:before="105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NotPetya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worm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initially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distributed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update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for MeDoc,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accounting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great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majority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Ukrainian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busi</w:t>
      </w:r>
      <w:r>
        <w:rPr>
          <w:b w:val="0"/>
          <w:w w:val="90"/>
        </w:rPr>
        <w:t>nesses.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spread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laterally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organisations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across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Windows</w:t>
      </w:r>
      <w:r>
        <w:rPr>
          <w:b w:val="0"/>
          <w:spacing w:val="-30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le-shares</w:t>
      </w:r>
      <w:r>
        <w:rPr>
          <w:b w:val="0"/>
          <w:spacing w:val="-32"/>
          <w:w w:val="90"/>
        </w:rPr>
        <w:t xml:space="preserve"> </w:t>
      </w:r>
      <w:r>
        <w:rPr>
          <w:b w:val="0"/>
          <w:spacing w:val="-3"/>
          <w:w w:val="90"/>
        </w:rPr>
        <w:t xml:space="preserve">using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EternalBlue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vulnerability,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exploit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interesting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3"/>
          <w:w w:val="95"/>
        </w:rPr>
        <w:t>history.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5"/>
          <w:w w:val="95"/>
        </w:rPr>
        <w:t xml:space="preserve">From </w:t>
      </w:r>
      <w:r>
        <w:rPr>
          <w:b w:val="0"/>
          <w:w w:val="95"/>
        </w:rPr>
        <w:t>March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2016,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Chinese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gang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targets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Vietnam,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Hong </w:t>
      </w:r>
      <w:r>
        <w:rPr>
          <w:b w:val="0"/>
          <w:w w:val="90"/>
        </w:rPr>
        <w:t>Kong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Philippines,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perhaps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result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nding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reverse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engineering </w:t>
      </w:r>
      <w:r>
        <w:rPr>
          <w:b w:val="0"/>
          <w:w w:val="95"/>
        </w:rPr>
        <w:t>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(it’s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said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launch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cyberweapon;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share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it).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leaked </w:t>
      </w:r>
      <w:r>
        <w:rPr>
          <w:b w:val="0"/>
          <w:spacing w:val="-3"/>
        </w:rPr>
        <w:t>by</w:t>
      </w:r>
      <w:r>
        <w:rPr>
          <w:b w:val="0"/>
          <w:spacing w:val="-30"/>
        </w:rPr>
        <w:t xml:space="preserve"> </w:t>
      </w:r>
      <w:r>
        <w:rPr>
          <w:b w:val="0"/>
        </w:rPr>
        <w:t>a</w:t>
      </w:r>
      <w:r>
        <w:rPr>
          <w:b w:val="0"/>
          <w:spacing w:val="-30"/>
        </w:rPr>
        <w:t xml:space="preserve"> </w:t>
      </w:r>
      <w:r>
        <w:rPr>
          <w:b w:val="0"/>
        </w:rPr>
        <w:t>gang</w:t>
      </w:r>
      <w:r>
        <w:rPr>
          <w:b w:val="0"/>
          <w:spacing w:val="-29"/>
        </w:rPr>
        <w:t xml:space="preserve"> </w:t>
      </w:r>
      <w:r>
        <w:rPr>
          <w:b w:val="0"/>
        </w:rPr>
        <w:t>called</w:t>
      </w:r>
      <w:r>
        <w:rPr>
          <w:b w:val="0"/>
          <w:spacing w:val="-30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‘Shadow</w:t>
      </w:r>
      <w:r>
        <w:rPr>
          <w:b w:val="0"/>
          <w:spacing w:val="-29"/>
        </w:rPr>
        <w:t xml:space="preserve"> </w:t>
      </w:r>
      <w:r>
        <w:rPr>
          <w:b w:val="0"/>
        </w:rPr>
        <w:t>Brokers’</w:t>
      </w:r>
      <w:r>
        <w:rPr>
          <w:b w:val="0"/>
          <w:spacing w:val="-30"/>
        </w:rPr>
        <w:t xml:space="preserve"> </w:t>
      </w:r>
      <w:r>
        <w:rPr>
          <w:b w:val="0"/>
        </w:rPr>
        <w:t>in</w:t>
      </w:r>
      <w:r>
        <w:rPr>
          <w:b w:val="0"/>
          <w:spacing w:val="-30"/>
        </w:rPr>
        <w:t xml:space="preserve"> </w:t>
      </w:r>
      <w:r>
        <w:rPr>
          <w:b w:val="0"/>
        </w:rPr>
        <w:t>April</w:t>
      </w:r>
      <w:r>
        <w:rPr>
          <w:b w:val="0"/>
          <w:spacing w:val="-29"/>
        </w:rPr>
        <w:t xml:space="preserve"> </w:t>
      </w:r>
      <w:r>
        <w:rPr>
          <w:b w:val="0"/>
        </w:rPr>
        <w:t>2017,</w:t>
      </w:r>
      <w:r>
        <w:rPr>
          <w:b w:val="0"/>
          <w:spacing w:val="-28"/>
        </w:rPr>
        <w:t xml:space="preserve"> </w:t>
      </w:r>
      <w:r>
        <w:rPr>
          <w:b w:val="0"/>
        </w:rPr>
        <w:t>along</w:t>
      </w:r>
      <w:r>
        <w:rPr>
          <w:b w:val="0"/>
          <w:spacing w:val="-30"/>
        </w:rPr>
        <w:t xml:space="preserve"> </w:t>
      </w:r>
      <w:r>
        <w:rPr>
          <w:b w:val="0"/>
        </w:rPr>
        <w:t>with</w:t>
      </w:r>
      <w:r>
        <w:rPr>
          <w:b w:val="0"/>
          <w:spacing w:val="-29"/>
        </w:rPr>
        <w:t xml:space="preserve"> </w:t>
      </w:r>
      <w:r>
        <w:rPr>
          <w:b w:val="0"/>
        </w:rPr>
        <w:t>other</w:t>
      </w:r>
      <w:r>
        <w:rPr>
          <w:b w:val="0"/>
          <w:spacing w:val="-30"/>
        </w:rPr>
        <w:t xml:space="preserve"> </w:t>
      </w:r>
      <w:r>
        <w:rPr>
          <w:b w:val="0"/>
        </w:rPr>
        <w:t xml:space="preserve">NSA </w:t>
      </w:r>
      <w:r>
        <w:rPr>
          <w:b w:val="0"/>
          <w:w w:val="90"/>
        </w:rPr>
        <w:t>software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didn’t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4"/>
          <w:w w:val="90"/>
        </w:rPr>
        <w:t>deploy,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Russians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 xml:space="preserve">June. </w:t>
      </w:r>
      <w:r>
        <w:rPr>
          <w:b w:val="0"/>
          <w:w w:val="95"/>
        </w:rPr>
        <w:t xml:space="preserve">The </w:t>
      </w:r>
      <w:r>
        <w:rPr>
          <w:b w:val="0"/>
          <w:spacing w:val="-3"/>
          <w:w w:val="95"/>
        </w:rPr>
        <w:t xml:space="preserve">NotPetya </w:t>
      </w:r>
      <w:r>
        <w:rPr>
          <w:b w:val="0"/>
          <w:w w:val="95"/>
        </w:rPr>
        <w:t>worm used EternalBlue together with the Mimikatz tool that recovers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passwords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memory.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worm’s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payload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pretended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spacing w:val="2"/>
          <w:w w:val="90"/>
        </w:rPr>
        <w:t xml:space="preserve">be </w:t>
      </w:r>
      <w:r>
        <w:rPr>
          <w:b w:val="0"/>
          <w:w w:val="90"/>
        </w:rPr>
        <w:t>ransomware; it encrypted the infected computer’s hard disk and</w:t>
      </w:r>
      <w:r>
        <w:rPr>
          <w:b w:val="0"/>
          <w:spacing w:val="-40"/>
          <w:w w:val="90"/>
        </w:rPr>
        <w:t xml:space="preserve"> </w:t>
      </w:r>
      <w:r>
        <w:rPr>
          <w:b w:val="0"/>
          <w:w w:val="90"/>
        </w:rPr>
        <w:t xml:space="preserve">demanded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ransom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$300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bitcoin.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decrypt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spacing w:val="-3"/>
          <w:w w:val="95"/>
        </w:rPr>
        <w:t>fi</w:t>
      </w:r>
      <w:r>
        <w:rPr>
          <w:b w:val="0"/>
          <w:spacing w:val="-3"/>
          <w:w w:val="95"/>
        </w:rPr>
        <w:t xml:space="preserve">les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owners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paid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ransom,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really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destructive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service</w:t>
      </w:r>
      <w:r>
        <w:rPr>
          <w:b w:val="0"/>
          <w:w w:val="95"/>
        </w:rPr>
        <w:t>denial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worm.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re-install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system </w:t>
      </w:r>
      <w:r>
        <w:rPr>
          <w:b w:val="0"/>
        </w:rPr>
        <w:t xml:space="preserve">and restore </w:t>
      </w:r>
      <w:r>
        <w:rPr>
          <w:rFonts w:ascii="Cambria" w:hAnsi="Cambria"/>
        </w:rPr>
        <w:t>fi</w:t>
      </w:r>
      <w:r>
        <w:rPr>
          <w:b w:val="0"/>
        </w:rPr>
        <w:t>les from</w:t>
      </w:r>
      <w:r>
        <w:rPr>
          <w:b w:val="0"/>
          <w:spacing w:val="-13"/>
        </w:rPr>
        <w:t xml:space="preserve"> </w:t>
      </w:r>
      <w:r>
        <w:rPr>
          <w:b w:val="0"/>
        </w:rPr>
        <w:t>backup.</w:t>
      </w:r>
    </w:p>
    <w:p>
      <w:pPr>
        <w:pStyle w:val="BodyText"/>
        <w:spacing w:line="244" w:lineRule="auto" w:before="81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NotPetya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banks,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telcos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radiation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monitoring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former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Chernobyl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nuclear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plant.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What’s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more,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spread </w:t>
      </w:r>
      <w:r>
        <w:rPr>
          <w:b w:val="0"/>
        </w:rPr>
        <w:t>from</w:t>
      </w:r>
      <w:r>
        <w:rPr>
          <w:b w:val="0"/>
          <w:spacing w:val="-32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Ukraine</w:t>
      </w:r>
      <w:r>
        <w:rPr>
          <w:b w:val="0"/>
          <w:spacing w:val="-32"/>
        </w:rPr>
        <w:t xml:space="preserve"> </w:t>
      </w:r>
      <w:r>
        <w:rPr>
          <w:b w:val="0"/>
        </w:rPr>
        <w:t>to</w:t>
      </w:r>
      <w:r>
        <w:rPr>
          <w:b w:val="0"/>
          <w:spacing w:val="-32"/>
        </w:rPr>
        <w:t xml:space="preserve"> </w:t>
      </w:r>
      <w:r>
        <w:rPr>
          <w:b w:val="0"/>
        </w:rPr>
        <w:t>international</w:t>
      </w:r>
      <w:r>
        <w:rPr>
          <w:b w:val="0"/>
          <w:spacing w:val="-31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rms</w:t>
      </w:r>
      <w:r>
        <w:rPr>
          <w:b w:val="0"/>
          <w:spacing w:val="-32"/>
        </w:rPr>
        <w:t xml:space="preserve"> </w:t>
      </w:r>
      <w:r>
        <w:rPr>
          <w:b w:val="0"/>
        </w:rPr>
        <w:t>who</w:t>
      </w:r>
      <w:r>
        <w:rPr>
          <w:b w:val="0"/>
          <w:spacing w:val="-32"/>
        </w:rPr>
        <w:t xml:space="preserve"> </w:t>
      </w:r>
      <w:r>
        <w:rPr>
          <w:b w:val="0"/>
        </w:rPr>
        <w:t>had</w:t>
      </w:r>
      <w:r>
        <w:rPr>
          <w:b w:val="0"/>
          <w:spacing w:val="-32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ffi</w:t>
      </w:r>
      <w:r>
        <w:rPr>
          <w:b w:val="0"/>
        </w:rPr>
        <w:t>ces</w:t>
      </w:r>
      <w:r>
        <w:rPr>
          <w:b w:val="0"/>
          <w:spacing w:val="-31"/>
        </w:rPr>
        <w:t xml:space="preserve"> </w:t>
      </w:r>
      <w:r>
        <w:rPr>
          <w:b w:val="0"/>
        </w:rPr>
        <w:t>there.</w:t>
      </w:r>
      <w:r>
        <w:rPr>
          <w:b w:val="0"/>
          <w:spacing w:val="-5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world’s </w:t>
      </w:r>
      <w:r>
        <w:rPr>
          <w:b w:val="0"/>
          <w:w w:val="90"/>
        </w:rPr>
        <w:t>largest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container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shipping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company,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Maersk,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replace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comput</w:t>
      </w:r>
      <w:r>
        <w:rPr>
          <w:b w:val="0"/>
          <w:w w:val="95"/>
        </w:rPr>
        <w:t>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compensate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customers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late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shipments,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$300m;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4"/>
          <w:w w:val="95"/>
        </w:rPr>
        <w:t xml:space="preserve">FedEx </w:t>
      </w:r>
      <w:r>
        <w:rPr>
          <w:b w:val="0"/>
          <w:w w:val="95"/>
        </w:rPr>
        <w:t>also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lost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$300m,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Mondelez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$100m.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Mondelez’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insurers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refused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pay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4"/>
          <w:w w:val="95"/>
        </w:rPr>
        <w:t xml:space="preserve">out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ground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‘Act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4"/>
          <w:w w:val="95"/>
        </w:rPr>
        <w:t>War’,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Ukraine, 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attributed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NotPetya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military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intelligence, </w:t>
      </w:r>
      <w:r>
        <w:rPr>
          <w:b w:val="0"/>
        </w:rPr>
        <w:t>the GRU [1232].</w:t>
      </w:r>
    </w:p>
    <w:p>
      <w:pPr>
        <w:pStyle w:val="BodyText"/>
        <w:spacing w:line="242" w:lineRule="auto" w:before="91"/>
        <w:ind w:right="863" w:firstLine="298"/>
        <w:jc w:val="both"/>
        <w:rPr>
          <w:b w:val="0"/>
        </w:rPr>
      </w:pPr>
      <w:r>
        <w:rPr>
          <w:b w:val="0"/>
          <w:w w:val="95"/>
        </w:rPr>
        <w:t>2016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marked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Brexit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referendum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election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 President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4"/>
          <w:w w:val="95"/>
        </w:rPr>
        <w:t>Trump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substantial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Russian </w:t>
      </w:r>
      <w:r>
        <w:rPr>
          <w:b w:val="0"/>
          <w:w w:val="90"/>
        </w:rPr>
        <w:t>interference.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former,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main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intervention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8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nancial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support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spacing w:val="-3"/>
          <w:w w:val="90"/>
        </w:rPr>
        <w:t>leave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campaigns,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later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found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broken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law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spending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too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spacing w:val="-3"/>
          <w:w w:val="90"/>
        </w:rPr>
        <w:t>much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[1265];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backed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intensive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campaigning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[363].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 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latter,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Russian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interference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denounced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President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Obama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campaign,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leading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renewed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economic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sanctions,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intelligence </w:t>
      </w:r>
      <w:r>
        <w:rPr>
          <w:b w:val="0"/>
          <w:w w:val="90"/>
        </w:rPr>
        <w:t>community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afterwards.</w:t>
      </w:r>
      <w:r>
        <w:rPr>
          <w:b w:val="0"/>
          <w:spacing w:val="2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inquiry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former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FBI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director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Robert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Mueller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 xml:space="preserve">found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Russia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interfered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very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widely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via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disinformation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cam</w:t>
      </w:r>
      <w:r>
        <w:rPr>
          <w:b w:val="0"/>
          <w:w w:val="95"/>
        </w:rPr>
        <w:t>paigns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run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Agency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‘troll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farm’,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GRU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which </w:t>
      </w:r>
      <w:r>
        <w:rPr>
          <w:b w:val="0"/>
          <w:w w:val="90"/>
        </w:rPr>
        <w:t>hacked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emails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Democratic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national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campaign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committees,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 xml:space="preserve">most </w:t>
      </w:r>
      <w:r>
        <w:rPr>
          <w:b w:val="0"/>
          <w:w w:val="95"/>
        </w:rPr>
        <w:t>notably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those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Clinton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campaign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chair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John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Podesta.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4"/>
          <w:w w:val="95"/>
        </w:rPr>
        <w:t>Trump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asso</w:t>
      </w:r>
      <w:r>
        <w:rPr>
          <w:b w:val="0"/>
        </w:rPr>
        <w:t xml:space="preserve">ciates </w:t>
      </w:r>
      <w:r>
        <w:rPr>
          <w:b w:val="0"/>
          <w:spacing w:val="-3"/>
        </w:rPr>
        <w:t xml:space="preserve">went </w:t>
      </w:r>
      <w:r>
        <w:rPr>
          <w:b w:val="0"/>
        </w:rPr>
        <w:t>to jail for various</w:t>
      </w:r>
      <w:r>
        <w:rPr>
          <w:b w:val="0"/>
          <w:spacing w:val="-26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b w:val="0"/>
        </w:rPr>
        <w:t>ences.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26.4.2,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assess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inter</w:t>
      </w:r>
      <w:r>
        <w:rPr>
          <w:b w:val="0"/>
          <w:w w:val="95"/>
        </w:rPr>
        <w:t>ventions.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hand,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Senate’s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Committee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 xml:space="preserve">Foreign </w:t>
      </w:r>
      <w:r>
        <w:rPr>
          <w:b w:val="0"/>
          <w:w w:val="95"/>
        </w:rPr>
        <w:t>Relations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persistent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policy,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Putin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came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7"/>
          <w:w w:val="95"/>
        </w:rPr>
        <w:t xml:space="preserve">to </w:t>
      </w:r>
      <w:r>
        <w:rPr>
          <w:b w:val="0"/>
          <w:w w:val="90"/>
        </w:rPr>
        <w:t>power,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undermine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democratic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states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rules-based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international order, promoting authoritarian governments of both left and </w:t>
      </w:r>
      <w:r>
        <w:rPr>
          <w:b w:val="0"/>
          <w:spacing w:val="-3"/>
          <w:w w:val="90"/>
        </w:rPr>
        <w:t xml:space="preserve">right,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causing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trouble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notes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European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broad </w:t>
      </w:r>
      <w:r>
        <w:rPr>
          <w:b w:val="0"/>
          <w:w w:val="90"/>
        </w:rPr>
        <w:t xml:space="preserve">defensive measures including bipartisan agreements on electoral conduct </w:t>
      </w:r>
      <w:r>
        <w:rPr>
          <w:b w:val="0"/>
          <w:spacing w:val="-4"/>
          <w:w w:val="90"/>
        </w:rPr>
        <w:t xml:space="preserve">and </w:t>
      </w:r>
      <w:r>
        <w:rPr>
          <w:b w:val="0"/>
          <w:w w:val="95"/>
        </w:rPr>
        <w:t>raising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media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literacy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among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voters;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recommends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adopted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 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[385].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hand,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Yochai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Benkler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cautions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Democrats </w:t>
      </w:r>
      <w:r>
        <w:rPr>
          <w:b w:val="0"/>
          <w:w w:val="90"/>
        </w:rPr>
        <w:t>against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believing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Trump’s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election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Russia’s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fault;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roots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popular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disa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elite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older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deeper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[227].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 xml:space="preserve">Russia’s </w:t>
      </w:r>
      <w:r>
        <w:rPr>
          <w:b w:val="0"/>
          <w:w w:val="95"/>
        </w:rPr>
        <w:t xml:space="preserve">information war with the </w:t>
      </w:r>
      <w:r>
        <w:rPr>
          <w:b w:val="0"/>
          <w:spacing w:val="-5"/>
          <w:w w:val="95"/>
        </w:rPr>
        <w:t xml:space="preserve">West </w:t>
      </w:r>
      <w:r>
        <w:rPr>
          <w:b w:val="0"/>
          <w:w w:val="95"/>
        </w:rPr>
        <w:t>predates Putin; it continues the old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USSR’s strategy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weakening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5"/>
          <w:w w:val="95"/>
        </w:rPr>
        <w:t>West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fomenting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via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national </w:t>
      </w:r>
      <w:r>
        <w:rPr>
          <w:b w:val="0"/>
          <w:w w:val="90"/>
        </w:rPr>
        <w:t>liberation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movements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terrorist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groups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(I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information-warfare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aspects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23.8.3).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Timothy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Snyder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places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context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modern Russian history and politics [1798]; his analysis also outlines the playbook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 xml:space="preserve">for </w:t>
      </w:r>
      <w:r>
        <w:rPr>
          <w:b w:val="0"/>
          <w:w w:val="95"/>
        </w:rPr>
        <w:t>disruptive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warfare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democracy.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5"/>
          <w:w w:val="95"/>
        </w:rPr>
        <w:t>hack</w:t>
      </w:r>
      <w:r>
        <w:rPr>
          <w:b w:val="0"/>
          <w:w w:val="90"/>
        </w:rPr>
        <w:t xml:space="preserve">ing substations, but about hacking voters’ minds; about undermining trust </w:t>
      </w:r>
      <w:r>
        <w:rPr>
          <w:b w:val="0"/>
          <w:spacing w:val="-6"/>
          <w:w w:val="90"/>
        </w:rPr>
        <w:t xml:space="preserve">in </w:t>
      </w:r>
      <w:r>
        <w:rPr>
          <w:b w:val="0"/>
          <w:w w:val="95"/>
        </w:rPr>
        <w:t>institutions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facts,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exploiting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media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recasting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politics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7"/>
          <w:w w:val="95"/>
        </w:rPr>
        <w:t xml:space="preserve">as </w:t>
      </w:r>
      <w:r>
        <w:rPr>
          <w:b w:val="0"/>
          <w:w w:val="90"/>
        </w:rPr>
        <w:t>showbusiness.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Putin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judo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player;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judo’s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opponent’s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strength </w:t>
      </w:r>
      <w:r>
        <w:rPr>
          <w:b w:val="0"/>
        </w:rPr>
        <w:t>and momentum to trip them</w:t>
      </w:r>
      <w:r>
        <w:rPr>
          <w:b w:val="0"/>
          <w:spacing w:val="-17"/>
        </w:rPr>
        <w:t xml:space="preserve"> </w:t>
      </w:r>
      <w:r>
        <w:rPr>
          <w:b w:val="0"/>
        </w:rPr>
        <w:t>up.</w:t>
      </w:r>
    </w:p>
    <w:p>
      <w:pPr>
        <w:pStyle w:val="BodyText"/>
        <w:spacing w:before="5"/>
        <w:ind w:left="0"/>
        <w:rPr>
          <w:b w:val="0"/>
          <w:sz w:val="29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821"/>
        <w:jc w:val="left"/>
      </w:pPr>
      <w:r>
        <w:rPr>
          <w:w w:val="135"/>
        </w:rPr>
        <w:t>The</w:t>
      </w:r>
      <w:r>
        <w:rPr>
          <w:spacing w:val="5"/>
          <w:w w:val="135"/>
        </w:rPr>
        <w:t xml:space="preserve"> </w:t>
      </w:r>
      <w:r>
        <w:rPr>
          <w:w w:val="135"/>
        </w:rPr>
        <w:t>rest</w:t>
      </w:r>
    </w:p>
    <w:p>
      <w:pPr>
        <w:pStyle w:val="BodyText"/>
        <w:spacing w:line="242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rest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world’s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43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quite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range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capabilities,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but </w:t>
      </w:r>
      <w:r>
        <w:rPr>
          <w:b w:val="0"/>
          <w:w w:val="90"/>
        </w:rPr>
        <w:t>common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themes,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including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nature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source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tools.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Middle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Eastern </w:t>
      </w:r>
      <w:r>
        <w:rPr>
          <w:b w:val="0"/>
          <w:w w:val="95"/>
        </w:rPr>
        <w:t>governments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badly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shaken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Arab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Spring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uprisings,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even </w:t>
      </w:r>
      <w:r>
        <w:rPr>
          <w:b w:val="0"/>
        </w:rPr>
        <w:t>turned</w:t>
      </w:r>
      <w:r>
        <w:rPr>
          <w:b w:val="0"/>
          <w:spacing w:val="-30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rFonts w:ascii="Cambria" w:hAnsi="Cambria"/>
          <w:spacing w:val="-10"/>
        </w:rPr>
        <w:t xml:space="preserve"> </w:t>
      </w:r>
      <w:r>
        <w:rPr>
          <w:b w:val="0"/>
        </w:rPr>
        <w:t>the</w:t>
      </w:r>
      <w:r>
        <w:rPr>
          <w:b w:val="0"/>
          <w:spacing w:val="-30"/>
        </w:rPr>
        <w:t xml:space="preserve"> </w:t>
      </w:r>
      <w:r>
        <w:rPr>
          <w:b w:val="0"/>
        </w:rPr>
        <w:t>Internet</w:t>
      </w:r>
      <w:r>
        <w:rPr>
          <w:b w:val="0"/>
          <w:spacing w:val="-29"/>
        </w:rPr>
        <w:t xml:space="preserve"> </w:t>
      </w:r>
      <w:r>
        <w:rPr>
          <w:b w:val="0"/>
        </w:rPr>
        <w:t>for</w:t>
      </w:r>
      <w:r>
        <w:rPr>
          <w:b w:val="0"/>
          <w:spacing w:val="-30"/>
        </w:rPr>
        <w:t xml:space="preserve"> </w:t>
      </w:r>
      <w:r>
        <w:rPr>
          <w:b w:val="0"/>
        </w:rPr>
        <w:t>a</w:t>
      </w:r>
      <w:r>
        <w:rPr>
          <w:b w:val="0"/>
          <w:spacing w:val="-30"/>
        </w:rPr>
        <w:t xml:space="preserve"> </w:t>
      </w:r>
      <w:r>
        <w:rPr>
          <w:b w:val="0"/>
        </w:rPr>
        <w:t>while,</w:t>
      </w:r>
      <w:r>
        <w:rPr>
          <w:b w:val="0"/>
          <w:spacing w:val="-27"/>
        </w:rPr>
        <w:t xml:space="preserve"> </w:t>
      </w:r>
      <w:r>
        <w:rPr>
          <w:b w:val="0"/>
        </w:rPr>
        <w:t>such</w:t>
      </w:r>
      <w:r>
        <w:rPr>
          <w:b w:val="0"/>
          <w:spacing w:val="-29"/>
        </w:rPr>
        <w:t xml:space="preserve"> </w:t>
      </w:r>
      <w:r>
        <w:rPr>
          <w:b w:val="0"/>
        </w:rPr>
        <w:t>as</w:t>
      </w:r>
      <w:r>
        <w:rPr>
          <w:b w:val="0"/>
          <w:spacing w:val="-30"/>
        </w:rPr>
        <w:t xml:space="preserve"> </w:t>
      </w:r>
      <w:r>
        <w:rPr>
          <w:b w:val="0"/>
          <w:spacing w:val="-3"/>
        </w:rPr>
        <w:t>Libya</w:t>
      </w:r>
      <w:r>
        <w:rPr>
          <w:b w:val="0"/>
          <w:spacing w:val="-30"/>
        </w:rPr>
        <w:t xml:space="preserve"> </w:t>
      </w:r>
      <w:r>
        <w:rPr>
          <w:b w:val="0"/>
        </w:rPr>
        <w:t>in</w:t>
      </w:r>
      <w:r>
        <w:rPr>
          <w:b w:val="0"/>
          <w:spacing w:val="-30"/>
        </w:rPr>
        <w:t xml:space="preserve"> </w:t>
      </w:r>
      <w:r>
        <w:rPr>
          <w:b w:val="0"/>
        </w:rPr>
        <w:t>April–July</w:t>
      </w:r>
      <w:r>
        <w:rPr>
          <w:b w:val="0"/>
          <w:spacing w:val="-29"/>
        </w:rPr>
        <w:t xml:space="preserve"> </w:t>
      </w:r>
      <w:r>
        <w:rPr>
          <w:b w:val="0"/>
        </w:rPr>
        <w:t>2010,</w:t>
      </w:r>
      <w:r>
        <w:rPr>
          <w:b w:val="0"/>
          <w:spacing w:val="-27"/>
        </w:rPr>
        <w:t xml:space="preserve"> </w:t>
      </w:r>
      <w:r>
        <w:rPr>
          <w:b w:val="0"/>
        </w:rPr>
        <w:t xml:space="preserve">when </w:t>
      </w:r>
      <w:r>
        <w:rPr>
          <w:b w:val="0"/>
          <w:w w:val="95"/>
        </w:rPr>
        <w:t>rebels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Google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maps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generate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6"/>
          <w:w w:val="95"/>
        </w:rPr>
        <w:t xml:space="preserve">French </w:t>
      </w:r>
      <w:r>
        <w:rPr>
          <w:b w:val="0"/>
          <w:w w:val="95"/>
        </w:rPr>
        <w:t>warplanes.</w:t>
      </w:r>
      <w:r>
        <w:rPr>
          <w:b w:val="0"/>
          <w:spacing w:val="33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then,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Arab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states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strategies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3"/>
          <w:w w:val="95"/>
        </w:rPr>
        <w:t xml:space="preserve">combine </w:t>
      </w:r>
      <w:r>
        <w:rPr>
          <w:b w:val="0"/>
          <w:w w:val="90"/>
        </w:rPr>
        <w:t>spyware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hacking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high-pro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targets,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troll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farms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pumping </w:t>
      </w:r>
      <w:r>
        <w:rPr>
          <w:b w:val="0"/>
        </w:rPr>
        <w:t>out</w:t>
      </w:r>
      <w:r>
        <w:rPr>
          <w:b w:val="0"/>
          <w:spacing w:val="-20"/>
        </w:rPr>
        <w:t xml:space="preserve"> </w:t>
      </w:r>
      <w:r>
        <w:rPr>
          <w:b w:val="0"/>
        </w:rPr>
        <w:t>abusive</w:t>
      </w:r>
      <w:r>
        <w:rPr>
          <w:b w:val="0"/>
          <w:spacing w:val="-20"/>
        </w:rPr>
        <w:t xml:space="preserve"> </w:t>
      </w:r>
      <w:r>
        <w:rPr>
          <w:b w:val="0"/>
        </w:rPr>
        <w:t>comments</w:t>
      </w:r>
      <w:r>
        <w:rPr>
          <w:b w:val="0"/>
          <w:spacing w:val="-20"/>
        </w:rPr>
        <w:t xml:space="preserve"> </w:t>
      </w:r>
      <w:r>
        <w:rPr>
          <w:b w:val="0"/>
        </w:rPr>
        <w:t>in</w:t>
      </w:r>
      <w:r>
        <w:rPr>
          <w:b w:val="0"/>
          <w:spacing w:val="-19"/>
        </w:rPr>
        <w:t xml:space="preserve"> </w:t>
      </w:r>
      <w:r>
        <w:rPr>
          <w:b w:val="0"/>
        </w:rPr>
        <w:t>public</w:t>
      </w:r>
      <w:r>
        <w:rPr>
          <w:b w:val="0"/>
          <w:spacing w:val="-20"/>
        </w:rPr>
        <w:t xml:space="preserve"> </w:t>
      </w:r>
      <w:r>
        <w:rPr>
          <w:b w:val="0"/>
        </w:rPr>
        <w:t>fora,</w:t>
      </w:r>
      <w:r>
        <w:rPr>
          <w:b w:val="0"/>
          <w:spacing w:val="-20"/>
        </w:rPr>
        <w:t xml:space="preserve"> </w:t>
      </w:r>
      <w:r>
        <w:rPr>
          <w:b w:val="0"/>
        </w:rPr>
        <w:t>with</w:t>
      </w:r>
      <w:r>
        <w:rPr>
          <w:b w:val="0"/>
          <w:spacing w:val="-20"/>
        </w:rPr>
        <w:t xml:space="preserve"> </w:t>
      </w:r>
      <w:r>
        <w:rPr>
          <w:b w:val="0"/>
        </w:rPr>
        <w:t>physical</w:t>
      </w:r>
      <w:r>
        <w:rPr>
          <w:b w:val="0"/>
          <w:spacing w:val="-19"/>
        </w:rPr>
        <w:t xml:space="preserve"> </w:t>
      </w:r>
      <w:r>
        <w:rPr>
          <w:b w:val="0"/>
        </w:rPr>
        <w:t>coercion.</w:t>
      </w:r>
    </w:p>
    <w:p>
      <w:pPr>
        <w:pStyle w:val="BodyText"/>
        <w:spacing w:line="244" w:lineRule="auto" w:before="108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operations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United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Arab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Emirates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described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 whistleblower,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Lori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Stroud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[247].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analyst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Snowden’s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former </w:t>
      </w:r>
      <w:r>
        <w:rPr>
          <w:b w:val="0"/>
          <w:w w:val="90"/>
        </w:rPr>
        <w:t>boss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headhunted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Maryland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contractor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2014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Dubai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as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mercenary,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left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UAE’s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operations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Americans. 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UAE’s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technique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spear-phishing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malware,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4"/>
          <w:w w:val="95"/>
        </w:rPr>
        <w:t xml:space="preserve">but </w:t>
      </w:r>
      <w:r>
        <w:rPr>
          <w:b w:val="0"/>
          <w:w w:val="95"/>
        </w:rPr>
        <w:t>their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ective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tool,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Karma,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enabled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iPhones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  <w:w w:val="90"/>
        </w:rPr>
        <w:t>foreign statesmen and local dissidents. They also targeted foreigners critical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of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regime.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case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social-engineered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UK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grad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student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installing spyware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PC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pretext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communications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hard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 trace. 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intelligence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team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consisted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several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dozen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people,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both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mercenaries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Emiratis,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villa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Dubai.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iPhone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UAE government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documented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independent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observers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[1219].</w:t>
      </w:r>
    </w:p>
    <w:p>
      <w:pPr>
        <w:pStyle w:val="BodyText"/>
        <w:spacing w:line="244" w:lineRule="auto" w:before="96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2018,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Saudi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Arabia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murdered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Washington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Post </w:t>
      </w:r>
      <w:r>
        <w:rPr>
          <w:b w:val="0"/>
          <w:w w:val="90"/>
        </w:rPr>
        <w:t xml:space="preserve">journalist Jamal Khashoggi in its consulate in Istanbul. The Post campaigned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expose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Saudi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crown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prince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Mohammed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Salman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man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gave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 order,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January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National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Enquirer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published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special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edition containing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texts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showing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Post’s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owner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Je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7"/>
          <w:w w:val="95"/>
        </w:rPr>
        <w:t xml:space="preserve"> </w:t>
      </w:r>
      <w:r>
        <w:rPr>
          <w:b w:val="0"/>
          <w:w w:val="95"/>
        </w:rPr>
        <w:t>Bezos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air. Bezos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pre-empted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Enquirer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announcing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wife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5"/>
          <w:w w:val="95"/>
        </w:rPr>
        <w:t>di</w:t>
      </w:r>
      <w:r>
        <w:rPr>
          <w:b w:val="0"/>
          <w:w w:val="95"/>
        </w:rPr>
        <w:t>vorcing,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hired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investigator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source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leak.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Enquirer had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attempted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blackmail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Bezos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photos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obtained;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it wanted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him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investigator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declare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paper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hadn’t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 xml:space="preserve">relied </w:t>
      </w:r>
      <w:r>
        <w:rPr>
          <w:b w:val="0"/>
          <w:w w:val="90"/>
        </w:rPr>
        <w:t>upon ‘any form of electronic eavesdropping or hacking in their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 xml:space="preserve">news-gathering </w:t>
      </w:r>
      <w:r>
        <w:rPr>
          <w:b w:val="0"/>
          <w:w w:val="95"/>
        </w:rPr>
        <w:t>process’.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Bezos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public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instead.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According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investigator,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iPhone </w:t>
      </w:r>
      <w:r>
        <w:rPr>
          <w:b w:val="0"/>
          <w:w w:val="90"/>
        </w:rPr>
        <w:t>had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hacked</w:t>
      </w:r>
      <w:r>
        <w:rPr>
          <w:b w:val="0"/>
          <w:spacing w:val="-4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Saudi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Arabian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government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[199];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malicious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WhatsApp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message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did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damage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sent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phone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Crown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Prince </w:t>
      </w:r>
      <w:r>
        <w:rPr>
          <w:b w:val="0"/>
          <w:w w:val="95"/>
        </w:rPr>
        <w:t>himself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[1053].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Justice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Department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charged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former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Twitter </w:t>
      </w:r>
      <w:r>
        <w:rPr>
          <w:b w:val="0"/>
          <w:w w:val="90"/>
        </w:rPr>
        <w:t>employees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spying,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disclosing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Saudis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personal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account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information </w:t>
      </w:r>
      <w:r>
        <w:rPr>
          <w:b w:val="0"/>
          <w:w w:val="95"/>
        </w:rPr>
        <w:t>of people who criticised their government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[1500].</w:t>
      </w:r>
    </w:p>
    <w:p>
      <w:pPr>
        <w:pStyle w:val="BodyText"/>
        <w:spacing w:line="244" w:lineRule="auto" w:before="84"/>
        <w:ind w:right="863" w:firstLine="298"/>
        <w:jc w:val="both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unpleasant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Syria,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industrialisation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0"/>
        </w:rPr>
        <w:t>brutality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third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approach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scaling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collection.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attacks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dissidents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reported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2012,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initially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spear</w:t>
      </w:r>
      <w:r>
        <w:rPr>
          <w:b w:val="0"/>
          <w:w w:val="90"/>
        </w:rPr>
        <w:t>phishing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lures.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civil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war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got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4"/>
          <w:w w:val="90"/>
        </w:rPr>
        <w:t>underway,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police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arresting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suspects would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threaten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female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family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members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rape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spot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unless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suspect disclosed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passwords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mail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media.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spear-phish all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his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contacts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taken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5"/>
          <w:w w:val="90"/>
        </w:rPr>
        <w:t>away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4"/>
          <w:w w:val="90"/>
        </w:rPr>
        <w:t>van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torture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chamber.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victim-based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approach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scaling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resulted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compromise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 many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Syria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America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Europe.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campaigns </w:t>
      </w:r>
      <w:r>
        <w:rPr>
          <w:b w:val="0"/>
          <w:w w:val="90"/>
        </w:rPr>
        <w:t>became steadily more sophisticated as the war evolved, with false-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ag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 xml:space="preserve">attacks, </w:t>
      </w:r>
      <w:r>
        <w:rPr>
          <w:b w:val="0"/>
          <w:w w:val="95"/>
        </w:rPr>
        <w:t>yet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retained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brutal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edge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displaying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beheading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videos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[737].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Thanks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John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Scott-Railton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colleagues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Toronto,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fur</w:t>
      </w:r>
      <w:r>
        <w:rPr>
          <w:b w:val="0"/>
          <w:w w:val="90"/>
        </w:rPr>
        <w:t>ther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documented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examples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surveillance,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phone </w:t>
      </w:r>
      <w:r>
        <w:rPr>
          <w:b w:val="0"/>
          <w:w w:val="95"/>
        </w:rPr>
        <w:t>exploits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dissidents;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Middle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Eastern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African countries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Mexico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indeed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Hungary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[1219].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issue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here is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ecosystem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companies,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USA,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Europe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Israel,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4"/>
          <w:w w:val="95"/>
        </w:rPr>
        <w:t>sup</w:t>
      </w:r>
      <w:r>
        <w:rPr>
          <w:b w:val="0"/>
          <w:w w:val="95"/>
        </w:rPr>
        <w:t>ply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hacking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unsavoury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states.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range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malware, </w:t>
      </w:r>
      <w:r>
        <w:rPr>
          <w:b w:val="0"/>
          <w:w w:val="90"/>
        </w:rPr>
        <w:t>though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mass-surveillance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tools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network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own dissidents,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tools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enable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track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eavesdrop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phones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overseas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abusing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signaling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[488].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tools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dictators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track </w:t>
      </w:r>
      <w:r>
        <w:rPr>
          <w:b w:val="0"/>
          <w:w w:val="95"/>
        </w:rPr>
        <w:t>and monitor their enemies in the USA 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Europe.</w:t>
      </w:r>
    </w:p>
    <w:p>
      <w:pPr>
        <w:pStyle w:val="BodyText"/>
        <w:spacing w:line="244" w:lineRule="auto" w:before="92"/>
        <w:ind w:right="863" w:firstLine="298"/>
        <w:jc w:val="both"/>
        <w:rPr>
          <w:b w:val="0"/>
        </w:rPr>
      </w:pPr>
      <w:r>
        <w:rPr>
          <w:b w:val="0"/>
        </w:rPr>
        <w:t>NGOs</w:t>
      </w:r>
      <w:r>
        <w:rPr>
          <w:b w:val="0"/>
          <w:spacing w:val="-19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18"/>
        </w:rPr>
        <w:t xml:space="preserve"> </w:t>
      </w:r>
      <w:r>
        <w:rPr>
          <w:b w:val="0"/>
        </w:rPr>
        <w:t>made</w:t>
      </w:r>
      <w:r>
        <w:rPr>
          <w:b w:val="0"/>
          <w:spacing w:val="-19"/>
        </w:rPr>
        <w:t xml:space="preserve"> </w:t>
      </w:r>
      <w:r>
        <w:rPr>
          <w:b w:val="0"/>
        </w:rPr>
        <w:t>attempts</w:t>
      </w:r>
      <w:r>
        <w:rPr>
          <w:b w:val="0"/>
          <w:spacing w:val="-18"/>
        </w:rPr>
        <w:t xml:space="preserve"> </w:t>
      </w:r>
      <w:r>
        <w:rPr>
          <w:b w:val="0"/>
        </w:rPr>
        <w:t>to</w:t>
      </w:r>
      <w:r>
        <w:rPr>
          <w:b w:val="0"/>
          <w:spacing w:val="-19"/>
        </w:rPr>
        <w:t xml:space="preserve"> </w:t>
      </w:r>
      <w:r>
        <w:rPr>
          <w:b w:val="0"/>
        </w:rPr>
        <w:t>push</w:t>
      </w:r>
      <w:r>
        <w:rPr>
          <w:b w:val="0"/>
          <w:spacing w:val="-18"/>
        </w:rPr>
        <w:t xml:space="preserve"> </w:t>
      </w:r>
      <w:r>
        <w:rPr>
          <w:b w:val="0"/>
        </w:rPr>
        <w:t>back</w:t>
      </w:r>
      <w:r>
        <w:rPr>
          <w:b w:val="0"/>
          <w:spacing w:val="-19"/>
        </w:rPr>
        <w:t xml:space="preserve"> </w:t>
      </w:r>
      <w:r>
        <w:rPr>
          <w:b w:val="0"/>
        </w:rPr>
        <w:t>on</w:t>
      </w:r>
      <w:r>
        <w:rPr>
          <w:b w:val="0"/>
          <w:spacing w:val="-18"/>
        </w:rPr>
        <w:t xml:space="preserve"> </w:t>
      </w:r>
      <w:r>
        <w:rPr>
          <w:b w:val="0"/>
        </w:rPr>
        <w:t>this</w:t>
      </w:r>
      <w:r>
        <w:rPr>
          <w:b w:val="0"/>
          <w:spacing w:val="-19"/>
        </w:rPr>
        <w:t xml:space="preserve"> </w:t>
      </w:r>
      <w:r>
        <w:rPr>
          <w:b w:val="0"/>
        </w:rPr>
        <w:t>cyber</w:t>
      </w:r>
      <w:r>
        <w:rPr>
          <w:b w:val="0"/>
          <w:spacing w:val="-18"/>
        </w:rPr>
        <w:t xml:space="preserve"> </w:t>
      </w:r>
      <w:r>
        <w:rPr>
          <w:b w:val="0"/>
        </w:rPr>
        <w:t>arms</w:t>
      </w:r>
      <w:r>
        <w:rPr>
          <w:b w:val="0"/>
          <w:spacing w:val="-19"/>
        </w:rPr>
        <w:t xml:space="preserve"> </w:t>
      </w:r>
      <w:r>
        <w:rPr>
          <w:b w:val="0"/>
        </w:rPr>
        <w:t>trade.</w:t>
      </w:r>
      <w:r>
        <w:rPr>
          <w:b w:val="0"/>
          <w:spacing w:val="23"/>
        </w:rPr>
        <w:t xml:space="preserve"> </w:t>
      </w:r>
      <w:r>
        <w:rPr>
          <w:b w:val="0"/>
        </w:rPr>
        <w:t xml:space="preserve">In </w:t>
      </w:r>
      <w:r>
        <w:rPr>
          <w:b w:val="0"/>
          <w:w w:val="90"/>
        </w:rPr>
        <w:t>one case NGOs argued that the Syrian government’s ability to purchase</w:t>
      </w:r>
      <w:r>
        <w:rPr>
          <w:b w:val="0"/>
          <w:spacing w:val="-40"/>
          <w:w w:val="90"/>
        </w:rPr>
        <w:t xml:space="preserve"> </w:t>
      </w:r>
      <w:r>
        <w:rPr>
          <w:b w:val="0"/>
          <w:w w:val="90"/>
        </w:rPr>
        <w:t>mass</w:t>
      </w:r>
      <w:r>
        <w:rPr>
          <w:b w:val="0"/>
          <w:w w:val="95"/>
        </w:rPr>
        <w:t>surveillance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equipment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German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subsidiary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should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subject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export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control,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authorities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unwilling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block it.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GCHQ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determined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bulk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surveillance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4"/>
          <w:w w:val="95"/>
        </w:rPr>
        <w:t>de</w:t>
      </w:r>
      <w:r>
        <w:rPr>
          <w:b w:val="0"/>
          <w:w w:val="90"/>
        </w:rPr>
        <w:t>vices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President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Assad’s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network,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should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British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devices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than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Ukrainian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ones.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(I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describe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26.2.9.)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ethical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issues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around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conventional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arms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sales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persist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age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cyber;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indeed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worse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Americans,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Brits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 others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sitting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home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unlucky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contact list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unpleasant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doesn’t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like.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old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days,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selling weapons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far-o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8"/>
          <w:w w:val="95"/>
        </w:rPr>
        <w:t xml:space="preserve"> </w:t>
      </w:r>
      <w:r>
        <w:rPr>
          <w:b w:val="0"/>
          <w:w w:val="95"/>
        </w:rPr>
        <w:t>dictator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didn’t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residents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harm’s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way;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4"/>
          <w:w w:val="95"/>
        </w:rPr>
        <w:t xml:space="preserve">but </w:t>
      </w:r>
      <w:r>
        <w:rPr>
          <w:b w:val="0"/>
        </w:rPr>
        <w:t xml:space="preserve">cyber weapons can </w:t>
      </w:r>
      <w:r>
        <w:rPr>
          <w:b w:val="0"/>
          <w:spacing w:val="-3"/>
        </w:rPr>
        <w:t xml:space="preserve">have </w:t>
      </w:r>
      <w:r>
        <w:rPr>
          <w:b w:val="0"/>
        </w:rPr>
        <w:t>global</w:t>
      </w:r>
      <w:r>
        <w:rPr>
          <w:b w:val="0"/>
          <w:spacing w:val="-23"/>
        </w:rPr>
        <w:t xml:space="preserve"> </w:t>
      </w:r>
      <w:r>
        <w:rPr>
          <w:b w:val="0"/>
        </w:rPr>
        <w:t>e</w:t>
      </w:r>
      <w:r>
        <w:rPr>
          <w:rFonts w:ascii="Cambria" w:hAnsi="Cambria"/>
        </w:rPr>
        <w:t>ff</w:t>
      </w:r>
      <w:r>
        <w:rPr>
          <w:b w:val="0"/>
        </w:rPr>
        <w:t>ects.</w:t>
      </w:r>
    </w:p>
    <w:p>
      <w:pPr>
        <w:pStyle w:val="BodyText"/>
        <w:spacing w:line="244" w:lineRule="auto" w:before="108"/>
        <w:ind w:right="863" w:firstLine="298"/>
        <w:jc w:val="both"/>
        <w:rPr>
          <w:b w:val="0"/>
        </w:rPr>
      </w:pPr>
      <w:r>
        <w:rPr>
          <w:b w:val="0"/>
          <w:w w:val="95"/>
        </w:rPr>
        <w:t>Having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isolated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sanctions,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Iran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indigenous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capability,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drawing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local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hacker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forums.</w:t>
      </w:r>
      <w:r>
        <w:rPr>
          <w:b w:val="0"/>
          <w:spacing w:val="26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Syria,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main </w:t>
      </w:r>
      <w:r>
        <w:rPr>
          <w:b w:val="0"/>
          <w:w w:val="90"/>
        </w:rPr>
        <w:t>focus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intelligence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operations,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particularly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dissident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Iranians,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both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home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overseas.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5"/>
        </w:rPr>
        <w:t>which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best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Stuxnet,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traced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CIA’s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covert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</w:t>
      </w:r>
      <w:r>
        <w:rPr>
          <w:b w:val="0"/>
          <w:w w:val="90"/>
        </w:rPr>
        <w:t>munications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network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rounded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agents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[578].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launched </w:t>
      </w:r>
      <w:r>
        <w:rPr>
          <w:b w:val="0"/>
          <w:w w:val="95"/>
        </w:rPr>
        <w:t>both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espionage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operations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overseas.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 former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Diginotar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Netherlands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enabled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6"/>
          <w:w w:val="95"/>
        </w:rPr>
        <w:t xml:space="preserve">it </w:t>
      </w:r>
      <w:r>
        <w:rPr>
          <w:b w:val="0"/>
          <w:w w:val="90"/>
        </w:rPr>
        <w:t>to monitor dissidents’ Gmail; while its Shamoon malware damaged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thousands </w:t>
      </w:r>
      <w:r>
        <w:rPr>
          <w:b w:val="0"/>
        </w:rPr>
        <w:t>of</w:t>
      </w:r>
      <w:r>
        <w:rPr>
          <w:b w:val="0"/>
          <w:spacing w:val="-30"/>
        </w:rPr>
        <w:t xml:space="preserve"> </w:t>
      </w:r>
      <w:r>
        <w:rPr>
          <w:b w:val="0"/>
        </w:rPr>
        <w:t>PCs</w:t>
      </w:r>
      <w:r>
        <w:rPr>
          <w:b w:val="0"/>
          <w:spacing w:val="-30"/>
        </w:rPr>
        <w:t xml:space="preserve"> </w:t>
      </w:r>
      <w:r>
        <w:rPr>
          <w:b w:val="0"/>
        </w:rPr>
        <w:t>at</w:t>
      </w:r>
      <w:r>
        <w:rPr>
          <w:b w:val="0"/>
          <w:spacing w:val="-30"/>
        </w:rPr>
        <w:t xml:space="preserve"> </w:t>
      </w:r>
      <w:r>
        <w:rPr>
          <w:b w:val="0"/>
        </w:rPr>
        <w:t>Aramco,</w:t>
      </w:r>
      <w:r>
        <w:rPr>
          <w:b w:val="0"/>
          <w:spacing w:val="-28"/>
        </w:rPr>
        <w:t xml:space="preserve"> </w:t>
      </w:r>
      <w:r>
        <w:rPr>
          <w:b w:val="0"/>
        </w:rPr>
        <w:t>Saudi</w:t>
      </w:r>
      <w:r>
        <w:rPr>
          <w:b w:val="0"/>
          <w:spacing w:val="-30"/>
        </w:rPr>
        <w:t xml:space="preserve"> </w:t>
      </w:r>
      <w:r>
        <w:rPr>
          <w:b w:val="0"/>
        </w:rPr>
        <w:t>Arabia’s</w:t>
      </w:r>
      <w:r>
        <w:rPr>
          <w:b w:val="0"/>
          <w:spacing w:val="-30"/>
        </w:rPr>
        <w:t xml:space="preserve"> </w:t>
      </w:r>
      <w:r>
        <w:rPr>
          <w:b w:val="0"/>
        </w:rPr>
        <w:t>national</w:t>
      </w:r>
      <w:r>
        <w:rPr>
          <w:b w:val="0"/>
          <w:spacing w:val="-30"/>
        </w:rPr>
        <w:t xml:space="preserve"> </w:t>
      </w:r>
      <w:r>
        <w:rPr>
          <w:b w:val="0"/>
        </w:rPr>
        <w:t>oil</w:t>
      </w:r>
      <w:r>
        <w:rPr>
          <w:b w:val="0"/>
          <w:spacing w:val="-30"/>
        </w:rPr>
        <w:t xml:space="preserve"> </w:t>
      </w:r>
      <w:r>
        <w:rPr>
          <w:b w:val="0"/>
          <w:spacing w:val="-3"/>
        </w:rPr>
        <w:t>company.</w:t>
      </w:r>
      <w:r>
        <w:rPr>
          <w:b w:val="0"/>
          <w:spacing w:val="-7"/>
        </w:rPr>
        <w:t xml:space="preserve"> </w:t>
      </w:r>
      <w:r>
        <w:rPr>
          <w:b w:val="0"/>
        </w:rPr>
        <w:t>The</w:t>
      </w:r>
      <w:r>
        <w:rPr>
          <w:b w:val="0"/>
          <w:spacing w:val="-29"/>
        </w:rPr>
        <w:t xml:space="preserve"> </w:t>
      </w:r>
      <w:r>
        <w:rPr>
          <w:b w:val="0"/>
        </w:rPr>
        <w:t>history</w:t>
      </w:r>
      <w:r>
        <w:rPr>
          <w:b w:val="0"/>
          <w:spacing w:val="-30"/>
        </w:rPr>
        <w:t xml:space="preserve"> </w:t>
      </w:r>
      <w:r>
        <w:rPr>
          <w:b w:val="0"/>
        </w:rPr>
        <w:t>of</w:t>
      </w:r>
      <w:r>
        <w:rPr>
          <w:b w:val="0"/>
          <w:spacing w:val="-30"/>
        </w:rPr>
        <w:t xml:space="preserve"> </w:t>
      </w:r>
      <w:r>
        <w:rPr>
          <w:b w:val="0"/>
          <w:spacing w:val="-3"/>
        </w:rPr>
        <w:t>Ira</w:t>
      </w:r>
      <w:r>
        <w:rPr>
          <w:b w:val="0"/>
          <w:w w:val="95"/>
        </w:rPr>
        <w:t>nian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capabilities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told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Collin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Anderson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Karim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Sadjadpour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[49]. Most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recently,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attacked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Israeli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water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treatment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plants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April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2020;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Israel responded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following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month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Iranian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port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 xml:space="preserve">Bandar </w:t>
      </w:r>
      <w:r>
        <w:rPr>
          <w:b w:val="0"/>
        </w:rPr>
        <w:t>Abbas [229].</w:t>
      </w:r>
    </w:p>
    <w:p>
      <w:pPr>
        <w:pStyle w:val="BodyText"/>
        <w:spacing w:line="242" w:lineRule="auto" w:before="89"/>
        <w:ind w:right="863" w:firstLine="298"/>
        <w:jc w:val="both"/>
        <w:rPr>
          <w:b w:val="0"/>
        </w:rPr>
      </w:pPr>
      <w:r>
        <w:rPr>
          <w:b w:val="0"/>
          <w:spacing w:val="-3"/>
          <w:w w:val="95"/>
        </w:rPr>
        <w:t>Finally,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worth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mentioning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Korea.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2014,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Sony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Pictures started working on a comedy about a plot to assassinate the North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 xml:space="preserve">Korean </w:t>
      </w:r>
      <w:r>
        <w:rPr>
          <w:b w:val="0"/>
          <w:w w:val="90"/>
        </w:rPr>
        <w:t>leader,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hacker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group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trashed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Sony’s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infrastructure,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released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embar</w:t>
      </w:r>
      <w:r>
        <w:rPr>
          <w:b w:val="0"/>
          <w:w w:val="95"/>
        </w:rPr>
        <w:t>rassing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emails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caused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lm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executive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Amy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Pascal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resign,</w:t>
      </w:r>
      <w:r>
        <w:rPr>
          <w:b w:val="0"/>
          <w:spacing w:val="-1"/>
          <w:w w:val="95"/>
        </w:rPr>
        <w:t xml:space="preserve"> </w:t>
      </w:r>
      <w:r>
        <w:rPr>
          <w:b w:val="0"/>
          <w:spacing w:val="-4"/>
          <w:w w:val="95"/>
        </w:rPr>
        <w:t xml:space="preserve">and </w:t>
      </w:r>
      <w:r>
        <w:rPr>
          <w:b w:val="0"/>
          <w:w w:val="95"/>
        </w:rPr>
        <w:t>leaked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unreleased</w:t>
      </w:r>
      <w:r>
        <w:rPr>
          <w:b w:val="0"/>
          <w:spacing w:val="-3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lms.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followed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threats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terrorist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attacks on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movie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theatres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comedy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general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release.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put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limited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release,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President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Obama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criticised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giving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Korean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blackmail,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full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release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instead.</w:t>
      </w:r>
    </w:p>
    <w:p>
      <w:pPr>
        <w:pStyle w:val="BodyText"/>
        <w:spacing w:line="244" w:lineRule="auto" w:before="107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2017,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Korea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again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came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attention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Wannacry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5"/>
          <w:w w:val="95"/>
        </w:rPr>
        <w:t xml:space="preserve">worm </w:t>
      </w:r>
      <w:r>
        <w:rPr>
          <w:b w:val="0"/>
          <w:w w:val="90"/>
        </w:rPr>
        <w:t xml:space="preserve">infected </w:t>
      </w:r>
      <w:r>
        <w:rPr>
          <w:b w:val="0"/>
          <w:spacing w:val="-3"/>
          <w:w w:val="90"/>
        </w:rPr>
        <w:t xml:space="preserve">over </w:t>
      </w:r>
      <w:r>
        <w:rPr>
          <w:b w:val="0"/>
          <w:w w:val="90"/>
        </w:rPr>
        <w:t xml:space="preserve">200,000 computers worldwide, encrypting data and demanding </w:t>
      </w:r>
      <w:r>
        <w:rPr>
          <w:b w:val="0"/>
        </w:rPr>
        <w:t>a</w:t>
      </w:r>
      <w:r>
        <w:rPr>
          <w:b w:val="0"/>
          <w:spacing w:val="-29"/>
        </w:rPr>
        <w:t xml:space="preserve"> </w:t>
      </w:r>
      <w:r>
        <w:rPr>
          <w:b w:val="0"/>
        </w:rPr>
        <w:t>bitcoin</w:t>
      </w:r>
      <w:r>
        <w:rPr>
          <w:b w:val="0"/>
          <w:spacing w:val="-29"/>
        </w:rPr>
        <w:t xml:space="preserve"> </w:t>
      </w:r>
      <w:r>
        <w:rPr>
          <w:b w:val="0"/>
        </w:rPr>
        <w:t>ransom</w:t>
      </w:r>
      <w:r>
        <w:rPr>
          <w:b w:val="0"/>
          <w:spacing w:val="-29"/>
        </w:rPr>
        <w:t xml:space="preserve"> </w:t>
      </w:r>
      <w:r>
        <w:rPr>
          <w:b w:val="0"/>
        </w:rPr>
        <w:t>–</w:t>
      </w:r>
      <w:r>
        <w:rPr>
          <w:b w:val="0"/>
          <w:spacing w:val="-29"/>
        </w:rPr>
        <w:t xml:space="preserve"> </w:t>
      </w:r>
      <w:r>
        <w:rPr>
          <w:b w:val="0"/>
        </w:rPr>
        <w:t>though</w:t>
      </w:r>
      <w:r>
        <w:rPr>
          <w:b w:val="0"/>
          <w:spacing w:val="-29"/>
        </w:rPr>
        <w:t xml:space="preserve"> </w:t>
      </w:r>
      <w:r>
        <w:rPr>
          <w:b w:val="0"/>
        </w:rPr>
        <w:t>like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>NotPetya</w:t>
      </w:r>
      <w:r>
        <w:rPr>
          <w:b w:val="0"/>
          <w:spacing w:val="-29"/>
        </w:rPr>
        <w:t xml:space="preserve"> </w:t>
      </w:r>
      <w:r>
        <w:rPr>
          <w:b w:val="0"/>
        </w:rPr>
        <w:t>it</w:t>
      </w:r>
      <w:r>
        <w:rPr>
          <w:b w:val="0"/>
          <w:spacing w:val="-29"/>
        </w:rPr>
        <w:t xml:space="preserve"> </w:t>
      </w:r>
      <w:r>
        <w:rPr>
          <w:b w:val="0"/>
        </w:rPr>
        <w:t>didn’t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29"/>
        </w:rPr>
        <w:t xml:space="preserve"> </w:t>
      </w:r>
      <w:r>
        <w:rPr>
          <w:b w:val="0"/>
        </w:rPr>
        <w:t>a</w:t>
      </w:r>
      <w:r>
        <w:rPr>
          <w:b w:val="0"/>
          <w:spacing w:val="-29"/>
        </w:rPr>
        <w:t xml:space="preserve"> </w:t>
      </w:r>
      <w:r>
        <w:rPr>
          <w:b w:val="0"/>
        </w:rPr>
        <w:t>means</w:t>
      </w:r>
      <w:r>
        <w:rPr>
          <w:b w:val="0"/>
          <w:spacing w:val="-29"/>
        </w:rPr>
        <w:t xml:space="preserve"> </w:t>
      </w:r>
      <w:r>
        <w:rPr>
          <w:b w:val="0"/>
        </w:rPr>
        <w:t>of</w:t>
      </w:r>
      <w:r>
        <w:rPr>
          <w:b w:val="0"/>
          <w:spacing w:val="-29"/>
        </w:rPr>
        <w:t xml:space="preserve"> </w:t>
      </w:r>
      <w:r>
        <w:rPr>
          <w:b w:val="0"/>
        </w:rPr>
        <w:t xml:space="preserve">selective </w:t>
      </w:r>
      <w:r>
        <w:rPr>
          <w:b w:val="0"/>
          <w:w w:val="95"/>
        </w:rPr>
        <w:t>decryption,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destructive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worm.</w:t>
      </w:r>
      <w:r>
        <w:rPr>
          <w:b w:val="0"/>
          <w:spacing w:val="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NSA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Eternal</w:t>
      </w:r>
      <w:r>
        <w:rPr>
          <w:b w:val="0"/>
          <w:w w:val="90"/>
        </w:rPr>
        <w:t>Blue vulnerability, like NotPetya, but was stopped when a malware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researcher </w:t>
      </w:r>
      <w:r>
        <w:rPr>
          <w:b w:val="0"/>
          <w:w w:val="95"/>
        </w:rPr>
        <w:t>discovered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kill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switch.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meantime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disrupted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production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car</w:t>
      </w:r>
      <w:r>
        <w:rPr>
          <w:b w:val="0"/>
          <w:w w:val="90"/>
        </w:rPr>
        <w:t>makers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Nissan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Renault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Taiwanese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chip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foundry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TSMC,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 xml:space="preserve">also </w:t>
      </w:r>
      <w:r>
        <w:rPr>
          <w:b w:val="0"/>
          <w:w w:val="95"/>
        </w:rPr>
        <w:t>caused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hospitals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Britain’s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National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Health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close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4"/>
          <w:w w:val="95"/>
        </w:rPr>
        <w:t>ac</w:t>
      </w:r>
      <w:r>
        <w:rPr>
          <w:b w:val="0"/>
          <w:w w:val="95"/>
        </w:rPr>
        <w:t>cident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emergency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units.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2018,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Department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Justice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unsealed 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indictment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Korean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hacker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incidents,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 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series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robberies,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including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$81m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4"/>
          <w:w w:val="95"/>
        </w:rPr>
        <w:t xml:space="preserve">Bank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Bangladesh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[1653].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2019,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North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Korean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agents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further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blamed,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12"/>
          <w:w w:val="95"/>
        </w:rPr>
        <w:t xml:space="preserve">a </w:t>
      </w:r>
      <w:r>
        <w:rPr>
          <w:b w:val="0"/>
          <w:w w:val="95"/>
        </w:rPr>
        <w:t>leaked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United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Nations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report,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theft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$1bn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cryptocurrency </w:t>
      </w:r>
      <w:r>
        <w:rPr>
          <w:b w:val="0"/>
        </w:rPr>
        <w:t>exchanges</w:t>
      </w:r>
      <w:r>
        <w:rPr>
          <w:b w:val="0"/>
          <w:spacing w:val="-1"/>
        </w:rPr>
        <w:t xml:space="preserve"> </w:t>
      </w:r>
      <w:r>
        <w:rPr>
          <w:b w:val="0"/>
        </w:rPr>
        <w:t>[346].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35"/>
        </w:rPr>
        <w:t>Attribution</w:t>
      </w:r>
    </w:p>
    <w:p>
      <w:pPr>
        <w:pStyle w:val="BodyText"/>
        <w:spacing w:line="244" w:lineRule="auto" w:before="181"/>
        <w:ind w:right="863"/>
        <w:jc w:val="both"/>
        <w:rPr>
          <w:b w:val="0"/>
        </w:rPr>
      </w:pPr>
      <w:r>
        <w:rPr>
          <w:b w:val="0"/>
          <w:w w:val="95"/>
        </w:rPr>
        <w:t>It’s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said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erent,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attribution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hard.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general proposition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untrue;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anonymity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harder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think.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Even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smart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mistakes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operational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7"/>
          <w:w w:val="95"/>
        </w:rPr>
        <w:t xml:space="preserve">away,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companies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compiled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enable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them to attribute even false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 xml:space="preserve">ag operations with reasonable probability in </w:t>
      </w:r>
      <w:r>
        <w:rPr>
          <w:b w:val="0"/>
          <w:spacing w:val="-6"/>
          <w:w w:val="95"/>
        </w:rPr>
        <w:t xml:space="preserve">many </w:t>
      </w:r>
      <w:r>
        <w:rPr>
          <w:b w:val="0"/>
        </w:rPr>
        <w:t>cases</w:t>
      </w:r>
      <w:r>
        <w:rPr>
          <w:b w:val="0"/>
          <w:spacing w:val="-32"/>
        </w:rPr>
        <w:t xml:space="preserve"> </w:t>
      </w:r>
      <w:r>
        <w:rPr>
          <w:b w:val="0"/>
        </w:rPr>
        <w:t>[180].</w:t>
      </w:r>
      <w:r>
        <w:rPr>
          <w:b w:val="0"/>
          <w:spacing w:val="-8"/>
        </w:rPr>
        <w:t xml:space="preserve"> </w:t>
      </w:r>
      <w:r>
        <w:rPr>
          <w:b w:val="0"/>
          <w:spacing w:val="-6"/>
        </w:rPr>
        <w:t>Yet</w:t>
      </w:r>
      <w:r>
        <w:rPr>
          <w:b w:val="0"/>
          <w:spacing w:val="-32"/>
        </w:rPr>
        <w:t xml:space="preserve"> </w:t>
      </w:r>
      <w:r>
        <w:rPr>
          <w:b w:val="0"/>
        </w:rPr>
        <w:t>sometimes</w:t>
      </w:r>
      <w:r>
        <w:rPr>
          <w:b w:val="0"/>
          <w:spacing w:val="-31"/>
        </w:rPr>
        <w:t xml:space="preserve"> </w:t>
      </w:r>
      <w:r>
        <w:rPr>
          <w:b w:val="0"/>
        </w:rPr>
        <w:t>it</w:t>
      </w:r>
      <w:r>
        <w:rPr>
          <w:b w:val="0"/>
          <w:spacing w:val="-31"/>
        </w:rPr>
        <w:t xml:space="preserve"> </w:t>
      </w:r>
      <w:r>
        <w:rPr>
          <w:b w:val="0"/>
        </w:rPr>
        <w:t>may</w:t>
      </w:r>
      <w:r>
        <w:rPr>
          <w:b w:val="0"/>
          <w:spacing w:val="-31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2"/>
        </w:rPr>
        <w:t xml:space="preserve"> </w:t>
      </w:r>
      <w:r>
        <w:rPr>
          <w:b w:val="0"/>
        </w:rPr>
        <w:t>true,</w:t>
      </w:r>
      <w:r>
        <w:rPr>
          <w:b w:val="0"/>
          <w:spacing w:val="-29"/>
        </w:rPr>
        <w:t xml:space="preserve"> </w:t>
      </w:r>
      <w:r>
        <w:rPr>
          <w:b w:val="0"/>
        </w:rPr>
        <w:t>and</w:t>
      </w:r>
      <w:r>
        <w:rPr>
          <w:b w:val="0"/>
          <w:spacing w:val="-31"/>
        </w:rPr>
        <w:t xml:space="preserve"> </w:t>
      </w:r>
      <w:r>
        <w:rPr>
          <w:b w:val="0"/>
        </w:rPr>
        <w:t>people</w:t>
      </w:r>
      <w:r>
        <w:rPr>
          <w:b w:val="0"/>
          <w:spacing w:val="-31"/>
        </w:rPr>
        <w:t xml:space="preserve"> </w:t>
      </w:r>
      <w:r>
        <w:rPr>
          <w:b w:val="0"/>
        </w:rPr>
        <w:t>still</w:t>
      </w:r>
      <w:r>
        <w:rPr>
          <w:b w:val="0"/>
          <w:spacing w:val="-32"/>
        </w:rPr>
        <w:t xml:space="preserve"> </w:t>
      </w:r>
      <w:r>
        <w:rPr>
          <w:b w:val="0"/>
        </w:rPr>
        <w:t>point</w:t>
      </w:r>
      <w:r>
        <w:rPr>
          <w:b w:val="0"/>
          <w:spacing w:val="-31"/>
        </w:rPr>
        <w:t xml:space="preserve"> </w:t>
      </w:r>
      <w:r>
        <w:rPr>
          <w:b w:val="0"/>
        </w:rPr>
        <w:t>to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2"/>
        </w:rPr>
        <w:t xml:space="preserve"> </w:t>
      </w:r>
      <w:r>
        <w:rPr>
          <w:b w:val="0"/>
        </w:rPr>
        <w:t>Cli</w:t>
      </w:r>
      <w:r>
        <w:rPr>
          <w:b w:val="0"/>
          <w:w w:val="90"/>
        </w:rPr>
        <w:t>mategate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air.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Several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weeks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before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2009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Copenhagen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summit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climate change,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someone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published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thousand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emails,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mostly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sent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 xml:space="preserve">four </w:t>
      </w:r>
      <w:r>
        <w:rPr>
          <w:b w:val="0"/>
          <w:w w:val="95"/>
        </w:rPr>
        <w:t>climate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scientists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University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East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Anglia,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England.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Climate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sceptics </w:t>
      </w:r>
      <w:r>
        <w:rPr>
          <w:b w:val="0"/>
          <w:w w:val="90"/>
        </w:rPr>
        <w:t>seized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them,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discussed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best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present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evidence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global warming,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evidence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global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conspiracy.</w:t>
      </w:r>
      <w:r>
        <w:rPr>
          <w:b w:val="0"/>
          <w:spacing w:val="12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cial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inquiries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later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established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emails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quoted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context,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damage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done. People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wonder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perpetrator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Russians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 Saudis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energy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company.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However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convincing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analyses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suggests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internal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leak,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accident;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archive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leaked,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lename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(</w:t>
      </w:r>
      <w:r>
        <w:rPr>
          <w:rFonts w:ascii="SimSun" w:hAnsi="SimSun"/>
          <w:w w:val="95"/>
        </w:rPr>
        <w:t>FOIA2009.zip</w:t>
      </w:r>
      <w:r>
        <w:rPr>
          <w:b w:val="0"/>
          <w:w w:val="95"/>
        </w:rPr>
        <w:t>)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suggests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pre</w:t>
      </w:r>
      <w:r>
        <w:rPr>
          <w:b w:val="0"/>
          <w:w w:val="90"/>
        </w:rPr>
        <w:t>pared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freedom-of-information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disclosure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case. 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really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interesting </w:t>
      </w:r>
      <w:r>
        <w:rPr>
          <w:b w:val="0"/>
        </w:rPr>
        <w:t>thing</w:t>
      </w:r>
      <w:r>
        <w:rPr>
          <w:b w:val="0"/>
          <w:spacing w:val="-42"/>
        </w:rPr>
        <w:t xml:space="preserve"> </w:t>
      </w:r>
      <w:r>
        <w:rPr>
          <w:b w:val="0"/>
        </w:rPr>
        <w:t>here</w:t>
      </w:r>
      <w:r>
        <w:rPr>
          <w:b w:val="0"/>
          <w:spacing w:val="-42"/>
        </w:rPr>
        <w:t xml:space="preserve"> </w:t>
      </w:r>
      <w:r>
        <w:rPr>
          <w:b w:val="0"/>
        </w:rPr>
        <w:t>may</w:t>
      </w:r>
      <w:r>
        <w:rPr>
          <w:b w:val="0"/>
          <w:spacing w:val="-42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41"/>
        </w:rPr>
        <w:t xml:space="preserve"> </w:t>
      </w:r>
      <w:r>
        <w:rPr>
          <w:b w:val="0"/>
        </w:rPr>
        <w:t>how</w:t>
      </w:r>
      <w:r>
        <w:rPr>
          <w:b w:val="0"/>
          <w:spacing w:val="-42"/>
        </w:rPr>
        <w:t xml:space="preserve"> </w:t>
      </w:r>
      <w:r>
        <w:rPr>
          <w:b w:val="0"/>
        </w:rPr>
        <w:t>the</w:t>
      </w:r>
      <w:r>
        <w:rPr>
          <w:b w:val="0"/>
          <w:spacing w:val="-42"/>
        </w:rPr>
        <w:t xml:space="preserve"> </w:t>
      </w:r>
      <w:r>
        <w:rPr>
          <w:b w:val="0"/>
        </w:rPr>
        <w:t>emails</w:t>
      </w:r>
      <w:r>
        <w:rPr>
          <w:b w:val="0"/>
          <w:spacing w:val="-41"/>
        </w:rPr>
        <w:t xml:space="preserve"> </w:t>
      </w:r>
      <w:r>
        <w:rPr>
          <w:b w:val="0"/>
        </w:rPr>
        <w:t>were</w:t>
      </w:r>
      <w:r>
        <w:rPr>
          <w:b w:val="0"/>
          <w:spacing w:val="-42"/>
        </w:rPr>
        <w:t xml:space="preserve"> </w:t>
      </w:r>
      <w:r>
        <w:rPr>
          <w:b w:val="0"/>
        </w:rPr>
        <w:t>talked</w:t>
      </w:r>
      <w:r>
        <w:rPr>
          <w:b w:val="0"/>
          <w:spacing w:val="-42"/>
        </w:rPr>
        <w:t xml:space="preserve"> </w:t>
      </w:r>
      <w:r>
        <w:rPr>
          <w:b w:val="0"/>
        </w:rPr>
        <w:t>up</w:t>
      </w:r>
      <w:r>
        <w:rPr>
          <w:b w:val="0"/>
          <w:spacing w:val="-41"/>
        </w:rPr>
        <w:t xml:space="preserve"> </w:t>
      </w:r>
      <w:r>
        <w:rPr>
          <w:b w:val="0"/>
        </w:rPr>
        <w:t>into</w:t>
      </w:r>
      <w:r>
        <w:rPr>
          <w:b w:val="0"/>
          <w:spacing w:val="-42"/>
        </w:rPr>
        <w:t xml:space="preserve"> </w:t>
      </w:r>
      <w:r>
        <w:rPr>
          <w:b w:val="0"/>
        </w:rPr>
        <w:t>a</w:t>
      </w:r>
      <w:r>
        <w:rPr>
          <w:b w:val="0"/>
          <w:spacing w:val="-42"/>
        </w:rPr>
        <w:t xml:space="preserve"> </w:t>
      </w:r>
      <w:r>
        <w:rPr>
          <w:b w:val="0"/>
        </w:rPr>
        <w:t>conspiracy</w:t>
      </w:r>
      <w:r>
        <w:rPr>
          <w:b w:val="0"/>
          <w:spacing w:val="-42"/>
        </w:rPr>
        <w:t xml:space="preserve"> </w:t>
      </w:r>
      <w:r>
        <w:rPr>
          <w:b w:val="0"/>
          <w:spacing w:val="-3"/>
        </w:rPr>
        <w:t>theory.</w:t>
      </w:r>
    </w:p>
    <w:p>
      <w:pPr>
        <w:pStyle w:val="BodyText"/>
        <w:spacing w:line="244" w:lineRule="auto" w:before="99"/>
        <w:ind w:right="863" w:firstLine="298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possible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action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Equifax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hack.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initial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was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8th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March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2017,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Apache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warned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vulnerability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Apache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Struts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issued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patch;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days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later,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gang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looking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vulnerable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systems; 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13th,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Equifax’s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dispute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portal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 xml:space="preserve">patched,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story,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litigation,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Equifax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default </w:t>
      </w:r>
      <w:r>
        <w:rPr>
          <w:b w:val="0"/>
          <w:w w:val="90"/>
        </w:rPr>
        <w:t>username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password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‘admin’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portal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[358].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Either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8"/>
          <w:w w:val="90"/>
        </w:rPr>
        <w:t>way,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breach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had </w:t>
      </w:r>
      <w:r>
        <w:rPr>
          <w:b w:val="0"/>
          <w:w w:val="95"/>
        </w:rPr>
        <w:t>been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preventable;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intruders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plaintext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password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giving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access 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51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internal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database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spent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76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days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helping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themselves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 personal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least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145.5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Americans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before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intrusion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reported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July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29th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blocked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following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6"/>
          <w:w w:val="90"/>
        </w:rPr>
        <w:t>day.</w:t>
      </w:r>
      <w:r>
        <w:rPr>
          <w:b w:val="0"/>
          <w:spacing w:val="1"/>
          <w:w w:val="90"/>
        </w:rPr>
        <w:t xml:space="preserve"> </w:t>
      </w:r>
      <w:r>
        <w:rPr>
          <w:b w:val="0"/>
          <w:w w:val="90"/>
        </w:rPr>
        <w:t>Executives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sold stock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before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noti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September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7th;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Congress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outraged,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CEO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Rick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Smith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red.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far,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ordinary.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has been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made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stolen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information,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led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analysts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time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0"/>
        </w:rPr>
        <w:t>suspect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perpetrator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nation-state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actor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seeking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personal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7"/>
          <w:w w:val="90"/>
        </w:rPr>
        <w:t xml:space="preserve">on </w:t>
      </w:r>
      <w:r>
        <w:rPr>
          <w:b w:val="0"/>
          <w:w w:val="90"/>
        </w:rPr>
        <w:t>Americans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scale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[1444];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due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course,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four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members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Chinese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military </w:t>
      </w:r>
      <w:r>
        <w:rPr>
          <w:b w:val="0"/>
        </w:rPr>
        <w:t>were indicted for it</w:t>
      </w:r>
      <w:r>
        <w:rPr>
          <w:b w:val="0"/>
          <w:spacing w:val="-7"/>
        </w:rPr>
        <w:t xml:space="preserve"> </w:t>
      </w:r>
      <w:r>
        <w:rPr>
          <w:b w:val="0"/>
        </w:rPr>
        <w:t>[552].</w:t>
      </w:r>
    </w:p>
    <w:p>
      <w:pPr>
        <w:pStyle w:val="BodyText"/>
        <w:spacing w:line="244" w:lineRule="auto" w:before="83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case,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worlds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long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entangled, </w:t>
      </w:r>
      <w:r>
        <w:rPr>
          <w:b w:val="0"/>
        </w:rPr>
        <w:t>and</w:t>
      </w:r>
      <w:r>
        <w:rPr>
          <w:b w:val="0"/>
          <w:spacing w:val="-40"/>
        </w:rPr>
        <w:t xml:space="preserve"> </w:t>
      </w:r>
      <w:r>
        <w:rPr>
          <w:b w:val="0"/>
        </w:rPr>
        <w:t>in</w:t>
      </w:r>
      <w:r>
        <w:rPr>
          <w:b w:val="0"/>
          <w:spacing w:val="-39"/>
        </w:rPr>
        <w:t xml:space="preserve"> </w:t>
      </w:r>
      <w:r>
        <w:rPr>
          <w:b w:val="0"/>
        </w:rPr>
        <w:t>the</w:t>
      </w:r>
      <w:r>
        <w:rPr>
          <w:b w:val="0"/>
          <w:spacing w:val="-39"/>
        </w:rPr>
        <w:t xml:space="preserve"> </w:t>
      </w:r>
      <w:r>
        <w:rPr>
          <w:b w:val="0"/>
        </w:rPr>
        <w:t>cyber</w:t>
      </w:r>
      <w:r>
        <w:rPr>
          <w:b w:val="0"/>
          <w:spacing w:val="-39"/>
        </w:rPr>
        <w:t xml:space="preserve"> </w:t>
      </w:r>
      <w:r>
        <w:rPr>
          <w:b w:val="0"/>
        </w:rPr>
        <w:t>age</w:t>
      </w:r>
      <w:r>
        <w:rPr>
          <w:b w:val="0"/>
          <w:spacing w:val="-39"/>
        </w:rPr>
        <w:t xml:space="preserve"> </w:t>
      </w:r>
      <w:r>
        <w:rPr>
          <w:b w:val="0"/>
        </w:rPr>
        <w:t>they</w:t>
      </w:r>
      <w:r>
        <w:rPr>
          <w:b w:val="0"/>
          <w:spacing w:val="-40"/>
        </w:rPr>
        <w:t xml:space="preserve"> </w:t>
      </w:r>
      <w:r>
        <w:rPr>
          <w:b w:val="0"/>
        </w:rPr>
        <w:t>seem</w:t>
      </w:r>
      <w:r>
        <w:rPr>
          <w:b w:val="0"/>
          <w:spacing w:val="-39"/>
        </w:rPr>
        <w:t xml:space="preserve"> </w:t>
      </w:r>
      <w:r>
        <w:rPr>
          <w:b w:val="0"/>
        </w:rPr>
        <w:t>to</w:t>
      </w:r>
      <w:r>
        <w:rPr>
          <w:b w:val="0"/>
          <w:spacing w:val="-39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9"/>
        </w:rPr>
        <w:t xml:space="preserve"> </w:t>
      </w:r>
      <w:r>
        <w:rPr>
          <w:b w:val="0"/>
        </w:rPr>
        <w:t>getting</w:t>
      </w:r>
      <w:r>
        <w:rPr>
          <w:b w:val="0"/>
          <w:spacing w:val="-39"/>
        </w:rPr>
        <w:t xml:space="preserve"> </w:t>
      </w:r>
      <w:r>
        <w:rPr>
          <w:b w:val="0"/>
        </w:rPr>
        <w:t>more</w:t>
      </w:r>
      <w:r>
        <w:rPr>
          <w:b w:val="0"/>
          <w:spacing w:val="-40"/>
        </w:rPr>
        <w:t xml:space="preserve"> </w:t>
      </w:r>
      <w:r>
        <w:rPr>
          <w:b w:val="0"/>
        </w:rPr>
        <w:t>so.</w:t>
      </w:r>
      <w:r>
        <w:rPr>
          <w:b w:val="0"/>
          <w:spacing w:val="-27"/>
        </w:rPr>
        <w:t xml:space="preserve"> </w:t>
      </w:r>
      <w:r>
        <w:rPr>
          <w:b w:val="0"/>
          <w:spacing w:val="-9"/>
        </w:rPr>
        <w:t>We</w:t>
      </w:r>
      <w:r>
        <w:rPr>
          <w:b w:val="0"/>
          <w:spacing w:val="-40"/>
        </w:rPr>
        <w:t xml:space="preserve"> </w:t>
      </w:r>
      <w:r>
        <w:rPr>
          <w:b w:val="0"/>
        </w:rPr>
        <w:t>turn</w:t>
      </w:r>
      <w:r>
        <w:rPr>
          <w:b w:val="0"/>
          <w:spacing w:val="-39"/>
        </w:rPr>
        <w:t xml:space="preserve"> </w:t>
      </w:r>
      <w:r>
        <w:rPr>
          <w:b w:val="0"/>
        </w:rPr>
        <w:t>to</w:t>
      </w:r>
      <w:r>
        <w:rPr>
          <w:b w:val="0"/>
          <w:spacing w:val="-39"/>
        </w:rPr>
        <w:t xml:space="preserve"> </w:t>
      </w:r>
      <w:r>
        <w:rPr>
          <w:b w:val="0"/>
        </w:rPr>
        <w:t>cybercrime next.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2"/>
        <w:ind w:left="0"/>
        <w:rPr>
          <w:b w:val="0"/>
          <w:sz w:val="16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Crooks</w:t>
      </w:r>
    </w:p>
    <w:p>
      <w:pPr>
        <w:pStyle w:val="BodyText"/>
        <w:spacing w:line="242" w:lineRule="auto" w:before="234"/>
        <w:ind w:right="863"/>
        <w:jc w:val="both"/>
        <w:rPr>
          <w:b w:val="0"/>
        </w:rPr>
      </w:pPr>
      <w:r>
        <w:rPr>
          <w:b w:val="0"/>
          <w:w w:val="95"/>
        </w:rPr>
        <w:t>Cybercrime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crime,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volume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value,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least 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countries.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slightly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depends 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nitions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(do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include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tax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fraud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tax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returns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online?) 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questions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(do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count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harassment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cyber-bullying?)</w:t>
      </w:r>
    </w:p>
    <w:p>
      <w:pPr>
        <w:pStyle w:val="ListParagraph"/>
        <w:numPr>
          <w:ilvl w:val="0"/>
          <w:numId w:val="2"/>
        </w:numPr>
        <w:tabs>
          <w:tab w:pos="989" w:val="left" w:leader="none"/>
        </w:tabs>
        <w:spacing w:line="244" w:lineRule="auto" w:before="4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but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even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with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narrow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de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nitions,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it’s</w:t>
      </w:r>
      <w:r>
        <w:rPr>
          <w:b w:val="0"/>
          <w:spacing w:val="-12"/>
          <w:w w:val="95"/>
          <w:sz w:val="20"/>
        </w:rPr>
        <w:t xml:space="preserve"> </w:t>
      </w:r>
      <w:r>
        <w:rPr>
          <w:b w:val="0"/>
          <w:w w:val="95"/>
          <w:sz w:val="20"/>
        </w:rPr>
        <w:t>still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almost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half.</w:t>
      </w:r>
      <w:r>
        <w:rPr>
          <w:b w:val="0"/>
          <w:spacing w:val="15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Yet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w w:val="95"/>
          <w:sz w:val="20"/>
        </w:rPr>
        <w:t>world’s</w:t>
      </w:r>
      <w:r>
        <w:rPr>
          <w:b w:val="0"/>
          <w:spacing w:val="-13"/>
          <w:w w:val="95"/>
          <w:sz w:val="20"/>
        </w:rPr>
        <w:t xml:space="preserve"> </w:t>
      </w:r>
      <w:r>
        <w:rPr>
          <w:b w:val="0"/>
          <w:spacing w:val="-6"/>
          <w:w w:val="95"/>
          <w:sz w:val="20"/>
        </w:rPr>
        <w:t>law</w:t>
      </w:r>
      <w:r>
        <w:rPr>
          <w:b w:val="0"/>
          <w:w w:val="90"/>
          <w:sz w:val="20"/>
        </w:rPr>
        <w:t>enforcement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agencies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typically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spend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less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than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one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percent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of</w:t>
      </w:r>
      <w:r>
        <w:rPr>
          <w:b w:val="0"/>
          <w:spacing w:val="-7"/>
          <w:w w:val="90"/>
          <w:sz w:val="20"/>
        </w:rPr>
        <w:t xml:space="preserve"> </w:t>
      </w:r>
      <w:r>
        <w:rPr>
          <w:b w:val="0"/>
          <w:w w:val="90"/>
          <w:sz w:val="20"/>
        </w:rPr>
        <w:t>their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>budgets</w:t>
      </w:r>
      <w:r>
        <w:rPr>
          <w:b w:val="0"/>
          <w:spacing w:val="-8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on </w:t>
      </w:r>
      <w:r>
        <w:rPr>
          <w:rFonts w:ascii="Cambria" w:hAnsi="Cambria"/>
          <w:w w:val="95"/>
          <w:sz w:val="20"/>
        </w:rPr>
        <w:t>fi</w:t>
      </w:r>
      <w:r>
        <w:rPr>
          <w:b w:val="0"/>
          <w:w w:val="95"/>
          <w:sz w:val="20"/>
        </w:rPr>
        <w:t>ghting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>it.</w:t>
      </w:r>
      <w:r>
        <w:rPr>
          <w:b w:val="0"/>
          <w:spacing w:val="11"/>
          <w:w w:val="95"/>
          <w:sz w:val="20"/>
        </w:rPr>
        <w:t xml:space="preserve"> </w:t>
      </w:r>
      <w:r>
        <w:rPr>
          <w:b w:val="0"/>
          <w:w w:val="95"/>
          <w:sz w:val="20"/>
        </w:rPr>
        <w:t>Until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spacing w:val="-3"/>
          <w:w w:val="95"/>
          <w:sz w:val="20"/>
        </w:rPr>
        <w:t>recently,</w:t>
      </w:r>
      <w:r>
        <w:rPr>
          <w:b w:val="0"/>
          <w:spacing w:val="-14"/>
          <w:w w:val="95"/>
          <w:sz w:val="20"/>
        </w:rPr>
        <w:t xml:space="preserve"> </w:t>
      </w:r>
      <w:r>
        <w:rPr>
          <w:b w:val="0"/>
          <w:w w:val="95"/>
          <w:sz w:val="20"/>
        </w:rPr>
        <w:t>police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forces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most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jurisdictions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did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their</w:t>
      </w:r>
      <w:r>
        <w:rPr>
          <w:b w:val="0"/>
          <w:spacing w:val="-16"/>
          <w:w w:val="95"/>
          <w:sz w:val="20"/>
        </w:rPr>
        <w:t xml:space="preserve"> </w:t>
      </w:r>
      <w:r>
        <w:rPr>
          <w:b w:val="0"/>
          <w:w w:val="95"/>
          <w:sz w:val="20"/>
        </w:rPr>
        <w:t>best</w:t>
      </w:r>
      <w:r>
        <w:rPr>
          <w:b w:val="0"/>
          <w:spacing w:val="-17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to </w:t>
      </w:r>
      <w:r>
        <w:rPr>
          <w:b w:val="0"/>
          <w:w w:val="90"/>
          <w:sz w:val="20"/>
        </w:rPr>
        <w:t>ignore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it;</w:t>
      </w:r>
      <w:r>
        <w:rPr>
          <w:b w:val="0"/>
          <w:spacing w:val="-11"/>
          <w:w w:val="90"/>
          <w:sz w:val="20"/>
        </w:rPr>
        <w:t xml:space="preserve"> </w:t>
      </w:r>
      <w:r>
        <w:rPr>
          <w:b w:val="0"/>
          <w:w w:val="90"/>
          <w:sz w:val="20"/>
        </w:rPr>
        <w:t>in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USA,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it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was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dismissed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as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>‘identity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theft’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and</w:t>
      </w:r>
      <w:r>
        <w:rPr>
          <w:b w:val="0"/>
          <w:spacing w:val="-15"/>
          <w:w w:val="90"/>
          <w:sz w:val="20"/>
        </w:rPr>
        <w:t xml:space="preserve"> </w:t>
      </w:r>
      <w:r>
        <w:rPr>
          <w:b w:val="0"/>
          <w:w w:val="90"/>
          <w:sz w:val="20"/>
        </w:rPr>
        <w:t>counted</w:t>
      </w:r>
      <w:r>
        <w:rPr>
          <w:b w:val="0"/>
          <w:spacing w:val="-16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separately, </w:t>
      </w:r>
      <w:r>
        <w:rPr>
          <w:b w:val="0"/>
          <w:w w:val="95"/>
          <w:sz w:val="20"/>
        </w:rPr>
        <w:t>while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UK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victims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were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told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complain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to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their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bank</w:t>
      </w:r>
      <w:r>
        <w:rPr>
          <w:b w:val="0"/>
          <w:spacing w:val="-37"/>
          <w:w w:val="95"/>
          <w:sz w:val="20"/>
        </w:rPr>
        <w:t xml:space="preserve"> </w:t>
      </w:r>
      <w:r>
        <w:rPr>
          <w:b w:val="0"/>
          <w:w w:val="95"/>
          <w:sz w:val="20"/>
        </w:rPr>
        <w:t>instead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 xml:space="preserve"> </w:t>
      </w:r>
      <w:r>
        <w:rPr>
          <w:b w:val="0"/>
          <w:w w:val="95"/>
          <w:sz w:val="20"/>
        </w:rPr>
        <w:t>police</w:t>
      </w:r>
    </w:p>
    <w:p>
      <w:pPr>
        <w:spacing w:after="0" w:line="244" w:lineRule="auto"/>
        <w:jc w:val="both"/>
        <w:rPr>
          <w:sz w:val="20"/>
        </w:rPr>
        <w:sectPr>
          <w:headerReference w:type="default" r:id="rId11"/>
          <w:footerReference w:type="default" r:id="rId12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38" w:lineRule="exact" w:before="59"/>
        <w:ind w:right="863"/>
        <w:jc w:val="both"/>
        <w:rPr>
          <w:b w:val="0"/>
        </w:rPr>
      </w:pPr>
      <w:r>
        <w:rPr>
          <w:b w:val="0"/>
          <w:w w:val="95"/>
        </w:rPr>
        <w:t>from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2005–15.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result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online,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everything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 xml:space="preserve">else,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component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wasn’t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counted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appeared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fall.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-3"/>
          <w:w w:val="95"/>
        </w:rPr>
        <w:t xml:space="preserve">Eventually, </w:t>
      </w:r>
      <w:r>
        <w:rPr>
          <w:b w:val="0"/>
          <w:w w:val="95"/>
        </w:rPr>
        <w:t>though,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truth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emerged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those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about </w:t>
      </w:r>
      <w:r>
        <w:rPr>
          <w:b w:val="0"/>
        </w:rPr>
        <w:t>fraud in regular victimisation</w:t>
      </w:r>
      <w:r>
        <w:rPr>
          <w:b w:val="0"/>
          <w:spacing w:val="-24"/>
        </w:rPr>
        <w:t xml:space="preserve"> </w:t>
      </w:r>
      <w:r>
        <w:rPr>
          <w:b w:val="0"/>
        </w:rPr>
        <w:t>surveys</w:t>
      </w:r>
      <w:r>
        <w:rPr>
          <w:rFonts w:ascii="Bauhaus 93" w:hAnsi="Bauhaus 93"/>
          <w:sz w:val="14"/>
        </w:rPr>
        <w:t>12</w:t>
      </w:r>
      <w:r>
        <w:rPr>
          <w:b w:val="0"/>
        </w:rPr>
        <w:t>.</w:t>
      </w:r>
    </w:p>
    <w:p>
      <w:pPr>
        <w:pStyle w:val="BodyText"/>
        <w:spacing w:line="244" w:lineRule="auto" w:before="104"/>
        <w:ind w:right="863" w:firstLine="298"/>
        <w:jc w:val="both"/>
        <w:rPr>
          <w:b w:val="0"/>
        </w:rPr>
      </w:pPr>
      <w:r>
        <w:rPr>
          <w:b w:val="0"/>
          <w:w w:val="95"/>
        </w:rPr>
        <w:t>Colleagues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run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Cambridge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Cybercrime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Centre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collect and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curate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researchers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use,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ranging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spam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 xml:space="preserve">phish </w:t>
      </w:r>
      <w:r>
        <w:rPr>
          <w:b w:val="0"/>
          <w:w w:val="90"/>
        </w:rPr>
        <w:t>through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botnet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command-and-control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collections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posts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underground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forums.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draws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survey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of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costs</w:t>
      </w:r>
      <w:r>
        <w:rPr>
          <w:b w:val="0"/>
          <w:spacing w:val="-31"/>
        </w:rPr>
        <w:t xml:space="preserve"> </w:t>
      </w:r>
      <w:r>
        <w:rPr>
          <w:b w:val="0"/>
        </w:rPr>
        <w:t>of</w:t>
      </w:r>
      <w:r>
        <w:rPr>
          <w:b w:val="0"/>
          <w:spacing w:val="-31"/>
        </w:rPr>
        <w:t xml:space="preserve"> </w:t>
      </w:r>
      <w:r>
        <w:rPr>
          <w:b w:val="0"/>
        </w:rPr>
        <w:t>cybercrime</w:t>
      </w:r>
      <w:r>
        <w:rPr>
          <w:b w:val="0"/>
          <w:spacing w:val="-31"/>
        </w:rPr>
        <w:t xml:space="preserve"> </w:t>
      </w:r>
      <w:r>
        <w:rPr>
          <w:b w:val="0"/>
        </w:rPr>
        <w:t>and</w:t>
      </w:r>
      <w:r>
        <w:rPr>
          <w:b w:val="0"/>
          <w:spacing w:val="-30"/>
        </w:rPr>
        <w:t xml:space="preserve"> </w:t>
      </w:r>
      <w:r>
        <w:rPr>
          <w:b w:val="0"/>
        </w:rPr>
        <w:t>how</w:t>
      </w:r>
      <w:r>
        <w:rPr>
          <w:b w:val="0"/>
          <w:spacing w:val="-31"/>
        </w:rPr>
        <w:t xml:space="preserve"> </w:t>
      </w:r>
      <w:r>
        <w:rPr>
          <w:b w:val="0"/>
        </w:rPr>
        <w:t>they’ve</w:t>
      </w:r>
      <w:r>
        <w:rPr>
          <w:b w:val="0"/>
          <w:spacing w:val="-31"/>
        </w:rPr>
        <w:t xml:space="preserve"> </w:t>
      </w:r>
      <w:r>
        <w:rPr>
          <w:b w:val="0"/>
        </w:rPr>
        <w:t>been</w:t>
      </w:r>
      <w:r>
        <w:rPr>
          <w:b w:val="0"/>
          <w:spacing w:val="-31"/>
        </w:rPr>
        <w:t xml:space="preserve"> </w:t>
      </w:r>
      <w:r>
        <w:rPr>
          <w:b w:val="0"/>
        </w:rPr>
        <w:t>changing</w:t>
      </w:r>
      <w:r>
        <w:rPr>
          <w:b w:val="0"/>
          <w:spacing w:val="-30"/>
        </w:rPr>
        <w:t xml:space="preserve"> </w:t>
      </w:r>
      <w:r>
        <w:rPr>
          <w:b w:val="0"/>
          <w:spacing w:val="-3"/>
        </w:rPr>
        <w:t>over</w:t>
      </w:r>
      <w:r>
        <w:rPr>
          <w:b w:val="0"/>
          <w:spacing w:val="-31"/>
        </w:rPr>
        <w:t xml:space="preserve"> </w:t>
      </w:r>
      <w:r>
        <w:rPr>
          <w:b w:val="0"/>
        </w:rPr>
        <w:t>time</w:t>
      </w:r>
      <w:r>
        <w:rPr>
          <w:b w:val="0"/>
          <w:spacing w:val="-31"/>
        </w:rPr>
        <w:t xml:space="preserve"> </w:t>
      </w:r>
      <w:r>
        <w:rPr>
          <w:b w:val="0"/>
        </w:rPr>
        <w:t>[91].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0"/>
        </w:rPr>
        <w:t>Computer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fraud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around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1960s,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notable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early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being 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Equity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Funding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insurance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company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1964-72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created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than 60,000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bogus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policies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sold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reinsurers,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creating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special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computer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sys</w:t>
      </w:r>
      <w:r>
        <w:rPr>
          <w:b w:val="0"/>
          <w:w w:val="95"/>
        </w:rPr>
        <w:t>tem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keep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track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all.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Electronic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frauds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payment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0"/>
        </w:rPr>
        <w:t>been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around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1980s,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spam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arrived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Internet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opened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to </w:t>
      </w:r>
      <w:r>
        <w:rPr>
          <w:b w:val="0"/>
          <w:w w:val="95"/>
        </w:rPr>
        <w:t>all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1990s.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6"/>
          <w:w w:val="95"/>
        </w:rPr>
        <w:t>Yet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scams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cottage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industry,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individuals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groups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collected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credit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numbers,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forged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cards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  <w:w w:val="95"/>
        </w:rPr>
        <w:t>shops,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numbers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mail-order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goods.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cybercrime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can </w:t>
      </w:r>
      <w:r>
        <w:rPr>
          <w:b w:val="0"/>
          <w:w w:val="90"/>
        </w:rPr>
        <w:t>probably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dated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2003–5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underground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markets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emerged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enabled </w:t>
      </w:r>
      <w:r>
        <w:rPr>
          <w:b w:val="0"/>
          <w:w w:val="95"/>
        </w:rPr>
        <w:t>crooks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specialise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8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jobs,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happened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real economy with the Industrial</w:t>
      </w:r>
      <w:r>
        <w:rPr>
          <w:b w:val="0"/>
          <w:spacing w:val="4"/>
          <w:w w:val="95"/>
        </w:rPr>
        <w:t xml:space="preserve"> </w:t>
      </w:r>
      <w:r>
        <w:rPr>
          <w:b w:val="0"/>
          <w:w w:val="95"/>
        </w:rPr>
        <w:t>Revolution.</w:t>
      </w:r>
    </w:p>
    <w:p>
      <w:pPr>
        <w:pStyle w:val="BodyText"/>
        <w:spacing w:line="242" w:lineRule="auto" w:before="91"/>
        <w:ind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sense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cybercrime,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convenient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consider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shared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infrastructure</w:t>
      </w:r>
      <w:r>
        <w:rPr>
          <w:b w:val="0"/>
          <w:spacing w:val="-1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types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cybercrime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conducted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for pro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t.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cant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overlap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crimes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committed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states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that we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considered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last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section,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those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committed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individuals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against other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individuals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we’ll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consider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one;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actors’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motives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5"/>
          <w:w w:val="95"/>
        </w:rPr>
        <w:t xml:space="preserve">are </w:t>
      </w:r>
      <w:r>
        <w:rPr>
          <w:b w:val="0"/>
        </w:rPr>
        <w:t>a useful primary</w:t>
      </w:r>
      <w:r>
        <w:rPr>
          <w:b w:val="0"/>
          <w:spacing w:val="-4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lter.</w:t>
      </w:r>
    </w:p>
    <w:p>
      <w:pPr>
        <w:pStyle w:val="BodyText"/>
        <w:spacing w:before="7"/>
        <w:ind w:left="0"/>
        <w:rPr>
          <w:b w:val="0"/>
          <w:sz w:val="31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0" w:after="0"/>
        <w:ind w:left="1631" w:right="0" w:hanging="821"/>
        <w:jc w:val="left"/>
      </w:pPr>
      <w:r>
        <w:rPr>
          <w:w w:val="130"/>
        </w:rPr>
        <w:t>Criminal</w:t>
      </w:r>
      <w:r>
        <w:rPr>
          <w:spacing w:val="8"/>
          <w:w w:val="130"/>
        </w:rPr>
        <w:t xml:space="preserve"> </w:t>
      </w:r>
      <w:r>
        <w:rPr>
          <w:w w:val="130"/>
        </w:rPr>
        <w:t>infrastructure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/>
      </w:r>
      <w:r>
        <w:rPr>
          <w:b w:val="0"/>
          <w:w w:val="90"/>
        </w:rPr>
        <w:t>Since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2005,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emergence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underground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markets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specialising as providers of criminal infrastructure, most notably botnet herders, malware writers, spam senders and cashout operators. I will discuss the </w:t>
      </w:r>
      <w:r>
        <w:rPr>
          <w:b w:val="0"/>
          <w:spacing w:val="-5"/>
          <w:w w:val="90"/>
        </w:rPr>
        <w:t>tech</w:t>
      </w:r>
      <w:r>
        <w:rPr>
          <w:b w:val="0"/>
          <w:w w:val="95"/>
        </w:rPr>
        <w:t>nology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greater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21.3;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focus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actors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ecosystem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operate.</w:t>
      </w:r>
      <w:r>
        <w:rPr>
          <w:b w:val="0"/>
          <w:spacing w:val="13"/>
          <w:w w:val="90"/>
        </w:rPr>
        <w:t xml:space="preserve"> </w:t>
      </w:r>
      <w:r>
        <w:rPr>
          <w:b w:val="0"/>
          <w:w w:val="90"/>
        </w:rPr>
        <w:t>Although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ecosystem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3"/>
          <w:w w:val="90"/>
        </w:rPr>
        <w:t>con</w:t>
      </w:r>
      <w:r>
        <w:rPr>
          <w:b w:val="0"/>
          <w:w w:val="90"/>
        </w:rPr>
        <w:t>sists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perhaps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few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thousand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revenues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tens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low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3"/>
          <w:w w:val="90"/>
        </w:rPr>
        <w:t xml:space="preserve">hundreds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millions,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impose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costs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billions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industry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 xml:space="preserve">society. </w:t>
      </w:r>
      <w:r>
        <w:rPr>
          <w:b w:val="0"/>
          <w:w w:val="95"/>
        </w:rPr>
        <w:t>Now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cybercrime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industrialised,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majority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‘jobs’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  <w:w w:val="90"/>
        </w:rPr>
        <w:t>boring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roles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customer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support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system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administration,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including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all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tedious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setup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evading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law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enforcement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takedowns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[453].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‘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rms’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specialise;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entrepreneurs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technical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specialists can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money.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(What’s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more,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cybercrime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industry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booming </w:t>
      </w:r>
      <w:r>
        <w:rPr>
          <w:b w:val="0"/>
        </w:rPr>
        <w:t>during the coronavirus</w:t>
      </w:r>
      <w:r>
        <w:rPr>
          <w:b w:val="0"/>
          <w:spacing w:val="-14"/>
        </w:rPr>
        <w:t xml:space="preserve"> </w:t>
      </w:r>
      <w:r>
        <w:rPr>
          <w:b w:val="0"/>
        </w:rPr>
        <w:t>pandemic.)</w:t>
      </w:r>
    </w:p>
    <w:p>
      <w:pPr>
        <w:spacing w:before="0"/>
        <w:ind w:left="960" w:right="0" w:firstLine="0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12</w:t>
      </w:r>
      <w:r>
        <w:rPr>
          <w:rFonts w:ascii="Century"/>
          <w:sz w:val="16"/>
        </w:rPr>
        <w:t>The USA, the UK, Australia, Belgium and France</w:t>
      </w:r>
    </w:p>
    <w:p>
      <w:pPr>
        <w:spacing w:after="0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ind w:left="0"/>
        <w:rPr>
          <w:rFonts w:ascii="Century"/>
          <w:sz w:val="16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55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5"/>
          <w:sz w:val="20"/>
        </w:rPr>
        <w:t>Botnet</w:t>
      </w:r>
      <w:r>
        <w:rPr>
          <w:rFonts w:ascii="PMingLiU"/>
          <w:spacing w:val="4"/>
          <w:w w:val="135"/>
          <w:sz w:val="20"/>
        </w:rPr>
        <w:t xml:space="preserve"> </w:t>
      </w:r>
      <w:r>
        <w:rPr>
          <w:rFonts w:ascii="PMingLiU"/>
          <w:w w:val="135"/>
          <w:sz w:val="20"/>
        </w:rPr>
        <w:t>herders</w:t>
      </w:r>
    </w:p>
    <w:p>
      <w:pPr>
        <w:pStyle w:val="BodyText"/>
        <w:spacing w:before="1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botnets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networks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compromised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computers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seen </w:t>
      </w:r>
      <w:r>
        <w:rPr>
          <w:b w:val="0"/>
        </w:rPr>
        <w:t>in</w:t>
      </w:r>
      <w:r>
        <w:rPr>
          <w:b w:val="0"/>
          <w:spacing w:val="-25"/>
        </w:rPr>
        <w:t xml:space="preserve"> </w:t>
      </w:r>
      <w:r>
        <w:rPr>
          <w:b w:val="0"/>
        </w:rPr>
        <w:t>1996</w:t>
      </w:r>
      <w:r>
        <w:rPr>
          <w:b w:val="0"/>
          <w:spacing w:val="-24"/>
        </w:rPr>
        <w:t xml:space="preserve"> </w:t>
      </w:r>
      <w:r>
        <w:rPr>
          <w:b w:val="0"/>
        </w:rPr>
        <w:t>with</w:t>
      </w:r>
      <w:r>
        <w:rPr>
          <w:b w:val="0"/>
          <w:spacing w:val="-24"/>
        </w:rPr>
        <w:t xml:space="preserve"> </w:t>
      </w:r>
      <w:r>
        <w:rPr>
          <w:b w:val="0"/>
        </w:rPr>
        <w:t>an</w:t>
      </w:r>
      <w:r>
        <w:rPr>
          <w:b w:val="0"/>
          <w:spacing w:val="-24"/>
        </w:rPr>
        <w:t xml:space="preserve"> </w:t>
      </w:r>
      <w:r>
        <w:rPr>
          <w:b w:val="0"/>
        </w:rPr>
        <w:t>attack</w:t>
      </w:r>
      <w:r>
        <w:rPr>
          <w:b w:val="0"/>
          <w:spacing w:val="-24"/>
        </w:rPr>
        <w:t xml:space="preserve"> </w:t>
      </w:r>
      <w:r>
        <w:rPr>
          <w:b w:val="0"/>
        </w:rPr>
        <w:t>on</w:t>
      </w:r>
      <w:r>
        <w:rPr>
          <w:b w:val="0"/>
          <w:spacing w:val="-25"/>
        </w:rPr>
        <w:t xml:space="preserve"> </w:t>
      </w:r>
      <w:r>
        <w:rPr>
          <w:b w:val="0"/>
        </w:rPr>
        <w:t>the</w:t>
      </w:r>
      <w:r>
        <w:rPr>
          <w:b w:val="0"/>
          <w:spacing w:val="-24"/>
        </w:rPr>
        <w:t xml:space="preserve"> </w:t>
      </w:r>
      <w:r>
        <w:rPr>
          <w:b w:val="0"/>
        </w:rPr>
        <w:t>ISP</w:t>
      </w:r>
      <w:r>
        <w:rPr>
          <w:b w:val="0"/>
          <w:spacing w:val="-24"/>
        </w:rPr>
        <w:t xml:space="preserve"> </w:t>
      </w:r>
      <w:r>
        <w:rPr>
          <w:b w:val="0"/>
        </w:rPr>
        <w:t>Panix</w:t>
      </w:r>
      <w:r>
        <w:rPr>
          <w:b w:val="0"/>
          <w:spacing w:val="-24"/>
        </w:rPr>
        <w:t xml:space="preserve"> </w:t>
      </w:r>
      <w:r>
        <w:rPr>
          <w:b w:val="0"/>
        </w:rPr>
        <w:t>in</w:t>
      </w:r>
      <w:r>
        <w:rPr>
          <w:b w:val="0"/>
          <w:spacing w:val="-24"/>
        </w:rPr>
        <w:t xml:space="preserve"> </w:t>
      </w:r>
      <w:r>
        <w:rPr>
          <w:b w:val="0"/>
        </w:rPr>
        <w:t>New</w:t>
      </w:r>
      <w:r>
        <w:rPr>
          <w:b w:val="0"/>
          <w:spacing w:val="-24"/>
        </w:rPr>
        <w:t xml:space="preserve"> </w:t>
      </w:r>
      <w:r>
        <w:rPr>
          <w:b w:val="0"/>
          <w:spacing w:val="-4"/>
        </w:rPr>
        <w:t>York,</w:t>
      </w:r>
      <w:r>
        <w:rPr>
          <w:b w:val="0"/>
          <w:spacing w:val="-22"/>
        </w:rPr>
        <w:t xml:space="preserve"> </w:t>
      </w:r>
      <w:r>
        <w:rPr>
          <w:b w:val="0"/>
        </w:rPr>
        <w:t>using</w:t>
      </w:r>
      <w:r>
        <w:rPr>
          <w:b w:val="0"/>
          <w:spacing w:val="-24"/>
        </w:rPr>
        <w:t xml:space="preserve"> </w:t>
      </w:r>
      <w:r>
        <w:rPr>
          <w:b w:val="0"/>
        </w:rPr>
        <w:t xml:space="preserve">compromised </w:t>
      </w:r>
      <w:r>
        <w:rPr>
          <w:b w:val="0"/>
          <w:w w:val="95"/>
        </w:rPr>
        <w:t>Unix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hospitals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conduct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SYN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spacing w:val="2"/>
          <w:w w:val="95"/>
        </w:rPr>
        <w:t>ﬂ</w:t>
      </w:r>
      <w:r>
        <w:rPr>
          <w:b w:val="0"/>
          <w:spacing w:val="2"/>
          <w:w w:val="95"/>
        </w:rPr>
        <w:t>ood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[368].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 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spam,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2000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Earthlink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spammer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sent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phishing emails;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author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sued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Earthlink.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Once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cyber-criminals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get organised,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cant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scale-up.</w:t>
      </w:r>
      <w:r>
        <w:rPr>
          <w:b w:val="0"/>
          <w:spacing w:val="18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professionally built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maintained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botnets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rented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guys,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whether </w:t>
      </w:r>
      <w:r>
        <w:rPr>
          <w:b w:val="0"/>
          <w:w w:val="90"/>
        </w:rPr>
        <w:t>spammers,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phishermen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others;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2007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Cutwail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botnet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sending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 xml:space="preserve">over </w:t>
      </w:r>
      <w:r>
        <w:rPr>
          <w:b w:val="0"/>
          <w:w w:val="95"/>
        </w:rPr>
        <w:t>50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spams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minute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million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[1832].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Bots </w:t>
      </w:r>
      <w:r>
        <w:rPr>
          <w:b w:val="0"/>
          <w:w w:val="90"/>
        </w:rPr>
        <w:t xml:space="preserve">would initially contact a command-and-control server for instructions; these </w:t>
      </w:r>
      <w:r>
        <w:rPr>
          <w:b w:val="0"/>
          <w:w w:val="95"/>
        </w:rPr>
        <w:t>would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taken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down,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taken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companies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 sinkholes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monitor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machines,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feed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lists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ISPs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</w:rPr>
        <w:t>corporates.</w:t>
      </w:r>
    </w:p>
    <w:p>
      <w:pPr>
        <w:pStyle w:val="BodyText"/>
        <w:spacing w:line="244" w:lineRule="auto" w:before="85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spammers’</w:t>
      </w:r>
      <w:r>
        <w:rPr>
          <w:b w:val="0"/>
          <w:spacing w:val="-12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rst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response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peer-to-peer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botnets.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2007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Storm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sud</w:t>
      </w:r>
      <w:r>
        <w:rPr>
          <w:b w:val="0"/>
          <w:w w:val="95"/>
        </w:rPr>
        <w:t>denly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grew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account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8%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malware;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machines mostly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attachments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eDonkey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peerto-peer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network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machines.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spam but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DDoS,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pump-and-dump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stock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scams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harvesting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cre</w:t>
      </w:r>
      <w:r>
        <w:rPr>
          <w:b w:val="0"/>
          <w:w w:val="95"/>
        </w:rPr>
        <w:t>dentials.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Defenders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peers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join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network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harvest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lists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bot addresses,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bots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cleaned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up,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late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2008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Storm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been cut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tenth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size.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followed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Kelihos,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similar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botnet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also stole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bitcoins;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creator,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national,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arrested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holiday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 Spain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2017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extradited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pled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guilty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2018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[661].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next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criminal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innovation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arrived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cker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botnet:</w:t>
      </w:r>
      <w:r>
        <w:rPr>
          <w:b w:val="0"/>
          <w:spacing w:val="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domain </w:t>
      </w:r>
      <w:r>
        <w:rPr>
          <w:b w:val="0"/>
          <w:w w:val="95"/>
        </w:rPr>
        <w:t>generation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algorithm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(DGA).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cker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worm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spread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exploiting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Windows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network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service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vulnerability;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generated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250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domain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names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every </w:t>
      </w:r>
      <w:r>
        <w:rPr>
          <w:b w:val="0"/>
          <w:spacing w:val="-6"/>
          <w:w w:val="90"/>
        </w:rPr>
        <w:t>day,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infected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machines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try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out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hope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botmaster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managed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Defenders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simply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buying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up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domains,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later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generated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50,000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domains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day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industry working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group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made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agreements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registrars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domains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 xml:space="preserve">simply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beyond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use.</w:t>
      </w:r>
      <w:r>
        <w:rPr>
          <w:b w:val="0"/>
          <w:spacing w:val="31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2009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cker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grown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large,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maybe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ten million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machines,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felt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pose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largest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websites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 perhaps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nation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states.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Storm,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randomisation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proved 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two-edged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sword;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defenders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subset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domains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 harvest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feeds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machines.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2015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machines had fallen to under a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million.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w w:val="95"/>
        </w:rPr>
        <w:t>Regardless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something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done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command</w:t>
      </w:r>
      <w:r>
        <w:rPr>
          <w:b w:val="0"/>
          <w:w w:val="90"/>
        </w:rPr>
        <w:t xml:space="preserve">and-control system, whether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 xml:space="preserve">arresting the botmaster or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technical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tricks,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universal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x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botnet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infections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clean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machines.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 xml:space="preserve">But </w:t>
      </w:r>
      <w:r>
        <w:rPr>
          <w:b w:val="0"/>
          <w:w w:val="90"/>
        </w:rPr>
        <w:t>this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raises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issues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scale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incentives.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12"/>
          <w:w w:val="90"/>
        </w:rPr>
        <w:t>AV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companies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tools available,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Microsoft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supplies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patches,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don’t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them.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long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PC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merely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sending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occasional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spam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works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 xml:space="preserve">enough </w:t>
      </w:r>
      <w:r>
        <w:rPr>
          <w:b w:val="0"/>
          <w:w w:val="95"/>
        </w:rPr>
        <w:t>otherwise,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trouble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doing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anything?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bandwidth costs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ISPs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money,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step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ISPs,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particularly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 xml:space="preserve">cable </w:t>
      </w:r>
      <w:r>
        <w:rPr>
          <w:b w:val="0"/>
          <w:w w:val="95"/>
        </w:rPr>
        <w:t>companies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Comcast,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identify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machines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their users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‘walled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garden’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promised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clean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up.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4"/>
          <w:w w:val="95"/>
        </w:rPr>
        <w:t>has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5"/>
        <w:ind w:left="0"/>
        <w:rPr>
          <w:b w:val="0"/>
          <w:sz w:val="22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become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common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sorts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devices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many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interface;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communicating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human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users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become </w:t>
      </w:r>
      <w:r>
        <w:rPr>
          <w:b w:val="0"/>
          <w:w w:val="95"/>
        </w:rPr>
        <w:t>harder.</w:t>
      </w:r>
    </w:p>
    <w:p>
      <w:pPr>
        <w:pStyle w:val="BodyText"/>
        <w:spacing w:line="244" w:lineRule="auto" w:before="96"/>
        <w:ind w:right="863" w:firstLine="298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2020,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18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botnets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few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tens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thousands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machines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that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defenders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about,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plus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4"/>
          <w:w w:val="95"/>
        </w:rPr>
        <w:t xml:space="preserve">tend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multilayer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peer-to-peer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bottom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 enable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footsoldier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bots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communicate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nodes,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  <w:w w:val="95"/>
        </w:rPr>
        <w:t>turn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domain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generation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algorithm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botmaster.</w:t>
      </w:r>
      <w:r>
        <w:rPr>
          <w:b w:val="0"/>
          <w:spacing w:val="16"/>
          <w:w w:val="95"/>
        </w:rPr>
        <w:t xml:space="preserve"> </w:t>
      </w:r>
      <w:r>
        <w:rPr>
          <w:b w:val="0"/>
          <w:spacing w:val="-4"/>
          <w:w w:val="95"/>
        </w:rPr>
        <w:t xml:space="preserve">Fragmenting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footsoldiers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botnets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makes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defenders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 in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ltrate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them,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nodes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located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places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are hard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defenders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money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botnets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2020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appears </w:t>
      </w:r>
      <w:r>
        <w:rPr>
          <w:b w:val="0"/>
        </w:rPr>
        <w:t xml:space="preserve">to </w:t>
      </w:r>
      <w:r>
        <w:rPr>
          <w:b w:val="0"/>
          <w:spacing w:val="2"/>
        </w:rPr>
        <w:t xml:space="preserve">be </w:t>
      </w:r>
      <w:r>
        <w:rPr>
          <w:b w:val="0"/>
        </w:rPr>
        <w:t>in</w:t>
      </w:r>
      <w:r>
        <w:rPr>
          <w:b w:val="0"/>
          <w:spacing w:val="-4"/>
        </w:rPr>
        <w:t xml:space="preserve"> </w:t>
      </w:r>
      <w:r>
        <w:rPr>
          <w:b w:val="0"/>
        </w:rPr>
        <w:t>clickfraud.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latest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innovation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October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2016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Mirai,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family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botnets that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exploit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IoT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devices.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Mirai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worm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CCTV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cameras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5"/>
          <w:w w:val="95"/>
        </w:rPr>
        <w:t xml:space="preserve">had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manufactured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Xiaomi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known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factory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default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password 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couldn’t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changed.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Mirai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botnets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scan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Internet’s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IPv4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address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 xml:space="preserve">space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vulnerable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devices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typically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infected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minutes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being </w:t>
      </w:r>
      <w:r>
        <w:rPr>
          <w:b w:val="0"/>
          <w:w w:val="95"/>
        </w:rPr>
        <w:t>powered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up.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DynDNS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Twitter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six </w:t>
      </w:r>
      <w:r>
        <w:rPr>
          <w:b w:val="0"/>
          <w:w w:val="90"/>
        </w:rPr>
        <w:t>hours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eastern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seaboard.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thousand variants,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researchers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study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determine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what’s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changed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out </w:t>
      </w:r>
      <w:r>
        <w:rPr>
          <w:b w:val="0"/>
          <w:w w:val="95"/>
        </w:rPr>
        <w:t xml:space="preserve">what countermeasures might </w:t>
      </w:r>
      <w:r>
        <w:rPr>
          <w:b w:val="0"/>
          <w:spacing w:val="2"/>
          <w:w w:val="95"/>
        </w:rPr>
        <w:t>be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used.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spacing w:val="-3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time,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dozen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botnet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herders.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Mirai operators,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seem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three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groups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 xml:space="preserve">involved </w:t>
      </w:r>
      <w:r>
        <w:rPr>
          <w:b w:val="0"/>
          <w:w w:val="95"/>
        </w:rPr>
        <w:t>a few dozen</w:t>
      </w:r>
      <w:r>
        <w:rPr>
          <w:b w:val="0"/>
          <w:spacing w:val="11"/>
          <w:w w:val="95"/>
        </w:rPr>
        <w:t xml:space="preserve"> </w:t>
      </w:r>
      <w:r>
        <w:rPr>
          <w:b w:val="0"/>
          <w:w w:val="95"/>
        </w:rPr>
        <w:t>people.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29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Malware</w:t>
      </w:r>
      <w:r>
        <w:rPr>
          <w:rFonts w:ascii="PMingLiU"/>
          <w:spacing w:val="8"/>
          <w:w w:val="130"/>
          <w:sz w:val="20"/>
        </w:rPr>
        <w:t xml:space="preserve"> </w:t>
      </w:r>
      <w:r>
        <w:rPr>
          <w:rFonts w:ascii="PMingLiU"/>
          <w:w w:val="130"/>
          <w:sz w:val="20"/>
        </w:rPr>
        <w:t>devs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/>
        <w:ind w:right="863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addition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several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hundred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engineers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write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world’s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agencies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contractors,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hundreds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 people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writing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market;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nobody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really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knows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(though </w:t>
      </w:r>
      <w:r>
        <w:rPr>
          <w:b w:val="0"/>
          <w:spacing w:val="-3"/>
        </w:rPr>
        <w:t>we</w:t>
      </w:r>
      <w:r>
        <w:rPr>
          <w:b w:val="0"/>
          <w:spacing w:val="-42"/>
        </w:rPr>
        <w:t xml:space="preserve"> </w:t>
      </w:r>
      <w:r>
        <w:rPr>
          <w:b w:val="0"/>
        </w:rPr>
        <w:t>can</w:t>
      </w:r>
      <w:r>
        <w:rPr>
          <w:b w:val="0"/>
          <w:spacing w:val="-42"/>
        </w:rPr>
        <w:t xml:space="preserve"> </w:t>
      </w:r>
      <w:r>
        <w:rPr>
          <w:b w:val="0"/>
        </w:rPr>
        <w:t>monitor</w:t>
      </w:r>
      <w:r>
        <w:rPr>
          <w:b w:val="0"/>
          <w:spacing w:val="-42"/>
        </w:rPr>
        <w:t xml:space="preserve"> </w:t>
      </w:r>
      <w:r>
        <w:rPr>
          <w:b w:val="0"/>
        </w:rPr>
        <w:t>tra</w:t>
      </w:r>
      <w:r>
        <w:rPr>
          <w:rFonts w:ascii="Cambria" w:hAnsi="Cambria"/>
        </w:rPr>
        <w:t>ffi</w:t>
      </w:r>
      <w:r>
        <w:rPr>
          <w:b w:val="0"/>
        </w:rPr>
        <w:t>c</w:t>
      </w:r>
      <w:r>
        <w:rPr>
          <w:b w:val="0"/>
          <w:spacing w:val="-41"/>
        </w:rPr>
        <w:t xml:space="preserve"> </w:t>
      </w:r>
      <w:r>
        <w:rPr>
          <w:b w:val="0"/>
        </w:rPr>
        <w:t>on</w:t>
      </w:r>
      <w:r>
        <w:rPr>
          <w:b w:val="0"/>
          <w:spacing w:val="-42"/>
        </w:rPr>
        <w:t xml:space="preserve"> </w:t>
      </w:r>
      <w:r>
        <w:rPr>
          <w:b w:val="0"/>
        </w:rPr>
        <w:t>hacker</w:t>
      </w:r>
      <w:r>
        <w:rPr>
          <w:b w:val="0"/>
          <w:spacing w:val="-42"/>
        </w:rPr>
        <w:t xml:space="preserve"> </w:t>
      </w:r>
      <w:r>
        <w:rPr>
          <w:b w:val="0"/>
        </w:rPr>
        <w:t>forums</w:t>
      </w:r>
      <w:r>
        <w:rPr>
          <w:b w:val="0"/>
          <w:spacing w:val="-41"/>
        </w:rPr>
        <w:t xml:space="preserve"> </w:t>
      </w:r>
      <w:r>
        <w:rPr>
          <w:b w:val="0"/>
        </w:rPr>
        <w:t>to</w:t>
      </w:r>
      <w:r>
        <w:rPr>
          <w:b w:val="0"/>
          <w:spacing w:val="-42"/>
        </w:rPr>
        <w:t xml:space="preserve"> </w:t>
      </w:r>
      <w:r>
        <w:rPr>
          <w:b w:val="0"/>
        </w:rPr>
        <w:t>guess</w:t>
      </w:r>
      <w:r>
        <w:rPr>
          <w:b w:val="0"/>
          <w:spacing w:val="-42"/>
        </w:rPr>
        <w:t xml:space="preserve"> </w:t>
      </w:r>
      <w:r>
        <w:rPr>
          <w:b w:val="0"/>
        </w:rPr>
        <w:t>the</w:t>
      </w:r>
      <w:r>
        <w:rPr>
          <w:b w:val="0"/>
          <w:spacing w:val="-42"/>
        </w:rPr>
        <w:t xml:space="preserve"> </w:t>
      </w:r>
      <w:r>
        <w:rPr>
          <w:b w:val="0"/>
        </w:rPr>
        <w:t>order</w:t>
      </w:r>
      <w:r>
        <w:rPr>
          <w:b w:val="0"/>
          <w:spacing w:val="-41"/>
        </w:rPr>
        <w:t xml:space="preserve"> </w:t>
      </w:r>
      <w:r>
        <w:rPr>
          <w:b w:val="0"/>
        </w:rPr>
        <w:t>of</w:t>
      </w:r>
      <w:r>
        <w:rPr>
          <w:b w:val="0"/>
          <w:spacing w:val="-42"/>
        </w:rPr>
        <w:t xml:space="preserve"> </w:t>
      </w:r>
      <w:r>
        <w:rPr>
          <w:b w:val="0"/>
        </w:rPr>
        <w:t>magnitude).</w:t>
      </w:r>
    </w:p>
    <w:p>
      <w:pPr>
        <w:pStyle w:val="BodyText"/>
        <w:spacing w:line="244" w:lineRule="auto" w:before="105"/>
        <w:ind w:right="863" w:firstLine="298"/>
        <w:jc w:val="both"/>
        <w:rPr>
          <w:b w:val="0"/>
        </w:rPr>
      </w:pPr>
      <w:r>
        <w:rPr>
          <w:b w:val="0"/>
          <w:w w:val="90"/>
        </w:rPr>
        <w:t>Within this community there are specialists. Some concentrate on turning vulnerabilities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exploits,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nontrivial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task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modern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operating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that use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stack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canaries,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ASLR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techniques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we’ll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later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 xml:space="preserve">6.4.1. </w:t>
      </w:r>
      <w:r>
        <w:rPr>
          <w:b w:val="0"/>
          <w:w w:val="95"/>
        </w:rPr>
        <w:t>Others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specialise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remote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Trojans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exploits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install;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others build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peer-to-peer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DGA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resilient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command-and-control communications;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yet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others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specialised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payloads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fraud. The </w:t>
      </w:r>
      <w:r>
        <w:rPr>
          <w:b w:val="0"/>
          <w:w w:val="90"/>
        </w:rPr>
        <w:t>highest-value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operations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seem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8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platforms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maintained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constant upgrades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cope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latest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countermeasures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anti-virus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companies. Within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specialist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market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segment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typically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handful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operators,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arrest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makes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while.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7"/>
          <w:w w:val="95"/>
        </w:rPr>
        <w:t xml:space="preserve">of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providers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based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jurisdictions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don’t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extradite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nationals,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6"/>
          <w:w w:val="90"/>
        </w:rPr>
        <w:t xml:space="preserve">like </w:t>
      </w:r>
      <w:r>
        <w:rPr>
          <w:b w:val="0"/>
          <w:w w:val="95"/>
        </w:rPr>
        <w:t>Russia,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crimeware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actors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</w:rPr>
        <w:t>others too.</w:t>
      </w:r>
    </w:p>
    <w:p>
      <w:pPr>
        <w:pStyle w:val="BodyText"/>
        <w:spacing w:line="244" w:lineRule="auto" w:before="88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Android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taken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Windows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frequently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operating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rise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Android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malware.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 xml:space="preserve">countries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second-hand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older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phones,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software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unpatched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vulnerability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root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Android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phone;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Europe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6"/>
          <w:w w:val="95"/>
        </w:rPr>
        <w:t xml:space="preserve">have </w:t>
      </w:r>
      <w:r>
        <w:rPr>
          <w:b w:val="0"/>
          <w:w w:val="95"/>
        </w:rPr>
        <w:t>lots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unpatched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phones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(as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OEMs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ering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patches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once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 no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longer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sale)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apps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bad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things,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stealing </w:t>
      </w:r>
      <w:r>
        <w:rPr>
          <w:b w:val="0"/>
        </w:rPr>
        <w:t>SMSes</w:t>
      </w:r>
      <w:r>
        <w:rPr>
          <w:b w:val="0"/>
          <w:spacing w:val="-13"/>
        </w:rPr>
        <w:t xml:space="preserve"> </w:t>
      </w:r>
      <w:r>
        <w:rPr>
          <w:b w:val="0"/>
        </w:rPr>
        <w:t>used</w:t>
      </w:r>
      <w:r>
        <w:rPr>
          <w:b w:val="0"/>
          <w:spacing w:val="-12"/>
        </w:rPr>
        <w:t xml:space="preserve"> </w:t>
      </w:r>
      <w:r>
        <w:rPr>
          <w:b w:val="0"/>
        </w:rPr>
        <w:t>to</w:t>
      </w:r>
      <w:r>
        <w:rPr>
          <w:b w:val="0"/>
          <w:spacing w:val="-12"/>
        </w:rPr>
        <w:t xml:space="preserve"> </w:t>
      </w:r>
      <w:r>
        <w:rPr>
          <w:b w:val="0"/>
        </w:rPr>
        <w:t>authenticate</w:t>
      </w:r>
      <w:r>
        <w:rPr>
          <w:b w:val="0"/>
          <w:spacing w:val="-13"/>
        </w:rPr>
        <w:t xml:space="preserve"> </w:t>
      </w:r>
      <w:r>
        <w:rPr>
          <w:b w:val="0"/>
        </w:rPr>
        <w:t>banking</w:t>
      </w:r>
      <w:r>
        <w:rPr>
          <w:b w:val="0"/>
          <w:spacing w:val="-12"/>
        </w:rPr>
        <w:t xml:space="preserve"> </w:t>
      </w:r>
      <w:r>
        <w:rPr>
          <w:b w:val="0"/>
        </w:rPr>
        <w:t>transactions.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36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Spam</w:t>
      </w:r>
      <w:r>
        <w:rPr>
          <w:rFonts w:ascii="PMingLiU"/>
          <w:spacing w:val="8"/>
          <w:w w:val="130"/>
          <w:sz w:val="20"/>
        </w:rPr>
        <w:t xml:space="preserve"> </w:t>
      </w:r>
      <w:r>
        <w:rPr>
          <w:rFonts w:ascii="PMingLiU"/>
          <w:w w:val="130"/>
          <w:sz w:val="20"/>
        </w:rPr>
        <w:t>senders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2" w:lineRule="auto" w:before="1"/>
        <w:ind w:right="863"/>
        <w:jc w:val="both"/>
        <w:rPr>
          <w:b w:val="0"/>
        </w:rPr>
      </w:pPr>
      <w:r>
        <w:rPr>
          <w:b w:val="0"/>
          <w:w w:val="90"/>
        </w:rPr>
        <w:t>Spamming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arrived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small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scale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Internet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opened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4"/>
          <w:w w:val="90"/>
        </w:rPr>
        <w:t xml:space="preserve">the </w:t>
      </w:r>
      <w:r>
        <w:rPr>
          <w:b w:val="0"/>
          <w:w w:val="90"/>
        </w:rPr>
        <w:t xml:space="preserve">mid-1990s, and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 xml:space="preserve">2000 </w:t>
      </w:r>
      <w:r>
        <w:rPr>
          <w:b w:val="0"/>
          <w:spacing w:val="-3"/>
          <w:w w:val="90"/>
        </w:rPr>
        <w:t xml:space="preserve">we </w:t>
      </w:r>
      <w:r>
        <w:rPr>
          <w:b w:val="0"/>
          <w:w w:val="90"/>
        </w:rPr>
        <w:t>saw the Earthlink spammer making millions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4"/>
          <w:w w:val="90"/>
        </w:rPr>
        <w:t xml:space="preserve">from </w:t>
      </w:r>
      <w:r>
        <w:rPr>
          <w:b w:val="0"/>
          <w:w w:val="95"/>
        </w:rPr>
        <w:t>sending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phishing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lures.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2010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spam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costing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world’s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ISPs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tech companies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$1bn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year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countermeasures,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earned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operators perhaps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percent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that.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ciaries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webmail services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Yahoo,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Hotmail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Gmail,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spam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lters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because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scale;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2010s,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hundreds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millions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29"/>
          <w:w w:val="90"/>
        </w:rPr>
        <w:t xml:space="preserve"> </w:t>
      </w:r>
      <w:r>
        <w:rPr>
          <w:b w:val="0"/>
          <w:spacing w:val="-3"/>
          <w:w w:val="90"/>
        </w:rPr>
        <w:t xml:space="preserve">switched </w:t>
      </w:r>
      <w:r>
        <w:rPr>
          <w:b w:val="0"/>
          <w:w w:val="95"/>
        </w:rPr>
        <w:t>to using their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services.</w:t>
      </w:r>
    </w:p>
    <w:p>
      <w:pPr>
        <w:pStyle w:val="BodyText"/>
        <w:spacing w:line="242" w:lineRule="auto" w:before="107"/>
        <w:ind w:right="863" w:firstLine="298"/>
        <w:jc w:val="both"/>
        <w:rPr>
          <w:b w:val="0"/>
        </w:rPr>
      </w:pPr>
      <w:r>
        <w:rPr>
          <w:b w:val="0"/>
          <w:w w:val="90"/>
        </w:rPr>
        <w:t>Spam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highly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specialised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business,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getting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past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modern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spam</w:t>
      </w:r>
      <w:r>
        <w:rPr>
          <w:b w:val="0"/>
          <w:spacing w:val="-34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lters requires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whole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toolbox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constantly-changing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tricks.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want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spam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install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ransomware,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you’re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better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24"/>
          <w:w w:val="95"/>
        </w:rPr>
        <w:t xml:space="preserve"> </w:t>
      </w:r>
      <w:r>
        <w:rPr>
          <w:b w:val="0"/>
          <w:w w:val="95"/>
        </w:rPr>
        <w:t>paying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existing</w:t>
      </w:r>
      <w:r>
        <w:rPr>
          <w:b w:val="0"/>
          <w:spacing w:val="-43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learn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scratch.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spam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3"/>
          <w:w w:val="90"/>
        </w:rPr>
        <w:t>involves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industrial-scale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email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compromise, which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expensive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victim;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$350m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knocked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$4.8bn </w:t>
      </w:r>
      <w:r>
        <w:rPr>
          <w:b w:val="0"/>
        </w:rPr>
        <w:t>price</w:t>
      </w:r>
      <w:r>
        <w:rPr>
          <w:b w:val="0"/>
          <w:spacing w:val="-35"/>
        </w:rPr>
        <w:t xml:space="preserve"> </w:t>
      </w:r>
      <w:r>
        <w:rPr>
          <w:b w:val="0"/>
        </w:rPr>
        <w:t>at</w:t>
      </w:r>
      <w:r>
        <w:rPr>
          <w:b w:val="0"/>
          <w:spacing w:val="-35"/>
        </w:rPr>
        <w:t xml:space="preserve"> </w:t>
      </w:r>
      <w:r>
        <w:rPr>
          <w:b w:val="0"/>
        </w:rPr>
        <w:t>which</w:t>
      </w:r>
      <w:r>
        <w:rPr>
          <w:b w:val="0"/>
          <w:spacing w:val="-35"/>
        </w:rPr>
        <w:t xml:space="preserve"> </w:t>
      </w:r>
      <w:r>
        <w:rPr>
          <w:b w:val="0"/>
          <w:spacing w:val="-3"/>
        </w:rPr>
        <w:t>Yahoo</w:t>
      </w:r>
      <w:r>
        <w:rPr>
          <w:b w:val="0"/>
          <w:spacing w:val="-34"/>
        </w:rPr>
        <w:t xml:space="preserve"> </w:t>
      </w:r>
      <w:r>
        <w:rPr>
          <w:b w:val="0"/>
        </w:rPr>
        <w:t>was</w:t>
      </w:r>
      <w:r>
        <w:rPr>
          <w:b w:val="0"/>
          <w:spacing w:val="-35"/>
        </w:rPr>
        <w:t xml:space="preserve"> </w:t>
      </w:r>
      <w:r>
        <w:rPr>
          <w:b w:val="0"/>
        </w:rPr>
        <w:t>sold</w:t>
      </w:r>
      <w:r>
        <w:rPr>
          <w:b w:val="0"/>
          <w:spacing w:val="-35"/>
        </w:rPr>
        <w:t xml:space="preserve"> </w:t>
      </w:r>
      <w:r>
        <w:rPr>
          <w:b w:val="0"/>
        </w:rPr>
        <w:t>to</w:t>
      </w:r>
      <w:r>
        <w:rPr>
          <w:b w:val="0"/>
          <w:spacing w:val="-35"/>
        </w:rPr>
        <w:t xml:space="preserve"> </w:t>
      </w:r>
      <w:r>
        <w:rPr>
          <w:b w:val="0"/>
          <w:spacing w:val="-3"/>
        </w:rPr>
        <w:t>Verizon</w:t>
      </w:r>
      <w:r>
        <w:rPr>
          <w:b w:val="0"/>
          <w:spacing w:val="-34"/>
        </w:rPr>
        <w:t xml:space="preserve"> </w:t>
      </w:r>
      <w:r>
        <w:rPr>
          <w:b w:val="0"/>
        </w:rPr>
        <w:t>after</w:t>
      </w:r>
      <w:r>
        <w:rPr>
          <w:b w:val="0"/>
          <w:spacing w:val="-35"/>
        </w:rPr>
        <w:t xml:space="preserve"> </w:t>
      </w:r>
      <w:r>
        <w:rPr>
          <w:b w:val="0"/>
        </w:rPr>
        <w:t>a</w:t>
      </w:r>
      <w:r>
        <w:rPr>
          <w:b w:val="0"/>
          <w:spacing w:val="-35"/>
        </w:rPr>
        <w:t xml:space="preserve"> </w:t>
      </w:r>
      <w:r>
        <w:rPr>
          <w:b w:val="0"/>
        </w:rPr>
        <w:t>bulk</w:t>
      </w:r>
      <w:r>
        <w:rPr>
          <w:b w:val="0"/>
          <w:spacing w:val="-35"/>
        </w:rPr>
        <w:t xml:space="preserve"> </w:t>
      </w:r>
      <w:r>
        <w:rPr>
          <w:b w:val="0"/>
        </w:rPr>
        <w:t>compromise</w:t>
      </w:r>
      <w:r>
        <w:rPr>
          <w:b w:val="0"/>
          <w:spacing w:val="-34"/>
        </w:rPr>
        <w:t xml:space="preserve"> </w:t>
      </w:r>
      <w:r>
        <w:rPr>
          <w:b w:val="0"/>
        </w:rPr>
        <w:t>[771].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38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Bulk account</w:t>
      </w:r>
      <w:r>
        <w:rPr>
          <w:rFonts w:ascii="PMingLiU"/>
          <w:spacing w:val="16"/>
          <w:w w:val="130"/>
          <w:sz w:val="20"/>
        </w:rPr>
        <w:t xml:space="preserve"> </w:t>
      </w:r>
      <w:r>
        <w:rPr>
          <w:rFonts w:ascii="PMingLiU"/>
          <w:w w:val="130"/>
          <w:sz w:val="20"/>
        </w:rPr>
        <w:t>compromise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before="1"/>
        <w:ind w:right="863"/>
        <w:jc w:val="both"/>
        <w:rPr>
          <w:b w:val="0"/>
        </w:rPr>
      </w:pPr>
      <w:r>
        <w:rPr>
          <w:b w:val="0"/>
          <w:w w:val="90"/>
        </w:rPr>
        <w:t>Some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botnets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constantly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trying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break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email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accounts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guess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passwords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password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recovery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questions.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 xml:space="preserve">email </w:t>
      </w:r>
      <w:r>
        <w:rPr>
          <w:b w:val="0"/>
          <w:w w:val="90"/>
        </w:rPr>
        <w:t>service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provider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might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recovering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several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tens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thousands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accounts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every </w:t>
      </w:r>
      <w:r>
        <w:rPr>
          <w:b w:val="0"/>
          <w:spacing w:val="-6"/>
          <w:w w:val="95"/>
        </w:rPr>
        <w:t>day.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peaks,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hackers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compromise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millions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email </w:t>
      </w:r>
      <w:r>
        <w:rPr>
          <w:b w:val="0"/>
          <w:w w:val="90"/>
        </w:rPr>
        <w:t>addresses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passwords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one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website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try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others.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2019,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credential</w:t>
      </w:r>
      <w:r>
        <w:rPr>
          <w:rFonts w:ascii="Palatino Linotype" w:hAnsi="Palatino Linotype"/>
          <w:i/>
          <w:spacing w:val="-2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stu</w:t>
      </w:r>
      <w:r>
        <w:rPr>
          <w:rFonts w:ascii="Arial" w:hAnsi="Arial"/>
          <w:w w:val="95"/>
        </w:rPr>
        <w:t>ffi</w:t>
      </w:r>
      <w:r>
        <w:rPr>
          <w:rFonts w:ascii="Palatino Linotype" w:hAnsi="Palatino Linotype"/>
          <w:i/>
          <w:w w:val="95"/>
        </w:rPr>
        <w:t>ng</w:t>
      </w:r>
      <w:r>
        <w:rPr>
          <w:rFonts w:ascii="Palatino Linotype" w:hAnsi="Palatino Linotype"/>
          <w:i/>
          <w:spacing w:val="-25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accounts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largest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 xml:space="preserve">attempted </w:t>
      </w:r>
      <w:r>
        <w:rPr>
          <w:b w:val="0"/>
          <w:w w:val="90"/>
        </w:rPr>
        <w:t>account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compromises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volume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[1882].</w:t>
      </w:r>
      <w:r>
        <w:rPr>
          <w:b w:val="0"/>
          <w:spacing w:val="15"/>
          <w:w w:val="90"/>
        </w:rPr>
        <w:t xml:space="preserve"> </w:t>
      </w:r>
      <w:r>
        <w:rPr>
          <w:b w:val="0"/>
          <w:w w:val="90"/>
        </w:rPr>
        <w:t>Compromised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accounts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sold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to </w:t>
      </w:r>
      <w:r>
        <w:rPr>
          <w:b w:val="0"/>
          <w:w w:val="95"/>
        </w:rPr>
        <w:t>people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exploit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various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ways.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Primary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accounts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0"/>
        </w:rPr>
        <w:t>recovery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information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accounts,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including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bank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accounts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attacker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4"/>
          <w:w w:val="95"/>
        </w:rPr>
        <w:t>lucky.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scams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stranded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traveler,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where 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victim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emails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friends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saying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they’ve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robbed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foreign </w:t>
      </w:r>
      <w:r>
        <w:rPr>
          <w:b w:val="0"/>
        </w:rPr>
        <w:t>city</w:t>
      </w:r>
      <w:r>
        <w:rPr>
          <w:b w:val="0"/>
          <w:spacing w:val="-37"/>
        </w:rPr>
        <w:t xml:space="preserve"> </w:t>
      </w:r>
      <w:r>
        <w:rPr>
          <w:b w:val="0"/>
        </w:rPr>
        <w:t>and</w:t>
      </w:r>
      <w:r>
        <w:rPr>
          <w:b w:val="0"/>
          <w:spacing w:val="-37"/>
        </w:rPr>
        <w:t xml:space="preserve"> </w:t>
      </w:r>
      <w:r>
        <w:rPr>
          <w:b w:val="0"/>
        </w:rPr>
        <w:t>asking</w:t>
      </w:r>
      <w:r>
        <w:rPr>
          <w:b w:val="0"/>
          <w:spacing w:val="-36"/>
        </w:rPr>
        <w:t xml:space="preserve"> </w:t>
      </w:r>
      <w:r>
        <w:rPr>
          <w:b w:val="0"/>
        </w:rPr>
        <w:t>for</w:t>
      </w:r>
      <w:r>
        <w:rPr>
          <w:b w:val="0"/>
          <w:spacing w:val="-37"/>
        </w:rPr>
        <w:t xml:space="preserve"> </w:t>
      </w:r>
      <w:r>
        <w:rPr>
          <w:b w:val="0"/>
        </w:rPr>
        <w:t>urgent</w:t>
      </w:r>
      <w:r>
        <w:rPr>
          <w:b w:val="0"/>
          <w:spacing w:val="-37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nancial</w:t>
      </w:r>
      <w:r>
        <w:rPr>
          <w:b w:val="0"/>
          <w:spacing w:val="-36"/>
        </w:rPr>
        <w:t xml:space="preserve"> </w:t>
      </w:r>
      <w:r>
        <w:rPr>
          <w:b w:val="0"/>
        </w:rPr>
        <w:t>help</w:t>
      </w:r>
      <w:r>
        <w:rPr>
          <w:b w:val="0"/>
          <w:spacing w:val="-37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pay</w:t>
      </w:r>
      <w:r>
        <w:rPr>
          <w:b w:val="0"/>
          <w:spacing w:val="-36"/>
        </w:rPr>
        <w:t xml:space="preserve"> </w:t>
      </w:r>
      <w:r>
        <w:rPr>
          <w:b w:val="0"/>
        </w:rPr>
        <w:t>the</w:t>
      </w:r>
      <w:r>
        <w:rPr>
          <w:b w:val="0"/>
          <w:spacing w:val="-37"/>
        </w:rPr>
        <w:t xml:space="preserve"> </w:t>
      </w:r>
      <w:r>
        <w:rPr>
          <w:b w:val="0"/>
        </w:rPr>
        <w:t>hotel</w:t>
      </w:r>
      <w:r>
        <w:rPr>
          <w:b w:val="0"/>
          <w:spacing w:val="-37"/>
        </w:rPr>
        <w:t xml:space="preserve"> </w:t>
      </w:r>
      <w:r>
        <w:rPr>
          <w:b w:val="0"/>
        </w:rPr>
        <w:t>bill.</w:t>
      </w:r>
      <w:r>
        <w:rPr>
          <w:b w:val="0"/>
          <w:spacing w:val="-20"/>
        </w:rPr>
        <w:t xml:space="preserve"> </w:t>
      </w:r>
      <w:r>
        <w:rPr>
          <w:b w:val="0"/>
        </w:rPr>
        <w:t>If</w:t>
      </w:r>
      <w:r>
        <w:rPr>
          <w:b w:val="0"/>
          <w:spacing w:val="-37"/>
        </w:rPr>
        <w:t xml:space="preserve"> </w:t>
      </w:r>
      <w:r>
        <w:rPr>
          <w:b w:val="0"/>
        </w:rPr>
        <w:t>all</w:t>
      </w:r>
      <w:r>
        <w:rPr>
          <w:b w:val="0"/>
          <w:spacing w:val="-37"/>
        </w:rPr>
        <w:t xml:space="preserve"> </w:t>
      </w:r>
      <w:r>
        <w:rPr>
          <w:b w:val="0"/>
        </w:rPr>
        <w:t>else</w:t>
      </w:r>
      <w:r>
        <w:rPr>
          <w:b w:val="0"/>
          <w:spacing w:val="-36"/>
        </w:rPr>
        <w:t xml:space="preserve"> </w:t>
      </w:r>
      <w:r>
        <w:rPr>
          <w:b w:val="0"/>
        </w:rPr>
        <w:t>fails, compromised</w:t>
      </w:r>
      <w:r>
        <w:rPr>
          <w:b w:val="0"/>
          <w:spacing w:val="-17"/>
        </w:rPr>
        <w:t xml:space="preserve"> </w:t>
      </w:r>
      <w:r>
        <w:rPr>
          <w:b w:val="0"/>
        </w:rPr>
        <w:t>email</w:t>
      </w:r>
      <w:r>
        <w:rPr>
          <w:b w:val="0"/>
          <w:spacing w:val="-16"/>
        </w:rPr>
        <w:t xml:space="preserve"> </w:t>
      </w:r>
      <w:r>
        <w:rPr>
          <w:b w:val="0"/>
        </w:rPr>
        <w:t>accounts</w:t>
      </w:r>
      <w:r>
        <w:rPr>
          <w:b w:val="0"/>
          <w:spacing w:val="-16"/>
        </w:rPr>
        <w:t xml:space="preserve"> </w:t>
      </w:r>
      <w:r>
        <w:rPr>
          <w:b w:val="0"/>
        </w:rPr>
        <w:t>can</w:t>
      </w:r>
      <w:r>
        <w:rPr>
          <w:b w:val="0"/>
          <w:spacing w:val="-17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16"/>
        </w:rPr>
        <w:t xml:space="preserve"> </w:t>
      </w:r>
      <w:r>
        <w:rPr>
          <w:b w:val="0"/>
        </w:rPr>
        <w:t>used</w:t>
      </w:r>
      <w:r>
        <w:rPr>
          <w:b w:val="0"/>
          <w:spacing w:val="-16"/>
        </w:rPr>
        <w:t xml:space="preserve"> </w:t>
      </w:r>
      <w:r>
        <w:rPr>
          <w:b w:val="0"/>
        </w:rPr>
        <w:t>to</w:t>
      </w:r>
      <w:r>
        <w:rPr>
          <w:b w:val="0"/>
          <w:spacing w:val="-17"/>
        </w:rPr>
        <w:t xml:space="preserve"> </w:t>
      </w:r>
      <w:r>
        <w:rPr>
          <w:b w:val="0"/>
        </w:rPr>
        <w:t>send</w:t>
      </w:r>
      <w:r>
        <w:rPr>
          <w:b w:val="0"/>
          <w:spacing w:val="-16"/>
        </w:rPr>
        <w:t xml:space="preserve"> </w:t>
      </w:r>
      <w:r>
        <w:rPr>
          <w:b w:val="0"/>
        </w:rPr>
        <w:t>spam.</w:t>
      </w:r>
    </w:p>
    <w:p>
      <w:pPr>
        <w:pStyle w:val="BodyText"/>
        <w:spacing w:line="242" w:lineRule="auto" w:before="114"/>
        <w:ind w:right="863" w:firstLine="298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 xml:space="preserve"> </w:t>
      </w:r>
      <w:r>
        <w:rPr>
          <w:b w:val="0"/>
          <w:spacing w:val="-3"/>
          <w:w w:val="90"/>
        </w:rPr>
        <w:t>variant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theme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pay-per-install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service,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implants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 xml:space="preserve">malware </w:t>
      </w:r>
      <w:r>
        <w:rPr>
          <w:b w:val="0"/>
        </w:rPr>
        <w:t>on</w:t>
      </w:r>
      <w:r>
        <w:rPr>
          <w:b w:val="0"/>
          <w:spacing w:val="-39"/>
        </w:rPr>
        <w:t xml:space="preserve"> </w:t>
      </w:r>
      <w:r>
        <w:rPr>
          <w:b w:val="0"/>
        </w:rPr>
        <w:t>phones</w:t>
      </w:r>
      <w:r>
        <w:rPr>
          <w:b w:val="0"/>
          <w:spacing w:val="-39"/>
        </w:rPr>
        <w:t xml:space="preserve"> </w:t>
      </w:r>
      <w:r>
        <w:rPr>
          <w:b w:val="0"/>
        </w:rPr>
        <w:t>or</w:t>
      </w:r>
      <w:r>
        <w:rPr>
          <w:b w:val="0"/>
          <w:spacing w:val="-39"/>
        </w:rPr>
        <w:t xml:space="preserve"> </w:t>
      </w:r>
      <w:r>
        <w:rPr>
          <w:b w:val="0"/>
        </w:rPr>
        <w:t>PCs</w:t>
      </w:r>
      <w:r>
        <w:rPr>
          <w:b w:val="0"/>
          <w:spacing w:val="-38"/>
        </w:rPr>
        <w:t xml:space="preserve"> </w:t>
      </w:r>
      <w:r>
        <w:rPr>
          <w:b w:val="0"/>
        </w:rPr>
        <w:t>to</w:t>
      </w:r>
      <w:r>
        <w:rPr>
          <w:b w:val="0"/>
          <w:spacing w:val="-39"/>
        </w:rPr>
        <w:t xml:space="preserve"> </w:t>
      </w:r>
      <w:r>
        <w:rPr>
          <w:b w:val="0"/>
        </w:rPr>
        <w:t>order</w:t>
      </w:r>
      <w:r>
        <w:rPr>
          <w:b w:val="0"/>
          <w:spacing w:val="-39"/>
        </w:rPr>
        <w:t xml:space="preserve"> </w:t>
      </w:r>
      <w:r>
        <w:rPr>
          <w:b w:val="0"/>
        </w:rPr>
        <w:t>and</w:t>
      </w:r>
      <w:r>
        <w:rPr>
          <w:b w:val="0"/>
          <w:spacing w:val="-38"/>
        </w:rPr>
        <w:t xml:space="preserve"> </w:t>
      </w:r>
      <w:r>
        <w:rPr>
          <w:b w:val="0"/>
        </w:rPr>
        <w:t>at</w:t>
      </w:r>
      <w:r>
        <w:rPr>
          <w:b w:val="0"/>
          <w:spacing w:val="-39"/>
        </w:rPr>
        <w:t xml:space="preserve"> </w:t>
      </w:r>
      <w:r>
        <w:rPr>
          <w:b w:val="0"/>
        </w:rPr>
        <w:t>scale.</w:t>
      </w:r>
      <w:r>
        <w:rPr>
          <w:b w:val="0"/>
          <w:spacing w:val="-25"/>
        </w:rPr>
        <w:t xml:space="preserve"> </w:t>
      </w:r>
      <w:r>
        <w:rPr>
          <w:b w:val="0"/>
        </w:rPr>
        <w:t>This</w:t>
      </w:r>
      <w:r>
        <w:rPr>
          <w:b w:val="0"/>
          <w:spacing w:val="-38"/>
        </w:rPr>
        <w:t xml:space="preserve"> </w:t>
      </w:r>
      <w:r>
        <w:rPr>
          <w:b w:val="0"/>
        </w:rPr>
        <w:t>can</w:t>
      </w:r>
      <w:r>
        <w:rPr>
          <w:b w:val="0"/>
          <w:spacing w:val="-39"/>
        </w:rPr>
        <w:t xml:space="preserve"> </w:t>
      </w:r>
      <w:r>
        <w:rPr>
          <w:b w:val="0"/>
          <w:spacing w:val="-3"/>
        </w:rPr>
        <w:t>involve</w:t>
      </w:r>
      <w:r>
        <w:rPr>
          <w:b w:val="0"/>
          <w:spacing w:val="-39"/>
        </w:rPr>
        <w:t xml:space="preserve"> </w:t>
      </w:r>
      <w:r>
        <w:rPr>
          <w:b w:val="0"/>
        </w:rPr>
        <w:t>a</w:t>
      </w:r>
      <w:r>
        <w:rPr>
          <w:b w:val="0"/>
          <w:spacing w:val="-38"/>
        </w:rPr>
        <w:t xml:space="preserve"> </w:t>
      </w:r>
      <w:r>
        <w:rPr>
          <w:b w:val="0"/>
        </w:rPr>
        <w:t>range</w:t>
      </w:r>
      <w:r>
        <w:rPr>
          <w:b w:val="0"/>
          <w:spacing w:val="-39"/>
        </w:rPr>
        <w:t xml:space="preserve"> </w:t>
      </w:r>
      <w:r>
        <w:rPr>
          <w:b w:val="0"/>
        </w:rPr>
        <w:t>of</w:t>
      </w:r>
      <w:r>
        <w:rPr>
          <w:b w:val="0"/>
          <w:spacing w:val="-39"/>
        </w:rPr>
        <w:t xml:space="preserve"> </w:t>
      </w:r>
      <w:r>
        <w:rPr>
          <w:b w:val="0"/>
        </w:rPr>
        <w:t xml:space="preserve">phishing </w:t>
      </w:r>
      <w:r>
        <w:rPr>
          <w:b w:val="0"/>
          <w:w w:val="95"/>
        </w:rPr>
        <w:t>lures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variety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contexts,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free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porn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sites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ask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install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special </w:t>
      </w:r>
      <w:r>
        <w:rPr>
          <w:b w:val="0"/>
          <w:w w:val="90"/>
        </w:rPr>
        <w:t>viewer,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sports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paraphernalia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news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topical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events.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also use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technical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drive-by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downloads.</w:t>
      </w:r>
      <w:r>
        <w:rPr>
          <w:b w:val="0"/>
          <w:spacing w:val="12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services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often o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botnets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maintain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numbers;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might charge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third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party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customers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$10-15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thousand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machines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infected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5"/>
          <w:w w:val="90"/>
        </w:rPr>
        <w:t xml:space="preserve">USA </w:t>
      </w:r>
      <w:r>
        <w:rPr>
          <w:b w:val="0"/>
        </w:rPr>
        <w:t>and Europe, and perhaps $3 for</w:t>
      </w:r>
      <w:r>
        <w:rPr>
          <w:b w:val="0"/>
          <w:spacing w:val="-31"/>
        </w:rPr>
        <w:t xml:space="preserve"> </w:t>
      </w:r>
      <w:r>
        <w:rPr>
          <w:b w:val="0"/>
        </w:rPr>
        <w:t>Asia.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1"/>
        <w:ind w:left="0"/>
        <w:rPr>
          <w:b w:val="0"/>
          <w:sz w:val="16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54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spacing w:val="-3"/>
          <w:w w:val="135"/>
          <w:sz w:val="20"/>
        </w:rPr>
        <w:t>Targeted</w:t>
      </w:r>
      <w:r>
        <w:rPr>
          <w:rFonts w:ascii="PMingLiU"/>
          <w:spacing w:val="5"/>
          <w:w w:val="135"/>
          <w:sz w:val="20"/>
        </w:rPr>
        <w:t xml:space="preserve"> </w:t>
      </w:r>
      <w:r>
        <w:rPr>
          <w:rFonts w:ascii="PMingLiU"/>
          <w:w w:val="135"/>
          <w:sz w:val="20"/>
        </w:rPr>
        <w:t>attackers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spacing w:val="-5"/>
          <w:w w:val="90"/>
        </w:rPr>
        <w:t>We’ve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seen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emergence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hack-for-hire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operators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try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compromise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account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fee,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$750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[1882].</w:t>
      </w:r>
      <w:r>
        <w:rPr>
          <w:b w:val="0"/>
          <w:spacing w:val="10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investi</w:t>
      </w:r>
      <w:r>
        <w:rPr>
          <w:b w:val="0"/>
          <w:w w:val="90"/>
        </w:rPr>
        <w:t>gate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target,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spear-phishing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attempts,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try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password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recovery procedures,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break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through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related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accounts.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contin</w:t>
      </w:r>
      <w:r>
        <w:rPr>
          <w:b w:val="0"/>
          <w:w w:val="90"/>
        </w:rPr>
        <w:t>ues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tradition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private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eyes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traditionally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helped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divorce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cases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also stalked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celebrities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behalf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red-top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newspapers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though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fewer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ethical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constraints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services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purchased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anonymously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online.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 xml:space="preserve">John </w:t>
      </w:r>
      <w:r>
        <w:rPr>
          <w:b w:val="0"/>
          <w:w w:val="95"/>
        </w:rPr>
        <w:t>Scott-Railton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colleagues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exposed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workings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Dark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Basin,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hack-for</w:t>
      </w:r>
      <w:r>
        <w:rPr>
          <w:b w:val="0"/>
          <w:w w:val="95"/>
        </w:rPr>
        <w:t>hire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critics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ExxonMobil,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 xml:space="preserve">neutrality </w:t>
      </w:r>
      <w:r>
        <w:rPr>
          <w:b w:val="0"/>
          <w:w w:val="95"/>
        </w:rPr>
        <w:t>advocates, and traced it to a company in India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[1692].</w:t>
      </w:r>
    </w:p>
    <w:p>
      <w:pPr>
        <w:pStyle w:val="BodyText"/>
        <w:spacing w:line="242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years,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small </w:t>
      </w:r>
      <w:r>
        <w:rPr>
          <w:b w:val="0"/>
          <w:w w:val="90"/>
        </w:rPr>
        <w:t>business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owners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nance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-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larger</w:t>
      </w:r>
      <w:r>
        <w:rPr>
          <w:b w:val="0"/>
          <w:spacing w:val="-20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order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carry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out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various </w:t>
      </w:r>
      <w:r>
        <w:rPr>
          <w:b w:val="0"/>
        </w:rPr>
        <w:t>kinds</w:t>
      </w:r>
      <w:r>
        <w:rPr>
          <w:b w:val="0"/>
          <w:spacing w:val="-13"/>
        </w:rPr>
        <w:t xml:space="preserve"> </w:t>
      </w:r>
      <w:r>
        <w:rPr>
          <w:b w:val="0"/>
        </w:rPr>
        <w:t>of</w:t>
      </w:r>
      <w:r>
        <w:rPr>
          <w:b w:val="0"/>
          <w:spacing w:val="-13"/>
        </w:rPr>
        <w:t xml:space="preserve"> </w:t>
      </w:r>
      <w:r>
        <w:rPr>
          <w:b w:val="0"/>
        </w:rPr>
        <w:t>payment</w:t>
      </w:r>
      <w:r>
        <w:rPr>
          <w:b w:val="0"/>
          <w:spacing w:val="-13"/>
        </w:rPr>
        <w:t xml:space="preserve"> </w:t>
      </w:r>
      <w:r>
        <w:rPr>
          <w:b w:val="0"/>
        </w:rPr>
        <w:t>fraud,</w:t>
      </w:r>
      <w:r>
        <w:rPr>
          <w:b w:val="0"/>
          <w:spacing w:val="-13"/>
        </w:rPr>
        <w:t xml:space="preserve"> </w:t>
      </w:r>
      <w:r>
        <w:rPr>
          <w:b w:val="0"/>
        </w:rPr>
        <w:t>as</w:t>
      </w:r>
      <w:r>
        <w:rPr>
          <w:b w:val="0"/>
          <w:spacing w:val="-13"/>
        </w:rPr>
        <w:t xml:space="preserve"> </w:t>
      </w:r>
      <w:r>
        <w:rPr>
          <w:b w:val="0"/>
        </w:rPr>
        <w:t>I’ll</w:t>
      </w:r>
      <w:r>
        <w:rPr>
          <w:b w:val="0"/>
          <w:spacing w:val="-13"/>
        </w:rPr>
        <w:t xml:space="preserve"> </w:t>
      </w:r>
      <w:r>
        <w:rPr>
          <w:b w:val="0"/>
        </w:rPr>
        <w:t>discuss</w:t>
      </w:r>
      <w:r>
        <w:rPr>
          <w:b w:val="0"/>
          <w:spacing w:val="-13"/>
        </w:rPr>
        <w:t xml:space="preserve"> </w:t>
      </w:r>
      <w:r>
        <w:rPr>
          <w:b w:val="0"/>
        </w:rPr>
        <w:t>below</w:t>
      </w:r>
      <w:r>
        <w:rPr>
          <w:b w:val="0"/>
          <w:spacing w:val="-13"/>
        </w:rPr>
        <w:t xml:space="preserve"> </w:t>
      </w:r>
      <w:r>
        <w:rPr>
          <w:b w:val="0"/>
        </w:rPr>
        <w:t>in</w:t>
      </w:r>
      <w:r>
        <w:rPr>
          <w:b w:val="0"/>
          <w:spacing w:val="-13"/>
        </w:rPr>
        <w:t xml:space="preserve"> </w:t>
      </w:r>
      <w:r>
        <w:rPr>
          <w:b w:val="0"/>
        </w:rPr>
        <w:t>2.3.2.</w:t>
      </w:r>
    </w:p>
    <w:p>
      <w:pPr>
        <w:pStyle w:val="BodyText"/>
        <w:ind w:left="0"/>
        <w:rPr>
          <w:b w:val="0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135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Cashout</w:t>
      </w:r>
      <w:r>
        <w:rPr>
          <w:rFonts w:ascii="PMingLiU"/>
          <w:spacing w:val="8"/>
          <w:w w:val="130"/>
          <w:sz w:val="20"/>
        </w:rPr>
        <w:t xml:space="preserve"> </w:t>
      </w:r>
      <w:r>
        <w:rPr>
          <w:rFonts w:ascii="PMingLiU"/>
          <w:w w:val="130"/>
          <w:sz w:val="20"/>
        </w:rPr>
        <w:t>gangs</w:t>
      </w:r>
    </w:p>
    <w:p>
      <w:pPr>
        <w:pStyle w:val="BodyText"/>
        <w:spacing w:before="2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0"/>
        </w:rPr>
        <w:t>Back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twentieth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>century,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stole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credit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card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numbers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would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trouble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shopping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goods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selling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money </w:t>
      </w:r>
      <w:r>
        <w:rPr>
          <w:b w:val="0"/>
          <w:w w:val="90"/>
        </w:rPr>
        <w:t>out.</w:t>
      </w:r>
      <w:r>
        <w:rPr>
          <w:b w:val="0"/>
          <w:spacing w:val="8"/>
          <w:w w:val="90"/>
        </w:rPr>
        <w:t xml:space="preserve"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specialists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buy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compromised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bank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credentials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on </w:t>
      </w:r>
      <w:r>
        <w:rPr>
          <w:b w:val="0"/>
          <w:w w:val="95"/>
        </w:rPr>
        <w:t>underground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markets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exploit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prices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reveal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6"/>
          <w:w w:val="95"/>
        </w:rPr>
        <w:t xml:space="preserve">value </w:t>
      </w:r>
      <w:r>
        <w:rPr>
          <w:b w:val="0"/>
          <w:w w:val="95"/>
        </w:rPr>
        <w:t>lies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chain;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combination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credit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expiry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date sells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dollar,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single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dollars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CVV,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</w:rPr>
        <w:t>cardholder’s name and address, and</w:t>
      </w:r>
      <w:r>
        <w:rPr>
          <w:b w:val="0"/>
          <w:spacing w:val="-40"/>
        </w:rPr>
        <w:t xml:space="preserve"> </w:t>
      </w:r>
      <w:r>
        <w:rPr>
          <w:b w:val="0"/>
        </w:rPr>
        <w:t>more.</w:t>
      </w:r>
    </w:p>
    <w:p>
      <w:pPr>
        <w:pStyle w:val="BodyText"/>
        <w:spacing w:line="242" w:lineRule="auto" w:before="94"/>
        <w:ind w:right="863" w:firstLine="298"/>
        <w:jc w:val="both"/>
        <w:rPr>
          <w:b w:val="0"/>
        </w:rPr>
      </w:pPr>
      <w:r>
        <w:rPr>
          <w:b w:val="0"/>
          <w:w w:val="90"/>
        </w:rPr>
        <w:t>Cashout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techniques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change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every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few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years,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paths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discovered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through 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world’s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money-laundering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controls,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regulations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>tweaked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block </w:t>
      </w:r>
      <w:r>
        <w:rPr>
          <w:b w:val="0"/>
          <w:w w:val="95"/>
        </w:rPr>
        <w:t>them.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cashout</w:t>
      </w:r>
      <w:r>
        <w:rPr>
          <w:b w:val="0"/>
          <w:spacing w:val="-4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organise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armies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mules</w:t>
      </w:r>
      <w:r>
        <w:rPr>
          <w:rFonts w:ascii="Palatino Linotype" w:hAnsi="Palatino Linotype"/>
          <w:i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whom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transfer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-4"/>
          <w:w w:val="95"/>
        </w:rPr>
        <w:t xml:space="preserve">some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risk.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Back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mid-2000s,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mules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drug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 stores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buy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goods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stolen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credit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cards;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period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when unwitting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mules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recruited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ads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promising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large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earnings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‘agents’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7"/>
          <w:w w:val="95"/>
        </w:rPr>
        <w:t xml:space="preserve">to </w:t>
      </w:r>
      <w:r>
        <w:rPr>
          <w:b w:val="0"/>
          <w:w w:val="90"/>
        </w:rPr>
        <w:t>represent foreign companies but who were used to remit stolen funds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through </w:t>
      </w:r>
      <w:r>
        <w:rPr>
          <w:b w:val="0"/>
          <w:w w:val="95"/>
        </w:rPr>
        <w:t>their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personal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accounts.</w:t>
      </w:r>
      <w:r>
        <w:rPr>
          <w:b w:val="0"/>
          <w:spacing w:val="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laundrymen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  <w:w w:val="95"/>
        </w:rPr>
        <w:t>Latvia,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Russian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mules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turn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withdraw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cash.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Liberty Reserve,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unlicensed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digital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currency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based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Costa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Rica,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rage until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closed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founder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arrested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2013.</w:t>
      </w:r>
      <w:r>
        <w:rPr>
          <w:b w:val="0"/>
          <w:spacing w:val="19"/>
          <w:w w:val="95"/>
        </w:rPr>
        <w:t xml:space="preserve"> </w:t>
      </w:r>
      <w:r>
        <w:rPr>
          <w:b w:val="0"/>
          <w:w w:val="95"/>
        </w:rPr>
        <w:t>Bitcoin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 xml:space="preserve">over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popularity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cybercrime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community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tailed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its price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became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volatile,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Department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spacing w:val="-3"/>
          <w:w w:val="95"/>
        </w:rPr>
        <w:t>Treasury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armtwisting bitcoin exchanges into identifying their</w:t>
      </w:r>
      <w:r>
        <w:rPr>
          <w:b w:val="0"/>
          <w:spacing w:val="-44"/>
          <w:w w:val="95"/>
        </w:rPr>
        <w:t xml:space="preserve"> </w:t>
      </w:r>
      <w:r>
        <w:rPr>
          <w:b w:val="0"/>
          <w:w w:val="95"/>
        </w:rPr>
        <w:t>customers.</w:t>
      </w:r>
    </w:p>
    <w:p>
      <w:pPr>
        <w:pStyle w:val="BodyText"/>
        <w:spacing w:line="244" w:lineRule="auto" w:before="85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spam,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cashout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constantly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evolving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attack-defence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game.</w:t>
      </w:r>
      <w:r>
        <w:rPr>
          <w:b w:val="0"/>
          <w:spacing w:val="15"/>
          <w:w w:val="95"/>
        </w:rPr>
        <w:t xml:space="preserve"> </w:t>
      </w:r>
      <w:r>
        <w:rPr>
          <w:b w:val="0"/>
          <w:spacing w:val="-9"/>
          <w:w w:val="95"/>
        </w:rPr>
        <w:t xml:space="preserve">We </w:t>
      </w:r>
      <w:r>
        <w:rPr>
          <w:b w:val="0"/>
          <w:w w:val="95"/>
        </w:rPr>
        <w:t>monitor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analyse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trends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CrimeBB,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database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 xml:space="preserve">assembled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tens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millions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posts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underground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hacker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forums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cybercriminals </w:t>
      </w:r>
      <w:r>
        <w:rPr>
          <w:b w:val="0"/>
          <w:w w:val="95"/>
        </w:rPr>
        <w:t>buy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sell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services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including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cashout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[1499].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appears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favour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 xml:space="preserve">gangs </w:t>
      </w:r>
      <w:r>
        <w:rPr>
          <w:b w:val="0"/>
          <w:w w:val="95"/>
        </w:rPr>
        <w:t>who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up,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attract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serious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law-enforcement attention: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2020,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Sergey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Medvedev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pleaded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guilty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than</w:t>
      </w:r>
    </w:p>
    <w:p>
      <w:pPr>
        <w:pStyle w:val="BodyText"/>
        <w:spacing w:line="229" w:lineRule="exact"/>
        <w:jc w:val="both"/>
        <w:rPr>
          <w:b w:val="0"/>
        </w:rPr>
      </w:pPr>
      <w:r>
        <w:rPr>
          <w:b w:val="0"/>
          <w:w w:val="95"/>
        </w:rPr>
        <w:t>$568 million in actual losses over the period 2010–15 [1928].</w:t>
      </w:r>
    </w:p>
    <w:p>
      <w:pPr>
        <w:spacing w:after="0" w:line="229" w:lineRule="exact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11"/>
        <w:ind w:left="0"/>
        <w:rPr>
          <w:b w:val="0"/>
          <w:sz w:val="16"/>
        </w:rPr>
      </w:pPr>
    </w:p>
    <w:p>
      <w:pPr>
        <w:pStyle w:val="ListParagraph"/>
        <w:numPr>
          <w:ilvl w:val="3"/>
          <w:numId w:val="3"/>
        </w:numPr>
        <w:tabs>
          <w:tab w:pos="1687" w:val="left" w:leader="none"/>
          <w:tab w:pos="1688" w:val="left" w:leader="none"/>
        </w:tabs>
        <w:spacing w:line="240" w:lineRule="auto" w:before="54" w:after="0"/>
        <w:ind w:left="1687" w:right="0" w:hanging="877"/>
        <w:jc w:val="left"/>
        <w:rPr>
          <w:rFonts w:ascii="PMingLiU"/>
          <w:sz w:val="20"/>
        </w:rPr>
      </w:pPr>
      <w:r>
        <w:rPr>
          <w:rFonts w:ascii="PMingLiU"/>
          <w:w w:val="130"/>
          <w:sz w:val="20"/>
        </w:rPr>
        <w:t>Ransomware</w:t>
      </w:r>
    </w:p>
    <w:p>
      <w:pPr>
        <w:pStyle w:val="BodyText"/>
        <w:spacing w:before="3"/>
        <w:ind w:left="0"/>
        <w:rPr>
          <w:rFonts w:ascii="PMingLiU"/>
          <w:sz w:val="14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</w:rPr>
        <w:t>One</w:t>
      </w:r>
      <w:r>
        <w:rPr>
          <w:b w:val="0"/>
          <w:spacing w:val="-31"/>
        </w:rPr>
        <w:t xml:space="preserve"> </w:t>
      </w:r>
      <w:r>
        <w:rPr>
          <w:b w:val="0"/>
        </w:rPr>
        <w:t>reason</w:t>
      </w:r>
      <w:r>
        <w:rPr>
          <w:b w:val="0"/>
          <w:spacing w:val="-31"/>
        </w:rPr>
        <w:t xml:space="preserve"> </w:t>
      </w:r>
      <w:r>
        <w:rPr>
          <w:b w:val="0"/>
        </w:rPr>
        <w:t>for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decline</w:t>
      </w:r>
      <w:r>
        <w:rPr>
          <w:b w:val="0"/>
          <w:spacing w:val="-31"/>
        </w:rPr>
        <w:t xml:space="preserve"> </w:t>
      </w:r>
      <w:r>
        <w:rPr>
          <w:b w:val="0"/>
        </w:rPr>
        <w:t>in</w:t>
      </w:r>
      <w:r>
        <w:rPr>
          <w:b w:val="0"/>
          <w:spacing w:val="-31"/>
        </w:rPr>
        <w:t xml:space="preserve"> </w:t>
      </w:r>
      <w:r>
        <w:rPr>
          <w:b w:val="0"/>
        </w:rPr>
        <w:t>cryptocurrency</w:t>
      </w:r>
      <w:r>
        <w:rPr>
          <w:b w:val="0"/>
          <w:spacing w:val="-31"/>
        </w:rPr>
        <w:t xml:space="preserve"> </w:t>
      </w:r>
      <w:r>
        <w:rPr>
          <w:b w:val="0"/>
        </w:rPr>
        <w:t>may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have</w:t>
      </w:r>
      <w:r>
        <w:rPr>
          <w:b w:val="0"/>
          <w:spacing w:val="-31"/>
        </w:rPr>
        <w:t xml:space="preserve"> </w:t>
      </w:r>
      <w:r>
        <w:rPr>
          <w:b w:val="0"/>
        </w:rPr>
        <w:t>been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growth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of </w:t>
      </w:r>
      <w:r>
        <w:rPr>
          <w:b w:val="0"/>
          <w:w w:val="95"/>
        </w:rPr>
        <w:t>ransomware,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gangs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switched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payment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methods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easier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victims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use.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By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2016–17,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42%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ransomware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encountered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victims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demanded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prepaid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vouchers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Amazon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gift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cards;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14% demanded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transfers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12%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demanded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cryptocurrency;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0"/>
        </w:rPr>
        <w:t>low-end ransomware aimed at consumers is now really scareware as it</w:t>
      </w:r>
      <w:r>
        <w:rPr>
          <w:b w:val="0"/>
          <w:spacing w:val="-39"/>
          <w:w w:val="90"/>
        </w:rPr>
        <w:t xml:space="preserve"> </w:t>
      </w:r>
      <w:r>
        <w:rPr>
          <w:b w:val="0"/>
          <w:w w:val="90"/>
        </w:rPr>
        <w:t xml:space="preserve">doesn’t </w:t>
      </w:r>
      <w:r>
        <w:rPr>
          <w:b w:val="0"/>
          <w:w w:val="95"/>
        </w:rPr>
        <w:t>actually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encrypt</w:t>
      </w:r>
      <w:r>
        <w:rPr>
          <w:b w:val="0"/>
          <w:spacing w:val="-2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[1742].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2017,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seen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ransomware-as-aservice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platforms;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operators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platforms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amateurs </w:t>
      </w:r>
      <w:r>
        <w:rPr>
          <w:b w:val="0"/>
        </w:rPr>
        <w:t>and</w:t>
      </w:r>
      <w:r>
        <w:rPr>
          <w:b w:val="0"/>
          <w:spacing w:val="-7"/>
        </w:rPr>
        <w:t xml:space="preserve"> </w:t>
      </w:r>
      <w:r>
        <w:rPr>
          <w:b w:val="0"/>
        </w:rPr>
        <w:t>can’t</w:t>
      </w:r>
      <w:r>
        <w:rPr>
          <w:b w:val="0"/>
          <w:spacing w:val="-6"/>
        </w:rPr>
        <w:t xml:space="preserve"> </w:t>
      </w:r>
      <w:r>
        <w:rPr>
          <w:b w:val="0"/>
        </w:rPr>
        <w:t>decrypt</w:t>
      </w:r>
      <w:r>
        <w:rPr>
          <w:b w:val="0"/>
          <w:spacing w:val="-6"/>
        </w:rPr>
        <w:t xml:space="preserve"> </w:t>
      </w:r>
      <w:r>
        <w:rPr>
          <w:b w:val="0"/>
        </w:rPr>
        <w:t>even</w:t>
      </w:r>
      <w:r>
        <w:rPr>
          <w:b w:val="0"/>
          <w:spacing w:val="-6"/>
        </w:rPr>
        <w:t xml:space="preserve"> </w:t>
      </w:r>
      <w:r>
        <w:rPr>
          <w:b w:val="0"/>
        </w:rPr>
        <w:t>if</w:t>
      </w:r>
      <w:r>
        <w:rPr>
          <w:b w:val="0"/>
          <w:spacing w:val="-6"/>
        </w:rPr>
        <w:t xml:space="preserve"> </w:t>
      </w:r>
      <w:r>
        <w:rPr>
          <w:b w:val="0"/>
        </w:rPr>
        <w:t>you’re</w:t>
      </w:r>
      <w:r>
        <w:rPr>
          <w:b w:val="0"/>
          <w:spacing w:val="-6"/>
        </w:rPr>
        <w:t xml:space="preserve"> </w:t>
      </w:r>
      <w:r>
        <w:rPr>
          <w:b w:val="0"/>
        </w:rPr>
        <w:t>willing</w:t>
      </w:r>
      <w:r>
        <w:rPr>
          <w:b w:val="0"/>
          <w:spacing w:val="-6"/>
        </w:rPr>
        <w:t xml:space="preserve"> </w:t>
      </w:r>
      <w:r>
        <w:rPr>
          <w:b w:val="0"/>
        </w:rPr>
        <w:t>to</w:t>
      </w:r>
      <w:r>
        <w:rPr>
          <w:b w:val="0"/>
          <w:spacing w:val="-6"/>
        </w:rPr>
        <w:t xml:space="preserve"> pay.</w:t>
      </w:r>
    </w:p>
    <w:p>
      <w:pPr>
        <w:pStyle w:val="BodyText"/>
        <w:spacing w:line="242" w:lineRule="auto" w:before="91"/>
        <w:ind w:right="863" w:firstLine="298"/>
        <w:jc w:val="both"/>
        <w:rPr>
          <w:b w:val="0"/>
        </w:rPr>
      </w:pPr>
      <w:r>
        <w:rPr>
          <w:b w:val="0"/>
          <w:w w:val="90"/>
        </w:rPr>
        <w:t>Meanwhile a number of more professional gangs penetrate systems,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install ransomware,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wait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until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several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days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weeks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backup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32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encrypted 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demand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substantial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sums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bitcoin.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grown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rapidly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2019–20,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high-pro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ransomware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victims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public-sector bodies;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hundred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local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government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bodies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handful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hospitals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>su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 xml:space="preserve">ered service failures [358]. During the pandemic, more hospitals </w:t>
      </w:r>
      <w:r>
        <w:rPr>
          <w:b w:val="0"/>
          <w:spacing w:val="-7"/>
          <w:w w:val="90"/>
        </w:rPr>
        <w:t xml:space="preserve">have </w:t>
      </w:r>
      <w:r>
        <w:rPr>
          <w:b w:val="0"/>
          <w:w w:val="95"/>
        </w:rPr>
        <w:t>been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targeted;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medical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school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UCSF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paid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$1m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[1480].</w:t>
      </w:r>
      <w:r>
        <w:rPr>
          <w:b w:val="0"/>
          <w:spacing w:val="19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w w:val="90"/>
        </w:rPr>
        <w:t>ternational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phenomenon,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though,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private-sector</w:t>
      </w:r>
      <w:r>
        <w:rPr>
          <w:b w:val="0"/>
          <w:spacing w:val="-13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fall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victim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 xml:space="preserve">too. </w:t>
      </w:r>
      <w:r>
        <w:rPr>
          <w:b w:val="0"/>
          <w:w w:val="90"/>
        </w:rPr>
        <w:t>Ransomware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operators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threatening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large-scale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leaks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personal </w:t>
      </w:r>
      <w:r>
        <w:rPr>
          <w:b w:val="0"/>
        </w:rPr>
        <w:t>data to bully victims into</w:t>
      </w:r>
      <w:r>
        <w:rPr>
          <w:b w:val="0"/>
          <w:spacing w:val="-14"/>
        </w:rPr>
        <w:t xml:space="preserve"> </w:t>
      </w:r>
      <w:r>
        <w:rPr>
          <w:b w:val="0"/>
        </w:rPr>
        <w:t>paying.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42" w:after="0"/>
        <w:ind w:left="1631" w:right="0" w:hanging="821"/>
        <w:jc w:val="left"/>
      </w:pPr>
      <w:r>
        <w:rPr>
          <w:spacing w:val="-3"/>
          <w:w w:val="130"/>
        </w:rPr>
        <w:t xml:space="preserve">Attacks </w:t>
      </w:r>
      <w:r>
        <w:rPr>
          <w:w w:val="130"/>
        </w:rPr>
        <w:t xml:space="preserve">on banking and </w:t>
      </w:r>
      <w:r>
        <w:rPr>
          <w:spacing w:val="-3"/>
          <w:w w:val="130"/>
        </w:rPr>
        <w:t>payment</w:t>
      </w:r>
      <w:r>
        <w:rPr>
          <w:spacing w:val="43"/>
          <w:w w:val="130"/>
        </w:rPr>
        <w:t xml:space="preserve"> </w:t>
      </w:r>
      <w:r>
        <w:rPr>
          <w:w w:val="130"/>
        </w:rPr>
        <w:t>systems</w:t>
      </w:r>
    </w:p>
    <w:p>
      <w:pPr>
        <w:pStyle w:val="BodyText"/>
        <w:spacing w:line="244" w:lineRule="auto" w:before="183"/>
        <w:ind w:right="863"/>
        <w:jc w:val="both"/>
        <w:rPr>
          <w:b w:val="0"/>
        </w:rPr>
      </w:pPr>
      <w:r>
        <w:rPr>
          <w:b w:val="0"/>
          <w:w w:val="90"/>
        </w:rPr>
        <w:t>Attacks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card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payment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started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lost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stolen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cards,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forgery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arriving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1980s;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dotcom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boom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ramped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further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 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1990s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businesses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selling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little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idea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 detect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fraud;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fraud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spawned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underground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markets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0"/>
        </w:rPr>
        <w:t>mid-2000s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criminals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sought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ways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buy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sell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stolen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card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numbers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well </w:t>
      </w:r>
      <w:r>
        <w:rPr>
          <w:b w:val="0"/>
          <w:w w:val="95"/>
        </w:rPr>
        <w:t>as related equipment and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services.</w:t>
      </w:r>
    </w:p>
    <w:p>
      <w:pPr>
        <w:pStyle w:val="BodyText"/>
        <w:spacing w:line="238" w:lineRule="exact" w:before="93"/>
        <w:ind w:right="863" w:firstLine="298"/>
        <w:jc w:val="both"/>
        <w:rPr>
          <w:b w:val="0"/>
        </w:rPr>
      </w:pPr>
      <w:r>
        <w:rPr>
          <w:b w:val="0"/>
          <w:w w:val="90"/>
        </w:rPr>
        <w:t>Another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component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pre-issue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fraud,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known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USA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‘iden</w:t>
      </w:r>
      <w:r>
        <w:rPr>
          <w:rFonts w:ascii="Palatino Linotype" w:hAnsi="Palatino Linotype"/>
          <w:i/>
          <w:w w:val="95"/>
        </w:rPr>
        <w:t>tity</w:t>
      </w:r>
      <w:r>
        <w:rPr>
          <w:rFonts w:ascii="Palatino Linotype" w:hAnsi="Palatino Linotype"/>
          <w:i/>
          <w:spacing w:val="-9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theft’</w:t>
      </w:r>
      <w:r>
        <w:rPr>
          <w:rFonts w:ascii="Palatino Linotype" w:hAnsi="Palatino Linotype"/>
          <w:i/>
          <w:spacing w:val="-10"/>
          <w:w w:val="95"/>
        </w:rPr>
        <w:t xml:space="preserve"> </w:t>
      </w:r>
      <w:r>
        <w:rPr>
          <w:b w:val="0"/>
          <w:w w:val="95"/>
        </w:rPr>
        <w:t>[670],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criminals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obtain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credit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cards,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loans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assets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 your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name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leave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sort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mess.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write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‘identity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theft’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paren</w:t>
      </w:r>
      <w:r>
        <w:rPr>
          <w:b w:val="0"/>
          <w:w w:val="90"/>
        </w:rPr>
        <w:t>theses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really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old-fashioned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ence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impersonation.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Back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twentieth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century,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bank,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pretended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me,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borrowed </w:t>
      </w:r>
      <w:r>
        <w:rPr>
          <w:b w:val="0"/>
          <w:w w:val="90"/>
        </w:rPr>
        <w:t>money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vanished,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bank’s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problem,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mine.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 xml:space="preserve">In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twenty-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took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claiming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identity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been stolen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money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[1727].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liability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dumping now,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FBI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still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records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cybercrime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‘identity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theft’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helps keep it out of the mainstream US crime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statistics.</w:t>
      </w:r>
    </w:p>
    <w:p>
      <w:pPr>
        <w:pStyle w:val="BodyText"/>
        <w:spacing w:line="242" w:lineRule="auto" w:before="108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fraud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ecosystem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fairly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stable.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Surveys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2011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 xml:space="preserve">2019 </w:t>
      </w:r>
      <w:r>
        <w:rPr>
          <w:b w:val="0"/>
          <w:w w:val="95"/>
        </w:rPr>
        <w:t>show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fraud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doubled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decade,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loss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fell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slightly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as 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percentage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transaction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value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[90,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91];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getting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more e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cient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grows.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numbers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harvested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hacking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on retailers, which can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 xml:space="preserve">very expensive for them once they’ve paid to notify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customers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reimburse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banks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reissued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cards.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criminal </w:t>
      </w:r>
      <w:r>
        <w:rPr>
          <w:b w:val="0"/>
          <w:w w:val="95"/>
        </w:rPr>
        <w:t>infrastructure,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total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costs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easily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orders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magnitude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greater than anything the criminals actually get </w:t>
      </w:r>
      <w:r>
        <w:rPr>
          <w:b w:val="0"/>
          <w:spacing w:val="-5"/>
          <w:w w:val="95"/>
        </w:rPr>
        <w:t>away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with.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jc w:val="both"/>
        <w:rPr>
          <w:b w:val="0"/>
        </w:rPr>
      </w:pPr>
      <w:r>
        <w:rPr>
          <w:b w:val="0"/>
          <w:w w:val="90"/>
        </w:rPr>
        <w:t>Attacks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ramped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2005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arrival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large-scale </w:t>
      </w:r>
      <w:r>
        <w:rPr>
          <w:b w:val="0"/>
          <w:w w:val="95"/>
        </w:rPr>
        <w:t>phishing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attacks;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emails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seemed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drove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customers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imitation bank websites that stole their passwords. The banks responded</w:t>
      </w:r>
      <w:r>
        <w:rPr>
          <w:b w:val="0"/>
          <w:spacing w:val="-28"/>
          <w:w w:val="90"/>
        </w:rPr>
        <w:t xml:space="preserve"> </w:t>
      </w:r>
      <w:r>
        <w:rPr>
          <w:b w:val="0"/>
          <w:spacing w:val="-4"/>
          <w:w w:val="90"/>
        </w:rPr>
        <w:t xml:space="preserve">with </w:t>
      </w:r>
      <w:r>
        <w:rPr>
          <w:b w:val="0"/>
          <w:w w:val="90"/>
        </w:rPr>
        <w:t>techniques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two-factor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authentication,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low-cost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substitute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 xml:space="preserve">asking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letters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password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time;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crooks’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response,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about 2009,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credential-stealing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malware.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Zeus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Trojans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lurk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 PC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logs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website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recognise;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then make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payments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mule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accounts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hide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activity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user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so-called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‘man-in-the-browser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attack’.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(Some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Trojans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connect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time to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human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operator.)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crooks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behind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Zeus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later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Dridex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banking malware were named and indicted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US investigators in December 2019,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accused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stealing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$100m,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remain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liberty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Russia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[795]. Other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gangs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broken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arrested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scams,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which continue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net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hundreds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millions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low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billions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year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worldwide.</w:t>
      </w:r>
    </w:p>
    <w:p>
      <w:pPr>
        <w:pStyle w:val="BodyText"/>
        <w:spacing w:line="242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Firms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pay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attention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business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compromise,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 crook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compromises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business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account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tells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customer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their </w:t>
      </w:r>
      <w:r>
        <w:rPr>
          <w:b w:val="0"/>
          <w:w w:val="90"/>
        </w:rPr>
        <w:t>bank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account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changed;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where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crook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impersonates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CEO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orders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nancial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controller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payment;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engineering attacks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pretending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talk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releasing 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code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authorise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payment.</w:t>
      </w:r>
      <w:r>
        <w:rPr>
          <w:b w:val="0"/>
          <w:spacing w:val="16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payment systems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theory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prevented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procedures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 xml:space="preserve">large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rms already </w:t>
      </w:r>
      <w:r>
        <w:rPr>
          <w:b w:val="0"/>
          <w:spacing w:val="-3"/>
          <w:w w:val="95"/>
        </w:rPr>
        <w:t xml:space="preserve">have, </w:t>
      </w:r>
      <w:r>
        <w:rPr>
          <w:b w:val="0"/>
          <w:w w:val="95"/>
        </w:rPr>
        <w:t xml:space="preserve">and so the typical target is a badly-run large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rm, or a medium-sized</w:t>
      </w:r>
      <w:r>
        <w:rPr>
          <w:b w:val="0"/>
          <w:spacing w:val="-1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money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worth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stealing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enough control to lock everything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down.</w:t>
      </w:r>
    </w:p>
    <w:p>
      <w:pPr>
        <w:pStyle w:val="BodyText"/>
        <w:spacing w:line="242" w:lineRule="auto" w:before="111"/>
        <w:ind w:right="863" w:firstLine="298"/>
        <w:jc w:val="both"/>
        <w:rPr>
          <w:b w:val="0"/>
        </w:rPr>
      </w:pPr>
      <w:r>
        <w:rPr>
          <w:b w:val="0"/>
          <w:w w:val="90"/>
        </w:rPr>
        <w:t>I’ll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technicalities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frauds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Chapter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12,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along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5"/>
          <w:w w:val="90"/>
        </w:rPr>
        <w:t>grow</w:t>
      </w:r>
      <w:r>
        <w:rPr>
          <w:b w:val="0"/>
          <w:w w:val="95"/>
        </w:rPr>
        <w:t>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number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crimes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directly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banks,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regulators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 xml:space="preserve">their </w:t>
      </w:r>
      <w:r>
        <w:rPr>
          <w:b w:val="0"/>
          <w:w w:val="90"/>
        </w:rPr>
        <w:t>retail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customers.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I’ll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cryptocurrencies,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facilitate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cybercrimes </w:t>
      </w:r>
      <w:r>
        <w:rPr>
          <w:b w:val="0"/>
          <w:w w:val="95"/>
        </w:rPr>
        <w:t>from ransomware to stock frauds, in Chapter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20.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36" w:after="0"/>
        <w:ind w:left="1631" w:right="0" w:hanging="821"/>
        <w:jc w:val="left"/>
      </w:pPr>
      <w:r>
        <w:rPr>
          <w:w w:val="125"/>
        </w:rPr>
        <w:t>Sectoral cybercrime</w:t>
      </w:r>
      <w:r>
        <w:rPr>
          <w:spacing w:val="25"/>
          <w:w w:val="125"/>
        </w:rPr>
        <w:t xml:space="preserve"> </w:t>
      </w:r>
      <w:r>
        <w:rPr>
          <w:w w:val="125"/>
        </w:rPr>
        <w:t>ecosystems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sectors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own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established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cybercrime </w:t>
      </w:r>
      <w:r>
        <w:rPr>
          <w:b w:val="0"/>
          <w:w w:val="95"/>
        </w:rPr>
        <w:t>scenes.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travel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fraud.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whole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ecosystem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who </w:t>
      </w:r>
      <w:r>
        <w:rPr>
          <w:b w:val="0"/>
          <w:w w:val="90"/>
        </w:rPr>
        <w:t>sell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fraudulently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obtained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air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tickets,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sometimes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simply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bought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with </w:t>
      </w:r>
      <w:r>
        <w:rPr>
          <w:b w:val="0"/>
          <w:w w:val="95"/>
        </w:rPr>
        <w:t>stolen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credit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numbers,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obtained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directly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manipulating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 hacking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systems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travel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agents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airlines,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booked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corrupt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-2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20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sometimes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scammed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directly</w:t>
      </w:r>
      <w:r>
        <w:rPr>
          <w:b w:val="0"/>
          <w:spacing w:val="-20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stealing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air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miles.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resulting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cut-price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tickets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sold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directly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spam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6"/>
          <w:w w:val="95"/>
        </w:rPr>
        <w:t xml:space="preserve">or </w:t>
      </w:r>
      <w:r>
        <w:rPr>
          <w:b w:val="0"/>
          <w:w w:val="90"/>
        </w:rPr>
        <w:t>through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various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liate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marketing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scams.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passengers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them to</w:t>
      </w:r>
      <w:r>
        <w:rPr>
          <w:b w:val="0"/>
          <w:spacing w:val="-20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know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they’re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dubious,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others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dupes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makes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hard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deal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arresting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boarding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gate.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(The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scammers also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supply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tickets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last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minute,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alarms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late.) </w:t>
      </w:r>
      <w:r>
        <w:rPr>
          <w:b w:val="0"/>
          <w:spacing w:val="-6"/>
          <w:w w:val="90"/>
        </w:rPr>
        <w:t>For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account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travel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fraud,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see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Hutchings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[936].</w:t>
      </w:r>
      <w:r>
        <w:rPr>
          <w:b w:val="0"/>
          <w:spacing w:val="6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increasing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business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sectors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acquiring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own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dark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side,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4"/>
          <w:w w:val="95"/>
        </w:rPr>
        <w:t xml:space="preserve">will </w:t>
      </w:r>
      <w:r>
        <w:rPr>
          <w:b w:val="0"/>
        </w:rPr>
        <w:t>touch on some of them in later</w:t>
      </w:r>
      <w:r>
        <w:rPr>
          <w:b w:val="0"/>
          <w:spacing w:val="-44"/>
        </w:rPr>
        <w:t xml:space="preserve"> </w:t>
      </w:r>
      <w:r>
        <w:rPr>
          <w:b w:val="0"/>
        </w:rPr>
        <w:t>chapters.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213" w:after="0"/>
        <w:ind w:left="1631" w:right="0" w:hanging="821"/>
        <w:jc w:val="left"/>
      </w:pPr>
      <w:r>
        <w:rPr>
          <w:w w:val="135"/>
        </w:rPr>
        <w:t>Internal</w:t>
      </w:r>
      <w:r>
        <w:rPr>
          <w:spacing w:val="4"/>
          <w:w w:val="135"/>
        </w:rPr>
        <w:t xml:space="preserve"> </w:t>
      </w:r>
      <w:r>
        <w:rPr>
          <w:w w:val="135"/>
        </w:rPr>
        <w:t>attacks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spacing w:val="-4"/>
          <w:w w:val="90"/>
        </w:rPr>
        <w:t>Fraud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insiders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issue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businesses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started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hiring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people.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4"/>
          <w:w w:val="90"/>
        </w:rPr>
        <w:t>Em</w:t>
      </w:r>
      <w:r>
        <w:rPr>
          <w:b w:val="0"/>
          <w:w w:val="95"/>
        </w:rPr>
        <w:t>ployees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cheat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partners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cheat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each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other,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cheat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share</w:t>
      </w:r>
      <w:r>
        <w:rPr>
          <w:b w:val="0"/>
          <w:w w:val="90"/>
        </w:rPr>
        <w:t>holders.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main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defence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bookkeeping.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invention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double-entry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book</w:t>
      </w:r>
      <w:r>
        <w:rPr>
          <w:b w:val="0"/>
          <w:w w:val="95"/>
        </w:rPr>
        <w:t>keeping,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earliest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records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Cairo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thousand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5"/>
          <w:w w:val="95"/>
        </w:rPr>
        <w:t xml:space="preserve">years </w:t>
      </w:r>
      <w:r>
        <w:rPr>
          <w:b w:val="0"/>
          <w:w w:val="95"/>
        </w:rPr>
        <w:t>ago,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enabled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businesses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beyond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family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owned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4"/>
          <w:w w:val="95"/>
        </w:rPr>
        <w:t xml:space="preserve">This </w:t>
      </w:r>
      <w:r>
        <w:rPr>
          <w:b w:val="0"/>
          <w:w w:val="95"/>
        </w:rPr>
        <w:t>whole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ecosystem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evolving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technology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does,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driven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 Big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5"/>
          <w:w w:val="95"/>
        </w:rPr>
        <w:t>Four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accounting</w:t>
      </w:r>
      <w:r>
        <w:rPr>
          <w:b w:val="0"/>
          <w:spacing w:val="-1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demands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audit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clients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  <w:w w:val="90"/>
        </w:rPr>
        <w:t>turn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drive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development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accounting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supporting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security </w:t>
      </w:r>
      <w:r>
        <w:rPr>
          <w:b w:val="0"/>
          <w:w w:val="95"/>
        </w:rPr>
        <w:t>mechanisms.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length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Chapter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12.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 xml:space="preserve">inside </w:t>
      </w:r>
      <w:r>
        <w:rPr>
          <w:b w:val="0"/>
        </w:rPr>
        <w:t>attacks</w:t>
      </w:r>
      <w:r>
        <w:rPr>
          <w:b w:val="0"/>
          <w:spacing w:val="-16"/>
        </w:rPr>
        <w:t xml:space="preserve"> </w:t>
      </w:r>
      <w:r>
        <w:rPr>
          <w:b w:val="0"/>
        </w:rPr>
        <w:t>involving</w:t>
      </w:r>
      <w:r>
        <w:rPr>
          <w:b w:val="0"/>
          <w:spacing w:val="-16"/>
        </w:rPr>
        <w:t xml:space="preserve"> </w:t>
      </w:r>
      <w:r>
        <w:rPr>
          <w:b w:val="0"/>
        </w:rPr>
        <w:t>whistleblowing,</w:t>
      </w:r>
      <w:r>
        <w:rPr>
          <w:b w:val="0"/>
          <w:spacing w:val="-16"/>
        </w:rPr>
        <w:t xml:space="preserve"> </w:t>
      </w:r>
      <w:r>
        <w:rPr>
          <w:b w:val="0"/>
        </w:rPr>
        <w:t>which</w:t>
      </w:r>
      <w:r>
        <w:rPr>
          <w:b w:val="0"/>
          <w:spacing w:val="-15"/>
        </w:rPr>
        <w:t xml:space="preserve"> </w:t>
      </w:r>
      <w:r>
        <w:rPr>
          <w:b w:val="0"/>
        </w:rPr>
        <w:t>I</w:t>
      </w:r>
      <w:r>
        <w:rPr>
          <w:b w:val="0"/>
          <w:spacing w:val="-16"/>
        </w:rPr>
        <w:t xml:space="preserve"> </w:t>
      </w:r>
      <w:r>
        <w:rPr>
          <w:b w:val="0"/>
        </w:rPr>
        <w:t>discuss</w:t>
      </w:r>
      <w:r>
        <w:rPr>
          <w:b w:val="0"/>
          <w:spacing w:val="-16"/>
        </w:rPr>
        <w:t xml:space="preserve"> </w:t>
      </w:r>
      <w:r>
        <w:rPr>
          <w:b w:val="0"/>
        </w:rPr>
        <w:t>below.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1" w:after="0"/>
        <w:ind w:left="1631" w:right="0" w:hanging="821"/>
        <w:jc w:val="left"/>
      </w:pPr>
      <w:r>
        <w:rPr>
          <w:w w:val="125"/>
        </w:rPr>
        <w:t>CEO</w:t>
      </w:r>
      <w:r>
        <w:rPr>
          <w:spacing w:val="11"/>
          <w:w w:val="125"/>
        </w:rPr>
        <w:t xml:space="preserve"> </w:t>
      </w:r>
      <w:r>
        <w:rPr>
          <w:w w:val="125"/>
        </w:rPr>
        <w:t>crimes</w:t>
      </w:r>
    </w:p>
    <w:p>
      <w:pPr>
        <w:pStyle w:val="BodyText"/>
        <w:spacing w:line="238" w:lineRule="exact" w:before="180"/>
        <w:ind w:right="863"/>
        <w:jc w:val="both"/>
        <w:rPr>
          <w:b w:val="0"/>
        </w:rPr>
      </w:pPr>
      <w:r>
        <w:rPr>
          <w:b w:val="0"/>
          <w:w w:val="90"/>
        </w:rPr>
        <w:t>Companies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attack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other,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customers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too.</w:t>
      </w:r>
      <w:r>
        <w:rPr>
          <w:b w:val="0"/>
          <w:spacing w:val="2"/>
          <w:w w:val="90"/>
        </w:rPr>
        <w:t xml:space="preserve"> </w:t>
      </w:r>
      <w:r>
        <w:rPr>
          <w:b w:val="0"/>
          <w:spacing w:val="-5"/>
          <w:w w:val="90"/>
        </w:rPr>
        <w:t>From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1990s,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printer vendors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cryptography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lock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customers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proprietary ink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cartridges,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describe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24.6,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companies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selling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re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lls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5"/>
        </w:rPr>
        <w:t>been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breaking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crypto.</w:t>
      </w:r>
      <w:r>
        <w:rPr>
          <w:b w:val="0"/>
          <w:spacing w:val="17"/>
          <w:w w:val="95"/>
        </w:rPr>
        <w:t xml:space="preserve"> </w:t>
      </w:r>
      <w:r>
        <w:rPr>
          <w:b w:val="0"/>
          <w:w w:val="95"/>
        </w:rPr>
        <w:t>Games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console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makers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playing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exactly 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game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aftermarket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vendors.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cryptography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accessory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pervasive,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water</w:t>
      </w:r>
      <w:r>
        <w:rPr>
          <w:b w:val="0"/>
          <w:spacing w:val="-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lter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cartridges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 fridges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[1071]. Many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customers</w:t>
      </w:r>
      <w:r>
        <w:rPr>
          <w:b w:val="0"/>
          <w:spacing w:val="-2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annoying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circumvent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 controls.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courts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decided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Lexmark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SCC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2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ne: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printer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vendor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Lexmark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sued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SCC,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company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sold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clones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security </w:t>
      </w:r>
      <w:r>
        <w:rPr>
          <w:b w:val="0"/>
          <w:w w:val="95"/>
        </w:rPr>
        <w:t>chips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independent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ink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vendors,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lost.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incumbent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hire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 best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cryptographers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lock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products,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 xml:space="preserve">challenger </w:t>
      </w:r>
      <w:r>
        <w:rPr>
          <w:b w:val="0"/>
          <w:w w:val="95"/>
        </w:rPr>
        <w:t>can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hire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best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cryptanalysts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unlock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customers </w:t>
      </w:r>
      <w:r>
        <w:rPr>
          <w:b w:val="0"/>
        </w:rPr>
        <w:t>can</w:t>
      </w:r>
      <w:r>
        <w:rPr>
          <w:b w:val="0"/>
          <w:spacing w:val="-21"/>
        </w:rPr>
        <w:t xml:space="preserve"> </w:t>
      </w:r>
      <w:r>
        <w:rPr>
          <w:b w:val="0"/>
        </w:rPr>
        <w:t>hack</w:t>
      </w:r>
      <w:r>
        <w:rPr>
          <w:b w:val="0"/>
          <w:spacing w:val="-21"/>
        </w:rPr>
        <w:t xml:space="preserve"> </w:t>
      </w:r>
      <w:r>
        <w:rPr>
          <w:b w:val="0"/>
        </w:rPr>
        <w:t>them</w:t>
      </w:r>
      <w:r>
        <w:rPr>
          <w:b w:val="0"/>
          <w:spacing w:val="-21"/>
        </w:rPr>
        <w:t xml:space="preserve"> </w:t>
      </w:r>
      <w:r>
        <w:rPr>
          <w:b w:val="0"/>
        </w:rPr>
        <w:t>any</w:t>
      </w:r>
      <w:r>
        <w:rPr>
          <w:b w:val="0"/>
          <w:spacing w:val="-21"/>
        </w:rPr>
        <w:t xml:space="preserve"> </w:t>
      </w:r>
      <w:r>
        <w:rPr>
          <w:b w:val="0"/>
          <w:spacing w:val="-4"/>
        </w:rPr>
        <w:t>way</w:t>
      </w:r>
      <w:r>
        <w:rPr>
          <w:b w:val="0"/>
          <w:spacing w:val="-20"/>
        </w:rPr>
        <w:t xml:space="preserve"> </w:t>
      </w:r>
      <w:r>
        <w:rPr>
          <w:b w:val="0"/>
        </w:rPr>
        <w:t>they</w:t>
      </w:r>
      <w:r>
        <w:rPr>
          <w:b w:val="0"/>
          <w:spacing w:val="-21"/>
        </w:rPr>
        <w:t xml:space="preserve"> </w:t>
      </w:r>
      <w:r>
        <w:rPr>
          <w:b w:val="0"/>
        </w:rPr>
        <w:t>can.</w:t>
      </w:r>
      <w:r>
        <w:rPr>
          <w:b w:val="0"/>
          <w:spacing w:val="14"/>
        </w:rPr>
        <w:t xml:space="preserve"> </w:t>
      </w:r>
      <w:r>
        <w:rPr>
          <w:b w:val="0"/>
        </w:rPr>
        <w:t>Here,</w:t>
      </w:r>
      <w:r>
        <w:rPr>
          <w:b w:val="0"/>
          <w:spacing w:val="-18"/>
        </w:rPr>
        <w:t xml:space="preserve"> </w:t>
      </w:r>
      <w:r>
        <w:rPr>
          <w:b w:val="0"/>
        </w:rPr>
        <w:t>the</w:t>
      </w:r>
      <w:r>
        <w:rPr>
          <w:b w:val="0"/>
          <w:spacing w:val="-21"/>
        </w:rPr>
        <w:t xml:space="preserve"> </w:t>
      </w:r>
      <w:r>
        <w:rPr>
          <w:b w:val="0"/>
        </w:rPr>
        <w:t>con</w:t>
      </w:r>
      <w:r>
        <w:rPr>
          <w:rFonts w:ascii="Cambria" w:hAnsi="Cambria"/>
        </w:rPr>
        <w:t>ﬂ</w:t>
      </w:r>
      <w:r>
        <w:rPr>
          <w:b w:val="0"/>
        </w:rPr>
        <w:t>ict</w:t>
      </w:r>
      <w:r>
        <w:rPr>
          <w:b w:val="0"/>
          <w:spacing w:val="-21"/>
        </w:rPr>
        <w:t xml:space="preserve"> </w:t>
      </w:r>
      <w:r>
        <w:rPr>
          <w:b w:val="0"/>
        </w:rPr>
        <w:t>is</w:t>
      </w:r>
      <w:r>
        <w:rPr>
          <w:b w:val="0"/>
          <w:spacing w:val="-21"/>
        </w:rPr>
        <w:t xml:space="preserve"> </w:t>
      </w:r>
      <w:r>
        <w:rPr>
          <w:b w:val="0"/>
        </w:rPr>
        <w:t>legal</w:t>
      </w:r>
      <w:r>
        <w:rPr>
          <w:b w:val="0"/>
          <w:spacing w:val="-21"/>
        </w:rPr>
        <w:t xml:space="preserve"> </w:t>
      </w:r>
      <w:r>
        <w:rPr>
          <w:b w:val="0"/>
        </w:rPr>
        <w:t>and</w:t>
      </w:r>
      <w:r>
        <w:rPr>
          <w:b w:val="0"/>
          <w:spacing w:val="-20"/>
        </w:rPr>
        <w:t xml:space="preserve"> </w:t>
      </w:r>
      <w:r>
        <w:rPr>
          <w:b w:val="0"/>
        </w:rPr>
        <w:t>open.</w:t>
      </w:r>
      <w:r>
        <w:rPr>
          <w:b w:val="0"/>
          <w:spacing w:val="13"/>
        </w:rPr>
        <w:t xml:space="preserve"> </w:t>
      </w:r>
      <w:r>
        <w:rPr>
          <w:b w:val="0"/>
        </w:rPr>
        <w:t xml:space="preserve">As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state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actors,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corporates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assemble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teams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PhDs, </w:t>
      </w:r>
      <w:r>
        <w:rPr>
          <w:b w:val="0"/>
          <w:w w:val="90"/>
        </w:rPr>
        <w:t>millions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dollars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funding,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capital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assets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electron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microscopes</w:t>
      </w:r>
      <w:r>
        <w:rPr>
          <w:rFonts w:ascii="Bauhaus 93" w:hAnsi="Bauhaus 93"/>
          <w:w w:val="90"/>
          <w:sz w:val="14"/>
        </w:rPr>
        <w:t>13</w:t>
      </w:r>
      <w:r>
        <w:rPr>
          <w:b w:val="0"/>
          <w:w w:val="90"/>
        </w:rPr>
        <w:t xml:space="preserve">. </w:t>
      </w:r>
      <w:r>
        <w:rPr>
          <w:b w:val="0"/>
          <w:spacing w:val="-9"/>
        </w:rPr>
        <w:t>We</w:t>
      </w:r>
      <w:r>
        <w:rPr>
          <w:b w:val="0"/>
          <w:spacing w:val="-13"/>
        </w:rPr>
        <w:t xml:space="preserve"> </w:t>
      </w:r>
      <w:r>
        <w:rPr>
          <w:b w:val="0"/>
        </w:rPr>
        <w:t>discuss</w:t>
      </w:r>
      <w:r>
        <w:rPr>
          <w:b w:val="0"/>
          <w:spacing w:val="-12"/>
        </w:rPr>
        <w:t xml:space="preserve"> </w:t>
      </w:r>
      <w:r>
        <w:rPr>
          <w:b w:val="0"/>
        </w:rPr>
        <w:t>this</w:t>
      </w:r>
      <w:r>
        <w:rPr>
          <w:b w:val="0"/>
          <w:spacing w:val="-12"/>
        </w:rPr>
        <w:t xml:space="preserve"> </w:t>
      </w:r>
      <w:r>
        <w:rPr>
          <w:b w:val="0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</w:rPr>
        <w:t>greater</w:t>
      </w:r>
      <w:r>
        <w:rPr>
          <w:b w:val="0"/>
          <w:spacing w:val="-12"/>
        </w:rPr>
        <w:t xml:space="preserve"> </w:t>
      </w:r>
      <w:r>
        <w:rPr>
          <w:b w:val="0"/>
        </w:rPr>
        <w:t>detail</w:t>
      </w:r>
      <w:r>
        <w:rPr>
          <w:b w:val="0"/>
          <w:spacing w:val="-12"/>
        </w:rPr>
        <w:t xml:space="preserve"> </w:t>
      </w:r>
      <w:r>
        <w:rPr>
          <w:b w:val="0"/>
        </w:rPr>
        <w:t>later</w:t>
      </w:r>
      <w:r>
        <w:rPr>
          <w:b w:val="0"/>
          <w:spacing w:val="-12"/>
        </w:rPr>
        <w:t xml:space="preserve"> </w:t>
      </w:r>
      <w:r>
        <w:rPr>
          <w:b w:val="0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</w:rPr>
        <w:t>section</w:t>
      </w:r>
      <w:r>
        <w:rPr>
          <w:b w:val="0"/>
          <w:spacing w:val="-12"/>
        </w:rPr>
        <w:t xml:space="preserve"> </w:t>
      </w:r>
      <w:r>
        <w:rPr>
          <w:b w:val="0"/>
        </w:rPr>
        <w:t>24.6.</w:t>
      </w:r>
    </w:p>
    <w:p>
      <w:pPr>
        <w:pStyle w:val="BodyText"/>
        <w:spacing w:line="238" w:lineRule="exact" w:before="111"/>
        <w:ind w:right="863" w:firstLine="298"/>
        <w:jc w:val="both"/>
        <w:rPr>
          <w:b w:val="0"/>
        </w:rPr>
      </w:pPr>
      <w:r>
        <w:rPr>
          <w:b w:val="0"/>
          <w:w w:val="90"/>
        </w:rPr>
        <w:t>Not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corporate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conducted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openly.</w:t>
      </w:r>
      <w:r>
        <w:rPr>
          <w:b w:val="0"/>
          <w:spacing w:val="10"/>
          <w:w w:val="90"/>
        </w:rPr>
        <w:t xml:space="preserve"> </w:t>
      </w:r>
      <w:r>
        <w:rPr>
          <w:b w:val="0"/>
          <w:w w:val="90"/>
        </w:rPr>
        <w:t>Perhaps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best-known </w:t>
      </w:r>
      <w:r>
        <w:rPr>
          <w:b w:val="0"/>
          <w:w w:val="95"/>
        </w:rPr>
        <w:t>covert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Volkswagen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EU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emissions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testing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schemes; diesel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engines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sold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cars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programmed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run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cleanly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detected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standard emission test conditions, and e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 xml:space="preserve">ciently otherwise. </w:t>
      </w:r>
      <w:r>
        <w:rPr>
          <w:b w:val="0"/>
          <w:spacing w:val="-6"/>
          <w:w w:val="90"/>
        </w:rPr>
        <w:t xml:space="preserve">For </w:t>
      </w:r>
      <w:r>
        <w:rPr>
          <w:b w:val="0"/>
          <w:w w:val="90"/>
        </w:rPr>
        <w:t xml:space="preserve">this, the </w:t>
      </w:r>
      <w:r>
        <w:rPr>
          <w:b w:val="0"/>
          <w:spacing w:val="-4"/>
          <w:w w:val="90"/>
        </w:rPr>
        <w:t xml:space="preserve">CEO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VW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indicted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(to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Germany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won’t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 xml:space="preserve">extradite him), while the CEO of Audi was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 xml:space="preserve">red and jailed in Germany [1084]. </w:t>
      </w:r>
      <w:r>
        <w:rPr>
          <w:b w:val="0"/>
          <w:spacing w:val="-6"/>
          <w:w w:val="95"/>
        </w:rPr>
        <w:t xml:space="preserve">VW </w:t>
      </w:r>
      <w:r>
        <w:rPr>
          <w:b w:val="0"/>
          <w:w w:val="95"/>
        </w:rPr>
        <w:t>has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aside</w:t>
      </w:r>
      <w:r>
        <w:rPr>
          <w:b w:val="0"/>
          <w:spacing w:val="-33"/>
          <w:w w:val="95"/>
        </w:rPr>
        <w:t xml:space="preserve"> </w:t>
      </w:r>
      <w:r>
        <w:rPr>
          <w:rFonts w:ascii="Arial Black" w:hAnsi="Arial Black"/>
          <w:w w:val="95"/>
        </w:rPr>
        <w:t>e</w:t>
      </w:r>
      <w:r>
        <w:rPr>
          <w:b w:val="0"/>
          <w:w w:val="95"/>
        </w:rPr>
        <w:t>25bn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cover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criminal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civil</w:t>
      </w:r>
      <w:r>
        <w:rPr>
          <w:b w:val="0"/>
          <w:spacing w:val="-3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compensation.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Other </w:t>
      </w:r>
      <w:r>
        <w:rPr>
          <w:b w:val="0"/>
          <w:w w:val="90"/>
        </w:rPr>
        <w:t>carmakers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cheating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too;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Daimler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32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ned</w:t>
      </w:r>
      <w:r>
        <w:rPr>
          <w:b w:val="0"/>
          <w:spacing w:val="-32"/>
          <w:w w:val="90"/>
        </w:rPr>
        <w:t xml:space="preserve"> </w:t>
      </w:r>
      <w:r>
        <w:rPr>
          <w:rFonts w:ascii="Arial Black" w:hAnsi="Arial Black"/>
          <w:w w:val="90"/>
        </w:rPr>
        <w:t>e</w:t>
      </w:r>
      <w:r>
        <w:rPr>
          <w:b w:val="0"/>
          <w:w w:val="90"/>
        </w:rPr>
        <w:t>860m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Europe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2019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 xml:space="preserve">[1466],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2020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reached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settlement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consisting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$1.5bn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four </w:t>
      </w:r>
      <w:r>
        <w:rPr>
          <w:b w:val="0"/>
          <w:w w:val="90"/>
        </w:rPr>
        <w:t>government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agencies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plus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class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action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$700m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[1856].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Settlements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 xml:space="preserve">other </w:t>
      </w:r>
      <w:r>
        <w:rPr>
          <w:b w:val="0"/>
          <w:w w:val="95"/>
        </w:rPr>
        <w:t>manufacturers and other countries are in 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pipeline.</w:t>
      </w:r>
    </w:p>
    <w:p>
      <w:pPr>
        <w:pStyle w:val="BodyText"/>
        <w:spacing w:line="244" w:lineRule="auto" w:before="109"/>
        <w:ind w:right="863" w:firstLine="298"/>
        <w:jc w:val="both"/>
        <w:rPr>
          <w:b w:val="0"/>
        </w:rPr>
      </w:pPr>
      <w:r>
        <w:rPr/>
      </w:r>
      <w:r>
        <w:rPr>
          <w:b w:val="0"/>
          <w:w w:val="90"/>
        </w:rPr>
        <w:t>Sometimes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products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break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whole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classes</w:t>
      </w:r>
      <w:r>
        <w:rPr>
          <w:b w:val="0"/>
          <w:spacing w:val="-3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protection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 xml:space="preserve">system,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overlay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SIM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cards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described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Chapter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12.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These are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SIM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cards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4"/>
          <w:w w:val="95"/>
        </w:rPr>
        <w:t>two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sides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160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microns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thick,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stick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 top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SIM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phone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provide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second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root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trust;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were</w:t>
      </w:r>
    </w:p>
    <w:p>
      <w:pPr>
        <w:spacing w:line="235" w:lineRule="auto" w:before="0"/>
        <w:ind w:left="811" w:right="755" w:firstLine="148"/>
        <w:jc w:val="left"/>
        <w:rPr>
          <w:rFonts w:ascii="Century"/>
          <w:sz w:val="16"/>
        </w:rPr>
      </w:pPr>
      <w:r>
        <w:rPr>
          <w:b w:val="0"/>
          <w:position w:val="6"/>
          <w:sz w:val="12"/>
        </w:rPr>
        <w:t>13</w:t>
      </w:r>
      <w:r>
        <w:rPr>
          <w:rFonts w:ascii="Century"/>
          <w:sz w:val="16"/>
        </w:rPr>
        <w:t>Full disclosure: both our hardware lab and our NGO activities have on occasion received funding from such actors.</w:t>
      </w:r>
    </w:p>
    <w:p>
      <w:pPr>
        <w:spacing w:after="0" w:line="235" w:lineRule="auto"/>
        <w:jc w:val="left"/>
        <w:rPr>
          <w:rFonts w:asci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2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designed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enable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China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defeat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roaming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charges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w w:val="95"/>
        </w:rPr>
        <w:t>early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2010s.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overlay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SIM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essentially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does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man-in-the-middle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 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SIM,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programmed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Javacard.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side-e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ect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5"/>
          <w:w w:val="95"/>
        </w:rPr>
        <w:t xml:space="preserve">such </w:t>
      </w:r>
      <w:r>
        <w:rPr>
          <w:b w:val="0"/>
          <w:w w:val="95"/>
        </w:rPr>
        <w:t>SIMs make it really easy to do some types of bank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fraud.</w:t>
      </w:r>
    </w:p>
    <w:p>
      <w:pPr>
        <w:pStyle w:val="BodyText"/>
        <w:spacing w:line="244" w:lineRule="auto" w:before="104"/>
        <w:ind w:right="863" w:firstLine="298"/>
        <w:jc w:val="both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putting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together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model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system,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stop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 xml:space="preserve">think </w:t>
      </w:r>
      <w:r>
        <w:rPr>
          <w:b w:val="0"/>
          <w:w w:val="90"/>
        </w:rPr>
        <w:t>what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capable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motivated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opponents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might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among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competitors,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or among</w:t>
      </w:r>
      <w:r>
        <w:rPr>
          <w:b w:val="0"/>
          <w:spacing w:val="-21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competing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suppliers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products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depend.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5"/>
          <w:w w:val="90"/>
        </w:rPr>
        <w:t>obvi</w:t>
      </w:r>
      <w:r>
        <w:rPr>
          <w:b w:val="0"/>
          <w:w w:val="90"/>
        </w:rPr>
        <w:t>ous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attacks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include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industrial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espionage,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>much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complex </w:t>
      </w:r>
      <w:r>
        <w:rPr>
          <w:b w:val="0"/>
        </w:rPr>
        <w:t>than that.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6" w:after="0"/>
        <w:ind w:left="1631" w:right="0" w:hanging="821"/>
        <w:jc w:val="left"/>
      </w:pPr>
      <w:r>
        <w:rPr>
          <w:w w:val="125"/>
        </w:rPr>
        <w:t>Whistleblowers</w:t>
      </w:r>
    </w:p>
    <w:p>
      <w:pPr>
        <w:pStyle w:val="BodyText"/>
        <w:spacing w:line="238" w:lineRule="exact" w:before="180"/>
        <w:ind w:right="863"/>
        <w:jc w:val="both"/>
        <w:rPr>
          <w:b w:val="0"/>
        </w:rPr>
      </w:pPr>
      <w:r>
        <w:rPr>
          <w:b w:val="0"/>
          <w:w w:val="90"/>
        </w:rPr>
        <w:t xml:space="preserve">Intelligence agencies, and secretive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rms, can get obsessive about ‘the insider </w:t>
      </w:r>
      <w:r>
        <w:rPr>
          <w:b w:val="0"/>
          <w:w w:val="95"/>
        </w:rPr>
        <w:t>threat’.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2018,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Barclays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Bank’s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CEO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ned</w:t>
      </w:r>
      <w:r>
        <w:rPr>
          <w:b w:val="0"/>
          <w:spacing w:val="-17"/>
          <w:w w:val="95"/>
        </w:rPr>
        <w:t xml:space="preserve"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642,000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ordered 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repay</w:t>
      </w:r>
      <w:r>
        <w:rPr>
          <w:b w:val="0"/>
          <w:spacing w:val="-22"/>
          <w:w w:val="95"/>
        </w:rPr>
        <w:t xml:space="preserve"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500,000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bonus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attempting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trace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whistleblower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</w:rPr>
        <w:t>bank</w:t>
      </w:r>
      <w:r>
        <w:rPr>
          <w:b w:val="0"/>
          <w:spacing w:val="-36"/>
        </w:rPr>
        <w:t xml:space="preserve"> </w:t>
      </w:r>
      <w:r>
        <w:rPr>
          <w:b w:val="0"/>
        </w:rPr>
        <w:t>[698].</w:t>
      </w:r>
      <w:r>
        <w:rPr>
          <w:b w:val="0"/>
          <w:spacing w:val="-20"/>
        </w:rPr>
        <w:t xml:space="preserve"> </w:t>
      </w:r>
      <w:r>
        <w:rPr>
          <w:b w:val="0"/>
        </w:rPr>
        <w:t>So</w:t>
      </w:r>
      <w:r>
        <w:rPr>
          <w:b w:val="0"/>
          <w:spacing w:val="-36"/>
        </w:rPr>
        <w:t xml:space="preserve"> </w:t>
      </w:r>
      <w:r>
        <w:rPr>
          <w:b w:val="0"/>
        </w:rPr>
        <w:t>let’s</w:t>
      </w:r>
      <w:r>
        <w:rPr>
          <w:b w:val="0"/>
          <w:spacing w:val="-36"/>
        </w:rPr>
        <w:t xml:space="preserve"> </w:t>
      </w:r>
      <w:r>
        <w:rPr>
          <w:b w:val="0"/>
        </w:rPr>
        <w:t>turn</w:t>
      </w:r>
      <w:r>
        <w:rPr>
          <w:b w:val="0"/>
          <w:spacing w:val="-36"/>
        </w:rPr>
        <w:t xml:space="preserve"> </w:t>
      </w:r>
      <w:r>
        <w:rPr>
          <w:b w:val="0"/>
        </w:rPr>
        <w:t>it</w:t>
      </w:r>
      <w:r>
        <w:rPr>
          <w:b w:val="0"/>
          <w:spacing w:val="-36"/>
        </w:rPr>
        <w:t xml:space="preserve"> </w:t>
      </w:r>
      <w:r>
        <w:rPr>
          <w:b w:val="0"/>
        </w:rPr>
        <w:t>round</w:t>
      </w:r>
      <w:r>
        <w:rPr>
          <w:b w:val="0"/>
          <w:spacing w:val="-36"/>
        </w:rPr>
        <w:t xml:space="preserve"> </w:t>
      </w:r>
      <w:r>
        <w:rPr>
          <w:b w:val="0"/>
        </w:rPr>
        <w:t>and</w:t>
      </w:r>
      <w:r>
        <w:rPr>
          <w:b w:val="0"/>
          <w:spacing w:val="-36"/>
        </w:rPr>
        <w:t xml:space="preserve"> </w:t>
      </w:r>
      <w:r>
        <w:rPr>
          <w:b w:val="0"/>
        </w:rPr>
        <w:t>look</w:t>
      </w:r>
      <w:r>
        <w:rPr>
          <w:b w:val="0"/>
          <w:spacing w:val="-36"/>
        </w:rPr>
        <w:t xml:space="preserve"> </w:t>
      </w:r>
      <w:r>
        <w:rPr>
          <w:b w:val="0"/>
        </w:rPr>
        <w:t>at</w:t>
      </w:r>
      <w:r>
        <w:rPr>
          <w:b w:val="0"/>
          <w:spacing w:val="-35"/>
        </w:rPr>
        <w:t xml:space="preserve"> </w:t>
      </w:r>
      <w:r>
        <w:rPr>
          <w:b w:val="0"/>
        </w:rPr>
        <w:t>it</w:t>
      </w:r>
      <w:r>
        <w:rPr>
          <w:b w:val="0"/>
          <w:spacing w:val="-36"/>
        </w:rPr>
        <w:t xml:space="preserve"> </w:t>
      </w:r>
      <w:r>
        <w:rPr>
          <w:b w:val="0"/>
        </w:rPr>
        <w:t>from</w:t>
      </w:r>
      <w:r>
        <w:rPr>
          <w:b w:val="0"/>
          <w:spacing w:val="-36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other</w:t>
      </w:r>
      <w:r>
        <w:rPr>
          <w:b w:val="0"/>
          <w:spacing w:val="-36"/>
        </w:rPr>
        <w:t xml:space="preserve"> </w:t>
      </w:r>
      <w:r>
        <w:rPr>
          <w:b w:val="0"/>
        </w:rPr>
        <w:t>perspective</w:t>
      </w:r>
      <w:r>
        <w:rPr>
          <w:b w:val="0"/>
          <w:spacing w:val="-36"/>
        </w:rPr>
        <w:t xml:space="preserve"> </w:t>
      </w:r>
      <w:r>
        <w:rPr>
          <w:b w:val="0"/>
        </w:rPr>
        <w:t xml:space="preserve">–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whistleblower.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thing,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fairly </w:t>
      </w:r>
      <w:r>
        <w:rPr>
          <w:b w:val="0"/>
          <w:w w:val="90"/>
        </w:rPr>
        <w:t>mundane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level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reporting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manager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who’s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getting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bribes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suppliers or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sexually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harassing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regulated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industries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 xml:space="preserve">they </w:t>
      </w:r>
      <w:r>
        <w:rPr>
          <w:b w:val="0"/>
          <w:w w:val="95"/>
        </w:rPr>
        <w:t>may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legal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duty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wrongdoing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legal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immunity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claims 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breach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dence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employer.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then,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lose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because of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imbalance;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goes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on.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security </w:t>
      </w:r>
      <w:r>
        <w:rPr>
          <w:b w:val="0"/>
          <w:w w:val="90"/>
        </w:rPr>
        <w:t>engineers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think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right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countermeasure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leakers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technical,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loss prevention systems, but robust mechanisms for sta</w:t>
      </w:r>
      <w:r>
        <w:rPr>
          <w:rFonts w:ascii="Cambria" w:hAnsi="Cambria"/>
          <w:w w:val="90"/>
        </w:rPr>
        <w:t xml:space="preserve">ff </w:t>
      </w:r>
      <w:r>
        <w:rPr>
          <w:b w:val="0"/>
          <w:w w:val="90"/>
        </w:rPr>
        <w:t xml:space="preserve">to report wrongdoing </w:t>
      </w:r>
      <w:r>
        <w:rPr>
          <w:b w:val="0"/>
          <w:spacing w:val="-4"/>
          <w:w w:val="90"/>
        </w:rPr>
        <w:t xml:space="preserve">are </w:t>
      </w:r>
      <w:r>
        <w:rPr>
          <w:b w:val="0"/>
          <w:w w:val="90"/>
        </w:rPr>
        <w:t>usually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important.</w:t>
      </w:r>
      <w:r>
        <w:rPr>
          <w:b w:val="0"/>
          <w:spacing w:val="19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organisations,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banks,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police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forces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4"/>
          <w:w w:val="90"/>
        </w:rPr>
        <w:t xml:space="preserve">and </w:t>
      </w:r>
      <w:r>
        <w:rPr>
          <w:b w:val="0"/>
          <w:w w:val="95"/>
        </w:rPr>
        <w:t>online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services,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mechanisms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reporting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crimes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4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 xml:space="preserve">ective </w:t>
      </w:r>
      <w:r>
        <w:rPr>
          <w:b w:val="0"/>
        </w:rPr>
        <w:t>process</w:t>
      </w:r>
      <w:r>
        <w:rPr>
          <w:b w:val="0"/>
          <w:spacing w:val="-34"/>
        </w:rPr>
        <w:t xml:space="preserve"> </w:t>
      </w:r>
      <w:r>
        <w:rPr>
          <w:b w:val="0"/>
        </w:rPr>
        <w:t>for</w:t>
      </w:r>
      <w:r>
        <w:rPr>
          <w:b w:val="0"/>
          <w:spacing w:val="-33"/>
        </w:rPr>
        <w:t xml:space="preserve"> </w:t>
      </w:r>
      <w:r>
        <w:rPr>
          <w:b w:val="0"/>
        </w:rPr>
        <w:t>raising</w:t>
      </w:r>
      <w:r>
        <w:rPr>
          <w:b w:val="0"/>
          <w:spacing w:val="-34"/>
        </w:rPr>
        <w:t xml:space="preserve"> </w:t>
      </w:r>
      <w:r>
        <w:rPr>
          <w:b w:val="0"/>
        </w:rPr>
        <w:t>ethical</w:t>
      </w:r>
      <w:r>
        <w:rPr>
          <w:b w:val="0"/>
          <w:spacing w:val="-33"/>
        </w:rPr>
        <w:t xml:space="preserve"> </w:t>
      </w:r>
      <w:r>
        <w:rPr>
          <w:b w:val="0"/>
        </w:rPr>
        <w:t>concerns</w:t>
      </w:r>
      <w:r>
        <w:rPr>
          <w:b w:val="0"/>
          <w:spacing w:val="-33"/>
        </w:rPr>
        <w:t xml:space="preserve"> </w:t>
      </w:r>
      <w:r>
        <w:rPr>
          <w:b w:val="0"/>
        </w:rPr>
        <w:t>about</w:t>
      </w:r>
      <w:r>
        <w:rPr>
          <w:b w:val="0"/>
          <w:spacing w:val="-34"/>
        </w:rPr>
        <w:t xml:space="preserve"> </w:t>
      </w:r>
      <w:r>
        <w:rPr>
          <w:b w:val="0"/>
        </w:rPr>
        <w:t>management</w:t>
      </w:r>
      <w:r>
        <w:rPr>
          <w:b w:val="0"/>
          <w:spacing w:val="-33"/>
        </w:rPr>
        <w:t xml:space="preserve"> </w:t>
      </w:r>
      <w:r>
        <w:rPr>
          <w:b w:val="0"/>
        </w:rPr>
        <w:t>decisions</w:t>
      </w:r>
      <w:r>
        <w:rPr>
          <w:rFonts w:ascii="Bauhaus 93" w:hAnsi="Bauhaus 93"/>
          <w:sz w:val="14"/>
        </w:rPr>
        <w:t>14</w:t>
      </w:r>
      <w:r>
        <w:rPr>
          <w:b w:val="0"/>
        </w:rPr>
        <w:t>.</w:t>
      </w:r>
    </w:p>
    <w:p>
      <w:pPr>
        <w:pStyle w:val="BodyText"/>
        <w:spacing w:line="244" w:lineRule="auto" w:before="112"/>
        <w:ind w:right="863" w:firstLine="298"/>
        <w:jc w:val="both"/>
        <w:rPr>
          <w:b w:val="0"/>
        </w:rPr>
      </w:pPr>
      <w:r>
        <w:rPr>
          <w:b w:val="0"/>
          <w:w w:val="90"/>
        </w:rPr>
        <w:t>But even basic whistleblowing mechanisms are often an afterthought;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they </w:t>
      </w:r>
      <w:r>
        <w:rPr>
          <w:b w:val="0"/>
          <w:w w:val="95"/>
        </w:rPr>
        <w:t>typically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lead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complainant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HR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board’s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audit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 xml:space="preserve">committee. External mechanisms may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 xml:space="preserve">little better. One big service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ran 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“Whistle-blowing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hotline”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clients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2019;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web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page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code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 xml:space="preserve">has </w:t>
      </w:r>
      <w:r>
        <w:rPr>
          <w:b w:val="0"/>
          <w:w w:val="90"/>
        </w:rPr>
        <w:t>trackers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LinkedIn,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Facebook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Google,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could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thus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identify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unhappy 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12"/>
          <w:w w:val="90"/>
        </w:rPr>
        <w:t xml:space="preserve"> </w:t>
      </w:r>
      <w:r>
        <w:rPr>
          <w:b w:val="0"/>
          <w:w w:val="90"/>
        </w:rPr>
        <w:t>members,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JavaScript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CDNs,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littered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cookies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refer</w:t>
      </w:r>
      <w:r>
        <w:rPr>
          <w:b w:val="0"/>
          <w:w w:val="95"/>
        </w:rPr>
        <w:t>rers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yet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companies.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technically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savvy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leaker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such </w:t>
      </w:r>
      <w:r>
        <w:rPr>
          <w:b w:val="0"/>
        </w:rPr>
        <w:t>a</w:t>
      </w:r>
      <w:r>
        <w:rPr>
          <w:b w:val="0"/>
          <w:spacing w:val="-32"/>
        </w:rPr>
        <w:t xml:space="preserve"> </w:t>
      </w:r>
      <w:r>
        <w:rPr>
          <w:b w:val="0"/>
        </w:rPr>
        <w:t>service.</w:t>
      </w:r>
      <w:r>
        <w:rPr>
          <w:b w:val="0"/>
          <w:spacing w:val="-6"/>
        </w:rPr>
        <w:t xml:space="preserve"> </w:t>
      </w:r>
      <w:r>
        <w:rPr>
          <w:b w:val="0"/>
          <w:spacing w:val="-3"/>
        </w:rPr>
        <w:t>At</w:t>
      </w:r>
      <w:r>
        <w:rPr>
          <w:b w:val="0"/>
          <w:spacing w:val="-32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top</w:t>
      </w:r>
      <w:r>
        <w:rPr>
          <w:b w:val="0"/>
          <w:spacing w:val="-31"/>
        </w:rPr>
        <w:t xml:space="preserve"> </w:t>
      </w:r>
      <w:r>
        <w:rPr>
          <w:b w:val="0"/>
        </w:rPr>
        <w:t>end</w:t>
      </w:r>
      <w:r>
        <w:rPr>
          <w:b w:val="0"/>
          <w:spacing w:val="-32"/>
        </w:rPr>
        <w:t xml:space="preserve"> </w:t>
      </w:r>
      <w:r>
        <w:rPr>
          <w:b w:val="0"/>
        </w:rPr>
        <w:t>of</w:t>
      </w:r>
      <w:r>
        <w:rPr>
          <w:b w:val="0"/>
          <w:spacing w:val="-31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ecosystem,</w:t>
      </w:r>
      <w:r>
        <w:rPr>
          <w:b w:val="0"/>
          <w:spacing w:val="-30"/>
        </w:rPr>
        <w:t xml:space="preserve"> </w:t>
      </w:r>
      <w:r>
        <w:rPr>
          <w:b w:val="0"/>
        </w:rPr>
        <w:t>some</w:t>
      </w:r>
      <w:r>
        <w:rPr>
          <w:b w:val="0"/>
          <w:spacing w:val="-31"/>
        </w:rPr>
        <w:t xml:space="preserve"> </w:t>
      </w:r>
      <w:r>
        <w:rPr>
          <w:b w:val="0"/>
        </w:rPr>
        <w:t>newspapers</w:t>
      </w:r>
      <w:r>
        <w:rPr>
          <w:b w:val="0"/>
          <w:spacing w:val="-32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b w:val="0"/>
        </w:rPr>
        <w:t>er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ways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for </w:t>
      </w:r>
      <w:r>
        <w:rPr>
          <w:b w:val="0"/>
          <w:w w:val="95"/>
        </w:rPr>
        <w:t>whistleblowers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contact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encrypted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email.</w:t>
      </w:r>
      <w:r>
        <w:rPr>
          <w:b w:val="0"/>
          <w:spacing w:val="-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mechanisms tend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clunky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web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pages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promote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always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educate </w:t>
      </w:r>
      <w:r>
        <w:rPr>
          <w:b w:val="0"/>
          <w:w w:val="90"/>
        </w:rPr>
        <w:t>potential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leakers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either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surveillance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risks,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operational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security measures that might counter them. I discuss the usability and support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issues </w:t>
      </w:r>
      <w:r>
        <w:rPr>
          <w:b w:val="0"/>
        </w:rPr>
        <w:t>around</w:t>
      </w:r>
      <w:r>
        <w:rPr>
          <w:b w:val="0"/>
          <w:spacing w:val="-12"/>
        </w:rPr>
        <w:t xml:space="preserve"> </w:t>
      </w:r>
      <w:r>
        <w:rPr>
          <w:b w:val="0"/>
        </w:rPr>
        <w:t>whistleblowing</w:t>
      </w:r>
      <w:r>
        <w:rPr>
          <w:b w:val="0"/>
          <w:spacing w:val="-12"/>
        </w:rPr>
        <w:t xml:space="preserve"> </w:t>
      </w:r>
      <w:r>
        <w:rPr>
          <w:b w:val="0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</w:rPr>
        <w:t>more</w:t>
      </w:r>
      <w:r>
        <w:rPr>
          <w:b w:val="0"/>
          <w:spacing w:val="-11"/>
        </w:rPr>
        <w:t xml:space="preserve"> </w:t>
      </w:r>
      <w:r>
        <w:rPr>
          <w:b w:val="0"/>
        </w:rPr>
        <w:t>detail</w:t>
      </w:r>
      <w:r>
        <w:rPr>
          <w:b w:val="0"/>
          <w:spacing w:val="-12"/>
        </w:rPr>
        <w:t xml:space="preserve"> </w:t>
      </w:r>
      <w:r>
        <w:rPr>
          <w:b w:val="0"/>
        </w:rPr>
        <w:t>in</w:t>
      </w:r>
      <w:r>
        <w:rPr>
          <w:b w:val="0"/>
          <w:spacing w:val="-12"/>
        </w:rPr>
        <w:t xml:space="preserve"> </w:t>
      </w:r>
      <w:r>
        <w:rPr>
          <w:b w:val="0"/>
        </w:rPr>
        <w:t>Chapter</w:t>
      </w:r>
      <w:r>
        <w:rPr>
          <w:b w:val="0"/>
          <w:spacing w:val="-11"/>
        </w:rPr>
        <w:t xml:space="preserve"> </w:t>
      </w:r>
      <w:r>
        <w:rPr>
          <w:b w:val="0"/>
        </w:rPr>
        <w:t>25.</w:t>
      </w:r>
    </w:p>
    <w:p>
      <w:pPr>
        <w:pStyle w:val="BodyText"/>
        <w:spacing w:line="242" w:lineRule="auto" w:before="84"/>
        <w:ind w:right="863" w:firstLine="298"/>
        <w:jc w:val="both"/>
        <w:rPr>
          <w:b w:val="0"/>
        </w:rPr>
      </w:pPr>
      <w:r>
        <w:rPr/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mostly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rather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technical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one.</w:t>
      </w:r>
      <w:r>
        <w:rPr>
          <w:b w:val="0"/>
          <w:spacing w:val="25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cult 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technical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mechanism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whereby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honest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blow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whistle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on </w:t>
      </w:r>
      <w:r>
        <w:rPr>
          <w:b w:val="0"/>
          <w:w w:val="90"/>
        </w:rPr>
        <w:t>abuses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37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become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ingrained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organisation’s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culture,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>pervasive sexual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harassment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26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nancial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misconduct.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cases,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it’s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immediately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 xml:space="preserve">clear </w:t>
      </w:r>
      <w:r>
        <w:rPr>
          <w:b w:val="0"/>
          <w:w w:val="95"/>
        </w:rPr>
        <w:t>who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whistleblower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critical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factor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whistleblower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3"/>
          <w:w w:val="95"/>
        </w:rPr>
        <w:t>will</w:t>
      </w:r>
    </w:p>
    <w:p>
      <w:pPr>
        <w:spacing w:line="235" w:lineRule="auto" w:before="0"/>
        <w:ind w:left="811" w:right="755" w:firstLine="148"/>
        <w:jc w:val="left"/>
        <w:rPr>
          <w:rFonts w:ascii="Century" w:hAnsi="Century"/>
          <w:sz w:val="16"/>
        </w:rPr>
      </w:pPr>
      <w:r>
        <w:rPr>
          <w:b w:val="0"/>
          <w:position w:val="6"/>
          <w:sz w:val="12"/>
        </w:rPr>
        <w:t>14</w:t>
      </w:r>
      <w:r>
        <w:rPr>
          <w:rFonts w:ascii="Century" w:hAnsi="Century"/>
          <w:sz w:val="16"/>
        </w:rPr>
        <w:t>Google sta</w:t>
      </w:r>
      <w:r>
        <w:rPr>
          <w:rFonts w:ascii="Cambria" w:hAnsi="Cambria"/>
          <w:sz w:val="16"/>
        </w:rPr>
        <w:t xml:space="preserve">ff </w:t>
      </w:r>
      <w:r>
        <w:rPr>
          <w:rFonts w:ascii="Century" w:hAnsi="Century"/>
          <w:sz w:val="16"/>
        </w:rPr>
        <w:t>ended up going on strike in 2018 about the handling of sexual harassment scandals.</w:t>
      </w:r>
    </w:p>
    <w:p>
      <w:pPr>
        <w:spacing w:after="0" w:line="235" w:lineRule="auto"/>
        <w:jc w:val="left"/>
        <w:rPr>
          <w:rFonts w:ascii="Century" w:hAnsi="Century"/>
          <w:sz w:val="16"/>
        </w:rPr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rFonts w:ascii="Century"/>
        </w:rPr>
      </w:pPr>
    </w:p>
    <w:p>
      <w:pPr>
        <w:pStyle w:val="BodyText"/>
        <w:spacing w:before="6"/>
        <w:ind w:left="0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</w:rPr>
        <w:t>get</w:t>
      </w:r>
      <w:r>
        <w:rPr>
          <w:b w:val="0"/>
          <w:spacing w:val="-39"/>
        </w:rPr>
        <w:t xml:space="preserve"> </w:t>
      </w:r>
      <w:r>
        <w:rPr>
          <w:b w:val="0"/>
        </w:rPr>
        <w:t>external</w:t>
      </w:r>
      <w:r>
        <w:rPr>
          <w:b w:val="0"/>
          <w:spacing w:val="-38"/>
        </w:rPr>
        <w:t xml:space="preserve"> </w:t>
      </w:r>
      <w:r>
        <w:rPr>
          <w:b w:val="0"/>
        </w:rPr>
        <w:t>support.</w:t>
      </w:r>
      <w:r>
        <w:rPr>
          <w:b w:val="0"/>
          <w:spacing w:val="-23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-38"/>
        </w:rPr>
        <w:t xml:space="preserve"> </w:t>
      </w:r>
      <w:r>
        <w:rPr>
          <w:b w:val="0"/>
        </w:rPr>
        <w:t>example,</w:t>
      </w:r>
      <w:r>
        <w:rPr>
          <w:b w:val="0"/>
          <w:spacing w:val="-38"/>
        </w:rPr>
        <w:t xml:space="preserve"> </w:t>
      </w:r>
      <w:r>
        <w:rPr>
          <w:b w:val="0"/>
        </w:rPr>
        <w:t>will</w:t>
      </w:r>
      <w:r>
        <w:rPr>
          <w:b w:val="0"/>
          <w:spacing w:val="-38"/>
        </w:rPr>
        <w:t xml:space="preserve"> </w:t>
      </w:r>
      <w:r>
        <w:rPr>
          <w:b w:val="0"/>
        </w:rPr>
        <w:t>they</w:t>
      </w:r>
      <w:r>
        <w:rPr>
          <w:b w:val="0"/>
          <w:spacing w:val="-38"/>
        </w:rPr>
        <w:t xml:space="preserve"> </w:t>
      </w:r>
      <w:r>
        <w:rPr>
          <w:b w:val="0"/>
        </w:rPr>
        <w:t>ever</w:t>
      </w:r>
      <w:r>
        <w:rPr>
          <w:b w:val="0"/>
          <w:spacing w:val="-38"/>
        </w:rPr>
        <w:t xml:space="preserve"> </w:t>
      </w:r>
      <w:r>
        <w:rPr>
          <w:b w:val="0"/>
        </w:rPr>
        <w:t>get</w:t>
      </w:r>
      <w:r>
        <w:rPr>
          <w:b w:val="0"/>
          <w:spacing w:val="-38"/>
        </w:rPr>
        <w:t xml:space="preserve"> </w:t>
      </w:r>
      <w:r>
        <w:rPr>
          <w:b w:val="0"/>
        </w:rPr>
        <w:t>another</w:t>
      </w:r>
      <w:r>
        <w:rPr>
          <w:b w:val="0"/>
          <w:spacing w:val="-38"/>
        </w:rPr>
        <w:t xml:space="preserve"> </w:t>
      </w:r>
      <w:r>
        <w:rPr>
          <w:b w:val="0"/>
        </w:rPr>
        <w:t>job?</w:t>
      </w:r>
      <w:r>
        <w:rPr>
          <w:b w:val="0"/>
          <w:spacing w:val="-24"/>
        </w:rPr>
        <w:t xml:space="preserve"> </w:t>
      </w:r>
      <w:r>
        <w:rPr>
          <w:b w:val="0"/>
        </w:rPr>
        <w:t>This</w:t>
      </w:r>
      <w:r>
        <w:rPr>
          <w:b w:val="0"/>
          <w:spacing w:val="-38"/>
        </w:rPr>
        <w:t xml:space="preserve"> </w:t>
      </w:r>
      <w:r>
        <w:rPr>
          <w:b w:val="0"/>
          <w:spacing w:val="-3"/>
        </w:rPr>
        <w:t xml:space="preserve">isn’t </w:t>
      </w:r>
      <w:r>
        <w:rPr>
          <w:b w:val="0"/>
          <w:w w:val="95"/>
        </w:rPr>
        <w:t>just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matter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formal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legal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culture.</w:t>
      </w:r>
      <w:r>
        <w:rPr>
          <w:b w:val="0"/>
          <w:spacing w:val="15"/>
          <w:w w:val="95"/>
        </w:rPr>
        <w:t xml:space="preserve"> </w:t>
      </w:r>
      <w:r>
        <w:rPr>
          <w:b w:val="0"/>
          <w:spacing w:val="-6"/>
          <w:w w:val="95"/>
        </w:rPr>
        <w:t>For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example,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5"/>
          <w:w w:val="95"/>
        </w:rPr>
        <w:t xml:space="preserve">the </w:t>
      </w:r>
      <w:r>
        <w:rPr>
          <w:b w:val="0"/>
          <w:w w:val="90"/>
        </w:rPr>
        <w:t>rape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conviction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Harvey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Weinstein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empowered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women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protest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about sexual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harassment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discrimination;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hopefully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Black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Lives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Matter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 xml:space="preserve">protests </w:t>
      </w:r>
      <w:r>
        <w:rPr>
          <w:b w:val="0"/>
        </w:rPr>
        <w:t>will similarly empower people of colour</w:t>
      </w:r>
      <w:r>
        <w:rPr>
          <w:b w:val="0"/>
          <w:spacing w:val="-43"/>
        </w:rPr>
        <w:t xml:space="preserve"> </w:t>
      </w:r>
      <w:r>
        <w:rPr>
          <w:b w:val="0"/>
        </w:rPr>
        <w:t>[31].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anonymity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help,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though,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parliamentary </w:t>
      </w:r>
      <w:r>
        <w:rPr>
          <w:b w:val="0"/>
          <w:w w:val="90"/>
        </w:rPr>
        <w:t>expenses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scandal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2008–9.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During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long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court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case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public could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access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expense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claims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members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parliament,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someone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 xml:space="preserve">went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PC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records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kept,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copied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DVD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sold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lot 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Daily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Telegraph.</w:t>
      </w:r>
      <w:r>
        <w:rPr>
          <w:b w:val="0"/>
          <w:spacing w:val="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paper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published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juicy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bits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instalments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all </w:t>
      </w:r>
      <w:r>
        <w:rPr>
          <w:b w:val="0"/>
          <w:w w:val="90"/>
        </w:rPr>
        <w:t>through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June,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MPs</w:t>
      </w:r>
      <w:r>
        <w:rPr>
          <w:b w:val="0"/>
          <w:spacing w:val="-21"/>
          <w:w w:val="90"/>
        </w:rPr>
        <w:t xml:space="preserve"> </w:t>
      </w:r>
      <w:r>
        <w:rPr>
          <w:b w:val="0"/>
          <w:spacing w:val="-3"/>
          <w:w w:val="90"/>
        </w:rPr>
        <w:t>gave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up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published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lot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Parliament’s website. Half-a-dozen ministers resigned; seven MPs and peers </w:t>
      </w:r>
      <w:r>
        <w:rPr>
          <w:b w:val="0"/>
          <w:spacing w:val="-3"/>
          <w:w w:val="90"/>
        </w:rPr>
        <w:t xml:space="preserve">went </w:t>
      </w:r>
      <w:r>
        <w:rPr>
          <w:b w:val="0"/>
          <w:w w:val="90"/>
        </w:rPr>
        <w:t>to</w:t>
      </w:r>
      <w:r>
        <w:rPr>
          <w:b w:val="0"/>
          <w:spacing w:val="-37"/>
          <w:w w:val="90"/>
        </w:rPr>
        <w:t xml:space="preserve"> </w:t>
      </w:r>
      <w:r>
        <w:rPr>
          <w:b w:val="0"/>
          <w:w w:val="90"/>
        </w:rPr>
        <w:t xml:space="preserve">prison; </w:t>
      </w:r>
      <w:r>
        <w:rPr>
          <w:b w:val="0"/>
          <w:w w:val="95"/>
        </w:rPr>
        <w:t>dozens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MPs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stood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lost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seats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following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election;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there was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mirth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outrage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charged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taxpayer.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 whistleblower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technically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committed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crime,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action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6"/>
          <w:w w:val="95"/>
        </w:rPr>
        <w:t xml:space="preserve">was </w:t>
      </w:r>
      <w:r>
        <w:rPr>
          <w:b w:val="0"/>
          <w:w w:val="90"/>
        </w:rPr>
        <w:t>clearly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public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interest;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parliamentary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expenses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public,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they </w:t>
      </w:r>
      <w:r>
        <w:rPr>
          <w:b w:val="0"/>
          <w:w w:val="95"/>
        </w:rPr>
        <w:t>should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along.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nation’s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lawmakers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hands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till, </w:t>
      </w:r>
      <w:r>
        <w:rPr>
          <w:b w:val="0"/>
        </w:rPr>
        <w:t>what else will clean up the</w:t>
      </w:r>
      <w:r>
        <w:rPr>
          <w:b w:val="0"/>
          <w:spacing w:val="-26"/>
        </w:rPr>
        <w:t xml:space="preserve"> </w:t>
      </w:r>
      <w:r>
        <w:rPr>
          <w:b w:val="0"/>
        </w:rPr>
        <w:t>system?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Even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Snowden,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robust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for </w:t>
      </w:r>
      <w:r>
        <w:rPr>
          <w:b w:val="0"/>
        </w:rPr>
        <w:t>him</w:t>
      </w:r>
      <w:r>
        <w:rPr>
          <w:b w:val="0"/>
          <w:spacing w:val="-25"/>
        </w:rPr>
        <w:t xml:space="preserve"> </w:t>
      </w:r>
      <w:r>
        <w:rPr>
          <w:b w:val="0"/>
        </w:rPr>
        <w:t>to</w:t>
      </w:r>
      <w:r>
        <w:rPr>
          <w:b w:val="0"/>
          <w:spacing w:val="-25"/>
        </w:rPr>
        <w:t xml:space="preserve"> </w:t>
      </w:r>
      <w:r>
        <w:rPr>
          <w:b w:val="0"/>
        </w:rPr>
        <w:t>report</w:t>
      </w:r>
      <w:r>
        <w:rPr>
          <w:b w:val="0"/>
          <w:spacing w:val="-24"/>
        </w:rPr>
        <w:t xml:space="preserve"> </w:t>
      </w:r>
      <w:r>
        <w:rPr>
          <w:b w:val="0"/>
        </w:rPr>
        <w:t>unlawful</w:t>
      </w:r>
      <w:r>
        <w:rPr>
          <w:b w:val="0"/>
          <w:spacing w:val="-25"/>
        </w:rPr>
        <w:t xml:space="preserve"> </w:t>
      </w:r>
      <w:r>
        <w:rPr>
          <w:b w:val="0"/>
        </w:rPr>
        <w:t>conduct</w:t>
      </w:r>
      <w:r>
        <w:rPr>
          <w:b w:val="0"/>
          <w:spacing w:val="-25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 xml:space="preserve"> </w:t>
      </w:r>
      <w:r>
        <w:rPr>
          <w:b w:val="0"/>
        </w:rPr>
        <w:t>the</w:t>
      </w:r>
      <w:r>
        <w:rPr>
          <w:b w:val="0"/>
          <w:spacing w:val="-25"/>
        </w:rPr>
        <w:t xml:space="preserve"> </w:t>
      </w:r>
      <w:r>
        <w:rPr>
          <w:b w:val="0"/>
        </w:rPr>
        <w:t>NSA</w:t>
      </w:r>
      <w:r>
        <w:rPr>
          <w:b w:val="0"/>
          <w:spacing w:val="-25"/>
        </w:rPr>
        <w:t xml:space="preserve"> </w:t>
      </w:r>
      <w:r>
        <w:rPr>
          <w:b w:val="0"/>
        </w:rPr>
        <w:t>to</w:t>
      </w:r>
      <w:r>
        <w:rPr>
          <w:b w:val="0"/>
          <w:spacing w:val="-24"/>
        </w:rPr>
        <w:t xml:space="preserve"> </w:t>
      </w:r>
      <w:r>
        <w:rPr>
          <w:b w:val="0"/>
        </w:rPr>
        <w:t>the</w:t>
      </w:r>
      <w:r>
        <w:rPr>
          <w:b w:val="0"/>
          <w:spacing w:val="-25"/>
        </w:rPr>
        <w:t xml:space="preserve"> </w:t>
      </w:r>
      <w:r>
        <w:rPr>
          <w:b w:val="0"/>
        </w:rPr>
        <w:t>appropriate</w:t>
      </w:r>
      <w:r>
        <w:rPr>
          <w:b w:val="0"/>
          <w:spacing w:val="-25"/>
        </w:rPr>
        <w:t xml:space="preserve"> </w:t>
      </w:r>
      <w:r>
        <w:rPr>
          <w:b w:val="0"/>
        </w:rPr>
        <w:t>arm</w:t>
      </w:r>
      <w:r>
        <w:rPr>
          <w:b w:val="0"/>
          <w:spacing w:val="-24"/>
        </w:rPr>
        <w:t xml:space="preserve"> </w:t>
      </w:r>
      <w:r>
        <w:rPr>
          <w:b w:val="0"/>
        </w:rPr>
        <w:t>of</w:t>
      </w:r>
      <w:r>
        <w:rPr>
          <w:b w:val="0"/>
          <w:spacing w:val="-25"/>
        </w:rPr>
        <w:t xml:space="preserve"> </w:t>
      </w:r>
      <w:r>
        <w:rPr>
          <w:b w:val="0"/>
          <w:spacing w:val="-5"/>
        </w:rPr>
        <w:t>gov</w:t>
      </w:r>
      <w:r>
        <w:rPr>
          <w:b w:val="0"/>
          <w:w w:val="95"/>
        </w:rPr>
        <w:t>ernment,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probably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Congressional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committee.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knew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previous whistleblower,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Bill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Binney,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arrested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harassed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do </w:t>
      </w:r>
      <w:r>
        <w:rPr>
          <w:b w:val="0"/>
          <w:w w:val="90"/>
        </w:rPr>
        <w:t>that.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hindsight,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aggressive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approach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unwise,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President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Obama’s </w:t>
      </w:r>
      <w:r>
        <w:rPr>
          <w:b w:val="0"/>
          <w:w w:val="95"/>
        </w:rPr>
        <w:t>NSA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review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group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eventually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conceded.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exalted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level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commercial</w:t>
      </w:r>
      <w:r>
        <w:rPr>
          <w:b w:val="0"/>
          <w:spacing w:val="-1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 xml:space="preserve">ff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stealing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3"/>
          <w:w w:val="95"/>
        </w:rPr>
        <w:t>money,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wants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tell </w:t>
      </w:r>
      <w:r>
        <w:rPr>
          <w:b w:val="0"/>
        </w:rPr>
        <w:t>you about it, you’d better make that</w:t>
      </w:r>
      <w:r>
        <w:rPr>
          <w:b w:val="0"/>
          <w:spacing w:val="-39"/>
        </w:rPr>
        <w:t xml:space="preserve"> </w:t>
      </w:r>
      <w:r>
        <w:rPr>
          <w:b w:val="0"/>
        </w:rPr>
        <w:t>work.</w:t>
      </w:r>
    </w:p>
    <w:p>
      <w:pPr>
        <w:pStyle w:val="BodyText"/>
        <w:ind w:left="0"/>
        <w:rPr>
          <w:b w:val="0"/>
        </w:rPr>
      </w:pPr>
    </w:p>
    <w:p>
      <w:pPr>
        <w:pStyle w:val="BodyText"/>
        <w:spacing w:before="8"/>
        <w:ind w:left="0"/>
        <w:rPr>
          <w:b w:val="0"/>
          <w:sz w:val="15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w w:val="130"/>
        </w:rPr>
        <w:t>Geeks</w:t>
      </w:r>
    </w:p>
    <w:p>
      <w:pPr>
        <w:pStyle w:val="BodyText"/>
        <w:spacing w:line="242" w:lineRule="auto" w:before="235"/>
        <w:ind w:right="863"/>
        <w:jc w:val="both"/>
        <w:rPr>
          <w:b w:val="0"/>
        </w:rPr>
      </w:pPr>
      <w:r>
        <w:rPr>
          <w:b w:val="0"/>
          <w:w w:val="95"/>
        </w:rPr>
        <w:t>Our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third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category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researchers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investigate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vulnerabilities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xed.</w:t>
      </w:r>
      <w:r>
        <w:rPr>
          <w:b w:val="0"/>
          <w:spacing w:val="29"/>
          <w:w w:val="95"/>
        </w:rPr>
        <w:t xml:space="preserve"> </w:t>
      </w:r>
      <w:r>
        <w:rPr>
          <w:b w:val="0"/>
          <w:w w:val="95"/>
        </w:rPr>
        <w:t>Academics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look for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curiosity,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rewarded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professional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acclaim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– </w:t>
      </w:r>
      <w:r>
        <w:rPr>
          <w:b w:val="0"/>
          <w:w w:val="90"/>
        </w:rPr>
        <w:t>which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lead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promotion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professors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jobs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students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help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us. Researchers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working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security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companies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look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newsworthy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exploits; publicity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conferences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Black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Hat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win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new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customers.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Hobby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hackers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break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stu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-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challenge,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climb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mountains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play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chess; </w:t>
      </w:r>
      <w:r>
        <w:rPr>
          <w:b w:val="0"/>
          <w:w w:val="95"/>
        </w:rPr>
        <w:t>hacktivists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annoy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companies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consider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wicked.</w:t>
      </w:r>
      <w:r>
        <w:rPr>
          <w:b w:val="0"/>
          <w:spacing w:val="-6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on 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right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side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law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not,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tend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curious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introverts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feel in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control,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accept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challenges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look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‘rush’.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reward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 xml:space="preserve">often </w:t>
      </w:r>
      <w:r>
        <w:rPr>
          <w:b w:val="0"/>
          <w:w w:val="90"/>
        </w:rPr>
        <w:t>fame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via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academic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publications,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winning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customers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security consulting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business,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winning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medals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academic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societies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government </w:t>
      </w:r>
      <w:r>
        <w:rPr>
          <w:b w:val="0"/>
          <w:w w:val="95"/>
        </w:rPr>
        <w:t>agencies,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media.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stu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5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irritation, so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circumvent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something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stops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2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xing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something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own;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w w:val="90"/>
        </w:rPr>
        <w:t>sometimes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there’s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element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altruism.</w:t>
      </w:r>
      <w:r>
        <w:rPr>
          <w:b w:val="0"/>
          <w:spacing w:val="9"/>
          <w:w w:val="90"/>
        </w:rPr>
        <w:t xml:space="preserve"> </w:t>
      </w:r>
      <w:r>
        <w:rPr>
          <w:b w:val="0"/>
          <w:spacing w:val="-6"/>
          <w:w w:val="90"/>
        </w:rPr>
        <w:t>For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example,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come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us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past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complaining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bank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cards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stolen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5"/>
          <w:w w:val="95"/>
        </w:rPr>
        <w:t xml:space="preserve">buy </w:t>
      </w:r>
      <w:r>
        <w:rPr>
          <w:b w:val="0"/>
          <w:w w:val="95"/>
        </w:rPr>
        <w:t>stu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wouldn’t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give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refund,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saying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must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used,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hadn’t.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looked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cases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discovered</w:t>
      </w:r>
    </w:p>
    <w:p>
      <w:pPr>
        <w:spacing w:after="0" w:line="242" w:lineRule="auto"/>
        <w:jc w:val="both"/>
        <w:sectPr>
          <w:headerReference w:type="default" r:id="rId13"/>
          <w:footerReference w:type="default" r:id="rId14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No-PIN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preplay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attacks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chip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systems,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describe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chapter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banking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(the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bad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guys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had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actually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discovered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attacks, </w:t>
      </w:r>
      <w:r>
        <w:rPr>
          <w:b w:val="0"/>
        </w:rPr>
        <w:t>but</w:t>
      </w:r>
      <w:r>
        <w:rPr>
          <w:b w:val="0"/>
          <w:spacing w:val="-18"/>
        </w:rPr>
        <w:t xml:space="preserve"> </w:t>
      </w:r>
      <w:r>
        <w:rPr>
          <w:b w:val="0"/>
          <w:spacing w:val="-3"/>
        </w:rPr>
        <w:t>we</w:t>
      </w:r>
      <w:r>
        <w:rPr>
          <w:b w:val="0"/>
          <w:spacing w:val="-18"/>
        </w:rPr>
        <w:t xml:space="preserve"> </w:t>
      </w:r>
      <w:r>
        <w:rPr>
          <w:b w:val="0"/>
        </w:rPr>
        <w:t>replicated</w:t>
      </w:r>
      <w:r>
        <w:rPr>
          <w:b w:val="0"/>
          <w:spacing w:val="-18"/>
        </w:rPr>
        <w:t xml:space="preserve"> </w:t>
      </w:r>
      <w:r>
        <w:rPr>
          <w:b w:val="0"/>
        </w:rPr>
        <w:t>them</w:t>
      </w:r>
      <w:r>
        <w:rPr>
          <w:b w:val="0"/>
          <w:spacing w:val="-17"/>
        </w:rPr>
        <w:t xml:space="preserve"> </w:t>
      </w:r>
      <w:r>
        <w:rPr>
          <w:b w:val="0"/>
        </w:rPr>
        <w:t>and</w:t>
      </w:r>
      <w:r>
        <w:rPr>
          <w:b w:val="0"/>
          <w:spacing w:val="-18"/>
        </w:rPr>
        <w:t xml:space="preserve"> </w:t>
      </w:r>
      <w:r>
        <w:rPr>
          <w:b w:val="0"/>
        </w:rPr>
        <w:t>got</w:t>
      </w:r>
      <w:r>
        <w:rPr>
          <w:b w:val="0"/>
          <w:spacing w:val="-18"/>
        </w:rPr>
        <w:t xml:space="preserve"> </w:t>
      </w:r>
      <w:r>
        <w:rPr>
          <w:b w:val="0"/>
        </w:rPr>
        <w:t>justice</w:t>
      </w:r>
      <w:r>
        <w:rPr>
          <w:b w:val="0"/>
          <w:spacing w:val="-18"/>
        </w:rPr>
        <w:t xml:space="preserve"> </w:t>
      </w:r>
      <w:r>
        <w:rPr>
          <w:b w:val="0"/>
        </w:rPr>
        <w:t>for</w:t>
      </w:r>
      <w:r>
        <w:rPr>
          <w:b w:val="0"/>
          <w:spacing w:val="-17"/>
        </w:rPr>
        <w:t xml:space="preserve"> </w:t>
      </w:r>
      <w:r>
        <w:rPr>
          <w:b w:val="0"/>
        </w:rPr>
        <w:t>some</w:t>
      </w:r>
      <w:r>
        <w:rPr>
          <w:b w:val="0"/>
          <w:spacing w:val="-18"/>
        </w:rPr>
        <w:t xml:space="preserve"> </w:t>
      </w:r>
      <w:r>
        <w:rPr>
          <w:b w:val="0"/>
        </w:rPr>
        <w:t>of</w:t>
      </w:r>
      <w:r>
        <w:rPr>
          <w:b w:val="0"/>
          <w:spacing w:val="-18"/>
        </w:rPr>
        <w:t xml:space="preserve"> </w:t>
      </w:r>
      <w:r>
        <w:rPr>
          <w:b w:val="0"/>
        </w:rPr>
        <w:t>the</w:t>
      </w:r>
      <w:r>
        <w:rPr>
          <w:b w:val="0"/>
          <w:spacing w:val="-18"/>
        </w:rPr>
        <w:t xml:space="preserve"> </w:t>
      </w:r>
      <w:r>
        <w:rPr>
          <w:b w:val="0"/>
        </w:rPr>
        <w:t>victims).</w:t>
      </w:r>
    </w:p>
    <w:p>
      <w:pPr>
        <w:pStyle w:val="BodyText"/>
        <w:spacing w:line="242" w:lineRule="auto" w:before="97"/>
        <w:ind w:right="863" w:firstLine="298"/>
        <w:jc w:val="both"/>
        <w:rPr>
          <w:b w:val="0"/>
        </w:rPr>
      </w:pPr>
      <w:r>
        <w:rPr>
          <w:b w:val="0"/>
          <w:w w:val="90"/>
        </w:rPr>
        <w:t>Security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researchers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who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discovered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reported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vulnerabilities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 xml:space="preserve">software </w:t>
      </w:r>
      <w:r>
        <w:rPr>
          <w:b w:val="0"/>
          <w:w w:val="95"/>
        </w:rPr>
        <w:t>vendor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operator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risk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legal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threats,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companies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sometimes thought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cheaper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19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xing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things.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researchers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took 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disclosing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bugs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anonymously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mailing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lists;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meant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bad guys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once.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By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2000s,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industry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4"/>
          <w:w w:val="95"/>
        </w:rPr>
        <w:t xml:space="preserve">evolved </w:t>
      </w:r>
      <w:r>
        <w:rPr>
          <w:b w:val="0"/>
          <w:w w:val="90"/>
        </w:rPr>
        <w:t>practices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responsible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disclosure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whereby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researchers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disclose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bug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5"/>
          <w:w w:val="90"/>
        </w:rPr>
        <w:t xml:space="preserve">the </w:t>
      </w:r>
      <w:r>
        <w:rPr>
          <w:b w:val="0"/>
          <w:w w:val="95"/>
        </w:rPr>
        <w:t>maintainer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months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advance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disclosure.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operate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bug</w:t>
      </w:r>
      <w:r>
        <w:rPr>
          <w:b w:val="0"/>
          <w:w w:val="90"/>
        </w:rPr>
        <w:t>bounty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programs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rewards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vulnerabilities;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result,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independent researchers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make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serious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money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selling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vulnerabilities,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4"/>
          <w:w w:val="90"/>
        </w:rPr>
        <w:t xml:space="preserve">than </w:t>
      </w:r>
      <w:r>
        <w:rPr>
          <w:b w:val="0"/>
          <w:w w:val="90"/>
        </w:rPr>
        <w:t>one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assiduous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researcher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earned</w:t>
      </w:r>
      <w:r>
        <w:rPr>
          <w:b w:val="0"/>
          <w:spacing w:val="-28"/>
          <w:w w:val="90"/>
        </w:rPr>
        <w:t xml:space="preserve"> </w:t>
      </w:r>
      <w:r>
        <w:rPr>
          <w:b w:val="0"/>
          <w:spacing w:val="-3"/>
          <w:w w:val="90"/>
        </w:rPr>
        <w:t>over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$1m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doing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this.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 xml:space="preserve"> </w:t>
      </w:r>
      <w:r>
        <w:rPr>
          <w:b w:val="0"/>
          <w:w w:val="90"/>
        </w:rPr>
        <w:t>Stuxnet worm,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governments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raced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stockpile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vulnerabilities,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now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see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some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rms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buy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vulnerabilities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researchers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order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weaponise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them,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 sell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cyber-arms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suppliers. Once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they’re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used,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they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spread,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4"/>
          <w:w w:val="90"/>
        </w:rPr>
        <w:t xml:space="preserve">eventually </w:t>
      </w:r>
      <w:r>
        <w:rPr>
          <w:b w:val="0"/>
          <w:w w:val="90"/>
        </w:rPr>
        <w:t>reverse-engineered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patched. I’ll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discuss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ecosystem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detail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5"/>
          <w:w w:val="90"/>
        </w:rPr>
        <w:t xml:space="preserve">the </w:t>
      </w:r>
      <w:r>
        <w:rPr>
          <w:b w:val="0"/>
          <w:w w:val="95"/>
        </w:rPr>
        <w:t>chapters on economics and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assurance.</w:t>
      </w:r>
    </w:p>
    <w:p>
      <w:pPr>
        <w:pStyle w:val="BodyText"/>
        <w:spacing w:line="244" w:lineRule="auto" w:before="118"/>
        <w:ind w:right="863" w:firstLine="298"/>
        <w:jc w:val="both"/>
        <w:rPr>
          <w:b w:val="0"/>
        </w:rPr>
      </w:pPr>
      <w:r>
        <w:rPr>
          <w:b w:val="0"/>
          <w:w w:val="90"/>
        </w:rPr>
        <w:t xml:space="preserve">Some more traditional sectors still haven’t adopted responsible disclosure. </w:t>
      </w:r>
      <w:r>
        <w:rPr>
          <w:b w:val="0"/>
          <w:spacing w:val="-3"/>
          <w:w w:val="90"/>
        </w:rPr>
        <w:t xml:space="preserve">Volkswagen </w:t>
      </w:r>
      <w:r>
        <w:rPr>
          <w:b w:val="0"/>
          <w:w w:val="90"/>
        </w:rPr>
        <w:t>sued researchers in the universities of Birmingham and Nijmegen who reverse-engineered some online car theft tools and documented how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2"/>
          <w:w w:val="90"/>
        </w:rPr>
        <w:t xml:space="preserve">poor </w:t>
      </w:r>
      <w:r>
        <w:rPr>
          <w:b w:val="0"/>
          <w:w w:val="95"/>
        </w:rPr>
        <w:t>their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remote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key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entry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was.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lost,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making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fools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w w:val="90"/>
        </w:rPr>
        <w:t>selves and publicising the insecurity of their vehicles (I’ll discuss the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 xml:space="preserve">technical </w:t>
      </w:r>
      <w:r>
        <w:rPr>
          <w:b w:val="0"/>
          <w:w w:val="95"/>
        </w:rPr>
        <w:t>details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4.3.1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27.5.7.2).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Eventually,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soft</w:t>
      </w:r>
      <w:r>
        <w:rPr>
          <w:b w:val="0"/>
          <w:w w:val="90"/>
        </w:rPr>
        <w:t>ware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permeates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everything,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software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industry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>ways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working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become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more </w:t>
      </w:r>
      <w:r>
        <w:rPr>
          <w:b w:val="0"/>
          <w:w w:val="95"/>
        </w:rPr>
        <w:t>widespread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too.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meantime,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expect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turbulence.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Firms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cover </w:t>
      </w:r>
      <w:r>
        <w:rPr>
          <w:b w:val="0"/>
          <w:w w:val="95"/>
        </w:rPr>
        <w:t>up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problems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harm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customers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reckon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possibility that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internal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whistleblower,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external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researcher,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will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gure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what’s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on,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happens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estab</w:t>
      </w:r>
      <w:r>
        <w:rPr>
          <w:b w:val="0"/>
          <w:w w:val="90"/>
        </w:rPr>
        <w:t>lished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responsible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disclosure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process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invoke.</w:t>
      </w:r>
      <w:r>
        <w:rPr>
          <w:b w:val="0"/>
          <w:spacing w:val="14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impose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costs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8"/>
          <w:w w:val="90"/>
        </w:rPr>
        <w:t xml:space="preserve"> 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rms </w:t>
      </w:r>
      <w:r>
        <w:rPr>
          <w:b w:val="0"/>
          <w:w w:val="95"/>
        </w:rPr>
        <w:t>that fail to align their business models with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it.</w:t>
      </w:r>
    </w:p>
    <w:p>
      <w:pPr>
        <w:pStyle w:val="BodyText"/>
        <w:ind w:left="0"/>
        <w:rPr>
          <w:b w:val="0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179" w:after="0"/>
        <w:ind w:left="1545" w:right="0" w:hanging="735"/>
        <w:jc w:val="left"/>
      </w:pPr>
      <w:r>
        <w:rPr>
          <w:w w:val="130"/>
        </w:rPr>
        <w:t>The</w:t>
      </w:r>
      <w:r>
        <w:rPr>
          <w:spacing w:val="12"/>
          <w:w w:val="130"/>
        </w:rPr>
        <w:t xml:space="preserve"> </w:t>
      </w:r>
      <w:r>
        <w:rPr>
          <w:w w:val="130"/>
        </w:rPr>
        <w:t>Swamp</w:t>
      </w:r>
    </w:p>
    <w:p>
      <w:pPr>
        <w:pStyle w:val="BodyText"/>
        <w:spacing w:line="244" w:lineRule="auto" w:before="233"/>
        <w:ind w:right="863"/>
        <w:jc w:val="both"/>
        <w:rPr>
          <w:b w:val="0"/>
        </w:rPr>
      </w:pPr>
      <w:r>
        <w:rPr>
          <w:b w:val="0"/>
          <w:w w:val="95"/>
        </w:rPr>
        <w:t>Our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fourth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category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abuse,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mean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ences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person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rather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than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property.</w:t>
      </w:r>
      <w:r>
        <w:rPr>
          <w:b w:val="0"/>
          <w:spacing w:val="2"/>
          <w:w w:val="90"/>
        </w:rPr>
        <w:t xml:space="preserve"> </w:t>
      </w:r>
      <w:r>
        <w:rPr>
          <w:b w:val="0"/>
          <w:w w:val="90"/>
        </w:rPr>
        <w:t>These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range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cyber-bullying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3"/>
          <w:w w:val="90"/>
        </w:rPr>
        <w:t xml:space="preserve">schools </w:t>
      </w:r>
      <w:r>
        <w:rPr>
          <w:b w:val="0"/>
          <w:w w:val="90"/>
        </w:rPr>
        <w:t>all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 xml:space="preserve"> </w:t>
      </w:r>
      <w:r>
        <w:rPr>
          <w:b w:val="0"/>
          <w:spacing w:val="-4"/>
          <w:w w:val="90"/>
        </w:rPr>
        <w:t>way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state-sponsored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Facebook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advertising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campaigns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 xml:space="preserve">people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swamp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legislators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death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threats.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26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ences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scale, </w:t>
      </w:r>
      <w:r>
        <w:rPr>
          <w:b w:val="0"/>
          <w:w w:val="90"/>
        </w:rPr>
        <w:t>including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harassment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child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sex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abuse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material,</w:t>
      </w:r>
      <w:r>
        <w:rPr>
          <w:b w:val="0"/>
          <w:spacing w:val="-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then</w:t>
      </w:r>
      <w:r>
        <w:rPr>
          <w:b w:val="0"/>
          <w:spacing w:val="-5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w w:val="95"/>
        </w:rPr>
        <w:t>fences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don’t,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ranging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school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bullying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intimate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partner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abuse.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5" w:after="0"/>
        <w:ind w:left="1631" w:right="0" w:hanging="821"/>
        <w:jc w:val="left"/>
      </w:pPr>
      <w:r>
        <w:rPr>
          <w:w w:val="130"/>
        </w:rPr>
        <w:t>Hacktivism and hate</w:t>
      </w:r>
      <w:r>
        <w:rPr>
          <w:spacing w:val="21"/>
          <w:w w:val="130"/>
        </w:rPr>
        <w:t xml:space="preserve"> </w:t>
      </w:r>
      <w:r>
        <w:rPr>
          <w:w w:val="130"/>
        </w:rPr>
        <w:t>campaigns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Propaganda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protest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evolved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technology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did.</w:t>
      </w:r>
      <w:r>
        <w:rPr>
          <w:b w:val="0"/>
          <w:spacing w:val="20"/>
          <w:w w:val="95"/>
        </w:rPr>
        <w:t xml:space="preserve"> </w:t>
      </w:r>
      <w:r>
        <w:rPr>
          <w:b w:val="0"/>
          <w:w w:val="95"/>
        </w:rPr>
        <w:t>Ancient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societies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make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epic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poetry;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cities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enabled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communicate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hundreds of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others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directly,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making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speeches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forum;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invention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writing </w:t>
      </w:r>
      <w:r>
        <w:rPr>
          <w:b w:val="0"/>
          <w:w w:val="95"/>
        </w:rPr>
        <w:t>enabled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further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scale-up.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spread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printing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sixteenth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century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5"/>
          <w:w w:val="95"/>
        </w:rPr>
        <w:t>led</w:t>
      </w:r>
    </w:p>
    <w:p>
      <w:pPr>
        <w:spacing w:after="0" w:line="244" w:lineRule="auto"/>
        <w:jc w:val="both"/>
        <w:sectPr>
          <w:headerReference w:type="default" r:id="rId15"/>
          <w:footerReference w:type="default" r:id="rId16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wars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religion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seventeenth,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daily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newspapers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eighteenth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 mass-market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newspapers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nineteenth.</w:t>
      </w:r>
      <w:r>
        <w:rPr>
          <w:b w:val="0"/>
          <w:spacing w:val="-1"/>
          <w:w w:val="95"/>
        </w:rPr>
        <w:t xml:space="preserve"> </w:t>
      </w:r>
      <w:r>
        <w:rPr>
          <w:b w:val="0"/>
          <w:w w:val="95"/>
        </w:rPr>
        <w:t>Activists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learned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compete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5"/>
          <w:w w:val="95"/>
        </w:rPr>
        <w:t xml:space="preserve">for </w:t>
      </w:r>
      <w:r>
        <w:rPr>
          <w:b w:val="0"/>
          <w:w w:val="95"/>
        </w:rPr>
        <w:t>attention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mass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media,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honed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skills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radio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TV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 xml:space="preserve">came </w:t>
      </w:r>
      <w:r>
        <w:rPr>
          <w:b w:val="0"/>
          <w:w w:val="95"/>
        </w:rPr>
        <w:t>along.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Activism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age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1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media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mobilise </w:t>
      </w:r>
      <w:r>
        <w:rPr>
          <w:b w:val="0"/>
          <w:w w:val="90"/>
        </w:rPr>
        <w:t>people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conventional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lobbying,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writing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legislators;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organisations </w:t>
      </w:r>
      <w:r>
        <w:rPr>
          <w:b w:val="0"/>
          <w:w w:val="95"/>
        </w:rPr>
        <w:t>such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Indymedia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>Avaaz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expertise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during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2000s. 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2011,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activists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5"/>
          <w:w w:val="95"/>
        </w:rPr>
        <w:t>Wael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Ghonim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social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media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trigger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Arab Spring,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discuss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26.4.1.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then,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governments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started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crack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down,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activism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spread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15"/>
          <w:w w:val="95"/>
        </w:rPr>
        <w:t xml:space="preserve"> </w:t>
      </w:r>
      <w:r>
        <w:rPr>
          <w:b w:val="0"/>
          <w:spacing w:val="-3"/>
          <w:w w:val="95"/>
        </w:rPr>
        <w:t xml:space="preserve">hate </w:t>
      </w:r>
      <w:r>
        <w:rPr>
          <w:b w:val="0"/>
          <w:w w:val="95"/>
        </w:rPr>
        <w:t>campaigns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radicalisation.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hate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campaigns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covertly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funded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9"/>
          <w:w w:val="95"/>
        </w:rPr>
        <w:t xml:space="preserve">by </w:t>
      </w:r>
      <w:r>
        <w:rPr>
          <w:b w:val="0"/>
          <w:w w:val="90"/>
        </w:rPr>
        <w:t>governments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opposition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parties,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means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all: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single-issue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campaign </w:t>
      </w:r>
      <w:r>
        <w:rPr>
          <w:b w:val="0"/>
          <w:w w:val="95"/>
        </w:rPr>
        <w:t>groups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players.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motivate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hundreds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send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angry emails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tweets,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individual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receiving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>real problem. Denial-of-service attacks can interrupt operations while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doxxing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brand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damage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well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causing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distress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executives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Activists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>vary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goals,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organisational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coherence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</w:rPr>
        <w:t>extent</w:t>
      </w:r>
      <w:r>
        <w:rPr>
          <w:b w:val="0"/>
          <w:spacing w:val="-25"/>
        </w:rPr>
        <w:t xml:space="preserve"> </w:t>
      </w:r>
      <w:r>
        <w:rPr>
          <w:b w:val="0"/>
        </w:rPr>
        <w:t>to</w:t>
      </w:r>
      <w:r>
        <w:rPr>
          <w:b w:val="0"/>
          <w:spacing w:val="-25"/>
        </w:rPr>
        <w:t xml:space="preserve"> </w:t>
      </w:r>
      <w:r>
        <w:rPr>
          <w:b w:val="0"/>
        </w:rPr>
        <w:t>which</w:t>
      </w:r>
      <w:r>
        <w:rPr>
          <w:b w:val="0"/>
          <w:spacing w:val="-25"/>
        </w:rPr>
        <w:t xml:space="preserve"> </w:t>
      </w:r>
      <w:r>
        <w:rPr>
          <w:b w:val="0"/>
        </w:rPr>
        <w:t>they’ll</w:t>
      </w:r>
      <w:r>
        <w:rPr>
          <w:b w:val="0"/>
          <w:spacing w:val="-25"/>
        </w:rPr>
        <w:t xml:space="preserve"> </w:t>
      </w:r>
      <w:r>
        <w:rPr>
          <w:b w:val="0"/>
        </w:rPr>
        <w:t>break</w:t>
      </w:r>
      <w:r>
        <w:rPr>
          <w:b w:val="0"/>
          <w:spacing w:val="-24"/>
        </w:rPr>
        <w:t xml:space="preserve"> </w:t>
      </w:r>
      <w:r>
        <w:rPr>
          <w:b w:val="0"/>
        </w:rPr>
        <w:t>the</w:t>
      </w:r>
      <w:r>
        <w:rPr>
          <w:b w:val="0"/>
          <w:spacing w:val="-25"/>
        </w:rPr>
        <w:t xml:space="preserve"> </w:t>
      </w:r>
      <w:r>
        <w:rPr>
          <w:b w:val="0"/>
        </w:rPr>
        <w:t>law.</w:t>
      </w:r>
      <w:r>
        <w:rPr>
          <w:b w:val="0"/>
          <w:spacing w:val="8"/>
        </w:rPr>
        <w:t xml:space="preserve"> </w:t>
      </w:r>
      <w:r>
        <w:rPr>
          <w:b w:val="0"/>
        </w:rPr>
        <w:t>There’s</w:t>
      </w:r>
      <w:r>
        <w:rPr>
          <w:b w:val="0"/>
          <w:spacing w:val="-25"/>
        </w:rPr>
        <w:t xml:space="preserve"> </w:t>
      </w:r>
      <w:r>
        <w:rPr>
          <w:b w:val="0"/>
        </w:rPr>
        <w:t>a</w:t>
      </w:r>
      <w:r>
        <w:rPr>
          <w:b w:val="0"/>
          <w:spacing w:val="-25"/>
        </w:rPr>
        <w:t xml:space="preserve"> </w:t>
      </w:r>
      <w:r>
        <w:rPr>
          <w:b w:val="0"/>
        </w:rPr>
        <w:t>whole</w:t>
      </w:r>
      <w:r>
        <w:rPr>
          <w:b w:val="0"/>
          <w:spacing w:val="-25"/>
        </w:rPr>
        <w:t xml:space="preserve"> </w:t>
      </w:r>
      <w:r>
        <w:rPr>
          <w:b w:val="0"/>
        </w:rPr>
        <w:t>spectrum,</w:t>
      </w:r>
      <w:r>
        <w:rPr>
          <w:b w:val="0"/>
          <w:spacing w:val="-22"/>
        </w:rPr>
        <w:t xml:space="preserve"> </w:t>
      </w:r>
      <w:r>
        <w:rPr>
          <w:b w:val="0"/>
        </w:rPr>
        <w:t>from</w:t>
      </w:r>
      <w:r>
        <w:rPr>
          <w:b w:val="0"/>
          <w:spacing w:val="-24"/>
        </w:rPr>
        <w:t xml:space="preserve"> </w:t>
      </w:r>
      <w:r>
        <w:rPr>
          <w:b w:val="0"/>
        </w:rPr>
        <w:t xml:space="preserve">the </w:t>
      </w:r>
      <w:r>
        <w:rPr>
          <w:b w:val="0"/>
          <w:w w:val="95"/>
        </w:rPr>
        <w:t>completely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law-abiding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NGOs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supporters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legislators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8"/>
          <w:w w:val="95"/>
        </w:rPr>
        <w:t xml:space="preserve">to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slightly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4"/>
          <w:w w:val="95"/>
        </w:rPr>
        <w:t>edgy,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manipulate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news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getting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bots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click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news stories,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game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media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analytics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editors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pay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attention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 their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issue.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whistleblowers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respectable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newspapers, political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partisans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harass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behind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mild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anonymity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Twitter accounts,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hackers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34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vandalise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websites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or even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doxx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Climategate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scandal,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described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2.2.5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above,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doxing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hacktivist.</w:t>
      </w:r>
      <w:r>
        <w:rPr>
          <w:b w:val="0"/>
          <w:spacing w:val="2"/>
          <w:w w:val="95"/>
        </w:rPr>
        <w:t xml:space="preserve"> </w:t>
      </w:r>
      <w:r>
        <w:rPr>
          <w:b w:val="0"/>
          <w:spacing w:val="-3"/>
          <w:w w:val="95"/>
        </w:rPr>
        <w:t>At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top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end,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 xml:space="preserve">hard-core </w:t>
      </w:r>
      <w:r>
        <w:rPr>
          <w:b w:val="0"/>
        </w:rPr>
        <w:t>types</w:t>
      </w:r>
      <w:r>
        <w:rPr>
          <w:b w:val="0"/>
          <w:spacing w:val="-8"/>
        </w:rPr>
        <w:t xml:space="preserve"> </w:t>
      </w:r>
      <w:r>
        <w:rPr>
          <w:b w:val="0"/>
        </w:rPr>
        <w:t>who</w:t>
      </w:r>
      <w:r>
        <w:rPr>
          <w:b w:val="0"/>
          <w:spacing w:val="-7"/>
        </w:rPr>
        <w:t xml:space="preserve"> </w:t>
      </w:r>
      <w:r>
        <w:rPr>
          <w:b w:val="0"/>
        </w:rPr>
        <w:t>end</w:t>
      </w:r>
      <w:r>
        <w:rPr>
          <w:b w:val="0"/>
          <w:spacing w:val="-7"/>
        </w:rPr>
        <w:t xml:space="preserve"> </w:t>
      </w:r>
      <w:r>
        <w:rPr>
          <w:b w:val="0"/>
        </w:rPr>
        <w:t>up</w:t>
      </w:r>
      <w:r>
        <w:rPr>
          <w:b w:val="0"/>
          <w:spacing w:val="-7"/>
        </w:rPr>
        <w:t xml:space="preserve"> </w:t>
      </w:r>
      <w:r>
        <w:rPr>
          <w:b w:val="0"/>
        </w:rPr>
        <w:t>in</w:t>
      </w:r>
      <w:r>
        <w:rPr>
          <w:b w:val="0"/>
          <w:spacing w:val="-7"/>
        </w:rPr>
        <w:t xml:space="preserve"> </w:t>
      </w:r>
      <w:r>
        <w:rPr>
          <w:b w:val="0"/>
        </w:rPr>
        <w:t>jail</w:t>
      </w:r>
      <w:r>
        <w:rPr>
          <w:b w:val="0"/>
          <w:spacing w:val="-7"/>
        </w:rPr>
        <w:t xml:space="preserve"> </w:t>
      </w:r>
      <w:r>
        <w:rPr>
          <w:b w:val="0"/>
        </w:rPr>
        <w:t>for</w:t>
      </w:r>
      <w:r>
        <w:rPr>
          <w:b w:val="0"/>
          <w:spacing w:val="-7"/>
        </w:rPr>
        <w:t xml:space="preserve"> </w:t>
      </w:r>
      <w:r>
        <w:rPr>
          <w:b w:val="0"/>
        </w:rPr>
        <w:t>terrorist</w:t>
      </w:r>
      <w:r>
        <w:rPr>
          <w:b w:val="0"/>
          <w:spacing w:val="-7"/>
        </w:rPr>
        <w:t xml:space="preserve"> </w:t>
      </w:r>
      <w:r>
        <w:rPr>
          <w:b w:val="0"/>
        </w:rPr>
        <w:t>o</w:t>
      </w:r>
      <w:r>
        <w:rPr>
          <w:rFonts w:ascii="Cambria" w:hAnsi="Cambria"/>
        </w:rPr>
        <w:t>ff</w:t>
      </w:r>
      <w:r>
        <w:rPr>
          <w:b w:val="0"/>
        </w:rPr>
        <w:t>ences.</w:t>
      </w:r>
    </w:p>
    <w:p>
      <w:pPr>
        <w:pStyle w:val="BodyText"/>
        <w:spacing w:line="244" w:lineRule="auto" w:before="88"/>
        <w:ind w:right="863" w:firstLine="298"/>
        <w:jc w:val="both"/>
        <w:rPr>
          <w:b w:val="0"/>
        </w:rPr>
      </w:pPr>
      <w:r>
        <w:rPr>
          <w:b w:val="0"/>
          <w:w w:val="90"/>
        </w:rPr>
        <w:t>During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1990s,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happily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email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usenet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mobilise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against </w:t>
      </w:r>
      <w:r>
        <w:rPr>
          <w:b w:val="0"/>
          <w:w w:val="95"/>
        </w:rPr>
        <w:t>surveillance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bills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UK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parliament,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I’ll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describe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sec</w:t>
      </w:r>
      <w:r>
        <w:rPr>
          <w:b w:val="0"/>
          <w:w w:val="95"/>
        </w:rPr>
        <w:t>tion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26.2.7.</w:t>
      </w:r>
      <w:r>
        <w:rPr>
          <w:b w:val="0"/>
          <w:spacing w:val="17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myself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receiving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hacktivism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2003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when 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Animal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Liberation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5"/>
          <w:w w:val="95"/>
        </w:rPr>
        <w:t>Front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my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university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because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plans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build 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monkey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house,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primates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research.</w:t>
      </w:r>
      <w:r>
        <w:rPr>
          <w:b w:val="0"/>
          <w:spacing w:val="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component </w:t>
      </w:r>
      <w:r>
        <w:rPr>
          <w:b w:val="0"/>
          <w:w w:val="90"/>
        </w:rPr>
        <w:t>consisted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thousands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emails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sent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rFonts w:ascii="Cambria" w:hAnsi="Cambria"/>
          <w:spacing w:val="9"/>
          <w:w w:val="90"/>
        </w:rPr>
        <w:t xml:space="preserve"> </w:t>
      </w:r>
      <w:r>
        <w:rPr>
          <w:b w:val="0"/>
          <w:w w:val="90"/>
        </w:rPr>
        <w:t>members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distressing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images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monkeys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wires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brains;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early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example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‘brigading’, where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hundreds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gang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online.</w:t>
      </w:r>
      <w:r>
        <w:rPr>
          <w:b w:val="0"/>
          <w:spacing w:val="28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dealt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that online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easily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getting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email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accounts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closed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down.</w:t>
      </w:r>
      <w:r>
        <w:rPr>
          <w:b w:val="0"/>
          <w:spacing w:val="-5"/>
          <w:w w:val="95"/>
        </w:rPr>
        <w:t xml:space="preserve"> But </w:t>
      </w:r>
      <w:r>
        <w:rPr>
          <w:b w:val="0"/>
          <w:w w:val="90"/>
        </w:rPr>
        <w:t>they persisted with physical demonstrations and media harassment; our</w:t>
      </w:r>
      <w:r>
        <w:rPr>
          <w:b w:val="0"/>
          <w:spacing w:val="-24"/>
          <w:w w:val="90"/>
        </w:rPr>
        <w:t xml:space="preserve"> </w:t>
      </w:r>
      <w:r>
        <w:rPr>
          <w:b w:val="0"/>
          <w:spacing w:val="-3"/>
          <w:w w:val="90"/>
        </w:rPr>
        <w:t>Vice</w:t>
      </w:r>
      <w:r>
        <w:rPr>
          <w:b w:val="0"/>
          <w:w w:val="95"/>
        </w:rPr>
        <w:t>Chancellor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decided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cut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losses,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monkey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house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went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Oxford instead.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leaders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jailed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terrorism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ences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4"/>
          <w:w w:val="95"/>
        </w:rPr>
        <w:t xml:space="preserve">they </w:t>
      </w:r>
      <w:r>
        <w:rPr>
          <w:b w:val="0"/>
          <w:w w:val="95"/>
        </w:rPr>
        <w:t>assaulted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ff</w:t>
      </w:r>
      <w:r>
        <w:rPr>
          <w:rFonts w:ascii="Cambria" w:hAnsi="Cambria"/>
          <w:spacing w:val="-5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local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pharmaceutical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testing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placed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bombs under the cars of medical researchers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[21].</w:t>
      </w:r>
    </w:p>
    <w:p>
      <w:pPr>
        <w:pStyle w:val="BodyText"/>
        <w:spacing w:line="244" w:lineRule="auto" w:before="85"/>
        <w:ind w:right="863" w:firstLine="298"/>
        <w:jc w:val="both"/>
        <w:rPr>
          <w:b w:val="0"/>
        </w:rPr>
      </w:pPr>
      <w:r>
        <w:rPr>
          <w:b w:val="0"/>
          <w:w w:val="95"/>
        </w:rPr>
        <w:t>Online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shaming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become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popular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means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protest.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 xml:space="preserve">quite </w:t>
      </w:r>
      <w:r>
        <w:rPr>
          <w:b w:val="0"/>
          <w:w w:val="90"/>
        </w:rPr>
        <w:t>spontaneous,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ash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mob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vigilantes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forming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incident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goes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viral. An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early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example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happened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2005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when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young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lady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Seoul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failed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clean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up after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dog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defecated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>subway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carriage.</w:t>
      </w:r>
      <w:r>
        <w:rPr>
          <w:b w:val="0"/>
          <w:spacing w:val="11"/>
          <w:w w:val="90"/>
        </w:rPr>
        <w:t xml:space="preserve"> </w:t>
      </w:r>
      <w:r>
        <w:rPr>
          <w:b w:val="0"/>
          <w:w w:val="90"/>
        </w:rPr>
        <w:t>Another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passenger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photographed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incident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put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online;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within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days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‘dog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3"/>
          <w:w w:val="95"/>
        </w:rPr>
        <w:t>poo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girl’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hounded into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hiding,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abandoning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her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university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course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[418].</w:t>
      </w:r>
      <w:r>
        <w:rPr>
          <w:b w:val="0"/>
          <w:spacing w:val="18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 xml:space="preserve">many </w:t>
      </w:r>
      <w:r>
        <w:rPr>
          <w:b w:val="0"/>
        </w:rPr>
        <w:t>other cases</w:t>
      </w:r>
      <w:r>
        <w:rPr>
          <w:b w:val="0"/>
          <w:spacing w:val="-2"/>
        </w:rPr>
        <w:t xml:space="preserve"> </w:t>
      </w:r>
      <w:r>
        <w:rPr>
          <w:b w:val="0"/>
        </w:rPr>
        <w:t>since.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platforms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Twitter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became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evident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Gamergate,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 xml:space="preserve">a </w:t>
      </w:r>
      <w:r>
        <w:rPr>
          <w:b w:val="0"/>
          <w:w w:val="90"/>
        </w:rPr>
        <w:t>storm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sparked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abusive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comments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female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game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developer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made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3"/>
          <w:w w:val="90"/>
        </w:rPr>
        <w:t>pub</w:t>
      </w:r>
      <w:r>
        <w:rPr>
          <w:b w:val="0"/>
        </w:rPr>
        <w:t>licly</w:t>
      </w:r>
      <w:r>
        <w:rPr>
          <w:b w:val="0"/>
          <w:spacing w:val="-31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31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b w:val="0"/>
        </w:rPr>
        <w:t>former</w:t>
      </w:r>
      <w:r>
        <w:rPr>
          <w:b w:val="0"/>
          <w:spacing w:val="-31"/>
        </w:rPr>
        <w:t xml:space="preserve"> </w:t>
      </w:r>
      <w:r>
        <w:rPr>
          <w:b w:val="0"/>
        </w:rPr>
        <w:t>boyfriend</w:t>
      </w:r>
      <w:r>
        <w:rPr>
          <w:b w:val="0"/>
          <w:spacing w:val="-31"/>
        </w:rPr>
        <w:t xml:space="preserve"> </w:t>
      </w:r>
      <w:r>
        <w:rPr>
          <w:b w:val="0"/>
        </w:rPr>
        <w:t>in</w:t>
      </w:r>
      <w:r>
        <w:rPr>
          <w:b w:val="0"/>
          <w:spacing w:val="-31"/>
        </w:rPr>
        <w:t xml:space="preserve"> </w:t>
      </w:r>
      <w:r>
        <w:rPr>
          <w:b w:val="0"/>
        </w:rPr>
        <w:t>August</w:t>
      </w:r>
      <w:r>
        <w:rPr>
          <w:b w:val="0"/>
          <w:spacing w:val="-30"/>
        </w:rPr>
        <w:t xml:space="preserve"> </w:t>
      </w:r>
      <w:r>
        <w:rPr>
          <w:b w:val="0"/>
        </w:rPr>
        <w:t>2014,</w:t>
      </w:r>
      <w:r>
        <w:rPr>
          <w:b w:val="0"/>
          <w:spacing w:val="-29"/>
        </w:rPr>
        <w:t xml:space="preserve"> </w:t>
      </w:r>
      <w:r>
        <w:rPr>
          <w:b w:val="0"/>
        </w:rPr>
        <w:t>and</w:t>
      </w:r>
      <w:r>
        <w:rPr>
          <w:b w:val="0"/>
          <w:spacing w:val="-31"/>
        </w:rPr>
        <w:t xml:space="preserve"> </w:t>
      </w:r>
      <w:r>
        <w:rPr>
          <w:b w:val="0"/>
        </w:rPr>
        <w:t>cascading</w:t>
      </w:r>
      <w:r>
        <w:rPr>
          <w:b w:val="0"/>
          <w:spacing w:val="-31"/>
        </w:rPr>
        <w:t xml:space="preserve"> </w:t>
      </w:r>
      <w:r>
        <w:rPr>
          <w:b w:val="0"/>
        </w:rPr>
        <w:t>into</w:t>
      </w:r>
      <w:r>
        <w:rPr>
          <w:b w:val="0"/>
          <w:spacing w:val="-31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b w:val="0"/>
        </w:rPr>
        <w:t>torrent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of </w:t>
      </w:r>
      <w:r>
        <w:rPr>
          <w:b w:val="0"/>
          <w:w w:val="95"/>
        </w:rPr>
        <w:t>misogynistic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criticism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women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gaming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industry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feminists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5"/>
          <w:w w:val="95"/>
        </w:rPr>
        <w:t xml:space="preserve">who </w:t>
      </w:r>
      <w:r>
        <w:rPr>
          <w:b w:val="0"/>
          <w:w w:val="90"/>
        </w:rPr>
        <w:t>had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criticised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industry’s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male-dominated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culture.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number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were </w:t>
      </w:r>
      <w:r>
        <w:rPr>
          <w:b w:val="0"/>
          <w:w w:val="95"/>
        </w:rPr>
        <w:t>doxxed,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5"/>
          <w:w w:val="95"/>
        </w:rPr>
        <w:t>SWATted,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hounded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homes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[1932].</w:t>
      </w:r>
      <w:r>
        <w:rPr>
          <w:b w:val="0"/>
          <w:spacing w:val="-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harassment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6"/>
          <w:w w:val="95"/>
        </w:rPr>
        <w:t xml:space="preserve">was </w:t>
      </w:r>
      <w:r>
        <w:rPr>
          <w:b w:val="0"/>
          <w:w w:val="90"/>
        </w:rPr>
        <w:t xml:space="preserve">coordinated on anonymous message boards such as 4Chan and the attackers </w:t>
      </w:r>
      <w:r>
        <w:rPr>
          <w:b w:val="0"/>
          <w:w w:val="95"/>
        </w:rPr>
        <w:t>would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gang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particular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target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criticised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main</w:t>
      </w:r>
      <w:r>
        <w:rPr>
          <w:b w:val="0"/>
          <w:w w:val="90"/>
        </w:rPr>
        <w:t>stream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conservative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journalists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[1130].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movement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appeared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leaderless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evolved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constantly,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continuing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theme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being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rant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‘social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justice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warriors’.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appears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contributed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development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 xml:space="preserve">alt-right </w:t>
      </w:r>
      <w:r>
        <w:rPr>
          <w:b w:val="0"/>
          <w:spacing w:val="-3"/>
        </w:rPr>
        <w:t>movement</w:t>
      </w:r>
      <w:r>
        <w:rPr>
          <w:b w:val="0"/>
          <w:spacing w:val="-21"/>
        </w:rPr>
        <w:t xml:space="preserve"> </w:t>
      </w:r>
      <w:r>
        <w:rPr>
          <w:b w:val="0"/>
        </w:rPr>
        <w:t>which</w:t>
      </w:r>
      <w:r>
        <w:rPr>
          <w:b w:val="0"/>
          <w:spacing w:val="-20"/>
        </w:rPr>
        <w:t xml:space="preserve"> </w:t>
      </w:r>
      <w:r>
        <w:rPr>
          <w:b w:val="0"/>
        </w:rPr>
        <w:t>in</w:t>
      </w:r>
      <w:r>
        <w:rPr>
          <w:rFonts w:ascii="Cambria" w:hAnsi="Cambria"/>
        </w:rPr>
        <w:t>ﬂ</w:t>
      </w:r>
      <w:r>
        <w:rPr>
          <w:b w:val="0"/>
        </w:rPr>
        <w:t>uenced</w:t>
      </w:r>
      <w:r>
        <w:rPr>
          <w:b w:val="0"/>
          <w:spacing w:val="-21"/>
        </w:rPr>
        <w:t xml:space="preserve"> </w:t>
      </w:r>
      <w:r>
        <w:rPr>
          <w:b w:val="0"/>
        </w:rPr>
        <w:t>the</w:t>
      </w:r>
      <w:r>
        <w:rPr>
          <w:b w:val="0"/>
          <w:spacing w:val="-20"/>
        </w:rPr>
        <w:t xml:space="preserve"> </w:t>
      </w:r>
      <w:r>
        <w:rPr>
          <w:b w:val="0"/>
        </w:rPr>
        <w:t>2016</w:t>
      </w:r>
      <w:r>
        <w:rPr>
          <w:b w:val="0"/>
          <w:spacing w:val="-20"/>
        </w:rPr>
        <w:t xml:space="preserve"> </w:t>
      </w:r>
      <w:r>
        <w:rPr>
          <w:b w:val="0"/>
        </w:rPr>
        <w:t>election</w:t>
      </w:r>
      <w:r>
        <w:rPr>
          <w:b w:val="0"/>
          <w:spacing w:val="-21"/>
        </w:rPr>
        <w:t xml:space="preserve"> </w:t>
      </w:r>
      <w:r>
        <w:rPr>
          <w:b w:val="0"/>
          <w:spacing w:val="-4"/>
        </w:rPr>
        <w:t>two</w:t>
      </w:r>
      <w:r>
        <w:rPr>
          <w:b w:val="0"/>
          <w:spacing w:val="-20"/>
        </w:rPr>
        <w:t xml:space="preserve"> </w:t>
      </w:r>
      <w:r>
        <w:rPr>
          <w:b w:val="0"/>
        </w:rPr>
        <w:t>years</w:t>
      </w:r>
      <w:r>
        <w:rPr>
          <w:b w:val="0"/>
          <w:spacing w:val="-21"/>
        </w:rPr>
        <w:t xml:space="preserve"> </w:t>
      </w:r>
      <w:r>
        <w:rPr>
          <w:b w:val="0"/>
        </w:rPr>
        <w:t>later.</w:t>
      </w:r>
    </w:p>
    <w:p>
      <w:pPr>
        <w:pStyle w:val="BodyText"/>
        <w:spacing w:line="244" w:lineRule="auto" w:before="89"/>
        <w:ind w:right="863" w:firstLine="298"/>
        <w:jc w:val="both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growing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appreciation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power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angry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mobs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leading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politi</w:t>
      </w:r>
      <w:r>
        <w:rPr>
          <w:b w:val="0"/>
          <w:w w:val="90"/>
        </w:rPr>
        <w:t>cians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stir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them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up,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levels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local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politicians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trying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undermine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their </w:t>
      </w:r>
      <w:r>
        <w:rPr>
          <w:b w:val="0"/>
          <w:w w:val="95"/>
        </w:rPr>
        <w:t>rivals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nation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states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swing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rival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states’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elections.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Angry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mobs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6"/>
          <w:w w:val="95"/>
        </w:rPr>
        <w:t xml:space="preserve">an </w:t>
      </w:r>
      <w:r>
        <w:rPr>
          <w:b w:val="0"/>
          <w:w w:val="90"/>
        </w:rPr>
        <w:t>unpleasant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enough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feature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modern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politics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developed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countries;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developed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things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get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even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worse,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lynchings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as </w:t>
      </w:r>
      <w:r>
        <w:rPr>
          <w:b w:val="0"/>
          <w:w w:val="95"/>
        </w:rPr>
        <w:t>India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(where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ruling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BJP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party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troll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army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least </w:t>
      </w:r>
      <w:r>
        <w:rPr>
          <w:b w:val="0"/>
          <w:w w:val="90"/>
        </w:rPr>
        <w:t>2011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harrass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opponents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civil-society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critics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[1637]).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 xml:space="preserve">Companies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frequently,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does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happen.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Meanwhile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social-media companies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pressure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censor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content,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7"/>
          <w:w w:val="95"/>
        </w:rPr>
        <w:t xml:space="preserve">an </w:t>
      </w:r>
      <w:r>
        <w:rPr>
          <w:b w:val="0"/>
          <w:w w:val="95"/>
        </w:rPr>
        <w:t>AI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program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erence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between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joke,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abuse,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conspiracy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theory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 information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warfare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foreign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government,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having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hire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more 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moderators.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return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law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policy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aspects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 xml:space="preserve">26.4 </w:t>
      </w:r>
      <w:r>
        <w:rPr>
          <w:b w:val="0"/>
        </w:rPr>
        <w:t>below.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20" w:after="0"/>
        <w:ind w:left="1631" w:right="0" w:hanging="821"/>
        <w:jc w:val="left"/>
      </w:pPr>
      <w:r>
        <w:rPr>
          <w:w w:val="130"/>
        </w:rPr>
        <w:t>Child sex abuse</w:t>
      </w:r>
      <w:r>
        <w:rPr>
          <w:spacing w:val="22"/>
          <w:w w:val="130"/>
        </w:rPr>
        <w:t xml:space="preserve"> </w:t>
      </w:r>
      <w:r>
        <w:rPr>
          <w:w w:val="130"/>
        </w:rPr>
        <w:t>material</w:t>
      </w:r>
    </w:p>
    <w:p>
      <w:pPr>
        <w:pStyle w:val="BodyText"/>
        <w:spacing w:line="242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When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Internet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came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governments’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attention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1990s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wondered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handle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rst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regulated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images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-6"/>
          <w:w w:val="95"/>
        </w:rPr>
        <w:t xml:space="preserve">of </w:t>
      </w:r>
      <w:r>
        <w:rPr>
          <w:b w:val="0"/>
          <w:w w:val="95"/>
        </w:rPr>
        <w:t>child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sex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(CSA),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Budapest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Convention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2001.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little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data on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prevalence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CSA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legal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restrictions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 xml:space="preserve">hard </w:t>
      </w:r>
      <w:r>
        <w:rPr>
          <w:b w:val="0"/>
          <w:w w:val="90"/>
        </w:rPr>
        <w:t>for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anyone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outside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law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enforcement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research.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countries,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approach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CSA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focus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actual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harm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reduction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5"/>
          <w:w w:val="95"/>
        </w:rPr>
        <w:t>de</w:t>
      </w:r>
      <w:r>
        <w:rPr>
          <w:b w:val="0"/>
          <w:w w:val="90"/>
        </w:rPr>
        <w:t>serves.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Indeed,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laws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around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sexual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ences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badly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designed,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seem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driven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exploiting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outrage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minimising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number 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victims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harm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CSA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study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do </w:t>
      </w:r>
      <w:r>
        <w:rPr>
          <w:b w:val="0"/>
          <w:w w:val="90"/>
        </w:rPr>
        <w:t>online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regulation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because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forensic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failures,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takedown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failures,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weaponisation </w:t>
      </w:r>
      <w:r>
        <w:rPr>
          <w:b w:val="0"/>
          <w:w w:val="95"/>
        </w:rPr>
        <w:t>and the law-norm</w:t>
      </w:r>
      <w:r>
        <w:rPr>
          <w:b w:val="0"/>
          <w:spacing w:val="9"/>
          <w:w w:val="95"/>
        </w:rPr>
        <w:t xml:space="preserve"> </w:t>
      </w:r>
      <w:r>
        <w:rPr>
          <w:b w:val="0"/>
          <w:w w:val="95"/>
        </w:rPr>
        <w:t>gap.</w:t>
      </w:r>
    </w:p>
    <w:p>
      <w:pPr>
        <w:pStyle w:val="BodyText"/>
        <w:spacing w:line="242" w:lineRule="auto" w:before="112"/>
        <w:ind w:right="863" w:firstLine="298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notorious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forensic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failure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Britain’s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Operation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Ore,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 describe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detail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26.5.3.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3"/>
          <w:w w:val="95"/>
        </w:rPr>
        <w:t>Brie</w:t>
      </w:r>
      <w:r>
        <w:rPr>
          <w:rFonts w:ascii="Cambria" w:hAnsi="Cambria"/>
          <w:spacing w:val="-3"/>
          <w:w w:val="95"/>
        </w:rPr>
        <w:t>ﬂ</w:t>
      </w:r>
      <w:r>
        <w:rPr>
          <w:b w:val="0"/>
          <w:spacing w:val="-3"/>
          <w:w w:val="95"/>
        </w:rPr>
        <w:t>y,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several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thousand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men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arrested 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suspicion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CSA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ences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credit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card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numbers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found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6"/>
          <w:w w:val="95"/>
        </w:rPr>
        <w:t xml:space="preserve">on </w:t>
      </w:r>
      <w:r>
        <w:rPr>
          <w:b w:val="0"/>
          <w:w w:val="95"/>
        </w:rPr>
        <w:t>an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website,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perhaps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turned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victims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 xml:space="preserve">credit </w:t>
      </w:r>
      <w:r>
        <w:rPr>
          <w:b w:val="0"/>
          <w:w w:val="95"/>
        </w:rPr>
        <w:t>card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fraud.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Hundreds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innocent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men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had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lives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ruined.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6"/>
          <w:w w:val="95"/>
        </w:rPr>
        <w:t>Yet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nothing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6"/>
          <w:w w:val="95"/>
        </w:rPr>
        <w:t xml:space="preserve">was </w:t>
      </w:r>
      <w:r>
        <w:rPr>
          <w:b w:val="0"/>
          <w:w w:val="95"/>
        </w:rPr>
        <w:t>done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child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victims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Brazil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Indonesia,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authorities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 xml:space="preserve">still </w:t>
      </w:r>
      <w:r>
        <w:rPr>
          <w:b w:val="0"/>
          <w:w w:val="90"/>
        </w:rPr>
        <w:t>nowhere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near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cient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taking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down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websites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host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CSA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material.</w:t>
      </w:r>
      <w:r>
        <w:rPr>
          <w:b w:val="0"/>
          <w:spacing w:val="12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most </w:t>
      </w:r>
      <w:r>
        <w:rPr>
          <w:b w:val="0"/>
          <w:w w:val="95"/>
        </w:rPr>
        <w:t>countries,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CSA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takedown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monopoly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either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police,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4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 xml:space="preserve"> </w:t>
      </w:r>
      <w:r>
        <w:rPr>
          <w:b w:val="0"/>
          <w:w w:val="95"/>
        </w:rPr>
        <w:t>regulated</w:t>
      </w:r>
      <w:r>
        <w:rPr>
          <w:b w:val="0"/>
          <w:spacing w:val="-42"/>
          <w:w w:val="95"/>
        </w:rPr>
        <w:t xml:space="preserve"> </w:t>
      </w:r>
      <w:r>
        <w:rPr>
          <w:b w:val="0"/>
          <w:spacing w:val="2"/>
          <w:w w:val="95"/>
        </w:rPr>
        <w:t xml:space="preserve">body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operates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public-sector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rules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(NCMEC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IWF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8"/>
          <w:w w:val="95"/>
        </w:rPr>
        <w:t>in</w:t>
      </w:r>
    </w:p>
    <w:p>
      <w:pPr>
        <w:spacing w:after="0" w:line="242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UK),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takes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days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weeks;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go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quickly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if governments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private-sector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contractors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 xml:space="preserve">deal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phishing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sites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[938].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public-sector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monopoly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stems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laws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 xml:space="preserve">many </w:t>
      </w:r>
      <w:r>
        <w:rPr>
          <w:b w:val="0"/>
          <w:w w:val="95"/>
        </w:rPr>
        <w:t>countries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possession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CSA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strict-liability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ence. This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makes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usual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abuse channels,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allows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weaponised: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protesters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send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targets </w:t>
      </w:r>
      <w:r>
        <w:rPr>
          <w:b w:val="0"/>
        </w:rPr>
        <w:t>and</w:t>
      </w:r>
      <w:r>
        <w:rPr>
          <w:b w:val="0"/>
          <w:spacing w:val="-37"/>
        </w:rPr>
        <w:t xml:space="preserve"> </w:t>
      </w:r>
      <w:r>
        <w:rPr>
          <w:b w:val="0"/>
        </w:rPr>
        <w:t>then</w:t>
      </w:r>
      <w:r>
        <w:rPr>
          <w:b w:val="0"/>
          <w:spacing w:val="-36"/>
        </w:rPr>
        <w:t xml:space="preserve"> </w:t>
      </w:r>
      <w:r>
        <w:rPr>
          <w:b w:val="0"/>
        </w:rPr>
        <w:t>report</w:t>
      </w:r>
      <w:r>
        <w:rPr>
          <w:b w:val="0"/>
          <w:spacing w:val="-37"/>
        </w:rPr>
        <w:t xml:space="preserve"> </w:t>
      </w:r>
      <w:r>
        <w:rPr>
          <w:b w:val="0"/>
        </w:rPr>
        <w:t>them</w:t>
      </w:r>
      <w:r>
        <w:rPr>
          <w:b w:val="0"/>
          <w:spacing w:val="-36"/>
        </w:rPr>
        <w:t xml:space="preserve"> </w:t>
      </w:r>
      <w:r>
        <w:rPr>
          <w:b w:val="0"/>
        </w:rPr>
        <w:t>to</w:t>
      </w:r>
      <w:r>
        <w:rPr>
          <w:b w:val="0"/>
          <w:spacing w:val="-37"/>
        </w:rPr>
        <w:t xml:space="preserve"> </w:t>
      </w:r>
      <w:r>
        <w:rPr>
          <w:b w:val="0"/>
        </w:rPr>
        <w:t>the</w:t>
      </w:r>
      <w:r>
        <w:rPr>
          <w:b w:val="0"/>
          <w:spacing w:val="-36"/>
        </w:rPr>
        <w:t xml:space="preserve"> </w:t>
      </w:r>
      <w:r>
        <w:rPr>
          <w:b w:val="0"/>
        </w:rPr>
        <w:t>police.</w:t>
      </w:r>
      <w:r>
        <w:rPr>
          <w:b w:val="0"/>
          <w:spacing w:val="-20"/>
        </w:rPr>
        <w:t xml:space="preserve"> </w:t>
      </w:r>
      <w:r>
        <w:rPr>
          <w:b w:val="0"/>
        </w:rPr>
        <w:t>It</w:t>
      </w:r>
      <w:r>
        <w:rPr>
          <w:b w:val="0"/>
          <w:spacing w:val="-36"/>
        </w:rPr>
        <w:t xml:space="preserve"> </w:t>
      </w:r>
      <w:r>
        <w:rPr>
          <w:b w:val="0"/>
        </w:rPr>
        <w:t>also</w:t>
      </w:r>
      <w:r>
        <w:rPr>
          <w:b w:val="0"/>
          <w:spacing w:val="-37"/>
        </w:rPr>
        <w:t xml:space="preserve"> </w:t>
      </w:r>
      <w:r>
        <w:rPr>
          <w:b w:val="0"/>
        </w:rPr>
        <w:t>makes</w:t>
      </w:r>
      <w:r>
        <w:rPr>
          <w:b w:val="0"/>
          <w:spacing w:val="-37"/>
        </w:rPr>
        <w:t xml:space="preserve"> </w:t>
      </w:r>
      <w:r>
        <w:rPr>
          <w:b w:val="0"/>
        </w:rPr>
        <w:t>it</w:t>
      </w:r>
      <w:r>
        <w:rPr>
          <w:b w:val="0"/>
          <w:spacing w:val="-36"/>
        </w:rPr>
        <w:t xml:space="preserve"> </w:t>
      </w:r>
      <w:r>
        <w:rPr>
          <w:b w:val="0"/>
        </w:rPr>
        <w:t>di</w:t>
      </w:r>
      <w:r>
        <w:rPr>
          <w:rFonts w:ascii="Cambria" w:hAnsi="Cambria"/>
        </w:rPr>
        <w:t>ffi</w:t>
      </w:r>
      <w:r>
        <w:rPr>
          <w:b w:val="0"/>
        </w:rPr>
        <w:t>cult</w:t>
      </w:r>
      <w:r>
        <w:rPr>
          <w:b w:val="0"/>
          <w:spacing w:val="-37"/>
        </w:rPr>
        <w:t xml:space="preserve"> </w:t>
      </w:r>
      <w:r>
        <w:rPr>
          <w:b w:val="0"/>
        </w:rPr>
        <w:t>for</w:t>
      </w:r>
      <w:r>
        <w:rPr>
          <w:b w:val="0"/>
          <w:spacing w:val="-36"/>
        </w:rPr>
        <w:t xml:space="preserve"> </w:t>
      </w:r>
      <w:r>
        <w:rPr>
          <w:b w:val="0"/>
        </w:rPr>
        <w:t>parents</w:t>
      </w:r>
      <w:r>
        <w:rPr>
          <w:b w:val="0"/>
          <w:spacing w:val="-37"/>
        </w:rPr>
        <w:t xml:space="preserve"> </w:t>
      </w:r>
      <w:r>
        <w:rPr>
          <w:b w:val="0"/>
        </w:rPr>
        <w:t xml:space="preserve">and </w:t>
      </w:r>
      <w:r>
        <w:rPr>
          <w:b w:val="0"/>
          <w:w w:val="90"/>
        </w:rPr>
        <w:t>teachers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deal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sensibly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incidents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arise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teens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using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dating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apps or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having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remote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relationships.</w:t>
      </w:r>
      <w:r>
        <w:rPr>
          <w:b w:val="0"/>
          <w:spacing w:val="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whole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mess,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caused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legislators </w:t>
      </w:r>
      <w:r>
        <w:rPr>
          <w:b w:val="0"/>
          <w:w w:val="95"/>
        </w:rPr>
        <w:t>wanting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talk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tough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without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understanding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>technology.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(CSA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6"/>
          <w:w w:val="95"/>
        </w:rPr>
        <w:t xml:space="preserve">is </w:t>
      </w:r>
      <w:r>
        <w:rPr>
          <w:b w:val="0"/>
          <w:w w:val="90"/>
        </w:rPr>
        <w:t>now</w:t>
      </w:r>
      <w:r>
        <w:rPr>
          <w:b w:val="0"/>
          <w:spacing w:val="-33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signi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cant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annoyance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legislators’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,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also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makes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 xml:space="preserve">journalists </w:t>
      </w:r>
      <w:r>
        <w:rPr>
          <w:b w:val="0"/>
        </w:rPr>
        <w:t>at</w:t>
      </w:r>
      <w:r>
        <w:rPr>
          <w:b w:val="0"/>
          <w:spacing w:val="-34"/>
        </w:rPr>
        <w:t xml:space="preserve"> </w:t>
      </w:r>
      <w:r>
        <w:rPr>
          <w:b w:val="0"/>
        </w:rPr>
        <w:t>some</w:t>
      </w:r>
      <w:r>
        <w:rPr>
          <w:b w:val="0"/>
          <w:spacing w:val="-33"/>
        </w:rPr>
        <w:t xml:space="preserve"> </w:t>
      </w:r>
      <w:r>
        <w:rPr>
          <w:b w:val="0"/>
        </w:rPr>
        <w:t>newspapers</w:t>
      </w:r>
      <w:r>
        <w:rPr>
          <w:b w:val="0"/>
          <w:spacing w:val="-33"/>
        </w:rPr>
        <w:t xml:space="preserve"> </w:t>
      </w:r>
      <w:r>
        <w:rPr>
          <w:b w:val="0"/>
        </w:rPr>
        <w:t>reluctant</w:t>
      </w:r>
      <w:r>
        <w:rPr>
          <w:b w:val="0"/>
          <w:spacing w:val="-33"/>
        </w:rPr>
        <w:t xml:space="preserve"> </w:t>
      </w:r>
      <w:r>
        <w:rPr>
          <w:b w:val="0"/>
        </w:rPr>
        <w:t>to</w:t>
      </w:r>
      <w:r>
        <w:rPr>
          <w:b w:val="0"/>
          <w:spacing w:val="-34"/>
        </w:rPr>
        <w:t xml:space="preserve"> </w:t>
      </w:r>
      <w:r>
        <w:rPr>
          <w:b w:val="0"/>
        </w:rPr>
        <w:t>make</w:t>
      </w:r>
      <w:r>
        <w:rPr>
          <w:b w:val="0"/>
          <w:spacing w:val="-33"/>
        </w:rPr>
        <w:t xml:space="preserve"> </w:t>
      </w:r>
      <w:r>
        <w:rPr>
          <w:b w:val="0"/>
        </w:rPr>
        <w:t>their</w:t>
      </w:r>
      <w:r>
        <w:rPr>
          <w:b w:val="0"/>
          <w:spacing w:val="-33"/>
        </w:rPr>
        <w:t xml:space="preserve"> </w:t>
      </w:r>
      <w:r>
        <w:rPr>
          <w:b w:val="0"/>
        </w:rPr>
        <w:t>email</w:t>
      </w:r>
      <w:r>
        <w:rPr>
          <w:b w:val="0"/>
          <w:spacing w:val="-33"/>
        </w:rPr>
        <w:t xml:space="preserve"> </w:t>
      </w:r>
      <w:r>
        <w:rPr>
          <w:b w:val="0"/>
        </w:rPr>
        <w:t>addresses</w:t>
      </w:r>
      <w:r>
        <w:rPr>
          <w:b w:val="0"/>
          <w:spacing w:val="-34"/>
        </w:rPr>
        <w:t xml:space="preserve"> </w:t>
      </w:r>
      <w:r>
        <w:rPr>
          <w:b w:val="0"/>
        </w:rPr>
        <w:t>public.)</w:t>
      </w:r>
    </w:p>
    <w:p>
      <w:pPr>
        <w:pStyle w:val="BodyText"/>
        <w:spacing w:line="244" w:lineRule="auto" w:before="86"/>
        <w:ind w:right="863" w:firstLine="298"/>
        <w:jc w:val="both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emerging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law-norm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gap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growth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popularity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sexting among teenagers. Like it or not, sending intimate photographs 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partners </w:t>
      </w:r>
      <w:r>
        <w:rPr>
          <w:b w:val="0"/>
          <w:w w:val="90"/>
        </w:rPr>
        <w:t>(real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intended)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became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normal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behaviour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teens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when </w:t>
      </w:r>
      <w:r>
        <w:rPr>
          <w:b w:val="0"/>
          <w:w w:val="95"/>
        </w:rPr>
        <w:t>smartphones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arrived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2008.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was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mere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seven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after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Budapest convention,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whose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signatories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failed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imagine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sexual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images of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under-18s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anything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than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abuse.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Thanks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4"/>
          <w:w w:val="95"/>
        </w:rPr>
        <w:t xml:space="preserve">convention, </w:t>
      </w:r>
      <w:r>
        <w:rPr>
          <w:b w:val="0"/>
          <w:w w:val="95"/>
        </w:rPr>
        <w:t>possessing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intimate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photo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anyone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18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result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prison sentence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63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countries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rati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ed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it.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4"/>
          <w:w w:val="95"/>
        </w:rPr>
        <w:t>Teens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laugh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lectures from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schoolteachers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take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share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photos,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end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result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real harm.</w:t>
      </w:r>
      <w:r>
        <w:rPr>
          <w:b w:val="0"/>
          <w:spacing w:val="27"/>
          <w:w w:val="95"/>
        </w:rPr>
        <w:t xml:space="preserve"> </w:t>
      </w:r>
      <w:r>
        <w:rPr>
          <w:b w:val="0"/>
          <w:w w:val="95"/>
        </w:rPr>
        <w:t>Kids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13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tricked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pressured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sharing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photos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themselves, 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initial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sharing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consensual,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recipient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later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 xml:space="preserve"> </w:t>
      </w:r>
      <w:r>
        <w:rPr>
          <w:b w:val="0"/>
          <w:spacing w:val="-4"/>
          <w:w w:val="95"/>
        </w:rPr>
        <w:t xml:space="preserve">for </w:t>
      </w:r>
      <w:r>
        <w:rPr>
          <w:b w:val="0"/>
          <w:w w:val="95"/>
        </w:rPr>
        <w:t>blackmail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pass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round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laugh.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Recipients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innocent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 xml:space="preserve">are </w:t>
      </w:r>
      <w:r>
        <w:rPr>
          <w:b w:val="0"/>
          <w:w w:val="90"/>
        </w:rPr>
        <w:t>also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committing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criminal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ences</w:t>
      </w:r>
      <w:r>
        <w:rPr>
          <w:b w:val="0"/>
          <w:spacing w:val="-12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simply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having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photos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phones,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kids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set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kids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denounce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them.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leads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general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 xml:space="preserve">issues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bullying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issues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intimate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partner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abuse.</w:t>
      </w:r>
    </w:p>
    <w:p>
      <w:pPr>
        <w:pStyle w:val="BodyText"/>
        <w:spacing w:before="9"/>
        <w:ind w:left="0"/>
        <w:rPr>
          <w:b w:val="0"/>
          <w:sz w:val="29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" w:after="0"/>
        <w:ind w:left="1631" w:right="0" w:hanging="821"/>
        <w:jc w:val="left"/>
      </w:pPr>
      <w:r>
        <w:rPr>
          <w:w w:val="125"/>
        </w:rPr>
        <w:t>School and workplace</w:t>
      </w:r>
      <w:r>
        <w:rPr>
          <w:spacing w:val="34"/>
          <w:w w:val="125"/>
        </w:rPr>
        <w:t xml:space="preserve"> </w:t>
      </w:r>
      <w:r>
        <w:rPr>
          <w:w w:val="125"/>
        </w:rPr>
        <w:t>bullying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5"/>
        </w:rPr>
        <w:t>Online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harassment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bullying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fact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life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modern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societies,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just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schools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workplaces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too,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jostle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rank,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mates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resources. </w:t>
      </w:r>
      <w:r>
        <w:rPr>
          <w:b w:val="0"/>
          <w:spacing w:val="-5"/>
          <w:w w:val="95"/>
        </w:rPr>
        <w:t>From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media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stories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teens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kill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themselves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following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9"/>
          <w:w w:val="95"/>
        </w:rPr>
        <w:t xml:space="preserve"> </w:t>
      </w:r>
      <w:r>
        <w:rPr>
          <w:b w:val="0"/>
          <w:spacing w:val="-3"/>
          <w:w w:val="95"/>
        </w:rPr>
        <w:t xml:space="preserve">abuse,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cyber-bullying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accounts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most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– </w:t>
      </w:r>
      <w:r>
        <w:rPr>
          <w:b w:val="0"/>
        </w:rPr>
        <w:t>at</w:t>
      </w:r>
      <w:r>
        <w:rPr>
          <w:b w:val="0"/>
          <w:spacing w:val="-28"/>
        </w:rPr>
        <w:t xml:space="preserve"> </w:t>
      </w:r>
      <w:r>
        <w:rPr>
          <w:b w:val="0"/>
        </w:rPr>
        <w:t>least</w:t>
      </w:r>
      <w:r>
        <w:rPr>
          <w:b w:val="0"/>
          <w:spacing w:val="-28"/>
        </w:rPr>
        <w:t xml:space="preserve"> </w:t>
      </w:r>
      <w:r>
        <w:rPr>
          <w:b w:val="0"/>
        </w:rPr>
        <w:t>at</w:t>
      </w:r>
      <w:r>
        <w:rPr>
          <w:b w:val="0"/>
          <w:spacing w:val="-27"/>
        </w:rPr>
        <w:t xml:space="preserve"> </w:t>
      </w:r>
      <w:r>
        <w:rPr>
          <w:b w:val="0"/>
        </w:rPr>
        <w:t>school</w:t>
      </w:r>
      <w:r>
        <w:rPr>
          <w:b w:val="0"/>
          <w:spacing w:val="-27"/>
        </w:rPr>
        <w:t xml:space="preserve"> </w:t>
      </w:r>
      <w:r>
        <w:rPr>
          <w:b w:val="0"/>
        </w:rPr>
        <w:t>–</w:t>
      </w:r>
      <w:r>
        <w:rPr>
          <w:b w:val="0"/>
          <w:spacing w:val="-28"/>
        </w:rPr>
        <w:t xml:space="preserve"> </w:t>
      </w:r>
      <w:r>
        <w:rPr>
          <w:b w:val="0"/>
        </w:rPr>
        <w:t>but</w:t>
      </w:r>
      <w:r>
        <w:rPr>
          <w:b w:val="0"/>
          <w:spacing w:val="-27"/>
        </w:rPr>
        <w:t xml:space="preserve"> </w:t>
      </w:r>
      <w:r>
        <w:rPr>
          <w:b w:val="0"/>
        </w:rPr>
        <w:t>the</w:t>
      </w:r>
      <w:r>
        <w:rPr>
          <w:b w:val="0"/>
          <w:spacing w:val="-28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gures</w:t>
      </w:r>
      <w:r>
        <w:rPr>
          <w:b w:val="0"/>
          <w:spacing w:val="-27"/>
        </w:rPr>
        <w:t xml:space="preserve"> </w:t>
      </w:r>
      <w:r>
        <w:rPr>
          <w:b w:val="0"/>
        </w:rPr>
        <w:t>show</w:t>
      </w:r>
      <w:r>
        <w:rPr>
          <w:b w:val="0"/>
          <w:spacing w:val="-28"/>
        </w:rPr>
        <w:t xml:space="preserve"> </w:t>
      </w:r>
      <w:r>
        <w:rPr>
          <w:b w:val="0"/>
        </w:rPr>
        <w:t>that</w:t>
      </w:r>
      <w:r>
        <w:rPr>
          <w:b w:val="0"/>
          <w:spacing w:val="-27"/>
        </w:rPr>
        <w:t xml:space="preserve"> </w:t>
      </w:r>
      <w:r>
        <w:rPr>
          <w:b w:val="0"/>
        </w:rPr>
        <w:t>it’s</w:t>
      </w:r>
      <w:r>
        <w:rPr>
          <w:b w:val="0"/>
          <w:spacing w:val="-28"/>
        </w:rPr>
        <w:t xml:space="preserve"> </w:t>
      </w:r>
      <w:r>
        <w:rPr>
          <w:b w:val="0"/>
        </w:rPr>
        <w:t>less</w:t>
      </w:r>
      <w:r>
        <w:rPr>
          <w:b w:val="0"/>
          <w:spacing w:val="-27"/>
        </w:rPr>
        <w:t xml:space="preserve"> </w:t>
      </w:r>
      <w:r>
        <w:rPr>
          <w:b w:val="0"/>
        </w:rPr>
        <w:t>than</w:t>
      </w:r>
      <w:r>
        <w:rPr>
          <w:b w:val="0"/>
          <w:spacing w:val="-28"/>
        </w:rPr>
        <w:t xml:space="preserve"> </w:t>
      </w:r>
      <w:r>
        <w:rPr>
          <w:b w:val="0"/>
        </w:rPr>
        <w:t>half. An</w:t>
      </w:r>
      <w:r>
        <w:rPr>
          <w:b w:val="0"/>
          <w:spacing w:val="-28"/>
        </w:rPr>
        <w:t xml:space="preserve"> </w:t>
      </w:r>
      <w:r>
        <w:rPr>
          <w:b w:val="0"/>
        </w:rPr>
        <w:t xml:space="preserve">annual </w:t>
      </w:r>
      <w:r>
        <w:rPr>
          <w:b w:val="0"/>
          <w:w w:val="95"/>
        </w:rPr>
        <w:t>UK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survey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discloses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quarter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"/>
          <w:w w:val="95"/>
        </w:rPr>
        <w:t xml:space="preserve"> </w:t>
      </w:r>
      <w:r>
        <w:rPr>
          <w:b w:val="0"/>
          <w:w w:val="95"/>
        </w:rPr>
        <w:t>children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young</w:t>
      </w:r>
      <w:r>
        <w:rPr>
          <w:b w:val="0"/>
          <w:spacing w:val="-4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"/>
          <w:w w:val="95"/>
        </w:rPr>
        <w:t xml:space="preserve"> </w:t>
      </w:r>
      <w:r>
        <w:rPr>
          <w:b w:val="0"/>
          <w:spacing w:val="-4"/>
          <w:w w:val="95"/>
        </w:rPr>
        <w:t xml:space="preserve">are </w:t>
      </w:r>
      <w:r>
        <w:rPr>
          <w:b w:val="0"/>
          <w:w w:val="95"/>
        </w:rPr>
        <w:t>constantly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bullied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(13%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verbal,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5%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3%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physical)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spacing w:val="-3"/>
          <w:w w:val="95"/>
        </w:rPr>
        <w:t xml:space="preserve">half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bullied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sometimes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(24%,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8%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9%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respectively)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[565].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 xml:space="preserve">national </w:t>
      </w:r>
      <w:r>
        <w:rPr>
          <w:b w:val="0"/>
          <w:w w:val="90"/>
        </w:rPr>
        <w:t>survey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ages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I’m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aware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spacing w:val="-4"/>
          <w:w w:val="90"/>
        </w:rPr>
        <w:t>French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national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victimisation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4"/>
          <w:w w:val="90"/>
        </w:rPr>
        <w:t xml:space="preserve">survey, </w:t>
      </w:r>
      <w:r>
        <w:rPr>
          <w:b w:val="0"/>
          <w:w w:val="90"/>
        </w:rPr>
        <w:t>which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since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2007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collected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physical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crimes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burglary and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crimes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fraud,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harassment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too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[1458].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based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on face-to-face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interviews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16,000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households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9"/>
          <w:w w:val="90"/>
        </w:rPr>
        <w:t xml:space="preserve"> </w:t>
      </w:r>
      <w:r>
        <w:rPr>
          <w:b w:val="0"/>
          <w:w w:val="90"/>
        </w:rPr>
        <w:t>2017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survey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reported</w:t>
      </w:r>
      <w:r>
        <w:rPr>
          <w:b w:val="0"/>
          <w:spacing w:val="-30"/>
          <w:w w:val="90"/>
        </w:rPr>
        <w:t xml:space="preserve"> </w:t>
      </w:r>
      <w:r>
        <w:rPr>
          <w:b w:val="0"/>
          <w:spacing w:val="-4"/>
          <w:w w:val="90"/>
        </w:rPr>
        <w:t xml:space="preserve">two </w:t>
      </w:r>
      <w:r>
        <w:rPr>
          <w:b w:val="0"/>
          <w:w w:val="90"/>
        </w:rPr>
        <w:t>million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cases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threatening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behaviour,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7%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were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made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networks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 further</w:t>
      </w:r>
      <w:r>
        <w:rPr>
          <w:b w:val="0"/>
          <w:spacing w:val="-27"/>
          <w:w w:val="90"/>
        </w:rPr>
        <w:t xml:space="preserve"> </w:t>
      </w:r>
      <w:r>
        <w:rPr>
          <w:b w:val="0"/>
          <w:w w:val="90"/>
        </w:rPr>
        <w:t>9%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phone.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But</w:t>
      </w:r>
      <w:r>
        <w:rPr>
          <w:b w:val="0"/>
          <w:spacing w:val="-26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made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worse?</w:t>
      </w:r>
      <w:r>
        <w:rPr>
          <w:b w:val="0"/>
          <w:spacing w:val="-4"/>
          <w:w w:val="90"/>
        </w:rPr>
        <w:t xml:space="preserve"> </w:t>
      </w:r>
      <w:r>
        <w:rPr>
          <w:b w:val="0"/>
          <w:w w:val="90"/>
        </w:rPr>
        <w:t>Research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suggests that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ects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adolescent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well-being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nuanced,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small </w:t>
      </w:r>
      <w:r>
        <w:rPr>
          <w:b w:val="0"/>
        </w:rPr>
        <w:t>at</w:t>
      </w:r>
      <w:r>
        <w:rPr>
          <w:b w:val="0"/>
          <w:spacing w:val="-12"/>
        </w:rPr>
        <w:t xml:space="preserve"> </w:t>
      </w:r>
      <w:r>
        <w:rPr>
          <w:b w:val="0"/>
        </w:rPr>
        <w:t>best,</w:t>
      </w:r>
      <w:r>
        <w:rPr>
          <w:b w:val="0"/>
          <w:spacing w:val="-12"/>
        </w:rPr>
        <w:t xml:space="preserve"> </w:t>
      </w:r>
      <w:r>
        <w:rPr>
          <w:b w:val="0"/>
        </w:rPr>
        <w:t>and</w:t>
      </w:r>
      <w:r>
        <w:rPr>
          <w:b w:val="0"/>
          <w:spacing w:val="-12"/>
        </w:rPr>
        <w:t xml:space="preserve"> </w:t>
      </w:r>
      <w:r>
        <w:rPr>
          <w:b w:val="0"/>
        </w:rPr>
        <w:t>contingent</w:t>
      </w:r>
      <w:r>
        <w:rPr>
          <w:b w:val="0"/>
          <w:spacing w:val="-12"/>
        </w:rPr>
        <w:t xml:space="preserve"> </w:t>
      </w:r>
      <w:r>
        <w:rPr>
          <w:b w:val="0"/>
        </w:rPr>
        <w:t>on</w:t>
      </w:r>
      <w:r>
        <w:rPr>
          <w:b w:val="0"/>
          <w:spacing w:val="-11"/>
        </w:rPr>
        <w:t xml:space="preserve"> </w:t>
      </w:r>
      <w:r>
        <w:rPr>
          <w:b w:val="0"/>
        </w:rPr>
        <w:t>analytic</w:t>
      </w:r>
      <w:r>
        <w:rPr>
          <w:b w:val="0"/>
          <w:spacing w:val="-12"/>
        </w:rPr>
        <w:t xml:space="preserve"> </w:t>
      </w:r>
      <w:r>
        <w:rPr>
          <w:b w:val="0"/>
        </w:rPr>
        <w:t>methods</w:t>
      </w:r>
      <w:r>
        <w:rPr>
          <w:b w:val="0"/>
          <w:spacing w:val="-12"/>
        </w:rPr>
        <w:t xml:space="preserve"> </w:t>
      </w:r>
      <w:r>
        <w:rPr>
          <w:b w:val="0"/>
        </w:rPr>
        <w:t>[1473].</w:t>
      </w:r>
    </w:p>
    <w:p>
      <w:pPr>
        <w:pStyle w:val="BodyText"/>
        <w:spacing w:line="244" w:lineRule="auto" w:before="84"/>
        <w:ind w:right="863" w:firstLine="298"/>
        <w:jc w:val="both"/>
        <w:rPr>
          <w:b w:val="0"/>
        </w:rPr>
      </w:pPr>
      <w:r>
        <w:rPr>
          <w:b w:val="0"/>
          <w:spacing w:val="-6"/>
          <w:w w:val="95"/>
        </w:rPr>
        <w:t>Yet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talk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media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rise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teen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suicide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commen</w:t>
      </w:r>
      <w:r>
        <w:rPr>
          <w:b w:val="0"/>
          <w:w w:val="90"/>
        </w:rPr>
        <w:t>tators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link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social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use.</w:t>
      </w:r>
      <w:r>
        <w:rPr>
          <w:b w:val="0"/>
          <w:spacing w:val="13"/>
          <w:w w:val="90"/>
        </w:rPr>
        <w:t xml:space="preserve"> </w:t>
      </w:r>
      <w:r>
        <w:rPr>
          <w:b w:val="0"/>
          <w:w w:val="90"/>
        </w:rPr>
        <w:t>Thankfully,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OECD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mortality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statistics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show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untrue: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suicides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among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15–19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year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olds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declined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slightly from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8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7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cases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per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100,000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period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1990–2015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[1477].</w:t>
      </w:r>
    </w:p>
    <w:p>
      <w:pPr>
        <w:pStyle w:val="BodyText"/>
        <w:ind w:left="0"/>
        <w:rPr>
          <w:b w:val="0"/>
        </w:rPr>
      </w:pPr>
    </w:p>
    <w:p>
      <w:pPr>
        <w:pStyle w:val="Heading2"/>
        <w:numPr>
          <w:ilvl w:val="2"/>
          <w:numId w:val="3"/>
        </w:numPr>
        <w:tabs>
          <w:tab w:pos="1631" w:val="left" w:leader="none"/>
          <w:tab w:pos="1632" w:val="left" w:leader="none"/>
        </w:tabs>
        <w:spacing w:line="240" w:lineRule="auto" w:before="130" w:after="0"/>
        <w:ind w:left="1631" w:right="0" w:hanging="821"/>
        <w:jc w:val="left"/>
      </w:pPr>
      <w:r>
        <w:rPr>
          <w:w w:val="130"/>
        </w:rPr>
        <w:t>Intimate relationship</w:t>
      </w:r>
      <w:r>
        <w:rPr>
          <w:spacing w:val="16"/>
          <w:w w:val="130"/>
        </w:rPr>
        <w:t xml:space="preserve"> </w:t>
      </w:r>
      <w:r>
        <w:rPr>
          <w:w w:val="130"/>
        </w:rPr>
        <w:t>abuse</w:t>
      </w:r>
    </w:p>
    <w:p>
      <w:pPr>
        <w:pStyle w:val="BodyText"/>
        <w:spacing w:line="244" w:lineRule="auto" w:before="182"/>
        <w:ind w:right="863"/>
        <w:jc w:val="both"/>
        <w:rPr>
          <w:b w:val="0"/>
        </w:rPr>
      </w:pPr>
      <w:r>
        <w:rPr>
          <w:b w:val="0"/>
          <w:w w:val="90"/>
        </w:rPr>
        <w:t>Just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ended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last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discussing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whistleblowers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insider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threat 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companies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I’ll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end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section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intimate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relationship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abuse,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insider threat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families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individuals.</w:t>
      </w:r>
      <w:r>
        <w:rPr>
          <w:b w:val="0"/>
          <w:spacing w:val="8"/>
          <w:w w:val="90"/>
        </w:rPr>
        <w:t xml:space="preserve"> </w:t>
      </w:r>
      <w:r>
        <w:rPr>
          <w:b w:val="0"/>
          <w:w w:val="90"/>
        </w:rPr>
        <w:t>Gamergate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14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 xml:space="preserve"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ashbulb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exam</w:t>
      </w:r>
      <w:r>
        <w:rPr>
          <w:b w:val="0"/>
          <w:w w:val="95"/>
        </w:rPr>
        <w:t>ple,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protection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former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intimate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partners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family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members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is a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exists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scale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marriages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ending</w:t>
      </w:r>
      <w:r>
        <w:rPr>
          <w:b w:val="0"/>
          <w:spacing w:val="-22"/>
          <w:w w:val="95"/>
        </w:rPr>
        <w:t xml:space="preserve"> </w:t>
      </w:r>
      <w:r>
        <w:rPr>
          <w:b w:val="0"/>
          <w:spacing w:val="-7"/>
          <w:w w:val="95"/>
        </w:rPr>
        <w:t xml:space="preserve">in </w:t>
      </w:r>
      <w:r>
        <w:rPr>
          <w:b w:val="0"/>
          <w:w w:val="90"/>
        </w:rPr>
        <w:t>divorce,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breakups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being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amicable.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Intimate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partner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abuse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 xml:space="preserve">been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ff</w:t>
      </w:r>
      <w:r>
        <w:rPr>
          <w:b w:val="0"/>
          <w:w w:val="95"/>
        </w:rPr>
        <w:t>ered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27%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women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11%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men.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Stalking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course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limited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0"/>
        </w:rPr>
        <w:t>former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partners.</w:t>
      </w:r>
      <w:r>
        <w:rPr>
          <w:b w:val="0"/>
          <w:spacing w:val="7"/>
          <w:w w:val="90"/>
        </w:rPr>
        <w:t xml:space="preserve"> </w:t>
      </w:r>
      <w:r>
        <w:rPr>
          <w:b w:val="0"/>
          <w:w w:val="90"/>
        </w:rPr>
        <w:t>Celebrities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particular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stalked</w:t>
      </w:r>
      <w:r>
        <w:rPr>
          <w:b w:val="0"/>
          <w:spacing w:val="-16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they’ve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 xml:space="preserve">never </w:t>
      </w:r>
      <w:r>
        <w:rPr>
          <w:b w:val="0"/>
          <w:w w:val="95"/>
        </w:rPr>
        <w:t>met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occasional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tragic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outcomes,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case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John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Lennon.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w w:val="90"/>
        </w:rPr>
        <w:t>mer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partners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account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it,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law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enforcement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most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>historically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been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reluctant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anything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ff</w:t>
      </w:r>
      <w:r>
        <w:rPr>
          <w:b w:val="0"/>
          <w:w w:val="90"/>
        </w:rPr>
        <w:t>ective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them.</w:t>
      </w:r>
      <w:r>
        <w:rPr>
          <w:b w:val="0"/>
          <w:spacing w:val="16"/>
          <w:w w:val="90"/>
        </w:rPr>
        <w:t xml:space="preserve"> </w:t>
      </w:r>
      <w:r>
        <w:rPr>
          <w:b w:val="0"/>
          <w:spacing w:val="-3"/>
          <w:w w:val="90"/>
        </w:rPr>
        <w:t>Technology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has </w:t>
      </w:r>
      <w:r>
        <w:rPr>
          <w:b w:val="0"/>
        </w:rPr>
        <w:t>made the victims’ plight</w:t>
      </w:r>
      <w:r>
        <w:rPr>
          <w:b w:val="0"/>
          <w:spacing w:val="-11"/>
        </w:rPr>
        <w:t xml:space="preserve"> </w:t>
      </w:r>
      <w:r>
        <w:rPr>
          <w:b w:val="0"/>
        </w:rPr>
        <w:t>worse.</w:t>
      </w:r>
    </w:p>
    <w:p>
      <w:pPr>
        <w:pStyle w:val="BodyText"/>
        <w:spacing w:line="244" w:lineRule="auto" w:before="86"/>
        <w:ind w:right="755" w:firstLine="298"/>
        <w:rPr>
          <w:b w:val="0"/>
        </w:rPr>
      </w:pPr>
      <w:r>
        <w:rPr>
          <w:b w:val="0"/>
          <w:w w:val="90"/>
        </w:rPr>
        <w:t>One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subproblem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publication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non-consensual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intimate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imagery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 xml:space="preserve">(NCII), </w:t>
      </w:r>
      <w:r>
        <w:rPr>
          <w:b w:val="0"/>
          <w:w w:val="95"/>
        </w:rPr>
        <w:t>once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called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‘revenge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porn’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until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California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Attorney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General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Kamala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Harris objected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cyber-exploitation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crime.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Her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message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got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through 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big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service</w:t>
      </w:r>
      <w:r>
        <w:rPr>
          <w:b w:val="0"/>
          <w:spacing w:val="-37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rms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2015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taking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down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such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material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on demand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victims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[1690].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followed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earlier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2012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where </w:t>
      </w:r>
      <w:r>
        <w:rPr>
          <w:b w:val="0"/>
          <w:w w:val="90"/>
        </w:rPr>
        <w:t>Harris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documented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increasing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smartphones,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online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marketplaces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 social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media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forcing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vulnerable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people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unregulated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including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prostitution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raising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broader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questions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how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technology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used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connect </w:t>
      </w:r>
      <w:r>
        <w:rPr>
          <w:b w:val="0"/>
        </w:rPr>
        <w:t>with, and assist, crime victims</w:t>
      </w:r>
      <w:r>
        <w:rPr>
          <w:b w:val="0"/>
          <w:spacing w:val="-25"/>
        </w:rPr>
        <w:t xml:space="preserve"> </w:t>
      </w:r>
      <w:r>
        <w:rPr>
          <w:b w:val="0"/>
        </w:rPr>
        <w:t>[866].</w:t>
      </w:r>
    </w:p>
    <w:p>
      <w:pPr>
        <w:pStyle w:val="BodyText"/>
        <w:spacing w:line="244" w:lineRule="auto" w:before="91"/>
        <w:ind w:right="863" w:firstLine="298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problems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faced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woman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leaving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abusive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controlling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 xml:space="preserve">husband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among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hardest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universe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>security.</w:t>
      </w:r>
      <w:r>
        <w:rPr>
          <w:b w:val="0"/>
          <w:spacing w:val="19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 xml:space="preserve"> </w:t>
      </w:r>
      <w:r>
        <w:rPr>
          <w:b w:val="0"/>
          <w:spacing w:val="-3"/>
          <w:w w:val="95"/>
        </w:rPr>
        <w:t xml:space="preserve">usual </w:t>
      </w:r>
      <w:r>
        <w:rPr>
          <w:b w:val="0"/>
          <w:w w:val="95"/>
        </w:rPr>
        <w:t>advice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wrong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spacing w:val="-4"/>
          <w:w w:val="95"/>
        </w:rPr>
        <w:t>way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round: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opponent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knows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just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 xml:space="preserve"> </w:t>
      </w:r>
      <w:r>
        <w:rPr>
          <w:b w:val="0"/>
          <w:spacing w:val="-3"/>
          <w:w w:val="95"/>
        </w:rPr>
        <w:t xml:space="preserve">passwords </w:t>
      </w:r>
      <w:r>
        <w:rPr>
          <w:b w:val="0"/>
          <w:w w:val="90"/>
        </w:rPr>
        <w:t>but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deep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contextual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knowledge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he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answer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all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7"/>
          <w:w w:val="90"/>
        </w:rPr>
        <w:t xml:space="preserve"> </w:t>
      </w:r>
      <w:r>
        <w:rPr>
          <w:b w:val="0"/>
          <w:spacing w:val="-3"/>
          <w:w w:val="90"/>
        </w:rPr>
        <w:t xml:space="preserve">password </w:t>
      </w:r>
      <w:r>
        <w:rPr>
          <w:b w:val="0"/>
          <w:w w:val="95"/>
        </w:rPr>
        <w:t>recovery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questions.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three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phases: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physical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control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phase where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abuser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has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access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install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malware,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even destroy devices; a high-risk escape phase as you try to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 a new home,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 job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on;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life-apart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phase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>want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shield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 xml:space="preserve">location, </w:t>
      </w:r>
      <w:r>
        <w:rPr>
          <w:b w:val="0"/>
          <w:w w:val="90"/>
        </w:rPr>
        <w:t>email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address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phone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numbers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escape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harassment,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18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 xml:space="preserve">lifelong </w:t>
      </w:r>
      <w:r>
        <w:rPr>
          <w:b w:val="0"/>
          <w:w w:val="95"/>
        </w:rPr>
        <w:t>concerns.</w:t>
      </w:r>
      <w:r>
        <w:rPr>
          <w:b w:val="0"/>
          <w:spacing w:val="12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takes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seven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escape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attempts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average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life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apart,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 disconnecting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services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cause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other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escalate.</w:t>
      </w:r>
      <w:r>
        <w:rPr>
          <w:b w:val="0"/>
          <w:spacing w:val="28"/>
          <w:w w:val="95"/>
        </w:rPr>
        <w:t xml:space="preserve"> </w:t>
      </w:r>
      <w:r>
        <w:rPr>
          <w:b w:val="0"/>
          <w:spacing w:val="-3"/>
          <w:w w:val="95"/>
        </w:rPr>
        <w:t xml:space="preserve">After </w:t>
      </w:r>
      <w:r>
        <w:rPr>
          <w:b w:val="0"/>
          <w:w w:val="95"/>
        </w:rPr>
        <w:t>escape,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restrict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childrens’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online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activities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sever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 xml:space="preserve">mutual </w:t>
      </w:r>
      <w:r>
        <w:rPr>
          <w:b w:val="0"/>
          <w:w w:val="90"/>
        </w:rPr>
        <w:t>relationships;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letting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child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post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anything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leak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school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location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 xml:space="preserve">lead to the abuser turning up. </w:t>
      </w:r>
      <w:r>
        <w:rPr>
          <w:b w:val="0"/>
          <w:spacing w:val="-6"/>
          <w:w w:val="95"/>
        </w:rPr>
        <w:t xml:space="preserve">You </w:t>
      </w:r>
      <w:r>
        <w:rPr>
          <w:b w:val="0"/>
          <w:w w:val="95"/>
        </w:rPr>
        <w:t xml:space="preserve">may </w:t>
      </w:r>
      <w:r>
        <w:rPr>
          <w:b w:val="0"/>
          <w:spacing w:val="-3"/>
          <w:w w:val="95"/>
        </w:rPr>
        <w:t xml:space="preserve">have </w:t>
      </w:r>
      <w:r>
        <w:rPr>
          <w:b w:val="0"/>
          <w:w w:val="95"/>
        </w:rPr>
        <w:t xml:space="preserve">to change career as it can </w:t>
      </w:r>
      <w:r>
        <w:rPr>
          <w:b w:val="0"/>
          <w:spacing w:val="2"/>
          <w:w w:val="95"/>
        </w:rPr>
        <w:t xml:space="preserve">be </w:t>
      </w:r>
      <w:r>
        <w:rPr>
          <w:b w:val="0"/>
          <w:w w:val="90"/>
        </w:rPr>
        <w:t>impossible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work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self-employed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professional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can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no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longer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advertise.</w:t>
      </w:r>
    </w:p>
    <w:p>
      <w:pPr>
        <w:pStyle w:val="BodyText"/>
        <w:spacing w:line="244" w:lineRule="auto" w:before="87"/>
        <w:ind w:right="863" w:firstLine="298"/>
        <w:jc w:val="both"/>
        <w:rPr>
          <w:b w:val="0"/>
        </w:rPr>
      </w:pPr>
      <w:r>
        <w:rPr>
          <w:b w:val="0"/>
          <w:spacing w:val="-9"/>
          <w:w w:val="90"/>
        </w:rPr>
        <w:t>To</w:t>
      </w:r>
      <w:r>
        <w:rPr>
          <w:b w:val="0"/>
          <w:spacing w:val="-32"/>
          <w:w w:val="90"/>
        </w:rPr>
        <w:t xml:space="preserve"> </w:t>
      </w:r>
      <w:r>
        <w:rPr>
          <w:b w:val="0"/>
          <w:w w:val="90"/>
        </w:rPr>
        <w:t>support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such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users,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>responsible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designers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should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think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hard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31"/>
          <w:w w:val="90"/>
        </w:rPr>
        <w:t xml:space="preserve"> </w:t>
      </w:r>
      <w:r>
        <w:rPr>
          <w:b w:val="0"/>
          <w:w w:val="90"/>
        </w:rPr>
        <w:t>usabil</w:t>
      </w:r>
      <w:r>
        <w:rPr>
          <w:b w:val="0"/>
          <w:w w:val="95"/>
        </w:rPr>
        <w:t>ity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during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times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stress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high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risk;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allow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users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spacing w:val="-6"/>
          <w:w w:val="95"/>
        </w:rPr>
        <w:t xml:space="preserve">have </w:t>
      </w:r>
      <w:r>
        <w:rPr>
          <w:b w:val="0"/>
          <w:w w:val="95"/>
        </w:rPr>
        <w:t>multiple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accounts;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design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things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reviewing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your history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deleted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anything;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push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two</w:t>
      </w:r>
      <w:r>
        <w:rPr>
          <w:b w:val="0"/>
          <w:w w:val="90"/>
        </w:rPr>
        <w:t>factor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authentication,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unusual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activity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noti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>cations,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incognito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mode.</w:t>
      </w:r>
      <w:r>
        <w:rPr>
          <w:b w:val="0"/>
          <w:spacing w:val="9"/>
          <w:w w:val="90"/>
        </w:rPr>
        <w:t xml:space="preserve"> </w:t>
      </w:r>
      <w:r>
        <w:rPr>
          <w:b w:val="0"/>
          <w:spacing w:val="-3"/>
          <w:w w:val="90"/>
        </w:rPr>
        <w:t xml:space="preserve">They </w:t>
      </w:r>
      <w:r>
        <w:rPr>
          <w:b w:val="0"/>
          <w:w w:val="95"/>
        </w:rPr>
        <w:t>should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survivor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capture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evidence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spacing w:val="-3"/>
          <w:w w:val="95"/>
        </w:rPr>
        <w:t xml:space="preserve">divorce </w:t>
      </w:r>
      <w:r>
        <w:rPr>
          <w:b w:val="0"/>
          <w:w w:val="90"/>
        </w:rPr>
        <w:t>and custody cases and possibly in criminal prosecution, while minimising</w:t>
      </w:r>
      <w:r>
        <w:rPr>
          <w:b w:val="0"/>
          <w:spacing w:val="14"/>
          <w:w w:val="90"/>
        </w:rPr>
        <w:t xml:space="preserve"> </w:t>
      </w:r>
      <w:r>
        <w:rPr>
          <w:b w:val="0"/>
          <w:spacing w:val="-5"/>
          <w:w w:val="90"/>
        </w:rPr>
        <w:t>the</w:t>
      </w:r>
    </w:p>
    <w:p>
      <w:pPr>
        <w:spacing w:after="0" w:line="244" w:lineRule="auto"/>
        <w:jc w:val="both"/>
        <w:sectPr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5"/>
        <w:ind w:left="0"/>
        <w:rPr>
          <w:b w:val="0"/>
          <w:sz w:val="22"/>
        </w:rPr>
      </w:pPr>
    </w:p>
    <w:p>
      <w:pPr>
        <w:pStyle w:val="BodyText"/>
        <w:spacing w:line="244" w:lineRule="auto"/>
        <w:ind w:right="863"/>
        <w:jc w:val="both"/>
        <w:rPr>
          <w:b w:val="0"/>
        </w:rPr>
      </w:pPr>
      <w:r>
        <w:rPr>
          <w:b w:val="0"/>
          <w:w w:val="95"/>
        </w:rPr>
        <w:t>trauma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[1248].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that’s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what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35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nd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real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life.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banks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 xml:space="preserve">really </w:t>
      </w:r>
      <w:r>
        <w:rPr>
          <w:b w:val="0"/>
          <w:spacing w:val="-3"/>
          <w:w w:val="95"/>
        </w:rPr>
        <w:t>want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know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disputes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1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nancial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exploitation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within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families.</w:t>
      </w:r>
      <w:r>
        <w:rPr>
          <w:b w:val="0"/>
          <w:spacing w:val="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 xml:space="preserve"> </w:t>
      </w:r>
      <w:r>
        <w:rPr>
          <w:b w:val="0"/>
          <w:spacing w:val="-4"/>
          <w:w w:val="95"/>
        </w:rPr>
        <w:t xml:space="preserve">big </w:t>
      </w:r>
      <w:r>
        <w:rPr>
          <w:b w:val="0"/>
          <w:w w:val="90"/>
        </w:rPr>
        <w:t>problem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some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countries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stalkerware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–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apps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designed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monitor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 xml:space="preserve">partners, </w:t>
      </w:r>
      <w:r>
        <w:rPr>
          <w:b w:val="0"/>
          <w:w w:val="95"/>
        </w:rPr>
        <w:t>ex-partners,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children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employees.</w:t>
      </w:r>
      <w:r>
        <w:rPr>
          <w:b w:val="0"/>
          <w:spacing w:val="1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Citizen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Lab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spells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spacing w:val="-4"/>
          <w:w w:val="95"/>
        </w:rPr>
        <w:t xml:space="preserve">the </w:t>
      </w:r>
      <w:r>
        <w:rPr>
          <w:b w:val="0"/>
          <w:spacing w:val="2"/>
          <w:w w:val="95"/>
        </w:rPr>
        <w:t>poor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information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practices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these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apps,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marketed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explicitly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abusive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men,</w:t>
      </w:r>
      <w:r>
        <w:rPr>
          <w:b w:val="0"/>
          <w:spacing w:val="-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they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break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law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Europe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Canada; as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Australia,</w:t>
      </w:r>
      <w:r>
        <w:rPr>
          <w:b w:val="0"/>
          <w:spacing w:val="-30"/>
          <w:w w:val="95"/>
        </w:rPr>
        <w:t xml:space="preserve"> </w:t>
      </w:r>
      <w:r>
        <w:rPr>
          <w:b w:val="0"/>
          <w:spacing w:val="-3"/>
          <w:w w:val="95"/>
        </w:rPr>
        <w:t>over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half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abusers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tracked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women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stalkerware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[1495].</w:t>
      </w:r>
      <w:r>
        <w:rPr>
          <w:b w:val="0"/>
          <w:spacing w:val="-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there’s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Absher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app,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enables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men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3"/>
          <w:w w:val="95"/>
        </w:rPr>
        <w:t xml:space="preserve">Saudi </w:t>
      </w:r>
      <w:r>
        <w:rPr>
          <w:b w:val="0"/>
          <w:w w:val="90"/>
        </w:rPr>
        <w:t>Arabia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their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women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 xml:space="preserve"> </w:t>
      </w:r>
      <w:r>
        <w:rPr>
          <w:b w:val="0"/>
          <w:spacing w:val="-3"/>
          <w:w w:val="90"/>
        </w:rPr>
        <w:t>ways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unacceptable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developed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countries;</w:t>
      </w:r>
      <w:r>
        <w:rPr>
          <w:b w:val="0"/>
          <w:spacing w:val="-6"/>
          <w:w w:val="90"/>
        </w:rPr>
        <w:t xml:space="preserve"> </w:t>
      </w:r>
      <w:r>
        <w:rPr>
          <w:b w:val="0"/>
          <w:w w:val="90"/>
        </w:rPr>
        <w:t>its availability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app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stores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has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led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protests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against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Apple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Google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elsewhere </w:t>
      </w:r>
      <w:r>
        <w:rPr>
          <w:b w:val="0"/>
          <w:w w:val="95"/>
        </w:rPr>
        <w:t>in the world, but as of 2020 it’s still</w:t>
      </w:r>
      <w:r>
        <w:rPr>
          <w:b w:val="0"/>
          <w:spacing w:val="3"/>
          <w:w w:val="95"/>
        </w:rPr>
        <w:t xml:space="preserve"> </w:t>
      </w:r>
      <w:r>
        <w:rPr>
          <w:b w:val="0"/>
          <w:w w:val="95"/>
        </w:rPr>
        <w:t>there.</w:t>
      </w:r>
    </w:p>
    <w:p>
      <w:pPr>
        <w:pStyle w:val="BodyText"/>
        <w:spacing w:line="244" w:lineRule="auto" w:before="90"/>
        <w:ind w:right="863" w:firstLine="298"/>
        <w:jc w:val="both"/>
        <w:rPr>
          <w:b w:val="0"/>
        </w:rPr>
      </w:pPr>
      <w:r>
        <w:rPr>
          <w:b w:val="0"/>
          <w:w w:val="95"/>
        </w:rPr>
        <w:t>Intimate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hard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designers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others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deal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entan</w:t>
      </w:r>
      <w:r>
        <w:rPr>
          <w:b w:val="0"/>
          <w:w w:val="90"/>
        </w:rPr>
        <w:t>gled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with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normal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human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caregiving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partners,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between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friends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 xml:space="preserve"> </w:t>
      </w:r>
      <w:r>
        <w:rPr>
          <w:b w:val="0"/>
          <w:w w:val="90"/>
        </w:rPr>
        <w:t xml:space="preserve">colleagues, between parents and young children, and later between children and </w:t>
      </w:r>
      <w:r>
        <w:rPr>
          <w:b w:val="0"/>
          <w:w w:val="95"/>
        </w:rPr>
        <w:t>elderly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parents.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relationships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largely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cent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5"/>
          <w:w w:val="95"/>
        </w:rPr>
        <w:t xml:space="preserve"> </w:t>
      </w:r>
      <w:r>
        <w:rPr>
          <w:b w:val="0"/>
          <w:w w:val="95"/>
        </w:rPr>
        <w:t>abusive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aspects,</w:t>
      </w:r>
      <w:r>
        <w:rPr>
          <w:b w:val="0"/>
          <w:spacing w:val="-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participants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agree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aspects.</w:t>
      </w:r>
      <w:r>
        <w:rPr>
          <w:b w:val="0"/>
          <w:spacing w:val="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 xml:space="preserve">best </w:t>
      </w:r>
      <w:r>
        <w:rPr>
          <w:b w:val="0"/>
          <w:w w:val="90"/>
        </w:rPr>
        <w:t>analysis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know,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Karen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Levy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Bruce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Schneier,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discusses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spacing w:val="-3"/>
          <w:w w:val="90"/>
        </w:rPr>
        <w:t xml:space="preserve">combination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multiple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motivations,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copresence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which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leads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technical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vulnerabilities,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 xml:space="preserve">and </w:t>
      </w:r>
      <w:r>
        <w:rPr>
          <w:b w:val="0"/>
          <w:w w:val="95"/>
        </w:rPr>
        <w:t>power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dynamics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leading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relational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vulnerabilities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[1154].</w:t>
      </w:r>
      <w:r>
        <w:rPr>
          <w:b w:val="0"/>
          <w:spacing w:val="-10"/>
          <w:w w:val="95"/>
        </w:rPr>
        <w:t xml:space="preserve"> </w:t>
      </w:r>
      <w:r>
        <w:rPr>
          <w:b w:val="0"/>
          <w:spacing w:val="-3"/>
          <w:w w:val="95"/>
        </w:rPr>
        <w:t>Technology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facilitates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multiple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privacy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invasions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relationships,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ranging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casual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  <w:w w:val="90"/>
        </w:rPr>
        <w:t>serious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abuse;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designers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-3"/>
          <w:w w:val="90"/>
        </w:rPr>
        <w:t>aware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households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not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units,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devices </w:t>
      </w:r>
      <w:r>
        <w:rPr>
          <w:b w:val="0"/>
          <w:w w:val="95"/>
        </w:rPr>
        <w:t>are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personal,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purchaser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device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only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user.</w:t>
      </w:r>
      <w:r>
        <w:rPr>
          <w:b w:val="0"/>
          <w:spacing w:val="8"/>
          <w:w w:val="95"/>
        </w:rPr>
        <w:t xml:space="preserve"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expect that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concerns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intimate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expand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next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few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years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con</w:t>
      </w:r>
      <w:r>
        <w:rPr>
          <w:b w:val="0"/>
          <w:w w:val="90"/>
        </w:rPr>
        <w:t>cerns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about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victims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abuse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friends,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teachers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parents,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will</w:t>
      </w:r>
      <w:r>
        <w:rPr>
          <w:b w:val="0"/>
          <w:spacing w:val="-15"/>
          <w:w w:val="90"/>
        </w:rPr>
        <w:t xml:space="preserve"> </w:t>
      </w:r>
      <w:r>
        <w:rPr>
          <w:b w:val="0"/>
          <w:spacing w:val="2"/>
          <w:w w:val="90"/>
        </w:rPr>
        <w:t>be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 xml:space="preserve">made </w:t>
      </w:r>
      <w:r>
        <w:rPr>
          <w:b w:val="0"/>
        </w:rPr>
        <w:t>ever</w:t>
      </w:r>
      <w:r>
        <w:rPr>
          <w:b w:val="0"/>
          <w:spacing w:val="-24"/>
        </w:rPr>
        <w:t xml:space="preserve"> </w:t>
      </w:r>
      <w:r>
        <w:rPr>
          <w:b w:val="0"/>
        </w:rPr>
        <w:t>more</w:t>
      </w:r>
      <w:r>
        <w:rPr>
          <w:b w:val="0"/>
          <w:spacing w:val="-24"/>
        </w:rPr>
        <w:t xml:space="preserve"> </w:t>
      </w:r>
      <w:r>
        <w:rPr>
          <w:b w:val="0"/>
        </w:rPr>
        <w:t>complex</w:t>
      </w:r>
      <w:r>
        <w:rPr>
          <w:b w:val="0"/>
          <w:spacing w:val="-24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24"/>
        </w:rPr>
        <w:t xml:space="preserve"> </w:t>
      </w:r>
      <w:r>
        <w:rPr>
          <w:b w:val="0"/>
        </w:rPr>
        <w:t>new</w:t>
      </w:r>
      <w:r>
        <w:rPr>
          <w:b w:val="0"/>
          <w:spacing w:val="-24"/>
        </w:rPr>
        <w:t xml:space="preserve"> </w:t>
      </w:r>
      <w:r>
        <w:rPr>
          <w:b w:val="0"/>
        </w:rPr>
        <w:t>forms</w:t>
      </w:r>
      <w:r>
        <w:rPr>
          <w:b w:val="0"/>
          <w:spacing w:val="-24"/>
        </w:rPr>
        <w:t xml:space="preserve"> </w:t>
      </w:r>
      <w:r>
        <w:rPr>
          <w:b w:val="0"/>
        </w:rPr>
        <w:t>of</w:t>
      </w:r>
      <w:r>
        <w:rPr>
          <w:b w:val="0"/>
          <w:spacing w:val="-24"/>
        </w:rPr>
        <w:t xml:space="preserve"> </w:t>
      </w:r>
      <w:r>
        <w:rPr>
          <w:b w:val="0"/>
        </w:rPr>
        <w:t>home</w:t>
      </w:r>
      <w:r>
        <w:rPr>
          <w:b w:val="0"/>
          <w:spacing w:val="-24"/>
        </w:rPr>
        <w:t xml:space="preserve"> </w:t>
      </w:r>
      <w:r>
        <w:rPr>
          <w:b w:val="0"/>
        </w:rPr>
        <w:t>and</w:t>
      </w:r>
      <w:r>
        <w:rPr>
          <w:b w:val="0"/>
          <w:spacing w:val="-24"/>
        </w:rPr>
        <w:t xml:space="preserve"> </w:t>
      </w:r>
      <w:r>
        <w:rPr>
          <w:b w:val="0"/>
        </w:rPr>
        <w:t>school</w:t>
      </w:r>
      <w:r>
        <w:rPr>
          <w:b w:val="0"/>
          <w:spacing w:val="-24"/>
        </w:rPr>
        <w:t xml:space="preserve"> </w:t>
      </w:r>
      <w:r>
        <w:rPr>
          <w:b w:val="0"/>
        </w:rPr>
        <w:t>automation.</w:t>
      </w:r>
    </w:p>
    <w:p>
      <w:pPr>
        <w:pStyle w:val="BodyText"/>
        <w:ind w:left="0"/>
        <w:rPr>
          <w:b w:val="0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179" w:after="0"/>
        <w:ind w:left="1545" w:right="0" w:hanging="735"/>
        <w:jc w:val="left"/>
      </w:pPr>
      <w:r>
        <w:rPr>
          <w:w w:val="130"/>
        </w:rPr>
        <w:t>Summary</w:t>
      </w:r>
    </w:p>
    <w:p>
      <w:pPr>
        <w:pStyle w:val="BodyText"/>
        <w:spacing w:line="242" w:lineRule="auto" w:before="235"/>
        <w:ind w:right="863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33"/>
        </w:rPr>
        <w:t xml:space="preserve"> </w:t>
      </w:r>
      <w:r>
        <w:rPr>
          <w:b w:val="0"/>
        </w:rPr>
        <w:t>systems</w:t>
      </w:r>
      <w:r>
        <w:rPr>
          <w:b w:val="0"/>
          <w:spacing w:val="-32"/>
        </w:rPr>
        <w:t xml:space="preserve"> </w:t>
      </w:r>
      <w:r>
        <w:rPr>
          <w:b w:val="0"/>
        </w:rPr>
        <w:t>you</w:t>
      </w:r>
      <w:r>
        <w:rPr>
          <w:b w:val="0"/>
          <w:spacing w:val="-33"/>
        </w:rPr>
        <w:t xml:space="preserve"> </w:t>
      </w:r>
      <w:r>
        <w:rPr>
          <w:b w:val="0"/>
        </w:rPr>
        <w:t>build</w:t>
      </w:r>
      <w:r>
        <w:rPr>
          <w:b w:val="0"/>
          <w:spacing w:val="-32"/>
        </w:rPr>
        <w:t xml:space="preserve"> </w:t>
      </w:r>
      <w:r>
        <w:rPr>
          <w:b w:val="0"/>
        </w:rPr>
        <w:t>or</w:t>
      </w:r>
      <w:r>
        <w:rPr>
          <w:b w:val="0"/>
          <w:spacing w:val="-33"/>
        </w:rPr>
        <w:t xml:space="preserve"> </w:t>
      </w:r>
      <w:r>
        <w:rPr>
          <w:b w:val="0"/>
        </w:rPr>
        <w:t>operate</w:t>
      </w:r>
      <w:r>
        <w:rPr>
          <w:b w:val="0"/>
          <w:spacing w:val="-32"/>
        </w:rPr>
        <w:t xml:space="preserve"> </w:t>
      </w:r>
      <w:r>
        <w:rPr>
          <w:b w:val="0"/>
        </w:rPr>
        <w:t>can</w:t>
      </w:r>
      <w:r>
        <w:rPr>
          <w:b w:val="0"/>
          <w:spacing w:val="-32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3"/>
        </w:rPr>
        <w:t xml:space="preserve"> </w:t>
      </w:r>
      <w:r>
        <w:rPr>
          <w:b w:val="0"/>
        </w:rPr>
        <w:t>attacked</w:t>
      </w:r>
      <w:r>
        <w:rPr>
          <w:b w:val="0"/>
          <w:spacing w:val="-32"/>
        </w:rPr>
        <w:t xml:space="preserve"> </w:t>
      </w:r>
      <w:r>
        <w:rPr>
          <w:b w:val="0"/>
          <w:spacing w:val="-3"/>
        </w:rPr>
        <w:t>by</w:t>
      </w:r>
      <w:r>
        <w:rPr>
          <w:b w:val="0"/>
          <w:spacing w:val="-32"/>
        </w:rPr>
        <w:t xml:space="preserve"> </w:t>
      </w:r>
      <w:r>
        <w:rPr>
          <w:b w:val="0"/>
        </w:rPr>
        <w:t>a</w:t>
      </w:r>
      <w:r>
        <w:rPr>
          <w:b w:val="0"/>
          <w:spacing w:val="-33"/>
        </w:rPr>
        <w:t xml:space="preserve"> </w:t>
      </w:r>
      <w:r>
        <w:rPr>
          <w:b w:val="0"/>
        </w:rPr>
        <w:t>wide</w:t>
      </w:r>
      <w:r>
        <w:rPr>
          <w:b w:val="0"/>
          <w:spacing w:val="-32"/>
        </w:rPr>
        <w:t xml:space="preserve"> </w:t>
      </w:r>
      <w:r>
        <w:rPr>
          <w:b w:val="0"/>
        </w:rPr>
        <w:t>range</w:t>
      </w:r>
      <w:r>
        <w:rPr>
          <w:b w:val="0"/>
          <w:spacing w:val="-33"/>
        </w:rPr>
        <w:t xml:space="preserve"> </w:t>
      </w:r>
      <w:r>
        <w:rPr>
          <w:b w:val="0"/>
        </w:rPr>
        <w:t>of</w:t>
      </w:r>
      <w:r>
        <w:rPr>
          <w:b w:val="0"/>
          <w:spacing w:val="-32"/>
        </w:rPr>
        <w:t xml:space="preserve"> </w:t>
      </w:r>
      <w:r>
        <w:rPr>
          <w:b w:val="0"/>
        </w:rPr>
        <w:t>oppo</w:t>
      </w:r>
      <w:r>
        <w:rPr>
          <w:b w:val="0"/>
          <w:w w:val="95"/>
        </w:rPr>
        <w:t>nents.</w:t>
      </w:r>
      <w:r>
        <w:rPr>
          <w:b w:val="0"/>
          <w:spacing w:val="-13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important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how,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also important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able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gure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were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attacked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whom.</w:t>
      </w:r>
      <w:r>
        <w:rPr>
          <w:b w:val="0"/>
          <w:spacing w:val="-4"/>
          <w:w w:val="95"/>
        </w:rPr>
        <w:t xml:space="preserve"> </w:t>
      </w:r>
      <w:r>
        <w:rPr>
          <w:b w:val="0"/>
          <w:spacing w:val="-5"/>
          <w:w w:val="95"/>
        </w:rPr>
        <w:t xml:space="preserve">Your </w:t>
      </w:r>
      <w:r>
        <w:rPr>
          <w:b w:val="0"/>
          <w:w w:val="95"/>
        </w:rPr>
        <w:t>systems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attack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others,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don’t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6"/>
          <w:w w:val="95"/>
        </w:rPr>
        <w:t xml:space="preserve">in </w:t>
      </w:r>
      <w:r>
        <w:rPr>
          <w:b w:val="0"/>
        </w:rPr>
        <w:t>advance</w:t>
      </w:r>
      <w:r>
        <w:rPr>
          <w:b w:val="0"/>
          <w:spacing w:val="-25"/>
        </w:rPr>
        <w:t xml:space="preserve"> </w:t>
      </w:r>
      <w:r>
        <w:rPr>
          <w:b w:val="0"/>
        </w:rPr>
        <w:t>you</w:t>
      </w:r>
      <w:r>
        <w:rPr>
          <w:b w:val="0"/>
          <w:spacing w:val="-25"/>
        </w:rPr>
        <w:t xml:space="preserve"> </w:t>
      </w:r>
      <w:r>
        <w:rPr>
          <w:b w:val="0"/>
        </w:rPr>
        <w:t>may</w:t>
      </w:r>
      <w:r>
        <w:rPr>
          <w:b w:val="0"/>
          <w:spacing w:val="-25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nd</w:t>
      </w:r>
      <w:r>
        <w:rPr>
          <w:b w:val="0"/>
          <w:spacing w:val="-25"/>
        </w:rPr>
        <w:t xml:space="preserve"> </w:t>
      </w:r>
      <w:r>
        <w:rPr>
          <w:b w:val="0"/>
        </w:rPr>
        <w:t>yourself</w:t>
      </w:r>
      <w:r>
        <w:rPr>
          <w:b w:val="0"/>
          <w:spacing w:val="-25"/>
        </w:rPr>
        <w:t xml:space="preserve"> </w:t>
      </w:r>
      <w:r>
        <w:rPr>
          <w:b w:val="0"/>
        </w:rPr>
        <w:t>in</w:t>
      </w:r>
      <w:r>
        <w:rPr>
          <w:b w:val="0"/>
          <w:spacing w:val="-25"/>
        </w:rPr>
        <w:t xml:space="preserve"> </w:t>
      </w:r>
      <w:r>
        <w:rPr>
          <w:b w:val="0"/>
        </w:rPr>
        <w:t>serious</w:t>
      </w:r>
      <w:r>
        <w:rPr>
          <w:b w:val="0"/>
          <w:spacing w:val="-25"/>
        </w:rPr>
        <w:t xml:space="preserve"> </w:t>
      </w:r>
      <w:r>
        <w:rPr>
          <w:b w:val="0"/>
        </w:rPr>
        <w:t>legal</w:t>
      </w:r>
      <w:r>
        <w:rPr>
          <w:b w:val="0"/>
          <w:spacing w:val="-25"/>
        </w:rPr>
        <w:t xml:space="preserve"> </w:t>
      </w:r>
      <w:r>
        <w:rPr>
          <w:b w:val="0"/>
        </w:rPr>
        <w:t>or</w:t>
      </w:r>
      <w:r>
        <w:rPr>
          <w:b w:val="0"/>
          <w:spacing w:val="-25"/>
        </w:rPr>
        <w:t xml:space="preserve"> </w:t>
      </w:r>
      <w:r>
        <w:rPr>
          <w:b w:val="0"/>
        </w:rPr>
        <w:t>political</w:t>
      </w:r>
      <w:r>
        <w:rPr>
          <w:b w:val="0"/>
          <w:spacing w:val="-25"/>
        </w:rPr>
        <w:t xml:space="preserve"> </w:t>
      </w:r>
      <w:r>
        <w:rPr>
          <w:b w:val="0"/>
        </w:rPr>
        <w:t>trouble.</w:t>
      </w:r>
    </w:p>
    <w:p>
      <w:pPr>
        <w:pStyle w:val="BodyText"/>
        <w:spacing w:line="244" w:lineRule="auto" w:before="105"/>
        <w:ind w:right="863" w:firstLine="298"/>
        <w:jc w:val="both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chapter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I’ve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grouped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adversaries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under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four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themes:</w:t>
      </w:r>
      <w:r>
        <w:rPr>
          <w:b w:val="0"/>
          <w:spacing w:val="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spooks,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 xml:space="preserve">the </w:t>
      </w:r>
      <w:r>
        <w:rPr>
          <w:b w:val="0"/>
          <w:w w:val="95"/>
        </w:rPr>
        <w:t>crooks,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hackers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swamp.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threat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actors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bad: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hack</w:t>
      </w:r>
      <w:r>
        <w:rPr>
          <w:b w:val="0"/>
          <w:w w:val="90"/>
        </w:rPr>
        <w:t>ers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report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bugs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responsibly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whistleblowers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public-spirited.</w:t>
      </w:r>
      <w:r>
        <w:rPr>
          <w:b w:val="0"/>
          <w:spacing w:val="5"/>
          <w:w w:val="90"/>
        </w:rPr>
        <w:t xml:space="preserve"> </w:t>
      </w:r>
      <w:r>
        <w:rPr>
          <w:b w:val="0"/>
          <w:w w:val="90"/>
        </w:rPr>
        <w:t xml:space="preserve">(‘Our’ </w:t>
      </w:r>
      <w:r>
        <w:rPr>
          <w:b w:val="0"/>
          <w:w w:val="95"/>
        </w:rPr>
        <w:t>spooks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course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considered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2"/>
          <w:w w:val="95"/>
        </w:rPr>
        <w:t>good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while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‘theirs’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bad;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moral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valence</w:t>
      </w:r>
      <w:r>
        <w:rPr>
          <w:b w:val="0"/>
          <w:spacing w:val="-29"/>
          <w:w w:val="95"/>
        </w:rPr>
        <w:t xml:space="preserve"> </w:t>
      </w:r>
      <w:r>
        <w:rPr>
          <w:b w:val="0"/>
          <w:spacing w:val="-4"/>
          <w:w w:val="95"/>
        </w:rPr>
        <w:t>de</w:t>
      </w:r>
      <w:r>
        <w:rPr>
          <w:b w:val="0"/>
          <w:w w:val="95"/>
        </w:rPr>
        <w:t>pends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public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private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interests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 xml:space="preserve"> </w:t>
      </w:r>
      <w:r>
        <w:rPr>
          <w:b w:val="0"/>
          <w:spacing w:val="-4"/>
          <w:w w:val="95"/>
        </w:rPr>
        <w:t>play.)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law</w:t>
      </w:r>
      <w:r>
        <w:rPr>
          <w:b w:val="0"/>
          <w:spacing w:val="-40"/>
          <w:w w:val="95"/>
        </w:rPr>
        <w:t xml:space="preserve"> </w:t>
      </w:r>
      <w:r>
        <w:rPr>
          <w:b w:val="0"/>
          <w:w w:val="95"/>
        </w:rPr>
        <w:t>enforce</w:t>
      </w:r>
      <w:r>
        <w:rPr>
          <w:b w:val="0"/>
          <w:w w:val="90"/>
        </w:rPr>
        <w:t>ment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agencies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may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use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mix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ffi</w:t>
      </w:r>
      <w:r>
        <w:rPr>
          <w:b w:val="0"/>
          <w:w w:val="90"/>
        </w:rPr>
        <w:t>c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data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analysis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content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sampling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 xml:space="preserve">when </w:t>
      </w:r>
      <w:r>
        <w:rPr>
          <w:b w:val="0"/>
          <w:w w:val="95"/>
        </w:rPr>
        <w:t>hunting,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collection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gathering;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collection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methods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range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from legal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coercion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via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deception.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spooks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crooks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3"/>
          <w:w w:val="95"/>
        </w:rPr>
        <w:t xml:space="preserve"> </w:t>
      </w:r>
      <w:r>
        <w:rPr>
          <w:b w:val="0"/>
          <w:spacing w:val="-3"/>
          <w:w w:val="95"/>
        </w:rPr>
        <w:t xml:space="preserve">malware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establish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botnets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infrastructure.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Crooks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typically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opportunistic</w:t>
      </w:r>
      <w:r>
        <w:rPr>
          <w:b w:val="0"/>
          <w:spacing w:val="-34"/>
          <w:w w:val="95"/>
        </w:rPr>
        <w:t xml:space="preserve"> </w:t>
      </w:r>
      <w:r>
        <w:rPr>
          <w:b w:val="0"/>
          <w:spacing w:val="-4"/>
          <w:w w:val="95"/>
        </w:rPr>
        <w:t>col</w:t>
      </w:r>
      <w:r>
        <w:rPr>
          <w:b w:val="0"/>
          <w:w w:val="90"/>
        </w:rPr>
        <w:t>lection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mass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attacks,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while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for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targeted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work,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spear-phishing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7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 xml:space="preserve">weapon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choice;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intelligence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agencies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may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fancier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tools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use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same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basic </w:t>
      </w:r>
      <w:r>
        <w:rPr>
          <w:b w:val="0"/>
          <w:w w:val="90"/>
        </w:rPr>
        <w:t>methods. There are also cybercrime ecosystems attached to speci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c business </w:t>
      </w:r>
      <w:r>
        <w:rPr>
          <w:b w:val="0"/>
          <w:w w:val="95"/>
        </w:rPr>
        <w:t>sectors;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basically,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crime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evolve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it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scale.</w:t>
      </w:r>
      <w:r>
        <w:rPr>
          <w:b w:val="0"/>
          <w:spacing w:val="2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swamp,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 xml:space="preserve">the </w:t>
      </w:r>
      <w:r>
        <w:rPr>
          <w:b w:val="0"/>
          <w:w w:val="90"/>
        </w:rPr>
        <w:t>weapon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choice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is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angry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mob,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wielded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9"/>
          <w:w w:val="90"/>
        </w:rPr>
        <w:t xml:space="preserve"> </w:t>
      </w:r>
      <w:r>
        <w:rPr>
          <w:b w:val="0"/>
          <w:spacing w:val="-3"/>
          <w:w w:val="90"/>
        </w:rPr>
        <w:t>by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states,</w:t>
      </w:r>
      <w:r>
        <w:rPr>
          <w:b w:val="0"/>
          <w:spacing w:val="-8"/>
          <w:w w:val="90"/>
        </w:rPr>
        <w:t xml:space="preserve"> </w:t>
      </w:r>
      <w:r>
        <w:rPr>
          <w:b w:val="0"/>
          <w:w w:val="90"/>
        </w:rPr>
        <w:t>activist</w:t>
      </w:r>
      <w:r>
        <w:rPr>
          <w:b w:val="0"/>
          <w:spacing w:val="-9"/>
          <w:w w:val="90"/>
        </w:rPr>
        <w:t xml:space="preserve"> </w:t>
      </w:r>
      <w:r>
        <w:rPr>
          <w:b w:val="0"/>
          <w:w w:val="90"/>
        </w:rPr>
        <w:t>groups</w:t>
      </w:r>
    </w:p>
    <w:p>
      <w:pPr>
        <w:spacing w:after="0" w:line="244" w:lineRule="auto"/>
        <w:jc w:val="both"/>
        <w:sectPr>
          <w:headerReference w:type="default" r:id="rId17"/>
          <w:footerReference w:type="default" r:id="rId18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even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individual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orators.</w:t>
      </w:r>
      <w:r>
        <w:rPr>
          <w:b w:val="0"/>
          <w:spacing w:val="5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many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3"/>
          <w:w w:val="95"/>
        </w:rPr>
        <w:t>ways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scale, and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designing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system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how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crimes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against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or abuse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using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it,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scale.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usability;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 xml:space="preserve">need </w:t>
      </w:r>
      <w:r>
        <w:rPr>
          <w:b w:val="0"/>
        </w:rPr>
        <w:t>to think about abusability</w:t>
      </w:r>
      <w:r>
        <w:rPr>
          <w:b w:val="0"/>
          <w:spacing w:val="-10"/>
        </w:rPr>
        <w:t xml:space="preserve"> </w:t>
      </w:r>
      <w:r>
        <w:rPr>
          <w:b w:val="0"/>
        </w:rPr>
        <w:t>too.</w:t>
      </w:r>
    </w:p>
    <w:p>
      <w:pPr>
        <w:pStyle w:val="BodyText"/>
        <w:spacing w:line="244" w:lineRule="auto" w:before="95"/>
        <w:ind w:right="863" w:firstLine="298"/>
        <w:jc w:val="both"/>
        <w:rPr>
          <w:b w:val="0"/>
        </w:rPr>
      </w:pPr>
      <w:r>
        <w:rPr>
          <w:b w:val="0"/>
          <w:w w:val="95"/>
        </w:rPr>
        <w:t>Personal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abuse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matters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too.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Every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police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ffi</w:t>
      </w:r>
      <w:r>
        <w:rPr>
          <w:b w:val="0"/>
          <w:w w:val="95"/>
        </w:rPr>
        <w:t>cer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knows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 xml:space="preserve"> </w:t>
      </w:r>
      <w:r>
        <w:rPr>
          <w:b w:val="0"/>
          <w:w w:val="95"/>
        </w:rPr>
        <w:t>person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who assaults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murders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isn’t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usually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stranger,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someone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know</w:t>
      </w:r>
    </w:p>
    <w:p>
      <w:pPr>
        <w:pStyle w:val="ListParagraph"/>
        <w:numPr>
          <w:ilvl w:val="0"/>
          <w:numId w:val="2"/>
        </w:numPr>
        <w:tabs>
          <w:tab w:pos="993" w:val="left" w:leader="none"/>
        </w:tabs>
        <w:spacing w:line="244" w:lineRule="auto" w:before="0" w:after="0"/>
        <w:ind w:left="811" w:right="863" w:firstLine="0"/>
        <w:jc w:val="both"/>
        <w:rPr>
          <w:b w:val="0"/>
          <w:sz w:val="20"/>
        </w:rPr>
      </w:pPr>
      <w:r>
        <w:rPr>
          <w:b w:val="0"/>
          <w:w w:val="95"/>
          <w:sz w:val="20"/>
        </w:rPr>
        <w:t>maybe</w:t>
      </w:r>
      <w:r>
        <w:rPr>
          <w:b w:val="0"/>
          <w:spacing w:val="-21"/>
          <w:w w:val="95"/>
          <w:sz w:val="20"/>
        </w:rPr>
        <w:t xml:space="preserve"> </w:t>
      </w:r>
      <w:r>
        <w:rPr>
          <w:b w:val="0"/>
          <w:w w:val="95"/>
          <w:sz w:val="20"/>
        </w:rPr>
        <w:t>another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boy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school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class,</w:t>
      </w:r>
      <w:r>
        <w:rPr>
          <w:b w:val="0"/>
          <w:spacing w:val="-19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your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stepfather.</w:t>
      </w:r>
      <w:r>
        <w:rPr>
          <w:b w:val="0"/>
          <w:spacing w:val="6"/>
          <w:w w:val="95"/>
          <w:sz w:val="20"/>
        </w:rPr>
        <w:t xml:space="preserve"> </w:t>
      </w:r>
      <w:r>
        <w:rPr>
          <w:b w:val="0"/>
          <w:w w:val="95"/>
          <w:sz w:val="20"/>
        </w:rPr>
        <w:t>This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>has</w:t>
      </w:r>
      <w:r>
        <w:rPr>
          <w:b w:val="0"/>
          <w:spacing w:val="-20"/>
          <w:w w:val="95"/>
          <w:sz w:val="20"/>
        </w:rPr>
        <w:t xml:space="preserve"> </w:t>
      </w:r>
      <w:r>
        <w:rPr>
          <w:b w:val="0"/>
          <w:w w:val="95"/>
          <w:sz w:val="20"/>
        </w:rPr>
        <w:t xml:space="preserve">been </w:t>
      </w:r>
      <w:r>
        <w:rPr>
          <w:b w:val="0"/>
          <w:w w:val="90"/>
          <w:sz w:val="20"/>
        </w:rPr>
        <w:t>ignored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by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the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security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research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spacing w:val="-3"/>
          <w:w w:val="90"/>
          <w:sz w:val="20"/>
        </w:rPr>
        <w:t>community,</w:t>
      </w:r>
      <w:r>
        <w:rPr>
          <w:b w:val="0"/>
          <w:spacing w:val="-27"/>
          <w:w w:val="90"/>
          <w:sz w:val="20"/>
        </w:rPr>
        <w:t xml:space="preserve"> </w:t>
      </w:r>
      <w:r>
        <w:rPr>
          <w:b w:val="0"/>
          <w:w w:val="90"/>
          <w:sz w:val="20"/>
        </w:rPr>
        <w:t>perhaps</w:t>
      </w:r>
      <w:r>
        <w:rPr>
          <w:b w:val="0"/>
          <w:spacing w:val="-31"/>
          <w:w w:val="90"/>
          <w:sz w:val="20"/>
        </w:rPr>
        <w:t xml:space="preserve"> </w:t>
      </w:r>
      <w:r>
        <w:rPr>
          <w:b w:val="0"/>
          <w:w w:val="90"/>
          <w:sz w:val="20"/>
        </w:rPr>
        <w:t>because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we’re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>mostly</w:t>
      </w:r>
      <w:r>
        <w:rPr>
          <w:b w:val="0"/>
          <w:spacing w:val="-30"/>
          <w:w w:val="90"/>
          <w:sz w:val="20"/>
        </w:rPr>
        <w:t xml:space="preserve"> </w:t>
      </w:r>
      <w:r>
        <w:rPr>
          <w:b w:val="0"/>
          <w:w w:val="90"/>
          <w:sz w:val="20"/>
        </w:rPr>
        <w:t xml:space="preserve">clever </w:t>
      </w:r>
      <w:r>
        <w:rPr>
          <w:b w:val="0"/>
          <w:w w:val="95"/>
          <w:sz w:val="20"/>
        </w:rPr>
        <w:t>white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or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Asian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boys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w w:val="95"/>
          <w:sz w:val="20"/>
        </w:rPr>
        <w:t>from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stable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families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in</w:t>
      </w:r>
      <w:r>
        <w:rPr>
          <w:b w:val="0"/>
          <w:spacing w:val="-11"/>
          <w:w w:val="95"/>
          <w:sz w:val="20"/>
        </w:rPr>
        <w:t xml:space="preserve"> </w:t>
      </w:r>
      <w:r>
        <w:rPr>
          <w:b w:val="0"/>
          <w:spacing w:val="2"/>
          <w:w w:val="95"/>
          <w:sz w:val="20"/>
        </w:rPr>
        <w:t>good</w:t>
      </w:r>
      <w:r>
        <w:rPr>
          <w:b w:val="0"/>
          <w:spacing w:val="-10"/>
          <w:w w:val="95"/>
          <w:sz w:val="20"/>
        </w:rPr>
        <w:t xml:space="preserve"> </w:t>
      </w:r>
      <w:r>
        <w:rPr>
          <w:b w:val="0"/>
          <w:w w:val="95"/>
          <w:sz w:val="20"/>
        </w:rPr>
        <w:t>neighbourhoods.</w:t>
      </w:r>
    </w:p>
    <w:p>
      <w:pPr>
        <w:pStyle w:val="BodyText"/>
        <w:spacing w:line="244" w:lineRule="auto" w:before="96"/>
        <w:ind w:right="863" w:firstLine="298"/>
        <w:jc w:val="both"/>
        <w:rPr>
          <w:b w:val="0"/>
        </w:rPr>
      </w:pPr>
      <w:r>
        <w:rPr>
          <w:b w:val="0"/>
          <w:w w:val="90"/>
        </w:rPr>
        <w:t>If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you’re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defending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company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any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size,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you’ll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see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enough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machines</w:t>
      </w:r>
      <w:r>
        <w:rPr>
          <w:b w:val="0"/>
          <w:spacing w:val="-26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 xml:space="preserve"> </w:t>
      </w:r>
      <w:r>
        <w:rPr>
          <w:b w:val="0"/>
          <w:w w:val="90"/>
        </w:rPr>
        <w:t>your network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getting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infected,</w:t>
      </w:r>
      <w:r>
        <w:rPr>
          <w:b w:val="0"/>
          <w:spacing w:val="-1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you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know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whether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they’re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just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zombies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 xml:space="preserve">on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botnet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part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attack.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enough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rely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 xml:space="preserve"> </w:t>
      </w:r>
      <w:r>
        <w:rPr>
          <w:b w:val="0"/>
          <w:w w:val="95"/>
        </w:rPr>
        <w:t>patching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 xml:space="preserve">and </w:t>
      </w:r>
      <w:r>
        <w:rPr>
          <w:b w:val="0"/>
          <w:w w:val="90"/>
        </w:rPr>
        <w:t>antivirus.</w:t>
      </w:r>
      <w:r>
        <w:rPr>
          <w:b w:val="0"/>
          <w:spacing w:val="3"/>
          <w:w w:val="90"/>
        </w:rPr>
        <w:t xml:space="preserve"> </w:t>
      </w:r>
      <w:r>
        <w:rPr>
          <w:b w:val="0"/>
          <w:spacing w:val="-6"/>
          <w:w w:val="90"/>
        </w:rPr>
        <w:t>You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need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 xml:space="preserve"> </w:t>
      </w:r>
      <w:r>
        <w:rPr>
          <w:b w:val="0"/>
          <w:spacing w:val="-3"/>
          <w:w w:val="90"/>
        </w:rPr>
        <w:t>watch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your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network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keep</w:t>
      </w:r>
      <w:r>
        <w:rPr>
          <w:b w:val="0"/>
          <w:spacing w:val="-23"/>
          <w:w w:val="90"/>
        </w:rPr>
        <w:t xml:space="preserve"> </w:t>
      </w:r>
      <w:r>
        <w:rPr>
          <w:b w:val="0"/>
          <w:spacing w:val="2"/>
          <w:w w:val="90"/>
        </w:rPr>
        <w:t>good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enough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logs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 xml:space="preserve">when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infected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machine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spotted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tell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whether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kid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building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 xml:space="preserve"> </w:t>
      </w:r>
      <w:r>
        <w:rPr>
          <w:b w:val="0"/>
          <w:w w:val="95"/>
        </w:rPr>
        <w:t>botnet or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targeted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attacker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responds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loss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viewpoint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scramble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 develop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another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one.</w:t>
      </w:r>
      <w:r>
        <w:rPr>
          <w:b w:val="0"/>
          <w:spacing w:val="-2"/>
          <w:w w:val="95"/>
        </w:rPr>
        <w:t xml:space="preserve"> </w:t>
      </w:r>
      <w:r>
        <w:rPr>
          <w:b w:val="0"/>
          <w:spacing w:val="-6"/>
          <w:w w:val="95"/>
        </w:rPr>
        <w:t>You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make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plans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respond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incidents,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you know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call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forensics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so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your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CEO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isn’t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left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gasping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like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 xml:space="preserve"> </w:t>
      </w:r>
      <w:r>
        <w:rPr>
          <w:b w:val="0"/>
          <w:w w:val="95"/>
        </w:rPr>
        <w:t xml:space="preserve">landed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sh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front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TV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cameras.</w:t>
      </w:r>
      <w:r>
        <w:rPr>
          <w:b w:val="0"/>
          <w:spacing w:val="8"/>
          <w:w w:val="95"/>
        </w:rPr>
        <w:t xml:space="preserve"> </w:t>
      </w:r>
      <w:r>
        <w:rPr>
          <w:b w:val="0"/>
          <w:spacing w:val="-6"/>
          <w:w w:val="95"/>
        </w:rPr>
        <w:t>You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think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systematically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 xml:space="preserve">your </w:t>
      </w:r>
      <w:r>
        <w:rPr>
          <w:b w:val="0"/>
          <w:w w:val="90"/>
        </w:rPr>
        <w:t>essential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controls: backup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recover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ransomware,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payment</w:t>
      </w:r>
      <w:r>
        <w:rPr>
          <w:b w:val="0"/>
          <w:spacing w:val="-15"/>
          <w:w w:val="90"/>
        </w:rPr>
        <w:t xml:space="preserve"> </w:t>
      </w:r>
      <w:r>
        <w:rPr>
          <w:b w:val="0"/>
          <w:w w:val="90"/>
        </w:rPr>
        <w:t>procedures</w:t>
      </w:r>
      <w:r>
        <w:rPr>
          <w:b w:val="0"/>
          <w:spacing w:val="-14"/>
          <w:w w:val="90"/>
        </w:rPr>
        <w:t xml:space="preserve"> </w:t>
      </w:r>
      <w:r>
        <w:rPr>
          <w:b w:val="0"/>
          <w:w w:val="90"/>
        </w:rPr>
        <w:t>to block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business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email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compromise,</w:t>
      </w:r>
      <w:r>
        <w:rPr>
          <w:b w:val="0"/>
          <w:spacing w:val="-16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on.</w:t>
      </w:r>
      <w:r>
        <w:rPr>
          <w:b w:val="0"/>
          <w:spacing w:val="3"/>
          <w:w w:val="90"/>
        </w:rPr>
        <w:t xml:space="preserve"> </w:t>
      </w:r>
      <w:r>
        <w:rPr>
          <w:b w:val="0"/>
          <w:w w:val="90"/>
        </w:rPr>
        <w:t>If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you’re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advising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 xml:space="preserve"> </w:t>
      </w:r>
      <w:r>
        <w:rPr>
          <w:b w:val="0"/>
          <w:w w:val="90"/>
        </w:rPr>
        <w:t>large</w:t>
      </w:r>
      <w:r>
        <w:rPr>
          <w:b w:val="0"/>
          <w:spacing w:val="-17"/>
          <w:w w:val="90"/>
        </w:rPr>
        <w:t xml:space="preserve"> </w:t>
      </w:r>
      <w:r>
        <w:rPr>
          <w:b w:val="0"/>
          <w:spacing w:val="-3"/>
          <w:w w:val="90"/>
        </w:rPr>
        <w:t xml:space="preserve">company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should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have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much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 xml:space="preserve"> </w:t>
      </w:r>
      <w:r>
        <w:rPr>
          <w:b w:val="0"/>
          <w:spacing w:val="-3"/>
          <w:w w:val="95"/>
        </w:rPr>
        <w:t>already,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it’s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small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you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 xml:space="preserve">to </w:t>
      </w:r>
      <w:r>
        <w:rPr>
          <w:b w:val="0"/>
        </w:rPr>
        <w:t>help</w:t>
      </w:r>
      <w:r>
        <w:rPr>
          <w:b w:val="0"/>
          <w:spacing w:val="-7"/>
        </w:rPr>
        <w:t xml:space="preserve"> </w:t>
      </w:r>
      <w:r>
        <w:rPr>
          <w:b w:val="0"/>
        </w:rPr>
        <w:t>them</w:t>
      </w:r>
      <w:r>
        <w:rPr>
          <w:b w:val="0"/>
          <w:spacing w:val="-6"/>
        </w:rPr>
        <w:t xml:space="preserve"> </w:t>
      </w:r>
      <w:r>
        <w:rPr>
          <w:rFonts w:ascii="Cambria" w:hAnsi="Cambria"/>
        </w:rPr>
        <w:t>fi</w:t>
      </w:r>
      <w:r>
        <w:rPr>
          <w:b w:val="0"/>
        </w:rPr>
        <w:t>gure</w:t>
      </w:r>
      <w:r>
        <w:rPr>
          <w:b w:val="0"/>
          <w:spacing w:val="-6"/>
        </w:rPr>
        <w:t xml:space="preserve"> </w:t>
      </w:r>
      <w:r>
        <w:rPr>
          <w:b w:val="0"/>
        </w:rPr>
        <w:t>out</w:t>
      </w:r>
      <w:r>
        <w:rPr>
          <w:b w:val="0"/>
          <w:spacing w:val="-6"/>
        </w:rPr>
        <w:t xml:space="preserve"> </w:t>
      </w:r>
      <w:r>
        <w:rPr>
          <w:b w:val="0"/>
        </w:rPr>
        <w:t>how</w:t>
      </w:r>
      <w:r>
        <w:rPr>
          <w:b w:val="0"/>
          <w:spacing w:val="-6"/>
        </w:rPr>
        <w:t xml:space="preserve"> </w:t>
      </w:r>
      <w:r>
        <w:rPr>
          <w:b w:val="0"/>
        </w:rPr>
        <w:t>to</w:t>
      </w:r>
      <w:r>
        <w:rPr>
          <w:b w:val="0"/>
          <w:spacing w:val="-6"/>
        </w:rPr>
        <w:t xml:space="preserve"> </w:t>
      </w:r>
      <w:r>
        <w:rPr>
          <w:b w:val="0"/>
        </w:rPr>
        <w:t>do</w:t>
      </w:r>
      <w:r>
        <w:rPr>
          <w:b w:val="0"/>
          <w:spacing w:val="-6"/>
        </w:rPr>
        <w:t xml:space="preserve"> </w:t>
      </w:r>
      <w:r>
        <w:rPr>
          <w:b w:val="0"/>
        </w:rPr>
        <w:t>enough</w:t>
      </w:r>
      <w:r>
        <w:rPr>
          <w:b w:val="0"/>
          <w:spacing w:val="-6"/>
        </w:rPr>
        <w:t xml:space="preserve"> </w:t>
      </w:r>
      <w:r>
        <w:rPr>
          <w:b w:val="0"/>
        </w:rPr>
        <w:t>of</w:t>
      </w:r>
      <w:r>
        <w:rPr>
          <w:b w:val="0"/>
          <w:spacing w:val="-6"/>
        </w:rPr>
        <w:t xml:space="preserve"> </w:t>
      </w:r>
      <w:r>
        <w:rPr>
          <w:b w:val="0"/>
        </w:rPr>
        <w:t>it.</w:t>
      </w:r>
    </w:p>
    <w:p>
      <w:pPr>
        <w:pStyle w:val="BodyText"/>
        <w:spacing w:before="85"/>
        <w:ind w:left="1110"/>
        <w:rPr>
          <w:b w:val="0"/>
        </w:rPr>
      </w:pPr>
      <w:r>
        <w:rPr>
          <w:b w:val="0"/>
        </w:rPr>
        <w:t xml:space="preserve">The rest of this book will </w:t>
      </w:r>
      <w:r>
        <w:rPr>
          <w:rFonts w:ascii="Cambria" w:hAnsi="Cambria"/>
        </w:rPr>
        <w:t>fi</w:t>
      </w:r>
      <w:r>
        <w:rPr>
          <w:b w:val="0"/>
        </w:rPr>
        <w:t>ll in the details.</w:t>
      </w:r>
    </w:p>
    <w:p>
      <w:pPr>
        <w:pStyle w:val="BodyText"/>
        <w:ind w:left="0"/>
        <w:rPr>
          <w:b w:val="0"/>
          <w:sz w:val="24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149" w:after="0"/>
        <w:ind w:left="1545" w:right="0" w:hanging="735"/>
        <w:jc w:val="left"/>
      </w:pPr>
      <w:r>
        <w:rPr>
          <w:w w:val="130"/>
        </w:rPr>
        <w:t>Research</w:t>
      </w:r>
      <w:r>
        <w:rPr>
          <w:spacing w:val="12"/>
          <w:w w:val="130"/>
        </w:rPr>
        <w:t xml:space="preserve"> </w:t>
      </w:r>
      <w:r>
        <w:rPr>
          <w:w w:val="130"/>
        </w:rPr>
        <w:t>problems</w:t>
      </w:r>
    </w:p>
    <w:p>
      <w:pPr>
        <w:pStyle w:val="BodyText"/>
        <w:spacing w:line="244" w:lineRule="auto" w:before="233"/>
        <w:ind w:right="863"/>
        <w:jc w:val="both"/>
        <w:rPr>
          <w:b w:val="0"/>
        </w:rPr>
      </w:pPr>
      <w:r>
        <w:rPr>
          <w:b w:val="0"/>
          <w:w w:val="90"/>
        </w:rPr>
        <w:t xml:space="preserve">Until </w:t>
      </w:r>
      <w:r>
        <w:rPr>
          <w:b w:val="0"/>
          <w:spacing w:val="-3"/>
          <w:w w:val="90"/>
        </w:rPr>
        <w:t xml:space="preserve">recently, </w:t>
      </w:r>
      <w:r>
        <w:rPr>
          <w:b w:val="0"/>
          <w:w w:val="90"/>
        </w:rPr>
        <w:t>research on cybercrime wasn’t really scienti</w:t>
      </w:r>
      <w:r>
        <w:rPr>
          <w:rFonts w:ascii="Cambria" w:hAnsi="Cambria"/>
          <w:w w:val="90"/>
        </w:rPr>
        <w:t>fi</w:t>
      </w:r>
      <w:r>
        <w:rPr>
          <w:b w:val="0"/>
          <w:w w:val="90"/>
        </w:rPr>
        <w:t xml:space="preserve">c. Someone would </w:t>
      </w:r>
      <w:r>
        <w:rPr>
          <w:b w:val="0"/>
          <w:w w:val="95"/>
        </w:rPr>
        <w:t>get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often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under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NDA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anti-virus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company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work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 xml:space="preserve">some </w:t>
      </w:r>
      <w:r>
        <w:rPr>
          <w:b w:val="0"/>
        </w:rPr>
        <w:t>statistics,</w:t>
      </w:r>
      <w:r>
        <w:rPr>
          <w:b w:val="0"/>
          <w:spacing w:val="-29"/>
        </w:rPr>
        <w:t xml:space="preserve"> </w:t>
      </w:r>
      <w:r>
        <w:rPr>
          <w:b w:val="0"/>
        </w:rPr>
        <w:t>write</w:t>
      </w:r>
      <w:r>
        <w:rPr>
          <w:b w:val="0"/>
          <w:spacing w:val="-31"/>
        </w:rPr>
        <w:t xml:space="preserve"> </w:t>
      </w:r>
      <w:r>
        <w:rPr>
          <w:b w:val="0"/>
        </w:rPr>
        <w:t>up</w:t>
      </w:r>
      <w:r>
        <w:rPr>
          <w:b w:val="0"/>
          <w:spacing w:val="-31"/>
        </w:rPr>
        <w:t xml:space="preserve"> </w:t>
      </w:r>
      <w:r>
        <w:rPr>
          <w:b w:val="0"/>
        </w:rPr>
        <w:t>their</w:t>
      </w:r>
      <w:r>
        <w:rPr>
          <w:b w:val="0"/>
          <w:spacing w:val="-30"/>
        </w:rPr>
        <w:t xml:space="preserve"> </w:t>
      </w:r>
      <w:r>
        <w:rPr>
          <w:b w:val="0"/>
        </w:rPr>
        <w:t>thesis,</w:t>
      </w:r>
      <w:r>
        <w:rPr>
          <w:b w:val="0"/>
          <w:spacing w:val="-29"/>
        </w:rPr>
        <w:t xml:space="preserve"> </w:t>
      </w:r>
      <w:r>
        <w:rPr>
          <w:b w:val="0"/>
        </w:rPr>
        <w:t>and</w:t>
      </w:r>
      <w:r>
        <w:rPr>
          <w:b w:val="0"/>
          <w:spacing w:val="-31"/>
        </w:rPr>
        <w:t xml:space="preserve"> </w:t>
      </w:r>
      <w:r>
        <w:rPr>
          <w:b w:val="0"/>
        </w:rPr>
        <w:t>then</w:t>
      </w:r>
      <w:r>
        <w:rPr>
          <w:b w:val="0"/>
          <w:spacing w:val="-30"/>
        </w:rPr>
        <w:t xml:space="preserve"> </w:t>
      </w:r>
      <w:r>
        <w:rPr>
          <w:b w:val="0"/>
        </w:rPr>
        <w:t>go</w:t>
      </w:r>
      <w:r>
        <w:rPr>
          <w:b w:val="0"/>
          <w:spacing w:val="-31"/>
        </w:rPr>
        <w:t xml:space="preserve"> </w:t>
      </w:r>
      <w:r>
        <w:rPr>
          <w:b w:val="0"/>
        </w:rPr>
        <w:t>get</w:t>
      </w:r>
      <w:r>
        <w:rPr>
          <w:b w:val="0"/>
          <w:spacing w:val="-30"/>
        </w:rPr>
        <w:t xml:space="preserve"> </w:t>
      </w:r>
      <w:r>
        <w:rPr>
          <w:b w:val="0"/>
        </w:rPr>
        <w:t>a</w:t>
      </w:r>
      <w:r>
        <w:rPr>
          <w:b w:val="0"/>
          <w:spacing w:val="-31"/>
        </w:rPr>
        <w:t xml:space="preserve"> </w:t>
      </w:r>
      <w:r>
        <w:rPr>
          <w:b w:val="0"/>
        </w:rPr>
        <w:t>job.</w:t>
      </w:r>
      <w:r>
        <w:rPr>
          <w:b w:val="0"/>
          <w:spacing w:val="-7"/>
        </w:rPr>
        <w:t xml:space="preserve"> </w:t>
      </w:r>
      <w:r>
        <w:rPr>
          <w:b w:val="0"/>
        </w:rPr>
        <w:t>The</w:t>
      </w:r>
      <w:r>
        <w:rPr>
          <w:b w:val="0"/>
          <w:spacing w:val="-31"/>
        </w:rPr>
        <w:t xml:space="preserve"> </w:t>
      </w:r>
      <w:r>
        <w:rPr>
          <w:b w:val="0"/>
        </w:rPr>
        <w:t>data</w:t>
      </w:r>
      <w:r>
        <w:rPr>
          <w:b w:val="0"/>
          <w:spacing w:val="-30"/>
        </w:rPr>
        <w:t xml:space="preserve"> </w:t>
      </w:r>
      <w:r>
        <w:rPr>
          <w:b w:val="0"/>
        </w:rPr>
        <w:t>were</w:t>
      </w:r>
      <w:r>
        <w:rPr>
          <w:b w:val="0"/>
          <w:spacing w:val="-31"/>
        </w:rPr>
        <w:t xml:space="preserve"> </w:t>
      </w:r>
      <w:r>
        <w:rPr>
          <w:b w:val="0"/>
        </w:rPr>
        <w:t xml:space="preserve">never </w:t>
      </w:r>
      <w:r>
        <w:rPr>
          <w:b w:val="0"/>
          <w:w w:val="95"/>
        </w:rPr>
        <w:t>available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anyone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else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who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wanted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 xml:space="preserve"> </w:t>
      </w:r>
      <w:r>
        <w:rPr>
          <w:b w:val="0"/>
          <w:spacing w:val="-3"/>
          <w:w w:val="95"/>
        </w:rPr>
        <w:t>check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their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results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try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new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type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of analysis.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Since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2015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we’ve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trying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 xml:space="preserve"> </w:t>
      </w:r>
      <w:r>
        <w:rPr>
          <w:rFonts w:ascii="Cambria" w:hAnsi="Cambria"/>
          <w:w w:val="95"/>
        </w:rPr>
        <w:t>fi</w:t>
      </w:r>
      <w:r>
        <w:rPr>
          <w:b w:val="0"/>
          <w:w w:val="95"/>
        </w:rPr>
        <w:t>x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 xml:space="preserve"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 xml:space="preserve"> </w:t>
      </w:r>
      <w:r>
        <w:rPr>
          <w:b w:val="0"/>
          <w:w w:val="95"/>
        </w:rPr>
        <w:t>setting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Cambridge Cybercrime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Centre,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where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spacing w:val="-3"/>
          <w:w w:val="95"/>
        </w:rPr>
        <w:t>we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collect</w:t>
      </w:r>
      <w:r>
        <w:rPr>
          <w:b w:val="0"/>
          <w:spacing w:val="-26"/>
          <w:w w:val="95"/>
        </w:rPr>
        <w:t xml:space="preserve"> </w:t>
      </w:r>
      <w:r>
        <w:rPr>
          <w:b w:val="0"/>
          <w:w w:val="95"/>
        </w:rPr>
        <w:t>masses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data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5"/>
          <w:w w:val="95"/>
        </w:rPr>
        <w:t xml:space="preserve"> </w:t>
      </w:r>
      <w:r>
        <w:rPr>
          <w:b w:val="0"/>
          <w:w w:val="95"/>
        </w:rPr>
        <w:t>spam,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phish,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botnets and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malware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shared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resource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6"/>
          <w:w w:val="95"/>
        </w:rPr>
        <w:t xml:space="preserve"> </w:t>
      </w:r>
      <w:r>
        <w:rPr>
          <w:b w:val="0"/>
          <w:w w:val="95"/>
        </w:rPr>
        <w:t>researchers.</w:t>
      </w:r>
      <w:r>
        <w:rPr>
          <w:b w:val="0"/>
          <w:spacing w:val="17"/>
          <w:w w:val="95"/>
        </w:rPr>
        <w:t xml:space="preserve"> </w:t>
      </w:r>
      <w:r>
        <w:rPr>
          <w:b w:val="0"/>
          <w:spacing w:val="-4"/>
          <w:w w:val="95"/>
        </w:rPr>
        <w:t>We’re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delighted</w:t>
      </w:r>
      <w:r>
        <w:rPr>
          <w:b w:val="0"/>
          <w:spacing w:val="-17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 xml:space="preserve"> </w:t>
      </w:r>
      <w:r>
        <w:rPr>
          <w:b w:val="0"/>
          <w:spacing w:val="-3"/>
          <w:w w:val="95"/>
        </w:rPr>
        <w:t xml:space="preserve">other </w:t>
      </w:r>
      <w:r>
        <w:rPr>
          <w:b w:val="0"/>
        </w:rPr>
        <w:t>academics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29"/>
        </w:rPr>
        <w:t xml:space="preserve"> </w:t>
      </w:r>
      <w:r>
        <w:rPr>
          <w:b w:val="0"/>
        </w:rPr>
        <w:t>use</w:t>
      </w:r>
      <w:r>
        <w:rPr>
          <w:b w:val="0"/>
          <w:spacing w:val="-29"/>
        </w:rPr>
        <w:t xml:space="preserve"> </w:t>
      </w:r>
      <w:r>
        <w:rPr>
          <w:b w:val="0"/>
        </w:rPr>
        <w:t>it.</w:t>
      </w:r>
      <w:r>
        <w:rPr>
          <w:b w:val="0"/>
          <w:spacing w:val="-17"/>
        </w:rPr>
        <w:t xml:space="preserve"> </w:t>
      </w:r>
      <w:r>
        <w:rPr>
          <w:b w:val="0"/>
        </w:rPr>
        <w:t>If</w:t>
      </w:r>
      <w:r>
        <w:rPr>
          <w:b w:val="0"/>
          <w:spacing w:val="-29"/>
        </w:rPr>
        <w:t xml:space="preserve"> </w:t>
      </w:r>
      <w:r>
        <w:rPr>
          <w:b w:val="0"/>
        </w:rPr>
        <w:t>you</w:t>
      </w:r>
      <w:r>
        <w:rPr>
          <w:b w:val="0"/>
          <w:spacing w:val="-29"/>
        </w:rPr>
        <w:t xml:space="preserve"> </w:t>
      </w:r>
      <w:r>
        <w:rPr>
          <w:b w:val="0"/>
          <w:spacing w:val="-3"/>
        </w:rPr>
        <w:t>want</w:t>
      </w:r>
      <w:r>
        <w:rPr>
          <w:b w:val="0"/>
          <w:spacing w:val="-29"/>
        </w:rPr>
        <w:t xml:space="preserve"> </w:t>
      </w:r>
      <w:r>
        <w:rPr>
          <w:b w:val="0"/>
        </w:rPr>
        <w:t>to</w:t>
      </w:r>
      <w:r>
        <w:rPr>
          <w:b w:val="0"/>
          <w:spacing w:val="-30"/>
        </w:rPr>
        <w:t xml:space="preserve"> </w:t>
      </w:r>
      <w:r>
        <w:rPr>
          <w:b w:val="0"/>
        </w:rPr>
        <w:t>do</w:t>
      </w:r>
      <w:r>
        <w:rPr>
          <w:b w:val="0"/>
          <w:spacing w:val="-29"/>
        </w:rPr>
        <w:t xml:space="preserve"> </w:t>
      </w:r>
      <w:r>
        <w:rPr>
          <w:b w:val="0"/>
        </w:rPr>
        <w:t>research</w:t>
      </w:r>
      <w:r>
        <w:rPr>
          <w:b w:val="0"/>
          <w:spacing w:val="-29"/>
        </w:rPr>
        <w:t xml:space="preserve"> </w:t>
      </w:r>
      <w:r>
        <w:rPr>
          <w:b w:val="0"/>
        </w:rPr>
        <w:t>on</w:t>
      </w:r>
      <w:r>
        <w:rPr>
          <w:b w:val="0"/>
          <w:spacing w:val="-29"/>
        </w:rPr>
        <w:t xml:space="preserve"> </w:t>
      </w:r>
      <w:r>
        <w:rPr>
          <w:b w:val="0"/>
        </w:rPr>
        <w:t>cybercrime,</w:t>
      </w:r>
      <w:r>
        <w:rPr>
          <w:b w:val="0"/>
          <w:spacing w:val="-29"/>
        </w:rPr>
        <w:t xml:space="preserve"> </w:t>
      </w:r>
      <w:r>
        <w:rPr>
          <w:b w:val="0"/>
        </w:rPr>
        <w:t>call</w:t>
      </w:r>
      <w:r>
        <w:rPr>
          <w:b w:val="0"/>
          <w:spacing w:val="-29"/>
        </w:rPr>
        <w:t xml:space="preserve"> </w:t>
      </w:r>
      <w:r>
        <w:rPr>
          <w:b w:val="0"/>
        </w:rPr>
        <w:t>us.</w:t>
      </w:r>
    </w:p>
    <w:p>
      <w:pPr>
        <w:pStyle w:val="BodyText"/>
        <w:spacing w:line="244" w:lineRule="auto" w:before="92"/>
        <w:ind w:right="863" w:firstLine="298"/>
        <w:jc w:val="both"/>
        <w:rPr>
          <w:b w:val="0"/>
        </w:rPr>
      </w:pPr>
      <w:r>
        <w:rPr>
          <w:b w:val="0"/>
          <w:spacing w:val="-9"/>
          <w:w w:val="95"/>
        </w:rPr>
        <w:t>We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something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similar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espionage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15"/>
          <w:w w:val="95"/>
        </w:rPr>
        <w:t xml:space="preserve"> </w:t>
      </w:r>
      <w:r>
        <w:rPr>
          <w:b w:val="0"/>
          <w:w w:val="95"/>
        </w:rPr>
        <w:t>warfare.</w:t>
      </w:r>
      <w:r>
        <w:rPr>
          <w:b w:val="0"/>
          <w:spacing w:val="22"/>
          <w:w w:val="95"/>
        </w:rPr>
        <w:t xml:space="preserve"> </w:t>
      </w:r>
      <w:r>
        <w:rPr>
          <w:b w:val="0"/>
          <w:w w:val="95"/>
        </w:rPr>
        <w:t xml:space="preserve">People </w:t>
      </w:r>
      <w:r>
        <w:rPr>
          <w:b w:val="0"/>
          <w:w w:val="90"/>
        </w:rPr>
        <w:t>trying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implant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malware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into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control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systems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operational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technology </w:t>
      </w:r>
      <w:r>
        <w:rPr>
          <w:b w:val="0"/>
        </w:rPr>
        <w:t>are</w:t>
      </w:r>
      <w:r>
        <w:rPr>
          <w:b w:val="0"/>
          <w:spacing w:val="-31"/>
        </w:rPr>
        <w:t xml:space="preserve"> </w:t>
      </w:r>
      <w:r>
        <w:rPr>
          <w:b w:val="0"/>
        </w:rPr>
        <w:t>quite</w:t>
      </w:r>
      <w:r>
        <w:rPr>
          <w:b w:val="0"/>
          <w:spacing w:val="-30"/>
        </w:rPr>
        <w:t xml:space="preserve"> </w:t>
      </w:r>
      <w:r>
        <w:rPr>
          <w:b w:val="0"/>
        </w:rPr>
        <w:t>likely</w:t>
      </w:r>
      <w:r>
        <w:rPr>
          <w:b w:val="0"/>
          <w:spacing w:val="-30"/>
        </w:rPr>
        <w:t xml:space="preserve"> </w:t>
      </w:r>
      <w:r>
        <w:rPr>
          <w:b w:val="0"/>
        </w:rPr>
        <w:t>to</w:t>
      </w:r>
      <w:r>
        <w:rPr>
          <w:b w:val="0"/>
          <w:spacing w:val="-30"/>
        </w:rPr>
        <w:t xml:space="preserve"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 xml:space="preserve"> </w:t>
      </w:r>
      <w:r>
        <w:rPr>
          <w:b w:val="0"/>
        </w:rPr>
        <w:t>either</w:t>
      </w:r>
      <w:r>
        <w:rPr>
          <w:b w:val="0"/>
          <w:spacing w:val="-30"/>
        </w:rPr>
        <w:t xml:space="preserve"> </w:t>
      </w:r>
      <w:r>
        <w:rPr>
          <w:b w:val="0"/>
        </w:rPr>
        <w:t>state</w:t>
      </w:r>
      <w:r>
        <w:rPr>
          <w:b w:val="0"/>
          <w:spacing w:val="-30"/>
        </w:rPr>
        <w:t xml:space="preserve"> </w:t>
      </w:r>
      <w:r>
        <w:rPr>
          <w:b w:val="0"/>
        </w:rPr>
        <w:t>actors,</w:t>
      </w:r>
      <w:r>
        <w:rPr>
          <w:b w:val="0"/>
          <w:spacing w:val="-28"/>
        </w:rPr>
        <w:t xml:space="preserve"> </w:t>
      </w:r>
      <w:r>
        <w:rPr>
          <w:b w:val="0"/>
        </w:rPr>
        <w:t>or</w:t>
      </w:r>
      <w:r>
        <w:rPr>
          <w:b w:val="0"/>
          <w:spacing w:val="-30"/>
        </w:rPr>
        <w:t xml:space="preserve"> </w:t>
      </w:r>
      <w:r>
        <w:rPr>
          <w:b w:val="0"/>
        </w:rPr>
        <w:t>cyber-arms</w:t>
      </w:r>
      <w:r>
        <w:rPr>
          <w:b w:val="0"/>
          <w:spacing w:val="-30"/>
        </w:rPr>
        <w:t xml:space="preserve"> </w:t>
      </w:r>
      <w:r>
        <w:rPr>
          <w:b w:val="0"/>
        </w:rPr>
        <w:t>vendors</w:t>
      </w:r>
      <w:r>
        <w:rPr>
          <w:b w:val="0"/>
          <w:spacing w:val="-30"/>
        </w:rPr>
        <w:t xml:space="preserve"> </w:t>
      </w:r>
      <w:r>
        <w:rPr>
          <w:b w:val="0"/>
        </w:rPr>
        <w:t>who</w:t>
      </w:r>
      <w:r>
        <w:rPr>
          <w:b w:val="0"/>
          <w:spacing w:val="-30"/>
        </w:rPr>
        <w:t xml:space="preserve"> </w:t>
      </w:r>
      <w:r>
        <w:rPr>
          <w:b w:val="0"/>
        </w:rPr>
        <w:t>sell</w:t>
      </w:r>
      <w:r>
        <w:rPr>
          <w:b w:val="0"/>
          <w:spacing w:val="-30"/>
        </w:rPr>
        <w:t xml:space="preserve"> </w:t>
      </w:r>
      <w:r>
        <w:rPr>
          <w:b w:val="0"/>
          <w:spacing w:val="-6"/>
        </w:rPr>
        <w:t xml:space="preserve">to </w:t>
      </w:r>
      <w:r>
        <w:rPr>
          <w:b w:val="0"/>
          <w:w w:val="90"/>
        </w:rPr>
        <w:t xml:space="preserve">states. The criticisms made </w:t>
      </w:r>
      <w:r>
        <w:rPr>
          <w:b w:val="0"/>
          <w:spacing w:val="-3"/>
          <w:w w:val="90"/>
        </w:rPr>
        <w:t xml:space="preserve">by </w:t>
      </w:r>
      <w:r>
        <w:rPr>
          <w:b w:val="0"/>
          <w:w w:val="90"/>
        </w:rPr>
        <w:t>President Eisenhower of the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 xml:space="preserve">‘military-industrial </w:t>
      </w:r>
      <w:r>
        <w:rPr>
          <w:b w:val="0"/>
          <w:w w:val="95"/>
        </w:rPr>
        <w:t>complex’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apply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here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spades.</w:t>
      </w:r>
      <w:r>
        <w:rPr>
          <w:b w:val="0"/>
          <w:spacing w:val="27"/>
          <w:w w:val="95"/>
        </w:rPr>
        <w:t xml:space="preserve"> </w:t>
      </w:r>
      <w:r>
        <w:rPr>
          <w:b w:val="0"/>
          <w:spacing w:val="-6"/>
          <w:w w:val="95"/>
        </w:rPr>
        <w:t>Yet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not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one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legacy</w:t>
      </w:r>
      <w:r>
        <w:rPr>
          <w:b w:val="0"/>
          <w:spacing w:val="-11"/>
          <w:w w:val="95"/>
        </w:rPr>
        <w:t xml:space="preserve"> </w:t>
      </w:r>
      <w:r>
        <w:rPr>
          <w:b w:val="0"/>
          <w:w w:val="95"/>
        </w:rPr>
        <w:t>think-tanks</w:t>
      </w:r>
      <w:r>
        <w:rPr>
          <w:b w:val="0"/>
          <w:spacing w:val="-10"/>
          <w:w w:val="95"/>
        </w:rPr>
        <w:t xml:space="preserve"> </w:t>
      </w:r>
      <w:r>
        <w:rPr>
          <w:b w:val="0"/>
          <w:w w:val="95"/>
        </w:rPr>
        <w:t>seems interested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tracking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what’s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going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on.</w:t>
      </w:r>
      <w:r>
        <w:rPr>
          <w:b w:val="0"/>
          <w:spacing w:val="1"/>
          <w:w w:val="95"/>
        </w:rPr>
        <w:t xml:space="preserve"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result,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nations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are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likely</w:t>
      </w:r>
      <w:r>
        <w:rPr>
          <w:b w:val="0"/>
          <w:spacing w:val="-21"/>
          <w:w w:val="95"/>
        </w:rPr>
        <w:t xml:space="preserve"> </w:t>
      </w:r>
      <w:r>
        <w:rPr>
          <w:b w:val="0"/>
          <w:spacing w:val="-6"/>
          <w:w w:val="95"/>
        </w:rPr>
        <w:t xml:space="preserve">to </w:t>
      </w:r>
      <w:r>
        <w:rPr>
          <w:b w:val="0"/>
          <w:w w:val="90"/>
        </w:rPr>
        <w:t>make strategic miscalculations, which could lead not just to cyber-con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ict</w:t>
      </w:r>
      <w:r>
        <w:rPr>
          <w:b w:val="0"/>
          <w:spacing w:val="-35"/>
          <w:w w:val="90"/>
        </w:rPr>
        <w:t xml:space="preserve"> </w:t>
      </w:r>
      <w:r>
        <w:rPr>
          <w:b w:val="0"/>
          <w:w w:val="90"/>
        </w:rPr>
        <w:t xml:space="preserve">but </w:t>
      </w:r>
      <w:r>
        <w:rPr>
          <w:b w:val="0"/>
        </w:rPr>
        <w:t xml:space="preserve">the real kinetic </w:t>
      </w:r>
      <w:r>
        <w:rPr>
          <w:b w:val="0"/>
          <w:spacing w:val="-5"/>
        </w:rPr>
        <w:t>variety,</w:t>
      </w:r>
      <w:r>
        <w:rPr>
          <w:b w:val="0"/>
          <w:spacing w:val="-6"/>
        </w:rPr>
        <w:t xml:space="preserve"> </w:t>
      </w:r>
      <w:r>
        <w:rPr>
          <w:b w:val="0"/>
        </w:rPr>
        <w:t>too.</w:t>
      </w:r>
    </w:p>
    <w:p>
      <w:pPr>
        <w:pStyle w:val="BodyText"/>
        <w:spacing w:line="244" w:lineRule="auto" w:before="92"/>
        <w:ind w:right="863" w:firstLine="298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research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into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cyber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abuse,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there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now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research,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tech</w:t>
      </w:r>
      <w:r>
        <w:rPr>
          <w:b w:val="0"/>
          <w:w w:val="90"/>
        </w:rPr>
        <w:t>nologists,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psychologists,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 xml:space="preserve"> </w:t>
      </w:r>
      <w:r>
        <w:rPr>
          <w:b w:val="0"/>
          <w:w w:val="90"/>
        </w:rPr>
        <w:t>criminologists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political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scientists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aren’t talking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each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other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enough.</w:t>
      </w:r>
      <w:r>
        <w:rPr>
          <w:b w:val="0"/>
          <w:spacing w:val="-1"/>
          <w:w w:val="90"/>
        </w:rPr>
        <w:t xml:space="preserve"> </w:t>
      </w:r>
      <w:r>
        <w:rPr>
          <w:b w:val="0"/>
          <w:w w:val="90"/>
        </w:rPr>
        <w:t>There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are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many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issues,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from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>welfare</w:t>
      </w:r>
      <w:r>
        <w:rPr>
          <w:b w:val="0"/>
          <w:spacing w:val="-24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 xml:space="preserve"> </w:t>
      </w:r>
      <w:r>
        <w:rPr>
          <w:b w:val="0"/>
          <w:w w:val="90"/>
        </w:rPr>
        <w:t xml:space="preserve">rights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children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young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ability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hold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fair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 xml:space="preserve"> </w:t>
      </w:r>
      <w:r>
        <w:rPr>
          <w:b w:val="0"/>
          <w:w w:val="95"/>
        </w:rPr>
        <w:t>free</w:t>
      </w:r>
      <w:r>
        <w:rPr>
          <w:b w:val="0"/>
          <w:spacing w:val="-19"/>
          <w:w w:val="95"/>
        </w:rPr>
        <w:t xml:space="preserve"> </w:t>
      </w:r>
      <w:r>
        <w:rPr>
          <w:b w:val="0"/>
          <w:w w:val="95"/>
        </w:rPr>
        <w:t>elections.</w:t>
      </w:r>
      <w:r>
        <w:rPr>
          <w:b w:val="0"/>
          <w:spacing w:val="2"/>
          <w:w w:val="95"/>
        </w:rPr>
        <w:t xml:space="preserve"> </w:t>
      </w:r>
      <w:r>
        <w:rPr>
          <w:b w:val="0"/>
          <w:spacing w:val="-9"/>
          <w:w w:val="95"/>
        </w:rPr>
        <w:t>We</w:t>
      </w:r>
    </w:p>
    <w:p>
      <w:pPr>
        <w:spacing w:after="0" w:line="244" w:lineRule="auto"/>
        <w:jc w:val="both"/>
        <w:sectPr>
          <w:headerReference w:type="default" r:id="rId19"/>
          <w:footerReference w:type="default" r:id="rId20"/>
          <w:pgSz w:w="11900" w:h="16840"/>
          <w:pgMar w:header="1764" w:footer="1777" w:top="2020" w:bottom="1960" w:left="1680" w:right="1680"/>
        </w:sectPr>
      </w:pPr>
    </w:p>
    <w:p>
      <w:pPr>
        <w:pStyle w:val="BodyText"/>
        <w:ind w:left="0"/>
        <w:rPr>
          <w:b w:val="0"/>
        </w:rPr>
      </w:pPr>
    </w:p>
    <w:p>
      <w:pPr>
        <w:pStyle w:val="BodyText"/>
        <w:spacing w:before="4"/>
        <w:ind w:left="0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jc w:val="both"/>
        <w:rPr>
          <w:b w:val="0"/>
        </w:rPr>
      </w:pPr>
      <w:r>
        <w:rPr>
          <w:b w:val="0"/>
          <w:w w:val="90"/>
        </w:rPr>
        <w:t>need to engage more technologists with public-policy issues and educate</w:t>
      </w:r>
      <w:r>
        <w:rPr>
          <w:b w:val="0"/>
          <w:spacing w:val="-36"/>
          <w:w w:val="90"/>
        </w:rPr>
        <w:t xml:space="preserve"> </w:t>
      </w:r>
      <w:r>
        <w:rPr>
          <w:b w:val="0"/>
          <w:w w:val="90"/>
        </w:rPr>
        <w:t xml:space="preserve">more </w:t>
      </w:r>
      <w:r>
        <w:rPr>
          <w:b w:val="0"/>
          <w:w w:val="95"/>
        </w:rPr>
        <w:t>policy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about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realities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-3"/>
          <w:w w:val="95"/>
        </w:rPr>
        <w:t>technology.</w:t>
      </w:r>
      <w:r>
        <w:rPr>
          <w:b w:val="0"/>
          <w:spacing w:val="-25"/>
          <w:w w:val="95"/>
        </w:rPr>
        <w:t xml:space="preserve"> </w:t>
      </w:r>
      <w:r>
        <w:rPr>
          <w:b w:val="0"/>
          <w:spacing w:val="-9"/>
          <w:w w:val="95"/>
        </w:rPr>
        <w:t>We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also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need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get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women involved,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people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 xml:space="preserve"> </w:t>
      </w:r>
      <w:r>
        <w:rPr>
          <w:b w:val="0"/>
          <w:spacing w:val="2"/>
          <w:w w:val="95"/>
        </w:rPr>
        <w:t>poor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communities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both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developed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less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devel</w:t>
      </w:r>
      <w:r>
        <w:rPr>
          <w:b w:val="0"/>
          <w:w w:val="90"/>
        </w:rPr>
        <w:t>oped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countries,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so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we</w:t>
      </w:r>
      <w:r>
        <w:rPr>
          <w:b w:val="0"/>
          <w:spacing w:val="-11"/>
          <w:w w:val="90"/>
        </w:rPr>
        <w:t xml:space="preserve"> </w:t>
      </w:r>
      <w:r>
        <w:rPr>
          <w:b w:val="0"/>
          <w:spacing w:val="-3"/>
          <w:w w:val="90"/>
        </w:rPr>
        <w:t>have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less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narrow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perspective</w:t>
      </w:r>
      <w:r>
        <w:rPr>
          <w:b w:val="0"/>
          <w:spacing w:val="-10"/>
          <w:w w:val="90"/>
        </w:rPr>
        <w:t xml:space="preserve"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what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>real</w:t>
      </w:r>
      <w:r>
        <w:rPr>
          <w:b w:val="0"/>
          <w:spacing w:val="-11"/>
          <w:w w:val="90"/>
        </w:rPr>
        <w:t xml:space="preserve"> </w:t>
      </w:r>
      <w:r>
        <w:rPr>
          <w:b w:val="0"/>
          <w:w w:val="90"/>
        </w:rPr>
        <w:t xml:space="preserve">problems </w:t>
      </w:r>
      <w:r>
        <w:rPr>
          <w:b w:val="0"/>
          <w:w w:val="95"/>
        </w:rPr>
        <w:t>are.</w:t>
      </w:r>
    </w:p>
    <w:p>
      <w:pPr>
        <w:pStyle w:val="BodyText"/>
        <w:ind w:left="0"/>
        <w:rPr>
          <w:b w:val="0"/>
        </w:rPr>
      </w:pPr>
    </w:p>
    <w:p>
      <w:pPr>
        <w:pStyle w:val="BodyText"/>
        <w:ind w:left="0"/>
        <w:rPr>
          <w:b w:val="0"/>
          <w:sz w:val="16"/>
        </w:rPr>
      </w:pPr>
    </w:p>
    <w:p>
      <w:pPr>
        <w:pStyle w:val="Heading1"/>
        <w:numPr>
          <w:ilvl w:val="1"/>
          <w:numId w:val="3"/>
        </w:numPr>
        <w:tabs>
          <w:tab w:pos="1545" w:val="left" w:leader="none"/>
          <w:tab w:pos="1546" w:val="left" w:leader="none"/>
        </w:tabs>
        <w:spacing w:line="240" w:lineRule="auto" w:before="0" w:after="0"/>
        <w:ind w:left="1545" w:right="0" w:hanging="735"/>
        <w:jc w:val="left"/>
      </w:pPr>
      <w:r>
        <w:rPr>
          <w:spacing w:val="-4"/>
          <w:w w:val="140"/>
        </w:rPr>
        <w:t>Further</w:t>
      </w:r>
      <w:r>
        <w:rPr>
          <w:spacing w:val="3"/>
          <w:w w:val="140"/>
        </w:rPr>
        <w:t xml:space="preserve"> </w:t>
      </w:r>
      <w:r>
        <w:rPr>
          <w:w w:val="140"/>
        </w:rPr>
        <w:t>Reading</w:t>
      </w:r>
    </w:p>
    <w:p>
      <w:pPr>
        <w:pStyle w:val="BodyText"/>
        <w:spacing w:line="235" w:lineRule="auto" w:before="239"/>
        <w:ind w:left="786" w:right="863" w:firstLine="24"/>
        <w:jc w:val="both"/>
        <w:rPr>
          <w:b w:val="0"/>
        </w:rPr>
      </w:pPr>
      <w:r>
        <w:rPr>
          <w:b w:val="0"/>
          <w:w w:val="95"/>
        </w:rPr>
        <w:t>There’s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enormous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literature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topics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discussed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chapter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but</w:t>
      </w:r>
      <w:r>
        <w:rPr>
          <w:b w:val="0"/>
          <w:spacing w:val="-32"/>
          <w:w w:val="95"/>
        </w:rPr>
        <w:t xml:space="preserve"> </w:t>
      </w:r>
      <w:r>
        <w:rPr>
          <w:b w:val="0"/>
          <w:w w:val="95"/>
        </w:rPr>
        <w:t>it’s rather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fragmented.</w:t>
      </w:r>
      <w:r>
        <w:rPr>
          <w:b w:val="0"/>
          <w:spacing w:val="-28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starting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point</w:t>
      </w:r>
      <w:r>
        <w:rPr>
          <w:b w:val="0"/>
          <w:spacing w:val="-36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Snowden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revelations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might</w:t>
      </w:r>
      <w:r>
        <w:rPr>
          <w:b w:val="0"/>
          <w:spacing w:val="-37"/>
          <w:w w:val="95"/>
        </w:rPr>
        <w:t xml:space="preserve"> </w:t>
      </w:r>
      <w:r>
        <w:rPr>
          <w:b w:val="0"/>
          <w:spacing w:val="2"/>
          <w:w w:val="95"/>
        </w:rPr>
        <w:t>be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Glen </w:t>
      </w:r>
      <w:r>
        <w:rPr>
          <w:b w:val="0"/>
        </w:rPr>
        <w:t>Greenwald’s</w:t>
      </w:r>
      <w:r>
        <w:rPr>
          <w:b w:val="0"/>
          <w:spacing w:val="-21"/>
        </w:rPr>
        <w:t xml:space="preserve"> </w:t>
      </w:r>
      <w:r>
        <w:rPr>
          <w:b w:val="0"/>
          <w:spacing w:val="2"/>
        </w:rPr>
        <w:t>book</w:t>
      </w:r>
      <w:r>
        <w:rPr>
          <w:b w:val="0"/>
          <w:spacing w:val="-20"/>
        </w:rPr>
        <w:t xml:space="preserve"> </w:t>
      </w:r>
      <w:r>
        <w:rPr>
          <w:rFonts w:ascii="Palatino Linotype" w:hAnsi="Palatino Linotype"/>
          <w:i/>
        </w:rPr>
        <w:t>‘No</w:t>
      </w:r>
      <w:r>
        <w:rPr>
          <w:rFonts w:ascii="Palatino Linotype" w:hAnsi="Palatino Linotype"/>
          <w:i/>
          <w:spacing w:val="-6"/>
        </w:rPr>
        <w:t xml:space="preserve"> </w:t>
      </w:r>
      <w:r>
        <w:rPr>
          <w:rFonts w:ascii="Palatino Linotype" w:hAnsi="Palatino Linotype"/>
          <w:i/>
          <w:spacing w:val="-3"/>
        </w:rPr>
        <w:t>Place</w:t>
      </w:r>
      <w:r>
        <w:rPr>
          <w:rFonts w:ascii="Palatino Linotype" w:hAnsi="Palatino Linotype"/>
          <w:i/>
          <w:spacing w:val="-5"/>
        </w:rPr>
        <w:t xml:space="preserve"> </w:t>
      </w:r>
      <w:r>
        <w:rPr>
          <w:rFonts w:ascii="Palatino Linotype" w:hAnsi="Palatino Linotype"/>
          <w:i/>
        </w:rPr>
        <w:t>to</w:t>
      </w:r>
      <w:r>
        <w:rPr>
          <w:rFonts w:ascii="Palatino Linotype" w:hAnsi="Palatino Linotype"/>
          <w:i/>
          <w:spacing w:val="-5"/>
        </w:rPr>
        <w:t xml:space="preserve"> </w:t>
      </w:r>
      <w:r>
        <w:rPr>
          <w:rFonts w:ascii="Palatino Linotype" w:hAnsi="Palatino Linotype"/>
          <w:i/>
        </w:rPr>
        <w:t>Hide’</w:t>
      </w:r>
      <w:r>
        <w:rPr>
          <w:rFonts w:ascii="Palatino Linotype" w:hAnsi="Palatino Linotype"/>
          <w:i/>
          <w:spacing w:val="-6"/>
        </w:rPr>
        <w:t xml:space="preserve"> </w:t>
      </w:r>
      <w:r>
        <w:rPr>
          <w:b w:val="0"/>
        </w:rPr>
        <w:t>[816];</w:t>
      </w:r>
      <w:r>
        <w:rPr>
          <w:b w:val="0"/>
          <w:spacing w:val="-15"/>
        </w:rPr>
        <w:t xml:space="preserve"> </w:t>
      </w:r>
      <w:r>
        <w:rPr>
          <w:b w:val="0"/>
        </w:rPr>
        <w:t>for</w:t>
      </w:r>
      <w:r>
        <w:rPr>
          <w:b w:val="0"/>
          <w:spacing w:val="-21"/>
        </w:rPr>
        <w:t xml:space="preserve"> </w:t>
      </w:r>
      <w:r>
        <w:rPr>
          <w:b w:val="0"/>
        </w:rPr>
        <w:t>an</w:t>
      </w:r>
      <w:r>
        <w:rPr>
          <w:b w:val="0"/>
          <w:spacing w:val="-20"/>
        </w:rPr>
        <w:t xml:space="preserve"> </w:t>
      </w:r>
      <w:r>
        <w:rPr>
          <w:b w:val="0"/>
        </w:rPr>
        <w:t>account</w:t>
      </w:r>
      <w:r>
        <w:rPr>
          <w:b w:val="0"/>
          <w:spacing w:val="-21"/>
        </w:rPr>
        <w:t xml:space="preserve"> </w:t>
      </w:r>
      <w:r>
        <w:rPr>
          <w:b w:val="0"/>
        </w:rPr>
        <w:t>of</w:t>
      </w:r>
      <w:r>
        <w:rPr>
          <w:b w:val="0"/>
          <w:spacing w:val="-20"/>
        </w:rPr>
        <w:t xml:space="preserve"> </w:t>
      </w:r>
      <w:r>
        <w:rPr>
          <w:b w:val="0"/>
        </w:rPr>
        <w:t>Russian</w:t>
      </w:r>
      <w:r>
        <w:rPr>
          <w:b w:val="0"/>
          <w:spacing w:val="-21"/>
        </w:rPr>
        <w:t xml:space="preserve"> </w:t>
      </w:r>
      <w:r>
        <w:rPr>
          <w:b w:val="0"/>
        </w:rPr>
        <w:t>strat</w:t>
      </w:r>
      <w:r>
        <w:rPr>
          <w:b w:val="0"/>
          <w:w w:val="95"/>
        </w:rPr>
        <w:t>egy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tactics,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see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2018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report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US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Senate’s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Committee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on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 xml:space="preserve">Foreign </w:t>
      </w:r>
      <w:r>
        <w:rPr>
          <w:b w:val="0"/>
          <w:w w:val="95"/>
        </w:rPr>
        <w:t>Relations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[385];</w:t>
      </w:r>
      <w:r>
        <w:rPr>
          <w:b w:val="0"/>
          <w:spacing w:val="-20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great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introduction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history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propaganda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 xml:space="preserve">see </w:t>
      </w:r>
      <w:r>
        <w:rPr>
          <w:b w:val="0"/>
        </w:rPr>
        <w:t>Tim</w:t>
      </w:r>
      <w:r>
        <w:rPr>
          <w:b w:val="0"/>
          <w:spacing w:val="-41"/>
        </w:rPr>
        <w:t xml:space="preserve"> </w:t>
      </w:r>
      <w:r>
        <w:rPr>
          <w:b w:val="0"/>
          <w:spacing w:val="-5"/>
        </w:rPr>
        <w:t>Wu’s</w:t>
      </w:r>
      <w:r>
        <w:rPr>
          <w:b w:val="0"/>
          <w:spacing w:val="-40"/>
        </w:rPr>
        <w:t xml:space="preserve"> </w:t>
      </w:r>
      <w:r>
        <w:rPr>
          <w:rFonts w:ascii="Palatino Linotype" w:hAnsi="Palatino Linotype"/>
          <w:i/>
        </w:rPr>
        <w:t>‘The</w:t>
      </w:r>
      <w:r>
        <w:rPr>
          <w:rFonts w:ascii="Palatino Linotype" w:hAnsi="Palatino Linotype"/>
          <w:i/>
          <w:spacing w:val="-24"/>
        </w:rPr>
        <w:t xml:space="preserve"> </w:t>
      </w:r>
      <w:r>
        <w:rPr>
          <w:rFonts w:ascii="Palatino Linotype" w:hAnsi="Palatino Linotype"/>
          <w:i/>
        </w:rPr>
        <w:t>Attention</w:t>
      </w:r>
      <w:r>
        <w:rPr>
          <w:rFonts w:ascii="Palatino Linotype" w:hAnsi="Palatino Linotype"/>
          <w:i/>
          <w:spacing w:val="-23"/>
        </w:rPr>
        <w:t xml:space="preserve"> </w:t>
      </w:r>
      <w:r>
        <w:rPr>
          <w:rFonts w:ascii="Palatino Linotype" w:hAnsi="Palatino Linotype"/>
          <w:i/>
        </w:rPr>
        <w:t>Merchants’</w:t>
      </w:r>
      <w:r>
        <w:rPr>
          <w:rFonts w:ascii="Palatino Linotype" w:hAnsi="Palatino Linotype"/>
          <w:i/>
          <w:spacing w:val="-26"/>
        </w:rPr>
        <w:t xml:space="preserve"> </w:t>
      </w:r>
      <w:r>
        <w:rPr>
          <w:b w:val="0"/>
        </w:rPr>
        <w:t>[2050].</w:t>
      </w:r>
      <w:r>
        <w:rPr>
          <w:b w:val="0"/>
          <w:spacing w:val="-29"/>
        </w:rPr>
        <w:t xml:space="preserve"> </w:t>
      </w:r>
      <w:r>
        <w:rPr>
          <w:b w:val="0"/>
          <w:spacing w:val="-6"/>
        </w:rPr>
        <w:t>For</w:t>
      </w:r>
      <w:r>
        <w:rPr>
          <w:b w:val="0"/>
          <w:spacing w:val="-40"/>
        </w:rPr>
        <w:t xml:space="preserve"> </w:t>
      </w:r>
      <w:r>
        <w:rPr>
          <w:b w:val="0"/>
        </w:rPr>
        <w:t>surveys</w:t>
      </w:r>
      <w:r>
        <w:rPr>
          <w:b w:val="0"/>
          <w:spacing w:val="-40"/>
        </w:rPr>
        <w:t xml:space="preserve"> </w:t>
      </w:r>
      <w:r>
        <w:rPr>
          <w:b w:val="0"/>
        </w:rPr>
        <w:t>of</w:t>
      </w:r>
      <w:r>
        <w:rPr>
          <w:b w:val="0"/>
          <w:spacing w:val="-40"/>
        </w:rPr>
        <w:t xml:space="preserve"> </w:t>
      </w:r>
      <w:r>
        <w:rPr>
          <w:b w:val="0"/>
        </w:rPr>
        <w:t>cybercrime,</w:t>
      </w:r>
      <w:r>
        <w:rPr>
          <w:b w:val="0"/>
          <w:spacing w:val="-40"/>
        </w:rPr>
        <w:t xml:space="preserve"> </w:t>
      </w:r>
      <w:r>
        <w:rPr>
          <w:b w:val="0"/>
        </w:rPr>
        <w:t>see</w:t>
      </w:r>
      <w:r>
        <w:rPr>
          <w:b w:val="0"/>
          <w:spacing w:val="-40"/>
        </w:rPr>
        <w:t xml:space="preserve"> </w:t>
      </w:r>
      <w:r>
        <w:rPr>
          <w:b w:val="0"/>
        </w:rPr>
        <w:t xml:space="preserve">our </w:t>
      </w:r>
      <w:r>
        <w:rPr>
          <w:b w:val="0"/>
          <w:w w:val="95"/>
        </w:rPr>
        <w:t>2012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paper</w:t>
      </w:r>
      <w:r>
        <w:rPr>
          <w:b w:val="0"/>
          <w:spacing w:val="-33"/>
          <w:w w:val="95"/>
        </w:rPr>
        <w:t xml:space="preserve"> </w:t>
      </w:r>
      <w:r>
        <w:rPr>
          <w:b w:val="0"/>
          <w:w w:val="95"/>
        </w:rPr>
        <w:t>“Measuring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Cost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Cybercrime”</w:t>
      </w:r>
      <w:r>
        <w:rPr>
          <w:b w:val="0"/>
          <w:spacing w:val="7"/>
          <w:w w:val="95"/>
        </w:rPr>
        <w:t xml:space="preserve"> </w:t>
      </w:r>
      <w:r>
        <w:rPr>
          <w:b w:val="0"/>
          <w:w w:val="95"/>
        </w:rPr>
        <w:t>[90]</w:t>
      </w:r>
      <w:r>
        <w:rPr>
          <w:b w:val="0"/>
          <w:spacing w:val="-22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our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>2019</w:t>
      </w:r>
      <w:r>
        <w:rPr>
          <w:b w:val="0"/>
          <w:spacing w:val="-21"/>
          <w:w w:val="95"/>
        </w:rPr>
        <w:t xml:space="preserve"> </w:t>
      </w:r>
      <w:r>
        <w:rPr>
          <w:b w:val="0"/>
          <w:w w:val="95"/>
        </w:rPr>
        <w:t xml:space="preserve">follow-up </w:t>
      </w:r>
      <w:r>
        <w:rPr>
          <w:b w:val="0"/>
          <w:w w:val="90"/>
        </w:rPr>
        <w:t>“Measuring the Changing Cost of Cybercrime” [91]. Criminologists such as</w:t>
      </w:r>
      <w:r>
        <w:rPr>
          <w:b w:val="0"/>
          <w:spacing w:val="-30"/>
          <w:w w:val="90"/>
        </w:rPr>
        <w:t xml:space="preserve"> </w:t>
      </w:r>
      <w:r>
        <w:rPr>
          <w:b w:val="0"/>
          <w:w w:val="90"/>
        </w:rPr>
        <w:t xml:space="preserve">Bill Chambliss </w:t>
      </w:r>
      <w:r>
        <w:rPr>
          <w:b w:val="0"/>
          <w:spacing w:val="-3"/>
          <w:w w:val="90"/>
        </w:rPr>
        <w:t xml:space="preserve">have </w:t>
      </w:r>
      <w:r>
        <w:rPr>
          <w:b w:val="0"/>
          <w:w w:val="90"/>
        </w:rPr>
        <w:t>studied state-organised crime, from piracy and slavery in pre</w:t>
      </w:r>
      <w:r>
        <w:rPr>
          <w:b w:val="0"/>
          <w:w w:val="95"/>
        </w:rPr>
        <w:t>vious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centuries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through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more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recent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smuggling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 xml:space="preserve"> </w:t>
      </w:r>
      <w:r>
        <w:rPr>
          <w:b w:val="0"/>
          <w:w w:val="95"/>
        </w:rPr>
        <w:t>drugs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 xml:space="preserve"> </w:t>
      </w:r>
      <w:r>
        <w:rPr>
          <w:b w:val="0"/>
          <w:w w:val="95"/>
        </w:rPr>
        <w:t>weapons</w:t>
      </w:r>
      <w:r>
        <w:rPr>
          <w:b w:val="0"/>
          <w:spacing w:val="-23"/>
          <w:w w:val="95"/>
        </w:rPr>
        <w:t xml:space="preserve"> </w:t>
      </w:r>
      <w:r>
        <w:rPr>
          <w:b w:val="0"/>
          <w:spacing w:val="-3"/>
          <w:w w:val="95"/>
        </w:rPr>
        <w:t xml:space="preserve">by </w:t>
      </w:r>
      <w:r>
        <w:rPr>
          <w:b w:val="0"/>
          <w:w w:val="90"/>
        </w:rPr>
        <w:t>intelligence</w:t>
      </w:r>
      <w:r>
        <w:rPr>
          <w:b w:val="0"/>
          <w:spacing w:val="-21"/>
          <w:w w:val="90"/>
        </w:rPr>
        <w:t xml:space="preserve"> </w:t>
      </w:r>
      <w:r>
        <w:rPr>
          <w:b w:val="0"/>
          <w:w w:val="90"/>
        </w:rPr>
        <w:t>agencies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torture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assassination;</w:t>
      </w:r>
      <w:r>
        <w:rPr>
          <w:b w:val="0"/>
          <w:spacing w:val="-18"/>
          <w:w w:val="90"/>
        </w:rPr>
        <w:t xml:space="preserve"> </w:t>
      </w:r>
      <w:r>
        <w:rPr>
          <w:b w:val="0"/>
          <w:w w:val="90"/>
        </w:rPr>
        <w:t>this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gives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>broader</w:t>
      </w:r>
      <w:r>
        <w:rPr>
          <w:b w:val="0"/>
          <w:spacing w:val="-20"/>
          <w:w w:val="90"/>
        </w:rPr>
        <w:t xml:space="preserve"> </w:t>
      </w:r>
      <w:r>
        <w:rPr>
          <w:b w:val="0"/>
          <w:w w:val="90"/>
        </w:rPr>
        <w:t xml:space="preserve">context </w:t>
      </w:r>
      <w:r>
        <w:rPr>
          <w:b w:val="0"/>
          <w:w w:val="95"/>
        </w:rPr>
        <w:t>within</w:t>
      </w:r>
      <w:r>
        <w:rPr>
          <w:b w:val="0"/>
          <w:spacing w:val="-38"/>
          <w:w w:val="95"/>
        </w:rPr>
        <w:t xml:space="preserve"> </w:t>
      </w:r>
      <w:r>
        <w:rPr>
          <w:b w:val="0"/>
          <w:w w:val="95"/>
        </w:rPr>
        <w:t>which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assess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unlawful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surveillance.</w:t>
      </w:r>
      <w:r>
        <w:rPr>
          <w:b w:val="0"/>
          <w:spacing w:val="-29"/>
          <w:w w:val="95"/>
        </w:rPr>
        <w:t xml:space="preserve"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story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Gamergate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>told</w:t>
      </w:r>
      <w:r>
        <w:rPr>
          <w:b w:val="0"/>
          <w:spacing w:val="-37"/>
          <w:w w:val="95"/>
        </w:rPr>
        <w:t xml:space="preserve"> </w:t>
      </w:r>
      <w:r>
        <w:rPr>
          <w:b w:val="0"/>
          <w:w w:val="95"/>
        </w:rPr>
        <w:t xml:space="preserve">in </w:t>
      </w:r>
      <w:r>
        <w:rPr>
          <w:b w:val="0"/>
          <w:w w:val="92"/>
          <w:position w:val="1"/>
        </w:rPr>
        <w:t>Z</w:t>
      </w:r>
      <w:r>
        <w:rPr>
          <w:b w:val="0"/>
          <w:spacing w:val="-6"/>
          <w:w w:val="92"/>
          <w:position w:val="1"/>
        </w:rPr>
        <w:t>o</w:t>
      </w:r>
      <w:r>
        <w:rPr>
          <w:b w:val="0"/>
          <w:spacing w:val="-94"/>
          <w:w w:val="118"/>
        </w:rPr>
        <w:t>¨</w:t>
      </w:r>
      <w:r>
        <w:rPr>
          <w:b w:val="0"/>
          <w:w w:val="84"/>
          <w:position w:val="1"/>
        </w:rPr>
        <w:t>e</w:t>
      </w:r>
      <w:r>
        <w:rPr>
          <w:b w:val="0"/>
          <w:spacing w:val="-5"/>
          <w:position w:val="1"/>
        </w:rPr>
        <w:t xml:space="preserve"> </w:t>
      </w:r>
      <w:r>
        <w:rPr>
          <w:b w:val="0"/>
          <w:w w:val="87"/>
          <w:position w:val="1"/>
        </w:rPr>
        <w:t>Quinn’s</w:t>
      </w:r>
      <w:r>
        <w:rPr>
          <w:b w:val="0"/>
          <w:spacing w:val="-5"/>
          <w:position w:val="1"/>
        </w:rPr>
        <w:t xml:space="preserve"> </w:t>
      </w:r>
      <w:r>
        <w:rPr>
          <w:rFonts w:ascii="Palatino Linotype" w:hAnsi="Palatino Linotype"/>
          <w:i/>
          <w:w w:val="107"/>
          <w:position w:val="1"/>
        </w:rPr>
        <w:t>‘C</w:t>
      </w:r>
      <w:r>
        <w:rPr>
          <w:rFonts w:ascii="Palatino Linotype" w:hAnsi="Palatino Linotype"/>
          <w:i/>
          <w:spacing w:val="-10"/>
          <w:w w:val="107"/>
          <w:position w:val="1"/>
        </w:rPr>
        <w:t>r</w:t>
      </w:r>
      <w:r>
        <w:rPr>
          <w:rFonts w:ascii="Palatino Linotype" w:hAnsi="Palatino Linotype"/>
          <w:i/>
          <w:w w:val="106"/>
          <w:position w:val="1"/>
        </w:rPr>
        <w:t>ash</w:t>
      </w:r>
      <w:r>
        <w:rPr>
          <w:rFonts w:ascii="Palatino Linotype" w:hAnsi="Palatino Linotype"/>
          <w:i/>
          <w:spacing w:val="14"/>
          <w:position w:val="1"/>
        </w:rPr>
        <w:t xml:space="preserve"> </w:t>
      </w:r>
      <w:r>
        <w:rPr>
          <w:rFonts w:ascii="Palatino Linotype" w:hAnsi="Palatino Linotype"/>
          <w:i/>
          <w:w w:val="101"/>
          <w:position w:val="1"/>
        </w:rPr>
        <w:t>Ove</w:t>
      </w:r>
      <w:r>
        <w:rPr>
          <w:rFonts w:ascii="Palatino Linotype" w:hAnsi="Palatino Linotype"/>
          <w:i/>
          <w:spacing w:val="-1"/>
          <w:w w:val="101"/>
          <w:position w:val="1"/>
        </w:rPr>
        <w:t>r</w:t>
      </w:r>
      <w:r>
        <w:rPr>
          <w:rFonts w:ascii="Palatino Linotype" w:hAnsi="Palatino Linotype"/>
          <w:i/>
          <w:w w:val="108"/>
          <w:position w:val="1"/>
        </w:rPr>
        <w:t>ride’</w:t>
      </w:r>
      <w:r>
        <w:rPr>
          <w:rFonts w:ascii="Palatino Linotype" w:hAnsi="Palatino Linotype"/>
          <w:i/>
          <w:spacing w:val="10"/>
          <w:position w:val="1"/>
        </w:rPr>
        <w:t xml:space="preserve"> </w:t>
      </w:r>
      <w:r>
        <w:rPr>
          <w:b w:val="0"/>
          <w:w w:val="82"/>
          <w:position w:val="1"/>
        </w:rPr>
        <w:t>[1567].</w:t>
      </w:r>
      <w:r>
        <w:rPr>
          <w:b w:val="0"/>
          <w:spacing w:val="22"/>
          <w:position w:val="1"/>
        </w:rPr>
        <w:t xml:space="preserve"> </w:t>
      </w:r>
      <w:r>
        <w:rPr>
          <w:b w:val="0"/>
          <w:w w:val="91"/>
          <w:position w:val="1"/>
        </w:rPr>
        <w:t>Finall</w:t>
      </w:r>
      <w:r>
        <w:rPr>
          <w:b w:val="0"/>
          <w:spacing w:val="-17"/>
          <w:w w:val="91"/>
          <w:position w:val="1"/>
        </w:rPr>
        <w:t>y</w:t>
      </w:r>
      <w:r>
        <w:rPr>
          <w:b w:val="0"/>
          <w:w w:val="86"/>
          <w:position w:val="1"/>
        </w:rPr>
        <w:t>,</w:t>
      </w:r>
      <w:r>
        <w:rPr>
          <w:b w:val="0"/>
          <w:spacing w:val="-3"/>
          <w:position w:val="1"/>
        </w:rPr>
        <w:t xml:space="preserve"> </w:t>
      </w:r>
      <w:r>
        <w:rPr>
          <w:b w:val="0"/>
          <w:w w:val="88"/>
          <w:position w:val="1"/>
        </w:rPr>
        <w:t>the</w:t>
      </w:r>
      <w:r>
        <w:rPr>
          <w:b w:val="0"/>
          <w:spacing w:val="-5"/>
          <w:position w:val="1"/>
        </w:rPr>
        <w:t xml:space="preserve"> </w:t>
      </w:r>
      <w:r>
        <w:rPr>
          <w:b w:val="0"/>
          <w:w w:val="89"/>
          <w:position w:val="1"/>
        </w:rPr>
        <w:t>tale</w:t>
      </w:r>
      <w:r>
        <w:rPr>
          <w:b w:val="0"/>
          <w:spacing w:val="-5"/>
          <w:position w:val="1"/>
        </w:rPr>
        <w:t xml:space="preserve"> </w:t>
      </w:r>
      <w:r>
        <w:rPr>
          <w:b w:val="0"/>
          <w:w w:val="90"/>
          <w:position w:val="1"/>
        </w:rPr>
        <w:t>of</w:t>
      </w:r>
      <w:r>
        <w:rPr>
          <w:b w:val="0"/>
          <w:spacing w:val="-5"/>
          <w:position w:val="1"/>
        </w:rPr>
        <w:t xml:space="preserve"> </w:t>
      </w:r>
      <w:r>
        <w:rPr>
          <w:b w:val="0"/>
          <w:w w:val="86"/>
          <w:position w:val="1"/>
        </w:rPr>
        <w:t>Marcus</w:t>
      </w:r>
      <w:r>
        <w:rPr>
          <w:b w:val="0"/>
          <w:spacing w:val="-5"/>
          <w:position w:val="1"/>
        </w:rPr>
        <w:t xml:space="preserve"> </w:t>
      </w:r>
      <w:r>
        <w:rPr>
          <w:b w:val="0"/>
          <w:w w:val="89"/>
          <w:position w:val="1"/>
        </w:rPr>
        <w:t>Hut</w:t>
      </w:r>
      <w:r>
        <w:rPr>
          <w:b w:val="0"/>
          <w:spacing w:val="-6"/>
          <w:w w:val="89"/>
          <w:position w:val="1"/>
        </w:rPr>
        <w:t>c</w:t>
      </w:r>
      <w:r>
        <w:rPr>
          <w:b w:val="0"/>
          <w:w w:val="84"/>
          <w:position w:val="1"/>
        </w:rPr>
        <w:t>hings,</w:t>
      </w:r>
      <w:r>
        <w:rPr>
          <w:b w:val="0"/>
          <w:spacing w:val="-3"/>
          <w:position w:val="1"/>
        </w:rPr>
        <w:t xml:space="preserve"> </w:t>
      </w:r>
      <w:r>
        <w:rPr>
          <w:b w:val="0"/>
          <w:w w:val="88"/>
          <w:position w:val="1"/>
        </w:rPr>
        <w:t xml:space="preserve">the </w:t>
      </w:r>
      <w:r>
        <w:rPr>
          <w:b w:val="0"/>
        </w:rPr>
        <w:t>malware</w:t>
      </w:r>
      <w:r>
        <w:rPr>
          <w:b w:val="0"/>
          <w:spacing w:val="-11"/>
        </w:rPr>
        <w:t xml:space="preserve"> </w:t>
      </w:r>
      <w:r>
        <w:rPr>
          <w:b w:val="0"/>
        </w:rPr>
        <w:t>expert</w:t>
      </w:r>
      <w:r>
        <w:rPr>
          <w:b w:val="0"/>
          <w:spacing w:val="-10"/>
        </w:rPr>
        <w:t xml:space="preserve"> </w:t>
      </w:r>
      <w:r>
        <w:rPr>
          <w:b w:val="0"/>
        </w:rPr>
        <w:t>who</w:t>
      </w:r>
      <w:r>
        <w:rPr>
          <w:b w:val="0"/>
          <w:spacing w:val="-10"/>
        </w:rPr>
        <w:t xml:space="preserve"> </w:t>
      </w:r>
      <w:r>
        <w:rPr>
          <w:b w:val="0"/>
        </w:rPr>
        <w:t>stopped</w:t>
      </w:r>
      <w:r>
        <w:rPr>
          <w:b w:val="0"/>
          <w:spacing w:val="-10"/>
        </w:rPr>
        <w:t xml:space="preserve"> </w:t>
      </w:r>
      <w:r>
        <w:rPr>
          <w:b w:val="0"/>
          <w:spacing w:val="-4"/>
        </w:rPr>
        <w:t>Wannacry,</w:t>
      </w:r>
      <w:r>
        <w:rPr>
          <w:b w:val="0"/>
          <w:spacing w:val="-10"/>
        </w:rPr>
        <w:t xml:space="preserve"> </w:t>
      </w:r>
      <w:r>
        <w:rPr>
          <w:b w:val="0"/>
        </w:rPr>
        <w:t>is</w:t>
      </w:r>
      <w:r>
        <w:rPr>
          <w:b w:val="0"/>
          <w:spacing w:val="-11"/>
        </w:rPr>
        <w:t xml:space="preserve"> </w:t>
      </w:r>
      <w:r>
        <w:rPr>
          <w:b w:val="0"/>
        </w:rPr>
        <w:t>at</w:t>
      </w:r>
      <w:r>
        <w:rPr>
          <w:b w:val="0"/>
          <w:spacing w:val="-10"/>
        </w:rPr>
        <w:t xml:space="preserve"> </w:t>
      </w:r>
      <w:r>
        <w:rPr>
          <w:b w:val="0"/>
        </w:rPr>
        <w:t>[811].</w:t>
      </w:r>
    </w:p>
    <w:sectPr>
      <w:headerReference w:type="default" r:id="rId21"/>
      <w:footerReference w:type="default" r:id="rId22"/>
      <w:pgSz w:w="11900" w:h="16840"/>
      <w:pgMar w:header="1764" w:footer="1777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Century">
    <w:altName w:val="Century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796pt;margin-top:742.174011pt;width:106.4pt;height:11.95pt;mso-position-horizontal-relative:page;mso-position-vertical-relative:page;z-index:-1608652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791pt;margin-top:742.441711pt;width:15.95pt;height:11.95pt;mso-position-horizontal-relative:page;mso-position-vertical-relative:page;z-index:-1608601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017pt;margin-top:742.441711pt;width:66.7pt;height:11.95pt;mso-position-horizontal-relative:page;mso-position-vertical-relative:page;z-index:-1608550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781pt;margin-top:742.167725pt;width:106.4pt;height:11.95pt;mso-position-horizontal-relative:page;mso-position-vertical-relative:page;z-index:-1608396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303pt;margin-top:742.435364pt;width:15.95pt;height:12pt;mso-position-horizontal-relative:page;mso-position-vertical-relative:page;z-index:-1608345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986pt;margin-top:742.435364pt;width:66.7pt;height:11.95pt;mso-position-horizontal-relative:page;mso-position-vertical-relative:page;z-index:-1608294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3689pt;margin-top:742.172974pt;width:106.4pt;height:11.95pt;mso-position-horizontal-relative:page;mso-position-vertical-relative:page;z-index:-160814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4540pt;margin-top:742.43689pt;width:15.95pt;height:12pt;mso-position-horizontal-relative:page;mso-position-vertical-relative:page;z-index:-160808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902pt;margin-top:742.440674pt;width:66.7pt;height:11.95pt;mso-position-horizontal-relative:page;mso-position-vertical-relative:page;z-index:-160803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3269pt;margin-top:742.174622pt;width:106.4pt;height:11.95pt;mso-position-horizontal-relative:page;mso-position-vertical-relative:page;z-index:-1607884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279pt;margin-top:742.442261pt;width:15.95pt;height:11.95pt;mso-position-horizontal-relative:page;mso-position-vertical-relative:page;z-index:-1607833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7474pt;margin-top:742.442261pt;width:66.7pt;height:11.95pt;mso-position-horizontal-relative:page;mso-position-vertical-relative:page;z-index:-1607782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4498pt;margin-top:742.172607pt;width:106.4pt;height:11.95pt;mso-position-horizontal-relative:page;mso-position-vertical-relative:page;z-index:-1607628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4479pt;margin-top:742.438782pt;width:15.95pt;height:11.95pt;mso-position-horizontal-relative:page;mso-position-vertical-relative:page;z-index:-1607577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695pt;margin-top:742.440308pt;width:66.7pt;height:11.95pt;mso-position-horizontal-relative:page;mso-position-vertical-relative:page;z-index:-1607526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392pt;margin-top:742.174316pt;width:106.4pt;height:11.95pt;mso-position-horizontal-relative:page;mso-position-vertical-relative:page;z-index:-1607372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394pt;margin-top:742.442017pt;width:15.95pt;height:11.95pt;mso-position-horizontal-relative:page;mso-position-vertical-relative:page;z-index:-1607321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589pt;margin-top:742.442017pt;width:66.7pt;height:11.95pt;mso-position-horizontal-relative:page;mso-position-vertical-relative:page;z-index:-1607270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3872pt;margin-top:742.172119pt;width:106.4pt;height:11.95pt;mso-position-horizontal-relative:page;mso-position-vertical-relative:page;z-index:-1607116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6859pt;margin-top:742.439819pt;width:15.95pt;height:11.95pt;mso-position-horizontal-relative:page;mso-position-vertical-relative:page;z-index:-1607065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085pt;margin-top:742.439819pt;width:66.7pt;height:11.95pt;mso-position-horizontal-relative:page;mso-position-vertical-relative:page;z-index:-1607014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123.592545pt;margin-top:742.170898pt;width:106.4pt;height:11.95pt;mso-position-horizontal-relative:page;mso-position-vertical-relative:page;z-index:-16068608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185547pt;margin-top:742.438599pt;width:15.95pt;height:11.95pt;mso-position-horizontal-relative:page;mso-position-vertical-relative:page;z-index:-16068096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6742pt;margin-top:742.438599pt;width:66.7pt;height:11.95pt;mso-position-horizontal-relative:page;mso-position-vertical-relative:page;z-index:-16067584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8755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106.4pt;height:11.95pt;mso-position-horizontal-relative:page;mso-position-vertical-relative:page;z-index:-1608704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2.1. INTRODUCTION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8499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90.9pt;height:11.95pt;mso-position-horizontal-relative:page;mso-position-vertical-relative:page;z-index:-1608448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2.2. THE SPOOKS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824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68.150pt;height:11.95pt;mso-position-horizontal-relative:page;mso-position-vertical-relative:page;z-index:-160819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2.3. CROOKS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987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59.8pt;height:11.95pt;mso-position-horizontal-relative:page;mso-position-vertical-relative:page;z-index:-1607936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2.4. GEEKS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731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87.9pt;height:11.95pt;mso-position-horizontal-relative:page;mso-position-vertical-relative:page;z-index:-1607680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2.5. THE SWAMP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475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7.8pt;height:11.95pt;mso-position-horizontal-relative:page;mso-position-vertical-relative:page;z-index:-1607424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2.6. SUMMARY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7219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40.25pt;height:11.95pt;mso-position-horizontal-relative:page;mso-position-vertical-relative:page;z-index:-1607168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2.7. RESEARCH PROBLEMS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line style="position:absolute;mso-position-horizontal-relative:page;mso-position-vertical-relative:page;z-index:-16069632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125.65pt;height:11.95pt;mso-position-horizontal-relative:page;mso-position-vertical-relative:page;z-index:-16069120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2.8. FURTHER READING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7" w:hanging="876"/>
        <w:jc w:val="left"/>
      </w:pPr>
      <w:rPr>
        <w:rFonts w:hint="default" w:ascii="PMingLiU" w:hAnsi="PMingLiU" w:eastAsia="PMingLiU" w:cs="PMingLiU"/>
        <w:spacing w:val="-1"/>
        <w:w w:val="124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8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8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0" w:hanging="8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7" w:hanging="8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5" w:hanging="8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811" w:hanging="160"/>
      </w:pPr>
      <w:rPr>
        <w:rFonts w:hint="default" w:ascii="Bookman Old Style" w:hAnsi="Bookman Old Style" w:eastAsia="Bookman Old Style" w:cs="Bookman Old Style"/>
        <w:w w:val="9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2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4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6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8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0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2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4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6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545" w:hanging="7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734"/>
        <w:jc w:val="left"/>
      </w:pPr>
      <w:rPr>
        <w:rFonts w:hint="default" w:ascii="PMingLiU" w:hAnsi="PMingLiU" w:eastAsia="PMingLiU" w:cs="PMingLiU"/>
        <w:w w:val="12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31" w:hanging="820"/>
        <w:jc w:val="left"/>
      </w:pPr>
      <w:rPr>
        <w:rFonts w:hint="default" w:ascii="PMingLiU" w:hAnsi="PMingLiU" w:eastAsia="PMingLiU" w:cs="PMingLiU"/>
        <w:w w:val="122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87" w:hanging="876"/>
        <w:jc w:val="left"/>
      </w:pPr>
      <w:rPr>
        <w:rFonts w:hint="default" w:ascii="PMingLiU" w:hAnsi="PMingLiU" w:eastAsia="PMingLiU" w:cs="PMingLiU"/>
        <w:spacing w:val="-1"/>
        <w:w w:val="124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5" w:hanging="8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2" w:hanging="8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0" w:hanging="8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7" w:hanging="8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5" w:hanging="87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1"/>
    </w:pPr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5" w:hanging="735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1"/>
      <w:ind w:left="1631" w:hanging="821"/>
      <w:outlineLvl w:val="2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87" w:hanging="877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hyperlink" Target="http://www.edwardsnowden.com/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2020-06-30T21:39:54Z</dcterms:created>
  <dcterms:modified xsi:type="dcterms:W3CDTF">2020-06-30T21:39:54Z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2020-06-30T00:00:00Z</vt:filetime>
  </property>
</Properties>
</file>