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3</w:t>
      </w:r>
    </w:p>
    <w:p>
      <w:pPr>
        <w:pStyle w:val="BodyText"/>
        <w:spacing w:before="7"/>
        <w:ind w:left="0" w:right="0"/>
        <w:jc w:val="left"/>
        <w:rPr>
          <w:sz w:val="31"/>
        </w:rPr>
      </w:pPr>
    </w:p>
    <w:p>
      <w:pPr>
        <w:pStyle w:val="Title"/>
      </w:pPr>
      <w:r>
        <w:rPr>
          <w:w w:val="130"/>
        </w:rPr>
        <w:t>Psychology and Usability</w:t>
      </w:r>
    </w:p>
    <w:p>
      <w:pPr>
        <w:pStyle w:val="BodyText"/>
        <w:spacing w:before="13"/>
        <w:ind w:left="0" w:right="0"/>
        <w:jc w:val="left"/>
        <w:rPr>
          <w:sz w:val="54"/>
        </w:rPr>
      </w:pPr>
    </w:p>
    <w:p>
      <w:pPr>
        <w:pStyle w:val="BodyText"/>
        <w:spacing w:line="204" w:lineRule="auto"/>
        <w:ind w:left="820" w:firstLine="1447"/>
        <w:jc w:val="right"/>
      </w:pPr>
      <w:r>
        <w:rPr>
          <w:w w:val="135"/>
        </w:rPr>
        <w:t>Humans</w:t>
      </w:r>
      <w:r>
        <w:rPr>
          <w:spacing w:val="-20"/>
          <w:w w:val="135"/>
        </w:rPr>
        <w:t xml:space="preserve"> </w:t>
      </w:r>
      <w:r>
        <w:rPr>
          <w:w w:val="135"/>
        </w:rPr>
        <w:t>are</w:t>
      </w:r>
      <w:r>
        <w:rPr>
          <w:spacing w:val="-19"/>
          <w:w w:val="135"/>
        </w:rPr>
        <w:t xml:space="preserve"> </w:t>
      </w:r>
      <w:r>
        <w:rPr>
          <w:w w:val="135"/>
        </w:rPr>
        <w:t>incapable</w:t>
      </w:r>
      <w:r>
        <w:rPr>
          <w:spacing w:val="-19"/>
          <w:w w:val="135"/>
        </w:rPr>
        <w:t xml:space="preserve"> </w:t>
      </w:r>
      <w:r>
        <w:rPr>
          <w:w w:val="135"/>
        </w:rPr>
        <w:t>of</w:t>
      </w:r>
      <w:r>
        <w:rPr>
          <w:spacing w:val="-19"/>
          <w:w w:val="135"/>
        </w:rPr>
        <w:t xml:space="preserve"> </w:t>
      </w:r>
      <w:r>
        <w:rPr>
          <w:w w:val="135"/>
        </w:rPr>
        <w:t>securely</w:t>
      </w:r>
      <w:r>
        <w:rPr>
          <w:spacing w:val="-19"/>
          <w:w w:val="135"/>
        </w:rPr>
        <w:t xml:space="preserve"> </w:t>
      </w:r>
      <w:r>
        <w:rPr>
          <w:w w:val="135"/>
        </w:rPr>
        <w:t>storing</w:t>
      </w:r>
      <w:r>
        <w:rPr>
          <w:spacing w:val="-20"/>
          <w:w w:val="135"/>
        </w:rPr>
        <w:t xml:space="preserve"> </w:t>
      </w:r>
      <w:r>
        <w:rPr>
          <w:spacing w:val="-3"/>
          <w:w w:val="135"/>
        </w:rPr>
        <w:t xml:space="preserve">high-quality </w:t>
      </w:r>
      <w:r>
        <w:rPr>
          <w:w w:val="135"/>
        </w:rPr>
        <w:t>cryptographic</w:t>
      </w:r>
      <w:r>
        <w:rPr>
          <w:spacing w:val="-13"/>
          <w:w w:val="135"/>
        </w:rPr>
        <w:t xml:space="preserve"> </w:t>
      </w:r>
      <w:r>
        <w:rPr>
          <w:w w:val="135"/>
        </w:rPr>
        <w:t>keys,</w:t>
      </w:r>
      <w:r>
        <w:rPr>
          <w:spacing w:val="-12"/>
          <w:w w:val="135"/>
        </w:rPr>
        <w:t xml:space="preserve"> </w:t>
      </w:r>
      <w:r>
        <w:rPr>
          <w:w w:val="135"/>
        </w:rPr>
        <w:t>and</w:t>
      </w:r>
      <w:r>
        <w:rPr>
          <w:spacing w:val="-12"/>
          <w:w w:val="135"/>
        </w:rPr>
        <w:t xml:space="preserve"> </w:t>
      </w:r>
      <w:r>
        <w:rPr>
          <w:w w:val="135"/>
        </w:rPr>
        <w:t>they</w:t>
      </w:r>
      <w:r>
        <w:rPr>
          <w:spacing w:val="-12"/>
          <w:w w:val="135"/>
        </w:rPr>
        <w:t xml:space="preserve"> </w:t>
      </w:r>
      <w:r>
        <w:rPr>
          <w:spacing w:val="-4"/>
          <w:w w:val="135"/>
        </w:rPr>
        <w:t>have</w:t>
      </w:r>
      <w:r>
        <w:rPr>
          <w:spacing w:val="-13"/>
          <w:w w:val="135"/>
        </w:rPr>
        <w:t xml:space="preserve"> </w:t>
      </w:r>
      <w:r>
        <w:rPr>
          <w:w w:val="135"/>
        </w:rPr>
        <w:t>unacceptable</w:t>
      </w:r>
      <w:r>
        <w:rPr>
          <w:spacing w:val="-12"/>
          <w:w w:val="135"/>
        </w:rPr>
        <w:t xml:space="preserve"> </w:t>
      </w:r>
      <w:r>
        <w:rPr>
          <w:w w:val="135"/>
        </w:rPr>
        <w:t>speed</w:t>
      </w:r>
      <w:r>
        <w:rPr>
          <w:spacing w:val="-12"/>
          <w:w w:val="135"/>
        </w:rPr>
        <w:t xml:space="preserve"> </w:t>
      </w:r>
      <w:r>
        <w:rPr>
          <w:w w:val="135"/>
        </w:rPr>
        <w:t>and</w:t>
      </w:r>
      <w:r>
        <w:rPr>
          <w:spacing w:val="-12"/>
          <w:w w:val="135"/>
        </w:rPr>
        <w:t xml:space="preserve"> </w:t>
      </w:r>
      <w:r>
        <w:rPr>
          <w:w w:val="135"/>
        </w:rPr>
        <w:t>accuracy when performing cryptographic operations. (They are also large, expensive to maintain, di</w:t>
      </w:r>
      <w:r>
        <w:rPr>
          <w:rFonts w:ascii="Cambria" w:hAnsi="Cambria"/>
          <w:w w:val="135"/>
        </w:rPr>
        <w:t>ffi</w:t>
      </w:r>
      <w:r>
        <w:rPr>
          <w:w w:val="135"/>
        </w:rPr>
        <w:t xml:space="preserve">cult to manage, and they pollute the environment. It is astonishing that these devices continue to </w:t>
      </w:r>
      <w:r>
        <w:rPr>
          <w:spacing w:val="3"/>
          <w:w w:val="135"/>
        </w:rPr>
        <w:t xml:space="preserve">be </w:t>
      </w:r>
      <w:r>
        <w:rPr>
          <w:w w:val="135"/>
        </w:rPr>
        <w:t>manufactured</w:t>
      </w:r>
      <w:r>
        <w:rPr>
          <w:spacing w:val="-13"/>
          <w:w w:val="135"/>
        </w:rPr>
        <w:t xml:space="preserve"> </w:t>
      </w:r>
      <w:r>
        <w:rPr>
          <w:w w:val="135"/>
        </w:rPr>
        <w:t>and</w:t>
      </w:r>
      <w:r>
        <w:rPr>
          <w:spacing w:val="-12"/>
          <w:w w:val="135"/>
        </w:rPr>
        <w:t xml:space="preserve"> </w:t>
      </w:r>
      <w:r>
        <w:rPr>
          <w:w w:val="135"/>
        </w:rPr>
        <w:t>deployed.</w:t>
      </w:r>
      <w:r>
        <w:rPr>
          <w:spacing w:val="6"/>
          <w:w w:val="135"/>
        </w:rPr>
        <w:t xml:space="preserve"> </w:t>
      </w:r>
      <w:r>
        <w:rPr>
          <w:w w:val="135"/>
        </w:rPr>
        <w:t>But</w:t>
      </w:r>
      <w:r>
        <w:rPr>
          <w:spacing w:val="-12"/>
          <w:w w:val="135"/>
        </w:rPr>
        <w:t xml:space="preserve"> </w:t>
      </w:r>
      <w:r>
        <w:rPr>
          <w:w w:val="135"/>
        </w:rPr>
        <w:t>they</w:t>
      </w:r>
      <w:r>
        <w:rPr>
          <w:spacing w:val="-13"/>
          <w:w w:val="135"/>
        </w:rPr>
        <w:t xml:space="preserve"> </w:t>
      </w:r>
      <w:r>
        <w:rPr>
          <w:w w:val="135"/>
        </w:rPr>
        <w:t>are</w:t>
      </w:r>
      <w:r>
        <w:rPr>
          <w:spacing w:val="-12"/>
          <w:w w:val="135"/>
        </w:rPr>
        <w:t xml:space="preserve"> </w:t>
      </w:r>
      <w:r>
        <w:rPr>
          <w:w w:val="135"/>
        </w:rPr>
        <w:t>su</w:t>
      </w:r>
      <w:r>
        <w:rPr>
          <w:rFonts w:ascii="Cambria" w:hAnsi="Cambria"/>
          <w:w w:val="135"/>
        </w:rPr>
        <w:t>ffi</w:t>
      </w:r>
      <w:r>
        <w:rPr>
          <w:w w:val="135"/>
        </w:rPr>
        <w:t>ciently</w:t>
      </w:r>
      <w:r>
        <w:rPr>
          <w:spacing w:val="-13"/>
          <w:w w:val="135"/>
        </w:rPr>
        <w:t xml:space="preserve"> </w:t>
      </w:r>
      <w:r>
        <w:rPr>
          <w:w w:val="135"/>
        </w:rPr>
        <w:t>pervasive</w:t>
      </w:r>
      <w:r>
        <w:rPr>
          <w:spacing w:val="-12"/>
          <w:w w:val="135"/>
        </w:rPr>
        <w:t xml:space="preserve"> </w:t>
      </w:r>
      <w:r>
        <w:rPr>
          <w:spacing w:val="-3"/>
          <w:w w:val="135"/>
        </w:rPr>
        <w:t xml:space="preserve">that </w:t>
      </w:r>
      <w:r>
        <w:rPr>
          <w:spacing w:val="-4"/>
          <w:w w:val="135"/>
        </w:rPr>
        <w:t xml:space="preserve">we </w:t>
      </w:r>
      <w:r>
        <w:rPr>
          <w:w w:val="135"/>
        </w:rPr>
        <w:t>must design our protocols around their</w:t>
      </w:r>
      <w:r>
        <w:rPr>
          <w:spacing w:val="14"/>
          <w:w w:val="135"/>
        </w:rPr>
        <w:t xml:space="preserve"> </w:t>
      </w:r>
      <w:r>
        <w:rPr>
          <w:w w:val="135"/>
        </w:rPr>
        <w:t>limitations.)</w:t>
      </w:r>
    </w:p>
    <w:p>
      <w:pPr>
        <w:pStyle w:val="BodyText"/>
        <w:spacing w:line="256" w:lineRule="exact"/>
        <w:ind w:left="0"/>
        <w:jc w:val="right"/>
      </w:pPr>
      <w:r>
        <w:rPr>
          <w:w w:val="90"/>
        </w:rPr>
        <w:t xml:space="preserve">–  </w:t>
      </w:r>
      <w:r>
        <w:rPr>
          <w:w w:val="105"/>
        </w:rPr>
        <w:t>KAUFMANN,  PERLMAN  AND  SPECINER</w:t>
      </w:r>
      <w:r>
        <w:rPr>
          <w:spacing w:val="26"/>
          <w:w w:val="105"/>
        </w:rPr>
        <w:t xml:space="preserve"> </w:t>
      </w:r>
      <w:r>
        <w:rPr>
          <w:w w:val="105"/>
        </w:rPr>
        <w:t>[1025]</w:t>
      </w:r>
    </w:p>
    <w:p>
      <w:pPr>
        <w:pStyle w:val="BodyText"/>
        <w:spacing w:before="6"/>
        <w:ind w:left="0" w:right="0"/>
        <w:jc w:val="left"/>
        <w:rPr>
          <w:sz w:val="16"/>
        </w:rPr>
      </w:pPr>
    </w:p>
    <w:p>
      <w:pPr>
        <w:pStyle w:val="BodyText"/>
        <w:spacing w:line="259" w:lineRule="exact"/>
        <w:ind w:left="1655" w:right="0"/>
        <w:jc w:val="left"/>
      </w:pPr>
      <w:r>
        <w:rPr>
          <w:w w:val="130"/>
        </w:rPr>
        <w:t>Only</w:t>
      </w:r>
      <w:r>
        <w:rPr>
          <w:spacing w:val="18"/>
          <w:w w:val="130"/>
        </w:rPr>
        <w:t xml:space="preserve"> </w:t>
      </w:r>
      <w:r>
        <w:rPr>
          <w:w w:val="130"/>
        </w:rPr>
        <w:t>amateurs</w:t>
      </w:r>
      <w:r>
        <w:rPr>
          <w:spacing w:val="18"/>
          <w:w w:val="130"/>
        </w:rPr>
        <w:t xml:space="preserve"> </w:t>
      </w:r>
      <w:r>
        <w:rPr>
          <w:w w:val="130"/>
        </w:rPr>
        <w:t>attack</w:t>
      </w:r>
      <w:r>
        <w:rPr>
          <w:spacing w:val="18"/>
          <w:w w:val="130"/>
        </w:rPr>
        <w:t xml:space="preserve"> </w:t>
      </w:r>
      <w:r>
        <w:rPr>
          <w:w w:val="130"/>
        </w:rPr>
        <w:t>machines;</w:t>
      </w:r>
      <w:r>
        <w:rPr>
          <w:spacing w:val="18"/>
          <w:w w:val="130"/>
        </w:rPr>
        <w:t xml:space="preserve"> </w:t>
      </w:r>
      <w:r>
        <w:rPr>
          <w:w w:val="130"/>
        </w:rPr>
        <w:t>professionals</w:t>
      </w:r>
      <w:r>
        <w:rPr>
          <w:spacing w:val="18"/>
          <w:w w:val="130"/>
        </w:rPr>
        <w:t xml:space="preserve"> </w:t>
      </w:r>
      <w:r>
        <w:rPr>
          <w:w w:val="130"/>
        </w:rPr>
        <w:t>target</w:t>
      </w:r>
      <w:r>
        <w:rPr>
          <w:spacing w:val="18"/>
          <w:w w:val="130"/>
        </w:rPr>
        <w:t xml:space="preserve"> </w:t>
      </w:r>
      <w:r>
        <w:rPr>
          <w:w w:val="130"/>
        </w:rPr>
        <w:t>people.</w:t>
      </w:r>
    </w:p>
    <w:p>
      <w:pPr>
        <w:pStyle w:val="BodyText"/>
        <w:spacing w:line="259" w:lineRule="exact"/>
        <w:ind w:left="0"/>
        <w:jc w:val="right"/>
      </w:pPr>
      <w:r>
        <w:rPr>
          <w:w w:val="90"/>
        </w:rPr>
        <w:t xml:space="preserve">–   </w:t>
      </w:r>
      <w:r>
        <w:rPr/>
        <w:t xml:space="preserve">BRUCE </w:t>
      </w:r>
      <w:r>
        <w:rPr>
          <w:spacing w:val="12"/>
        </w:rPr>
        <w:t xml:space="preserve"> </w:t>
      </w:r>
      <w:r>
        <w:rPr/>
        <w:t>SCHNEIER</w:t>
      </w:r>
    </w:p>
    <w:p>
      <w:pPr>
        <w:pStyle w:val="BodyText"/>
        <w:spacing w:before="8"/>
        <w:ind w:left="0" w:right="0"/>
        <w:jc w:val="left"/>
        <w:rPr>
          <w:sz w:val="18"/>
        </w:rPr>
      </w:pPr>
    </w:p>
    <w:p>
      <w:pPr>
        <w:pStyle w:val="BodyText"/>
        <w:spacing w:line="204" w:lineRule="auto"/>
        <w:ind w:left="1915" w:hanging="420"/>
        <w:jc w:val="right"/>
      </w:pPr>
      <w:r>
        <w:rPr>
          <w:w w:val="130"/>
        </w:rPr>
        <w:t xml:space="preserve">Metternich told lies all the time, and never deceived </w:t>
      </w:r>
      <w:r>
        <w:rPr>
          <w:spacing w:val="-3"/>
          <w:w w:val="130"/>
        </w:rPr>
        <w:t xml:space="preserve">any one; </w:t>
      </w:r>
      <w:r>
        <w:rPr>
          <w:w w:val="130"/>
        </w:rPr>
        <w:t>Talleyrand never told a lie and deceived the whole</w:t>
      </w:r>
      <w:r>
        <w:rPr>
          <w:spacing w:val="11"/>
          <w:w w:val="130"/>
        </w:rPr>
        <w:t xml:space="preserve"> </w:t>
      </w:r>
      <w:r>
        <w:rPr>
          <w:spacing w:val="-4"/>
          <w:w w:val="130"/>
        </w:rPr>
        <w:t>world.</w:t>
      </w:r>
    </w:p>
    <w:p>
      <w:pPr>
        <w:pStyle w:val="BodyText"/>
        <w:spacing w:line="252" w:lineRule="exact"/>
        <w:ind w:left="0"/>
        <w:jc w:val="right"/>
      </w:pPr>
      <w:r>
        <w:rPr>
          <w:w w:val="90"/>
        </w:rPr>
        <w:t xml:space="preserve">–   </w:t>
      </w:r>
      <w:r>
        <w:rPr/>
        <w:t xml:space="preserve">THOMAS </w:t>
      </w:r>
      <w:r>
        <w:rPr>
          <w:spacing w:val="17"/>
        </w:rPr>
        <w:t xml:space="preserve"> </w:t>
      </w:r>
      <w:r>
        <w:rPr>
          <w:spacing w:val="-4"/>
        </w:rPr>
        <w:t>MACAULAY</w:t>
      </w:r>
    </w:p>
    <w:p>
      <w:pPr>
        <w:pStyle w:val="BodyText"/>
        <w:spacing w:before="5"/>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before="2"/>
        <w:ind w:left="0" w:right="0"/>
        <w:jc w:val="left"/>
        <w:rPr>
          <w:sz w:val="18"/>
        </w:rPr>
      </w:pPr>
    </w:p>
    <w:p>
      <w:pPr>
        <w:pStyle w:val="BodyText"/>
        <w:spacing w:line="204" w:lineRule="auto"/>
      </w:pPr>
      <w:r>
        <w:rPr>
          <w:w w:val="110"/>
        </w:rPr>
        <w:t xml:space="preserve">Many real attacks exploit psychology at least as much as technology. We saw in the last chapter how some online crimes involve the manipulation of angry mobs, while both property crimes and espionage make heavy use of </w:t>
      </w:r>
      <w:r>
        <w:rPr>
          <w:rFonts w:ascii="Palatino Linotype" w:hAnsi="Palatino Linotype"/>
          <w:i/>
          <w:w w:val="110"/>
        </w:rPr>
        <w:t>phishing</w:t>
      </w:r>
      <w:r>
        <w:rPr>
          <w:w w:val="110"/>
        </w:rPr>
        <w:t>, in which victims are lured by an email to log on to a website that appears genuine but that’s actually designed to steal their passwords or get them to install malware.</w:t>
      </w:r>
    </w:p>
    <w:p>
      <w:pPr>
        <w:pStyle w:val="BodyText"/>
        <w:spacing w:line="192" w:lineRule="auto" w:before="104"/>
        <w:ind w:firstLine="298"/>
      </w:pPr>
      <w:r>
        <w:rPr>
          <w:w w:val="115"/>
        </w:rPr>
        <w:t xml:space="preserve">Online frauds like phishing are often easier to do, and harder to stop, </w:t>
      </w:r>
      <w:r>
        <w:rPr>
          <w:spacing w:val="-3"/>
          <w:w w:val="115"/>
        </w:rPr>
        <w:t>than</w:t>
      </w:r>
      <w:r>
        <w:rPr>
          <w:spacing w:val="53"/>
          <w:w w:val="115"/>
        </w:rPr>
        <w:t xml:space="preserve"> </w:t>
      </w:r>
      <w:r>
        <w:rPr>
          <w:w w:val="115"/>
        </w:rPr>
        <w:t>similar</w:t>
      </w:r>
      <w:r>
        <w:rPr>
          <w:spacing w:val="-27"/>
          <w:w w:val="115"/>
        </w:rPr>
        <w:t xml:space="preserve"> </w:t>
      </w:r>
      <w:r>
        <w:rPr>
          <w:w w:val="115"/>
        </w:rPr>
        <w:t>real-world</w:t>
      </w:r>
      <w:r>
        <w:rPr>
          <w:spacing w:val="-26"/>
          <w:w w:val="115"/>
        </w:rPr>
        <w:t xml:space="preserve"> </w:t>
      </w:r>
      <w:r>
        <w:rPr>
          <w:w w:val="115"/>
        </w:rPr>
        <w:t>frauds</w:t>
      </w:r>
      <w:r>
        <w:rPr>
          <w:spacing w:val="-27"/>
          <w:w w:val="115"/>
        </w:rPr>
        <w:t xml:space="preserve"> </w:t>
      </w:r>
      <w:r>
        <w:rPr>
          <w:w w:val="115"/>
        </w:rPr>
        <w:t>because</w:t>
      </w:r>
      <w:r>
        <w:rPr>
          <w:spacing w:val="-26"/>
          <w:w w:val="115"/>
        </w:rPr>
        <w:t xml:space="preserve"> </w:t>
      </w:r>
      <w:r>
        <w:rPr>
          <w:w w:val="115"/>
        </w:rPr>
        <w:t>many</w:t>
      </w:r>
      <w:r>
        <w:rPr>
          <w:spacing w:val="-27"/>
          <w:w w:val="115"/>
        </w:rPr>
        <w:t xml:space="preserve"> </w:t>
      </w:r>
      <w:r>
        <w:rPr>
          <w:w w:val="115"/>
        </w:rPr>
        <w:t>online</w:t>
      </w:r>
      <w:r>
        <w:rPr>
          <w:spacing w:val="-26"/>
          <w:w w:val="115"/>
        </w:rPr>
        <w:t xml:space="preserve"> </w:t>
      </w:r>
      <w:r>
        <w:rPr>
          <w:w w:val="115"/>
        </w:rPr>
        <w:t>protection</w:t>
      </w:r>
      <w:r>
        <w:rPr>
          <w:spacing w:val="-27"/>
          <w:w w:val="115"/>
        </w:rPr>
        <w:t xml:space="preserve"> </w:t>
      </w:r>
      <w:r>
        <w:rPr>
          <w:w w:val="115"/>
        </w:rPr>
        <w:t>mechanisms</w:t>
      </w:r>
      <w:r>
        <w:rPr>
          <w:spacing w:val="-26"/>
          <w:w w:val="115"/>
        </w:rPr>
        <w:t xml:space="preserve"> </w:t>
      </w:r>
      <w:r>
        <w:rPr>
          <w:w w:val="115"/>
        </w:rPr>
        <w:t>are</w:t>
      </w:r>
      <w:r>
        <w:rPr>
          <w:spacing w:val="-27"/>
          <w:w w:val="115"/>
        </w:rPr>
        <w:t xml:space="preserve"> </w:t>
      </w:r>
      <w:r>
        <w:rPr>
          <w:w w:val="115"/>
        </w:rPr>
        <w:t>neither as</w:t>
      </w:r>
      <w:r>
        <w:rPr>
          <w:spacing w:val="-12"/>
          <w:w w:val="115"/>
        </w:rPr>
        <w:t xml:space="preserve"> </w:t>
      </w:r>
      <w:r>
        <w:rPr>
          <w:w w:val="115"/>
        </w:rPr>
        <w:t>easy</w:t>
      </w:r>
      <w:r>
        <w:rPr>
          <w:spacing w:val="-11"/>
          <w:w w:val="115"/>
        </w:rPr>
        <w:t xml:space="preserve"> </w:t>
      </w:r>
      <w:r>
        <w:rPr>
          <w:w w:val="115"/>
        </w:rPr>
        <w:t>to</w:t>
      </w:r>
      <w:r>
        <w:rPr>
          <w:spacing w:val="-10"/>
          <w:w w:val="115"/>
        </w:rPr>
        <w:t xml:space="preserve"> </w:t>
      </w:r>
      <w:r>
        <w:rPr>
          <w:w w:val="115"/>
        </w:rPr>
        <w:t>use</w:t>
      </w:r>
      <w:r>
        <w:rPr>
          <w:spacing w:val="-11"/>
          <w:w w:val="115"/>
        </w:rPr>
        <w:t xml:space="preserve"> </w:t>
      </w:r>
      <w:r>
        <w:rPr>
          <w:w w:val="115"/>
        </w:rPr>
        <w:t>nor</w:t>
      </w:r>
      <w:r>
        <w:rPr>
          <w:spacing w:val="-11"/>
          <w:w w:val="115"/>
        </w:rPr>
        <w:t xml:space="preserve"> </w:t>
      </w:r>
      <w:r>
        <w:rPr>
          <w:w w:val="115"/>
        </w:rPr>
        <w:t>as</w:t>
      </w:r>
      <w:r>
        <w:rPr>
          <w:spacing w:val="-11"/>
          <w:w w:val="115"/>
        </w:rPr>
        <w:t xml:space="preserve"> </w:t>
      </w:r>
      <w:r>
        <w:rPr>
          <w:w w:val="115"/>
        </w:rPr>
        <w:t>di</w:t>
      </w:r>
      <w:r>
        <w:rPr>
          <w:rFonts w:ascii="Arial Unicode MS" w:hAnsi="Arial Unicode MS"/>
          <w:w w:val="115"/>
        </w:rPr>
        <w:t>ffi</w:t>
      </w:r>
      <w:r>
        <w:rPr>
          <w:w w:val="115"/>
        </w:rPr>
        <w:t>cult</w:t>
      </w:r>
      <w:r>
        <w:rPr>
          <w:spacing w:val="-11"/>
          <w:w w:val="115"/>
        </w:rPr>
        <w:t xml:space="preserve"> </w:t>
      </w:r>
      <w:r>
        <w:rPr>
          <w:w w:val="115"/>
        </w:rPr>
        <w:t>to</w:t>
      </w:r>
      <w:r>
        <w:rPr>
          <w:spacing w:val="-11"/>
          <w:w w:val="115"/>
        </w:rPr>
        <w:t xml:space="preserve"> </w:t>
      </w:r>
      <w:r>
        <w:rPr>
          <w:w w:val="115"/>
        </w:rPr>
        <w:t>forge</w:t>
      </w:r>
      <w:r>
        <w:rPr>
          <w:spacing w:val="-11"/>
          <w:w w:val="115"/>
        </w:rPr>
        <w:t xml:space="preserve"> </w:t>
      </w:r>
      <w:r>
        <w:rPr>
          <w:w w:val="115"/>
        </w:rPr>
        <w:t>as</w:t>
      </w:r>
      <w:r>
        <w:rPr>
          <w:spacing w:val="-11"/>
          <w:w w:val="115"/>
        </w:rPr>
        <w:t xml:space="preserve"> </w:t>
      </w:r>
      <w:r>
        <w:rPr>
          <w:w w:val="115"/>
        </w:rPr>
        <w:t>their</w:t>
      </w:r>
      <w:r>
        <w:rPr>
          <w:spacing w:val="-11"/>
          <w:w w:val="115"/>
        </w:rPr>
        <w:t xml:space="preserve"> </w:t>
      </w:r>
      <w:r>
        <w:rPr>
          <w:w w:val="115"/>
        </w:rPr>
        <w:t>real-world</w:t>
      </w:r>
      <w:r>
        <w:rPr>
          <w:spacing w:val="-11"/>
          <w:w w:val="115"/>
        </w:rPr>
        <w:t xml:space="preserve"> </w:t>
      </w:r>
      <w:r>
        <w:rPr>
          <w:w w:val="115"/>
        </w:rPr>
        <w:t>equivalents.</w:t>
      </w:r>
      <w:r>
        <w:rPr>
          <w:spacing w:val="7"/>
          <w:w w:val="115"/>
        </w:rPr>
        <w:t xml:space="preserve"> </w:t>
      </w:r>
      <w:r>
        <w:rPr/>
        <w:t>It’s</w:t>
      </w:r>
      <w:r>
        <w:rPr>
          <w:spacing w:val="-3"/>
        </w:rPr>
        <w:t xml:space="preserve"> </w:t>
      </w:r>
      <w:r>
        <w:rPr>
          <w:spacing w:val="-3"/>
          <w:w w:val="115"/>
        </w:rPr>
        <w:t xml:space="preserve">much </w:t>
      </w:r>
      <w:r>
        <w:rPr>
          <w:w w:val="115"/>
        </w:rPr>
        <w:t>easier for crooks to create a bogus bank website that passes casual inspection than</w:t>
      </w:r>
      <w:r>
        <w:rPr>
          <w:spacing w:val="7"/>
          <w:w w:val="115"/>
        </w:rPr>
        <w:t xml:space="preserve"> </w:t>
      </w:r>
      <w:r>
        <w:rPr>
          <w:w w:val="115"/>
        </w:rPr>
        <w:t>to</w:t>
      </w:r>
      <w:r>
        <w:rPr>
          <w:spacing w:val="8"/>
          <w:w w:val="115"/>
        </w:rPr>
        <w:t xml:space="preserve"> </w:t>
      </w:r>
      <w:r>
        <w:rPr>
          <w:w w:val="115"/>
        </w:rPr>
        <w:t>build</w:t>
      </w:r>
      <w:r>
        <w:rPr>
          <w:spacing w:val="8"/>
          <w:w w:val="115"/>
        </w:rPr>
        <w:t xml:space="preserve"> </w:t>
      </w:r>
      <w:r>
        <w:rPr>
          <w:w w:val="115"/>
        </w:rPr>
        <w:t>an</w:t>
      </w:r>
      <w:r>
        <w:rPr>
          <w:spacing w:val="8"/>
          <w:w w:val="115"/>
        </w:rPr>
        <w:t xml:space="preserve"> </w:t>
      </w:r>
      <w:r>
        <w:rPr>
          <w:w w:val="115"/>
        </w:rPr>
        <w:t>actual</w:t>
      </w:r>
      <w:r>
        <w:rPr>
          <w:spacing w:val="8"/>
          <w:w w:val="115"/>
        </w:rPr>
        <w:t xml:space="preserve"> </w:t>
      </w:r>
      <w:r>
        <w:rPr>
          <w:w w:val="115"/>
        </w:rPr>
        <w:t>bogus</w:t>
      </w:r>
      <w:r>
        <w:rPr>
          <w:spacing w:val="7"/>
          <w:w w:val="115"/>
        </w:rPr>
        <w:t xml:space="preserve"> </w:t>
      </w:r>
      <w:r>
        <w:rPr>
          <w:w w:val="115"/>
        </w:rPr>
        <w:t>bank</w:t>
      </w:r>
      <w:r>
        <w:rPr>
          <w:spacing w:val="8"/>
          <w:w w:val="115"/>
        </w:rPr>
        <w:t xml:space="preserve"> </w:t>
      </w:r>
      <w:r>
        <w:rPr>
          <w:w w:val="115"/>
        </w:rPr>
        <w:t>branch</w:t>
      </w:r>
      <w:r>
        <w:rPr>
          <w:spacing w:val="8"/>
          <w:w w:val="115"/>
        </w:rPr>
        <w:t xml:space="preserve"> </w:t>
      </w:r>
      <w:r>
        <w:rPr>
          <w:w w:val="115"/>
        </w:rPr>
        <w:t>in</w:t>
      </w:r>
      <w:r>
        <w:rPr>
          <w:spacing w:val="8"/>
          <w:w w:val="115"/>
        </w:rPr>
        <w:t xml:space="preserve"> </w:t>
      </w:r>
      <w:r>
        <w:rPr>
          <w:w w:val="115"/>
        </w:rPr>
        <w:t>a</w:t>
      </w:r>
      <w:r>
        <w:rPr>
          <w:spacing w:val="8"/>
          <w:w w:val="115"/>
        </w:rPr>
        <w:t xml:space="preserve"> </w:t>
      </w:r>
      <w:r>
        <w:rPr>
          <w:w w:val="115"/>
        </w:rPr>
        <w:t>shopping</w:t>
      </w:r>
      <w:r>
        <w:rPr>
          <w:spacing w:val="8"/>
          <w:w w:val="115"/>
        </w:rPr>
        <w:t xml:space="preserve"> </w:t>
      </w:r>
      <w:r>
        <w:rPr>
          <w:w w:val="115"/>
        </w:rPr>
        <w:t>street.</w:t>
      </w:r>
    </w:p>
    <w:p>
      <w:pPr>
        <w:pStyle w:val="BodyText"/>
        <w:spacing w:line="182" w:lineRule="auto" w:before="128"/>
        <w:ind w:firstLine="298"/>
      </w:pPr>
      <w:r>
        <w:rPr>
          <w:spacing w:val="-5"/>
          <w:w w:val="105"/>
        </w:rPr>
        <w:t xml:space="preserve">We’ve </w:t>
      </w:r>
      <w:r>
        <w:rPr>
          <w:w w:val="110"/>
        </w:rPr>
        <w:t xml:space="preserve">evolved social and psychological tools </w:t>
      </w:r>
      <w:r>
        <w:rPr>
          <w:spacing w:val="-3"/>
          <w:w w:val="110"/>
        </w:rPr>
        <w:t xml:space="preserve">over </w:t>
      </w:r>
      <w:r>
        <w:rPr>
          <w:w w:val="110"/>
        </w:rPr>
        <w:t>millions of years to help us deal with deception in face-to-face contexts, but these are less e</w:t>
      </w:r>
      <w:r>
        <w:rPr>
          <w:rFonts w:ascii="Arial Unicode MS" w:hAnsi="Arial Unicode MS"/>
          <w:w w:val="110"/>
        </w:rPr>
        <w:t>ff</w:t>
      </w:r>
      <w:r>
        <w:rPr>
          <w:w w:val="110"/>
        </w:rPr>
        <w:t xml:space="preserve">ective </w:t>
      </w:r>
      <w:r>
        <w:rPr>
          <w:spacing w:val="-3"/>
          <w:w w:val="110"/>
        </w:rPr>
        <w:t>when</w:t>
      </w:r>
      <w:r>
        <w:rPr>
          <w:spacing w:val="51"/>
          <w:w w:val="110"/>
        </w:rPr>
        <w:t xml:space="preserve"> </w:t>
      </w:r>
      <w:r>
        <w:rPr>
          <w:spacing w:val="-3"/>
          <w:w w:val="110"/>
        </w:rPr>
        <w:t xml:space="preserve">we </w:t>
      </w:r>
      <w:r>
        <w:rPr>
          <w:w w:val="110"/>
        </w:rPr>
        <w:t xml:space="preserve">get an email that asks us to do something. </w:t>
      </w:r>
      <w:r>
        <w:rPr>
          <w:spacing w:val="-6"/>
          <w:w w:val="110"/>
        </w:rPr>
        <w:t xml:space="preserve">For </w:t>
      </w:r>
      <w:r>
        <w:rPr>
          <w:w w:val="110"/>
        </w:rPr>
        <w:t xml:space="preserve">an ideal </w:t>
      </w:r>
      <w:r>
        <w:rPr>
          <w:spacing w:val="-3"/>
          <w:w w:val="110"/>
        </w:rPr>
        <w:t xml:space="preserve">technology, </w:t>
      </w:r>
      <w:r>
        <w:rPr>
          <w:spacing w:val="2"/>
          <w:w w:val="110"/>
        </w:rPr>
        <w:t xml:space="preserve">good </w:t>
      </w:r>
      <w:r>
        <w:rPr>
          <w:w w:val="110"/>
        </w:rPr>
        <w:t>use</w:t>
      </w:r>
    </w:p>
    <w:p>
      <w:pPr>
        <w:pStyle w:val="BodyText"/>
        <w:ind w:left="0" w:right="0"/>
        <w:jc w:val="left"/>
      </w:pPr>
    </w:p>
    <w:p>
      <w:pPr>
        <w:pStyle w:val="BodyText"/>
        <w:spacing w:before="173"/>
        <w:ind w:left="4125" w:right="4176"/>
        <w:jc w:val="center"/>
      </w:pPr>
      <w:r>
        <w:rPr>
          <w:w w:val="105"/>
        </w:rPr>
        <w:t>75</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would </w:t>
      </w:r>
      <w:r>
        <w:rPr>
          <w:spacing w:val="2"/>
          <w:w w:val="115"/>
        </w:rPr>
        <w:t xml:space="preserve">be </w:t>
      </w:r>
      <w:r>
        <w:rPr>
          <w:w w:val="115"/>
        </w:rPr>
        <w:t xml:space="preserve">easier than bad use. </w:t>
      </w:r>
      <w:r>
        <w:rPr>
          <w:spacing w:val="-9"/>
          <w:w w:val="115"/>
        </w:rPr>
        <w:t xml:space="preserve">We </w:t>
      </w:r>
      <w:r>
        <w:rPr>
          <w:spacing w:val="-3"/>
          <w:w w:val="115"/>
        </w:rPr>
        <w:t xml:space="preserve">have </w:t>
      </w:r>
      <w:r>
        <w:rPr>
          <w:w w:val="115"/>
        </w:rPr>
        <w:t>many examples in the physical</w:t>
      </w:r>
      <w:r>
        <w:rPr>
          <w:spacing w:val="-40"/>
          <w:w w:val="115"/>
        </w:rPr>
        <w:t xml:space="preserve"> </w:t>
      </w:r>
      <w:r>
        <w:rPr>
          <w:w w:val="115"/>
        </w:rPr>
        <w:t>world: a potato</w:t>
      </w:r>
      <w:r>
        <w:rPr>
          <w:spacing w:val="-10"/>
          <w:w w:val="115"/>
        </w:rPr>
        <w:t xml:space="preserve"> </w:t>
      </w:r>
      <w:r>
        <w:rPr>
          <w:w w:val="115"/>
        </w:rPr>
        <w:t>peeler</w:t>
      </w:r>
      <w:r>
        <w:rPr>
          <w:spacing w:val="-10"/>
          <w:w w:val="115"/>
        </w:rPr>
        <w:t xml:space="preserve"> </w:t>
      </w:r>
      <w:r>
        <w:rPr>
          <w:w w:val="115"/>
        </w:rPr>
        <w:t>is</w:t>
      </w:r>
      <w:r>
        <w:rPr>
          <w:spacing w:val="-9"/>
          <w:w w:val="115"/>
        </w:rPr>
        <w:t xml:space="preserve"> </w:t>
      </w:r>
      <w:r>
        <w:rPr>
          <w:w w:val="115"/>
        </w:rPr>
        <w:t>easier</w:t>
      </w:r>
      <w:r>
        <w:rPr>
          <w:spacing w:val="-10"/>
          <w:w w:val="115"/>
        </w:rPr>
        <w:t xml:space="preserve"> </w:t>
      </w:r>
      <w:r>
        <w:rPr>
          <w:w w:val="115"/>
        </w:rPr>
        <w:t>to</w:t>
      </w:r>
      <w:r>
        <w:rPr>
          <w:spacing w:val="-10"/>
          <w:w w:val="115"/>
        </w:rPr>
        <w:t xml:space="preserve"> </w:t>
      </w:r>
      <w:r>
        <w:rPr>
          <w:w w:val="115"/>
        </w:rPr>
        <w:t>use</w:t>
      </w:r>
      <w:r>
        <w:rPr>
          <w:spacing w:val="-9"/>
          <w:w w:val="115"/>
        </w:rPr>
        <w:t xml:space="preserve"> </w:t>
      </w:r>
      <w:r>
        <w:rPr>
          <w:w w:val="115"/>
        </w:rPr>
        <w:t>for</w:t>
      </w:r>
      <w:r>
        <w:rPr>
          <w:spacing w:val="-10"/>
          <w:w w:val="115"/>
        </w:rPr>
        <w:t xml:space="preserve"> </w:t>
      </w:r>
      <w:r>
        <w:rPr>
          <w:w w:val="115"/>
        </w:rPr>
        <w:t>peeling</w:t>
      </w:r>
      <w:r>
        <w:rPr>
          <w:spacing w:val="-10"/>
          <w:w w:val="115"/>
        </w:rPr>
        <w:t xml:space="preserve"> </w:t>
      </w:r>
      <w:r>
        <w:rPr>
          <w:w w:val="115"/>
        </w:rPr>
        <w:t>potatoes</w:t>
      </w:r>
      <w:r>
        <w:rPr>
          <w:spacing w:val="-9"/>
          <w:w w:val="115"/>
        </w:rPr>
        <w:t xml:space="preserve"> </w:t>
      </w:r>
      <w:r>
        <w:rPr>
          <w:w w:val="115"/>
        </w:rPr>
        <w:t>than</w:t>
      </w:r>
      <w:r>
        <w:rPr>
          <w:spacing w:val="-10"/>
          <w:w w:val="115"/>
        </w:rPr>
        <w:t xml:space="preserve"> </w:t>
      </w:r>
      <w:r>
        <w:rPr>
          <w:w w:val="115"/>
        </w:rPr>
        <w:t>a</w:t>
      </w:r>
      <w:r>
        <w:rPr>
          <w:spacing w:val="-10"/>
          <w:w w:val="115"/>
        </w:rPr>
        <w:t xml:space="preserve"> </w:t>
      </w:r>
      <w:r>
        <w:rPr>
          <w:w w:val="115"/>
        </w:rPr>
        <w:t>knife</w:t>
      </w:r>
      <w:r>
        <w:rPr>
          <w:spacing w:val="-9"/>
          <w:w w:val="115"/>
        </w:rPr>
        <w:t xml:space="preserve"> </w:t>
      </w:r>
      <w:r>
        <w:rPr>
          <w:w w:val="115"/>
        </w:rPr>
        <w:t>is,</w:t>
      </w:r>
      <w:r>
        <w:rPr>
          <w:spacing w:val="-6"/>
          <w:w w:val="115"/>
        </w:rPr>
        <w:t xml:space="preserve"> </w:t>
      </w:r>
      <w:r>
        <w:rPr>
          <w:w w:val="115"/>
        </w:rPr>
        <w:t>but</w:t>
      </w:r>
      <w:r>
        <w:rPr>
          <w:spacing w:val="-10"/>
          <w:w w:val="115"/>
        </w:rPr>
        <w:t xml:space="preserve"> </w:t>
      </w:r>
      <w:r>
        <w:rPr>
          <w:w w:val="115"/>
        </w:rPr>
        <w:t>a</w:t>
      </w:r>
      <w:r>
        <w:rPr>
          <w:spacing w:val="-9"/>
          <w:w w:val="115"/>
        </w:rPr>
        <w:t xml:space="preserve"> </w:t>
      </w:r>
      <w:r>
        <w:rPr>
          <w:w w:val="115"/>
        </w:rPr>
        <w:t>lot</w:t>
      </w:r>
      <w:r>
        <w:rPr>
          <w:spacing w:val="-10"/>
          <w:w w:val="115"/>
        </w:rPr>
        <w:t xml:space="preserve"> </w:t>
      </w:r>
      <w:r>
        <w:rPr>
          <w:w w:val="115"/>
        </w:rPr>
        <w:t>harder to</w:t>
      </w:r>
      <w:r>
        <w:rPr>
          <w:spacing w:val="-13"/>
          <w:w w:val="115"/>
        </w:rPr>
        <w:t xml:space="preserve"> </w:t>
      </w:r>
      <w:r>
        <w:rPr>
          <w:w w:val="115"/>
        </w:rPr>
        <w:t>use</w:t>
      </w:r>
      <w:r>
        <w:rPr>
          <w:spacing w:val="-12"/>
          <w:w w:val="115"/>
        </w:rPr>
        <w:t xml:space="preserve"> </w:t>
      </w:r>
      <w:r>
        <w:rPr>
          <w:w w:val="115"/>
        </w:rPr>
        <w:t>for</w:t>
      </w:r>
      <w:r>
        <w:rPr>
          <w:spacing w:val="-13"/>
          <w:w w:val="115"/>
        </w:rPr>
        <w:t xml:space="preserve"> </w:t>
      </w:r>
      <w:r>
        <w:rPr>
          <w:w w:val="115"/>
        </w:rPr>
        <w:t>murder.</w:t>
      </w:r>
      <w:r>
        <w:rPr>
          <w:spacing w:val="16"/>
          <w:w w:val="115"/>
        </w:rPr>
        <w:t xml:space="preserve"> </w:t>
      </w:r>
      <w:r>
        <w:rPr>
          <w:w w:val="115"/>
        </w:rPr>
        <w:t>But</w:t>
      </w:r>
      <w:r>
        <w:rPr>
          <w:spacing w:val="-13"/>
          <w:w w:val="115"/>
        </w:rPr>
        <w:t xml:space="preserve"> </w:t>
      </w:r>
      <w:r>
        <w:rPr>
          <w:spacing w:val="-3"/>
          <w:w w:val="90"/>
        </w:rPr>
        <w:t>we’ve</w:t>
      </w:r>
      <w:r>
        <w:rPr>
          <w:spacing w:val="1"/>
          <w:w w:val="90"/>
        </w:rPr>
        <w:t xml:space="preserve"> </w:t>
      </w:r>
      <w:r>
        <w:rPr>
          <w:w w:val="115"/>
        </w:rPr>
        <w:t>not</w:t>
      </w:r>
      <w:r>
        <w:rPr>
          <w:spacing w:val="-12"/>
          <w:w w:val="115"/>
        </w:rPr>
        <w:t xml:space="preserve"> </w:t>
      </w:r>
      <w:r>
        <w:rPr>
          <w:w w:val="115"/>
        </w:rPr>
        <w:t>always</w:t>
      </w:r>
      <w:r>
        <w:rPr>
          <w:spacing w:val="-13"/>
          <w:w w:val="115"/>
        </w:rPr>
        <w:t xml:space="preserve"> </w:t>
      </w:r>
      <w:r>
        <w:rPr>
          <w:w w:val="115"/>
        </w:rPr>
        <w:t>got</w:t>
      </w:r>
      <w:r>
        <w:rPr>
          <w:spacing w:val="-12"/>
          <w:w w:val="115"/>
        </w:rPr>
        <w:t xml:space="preserve"> </w:t>
      </w:r>
      <w:r>
        <w:rPr>
          <w:w w:val="115"/>
        </w:rPr>
        <w:t>this</w:t>
      </w:r>
      <w:r>
        <w:rPr>
          <w:spacing w:val="-12"/>
          <w:w w:val="115"/>
        </w:rPr>
        <w:t xml:space="preserve"> </w:t>
      </w:r>
      <w:r>
        <w:rPr>
          <w:w w:val="115"/>
        </w:rPr>
        <w:t>right</w:t>
      </w:r>
      <w:r>
        <w:rPr>
          <w:spacing w:val="-13"/>
          <w:w w:val="115"/>
        </w:rPr>
        <w:t xml:space="preserve"> </w:t>
      </w:r>
      <w:r>
        <w:rPr>
          <w:w w:val="115"/>
        </w:rPr>
        <w:t>for</w:t>
      </w:r>
      <w:r>
        <w:rPr>
          <w:spacing w:val="-12"/>
          <w:w w:val="115"/>
        </w:rPr>
        <w:t xml:space="preserve"> </w:t>
      </w:r>
      <w:r>
        <w:rPr>
          <w:w w:val="115"/>
        </w:rPr>
        <w:t>computer</w:t>
      </w:r>
      <w:r>
        <w:rPr>
          <w:spacing w:val="-12"/>
          <w:w w:val="115"/>
        </w:rPr>
        <w:t xml:space="preserve"> </w:t>
      </w:r>
      <w:r>
        <w:rPr>
          <w:w w:val="115"/>
        </w:rPr>
        <w:t>systems</w:t>
      </w:r>
      <w:r>
        <w:rPr>
          <w:spacing w:val="-13"/>
          <w:w w:val="115"/>
        </w:rPr>
        <w:t xml:space="preserve"> </w:t>
      </w:r>
      <w:r>
        <w:rPr>
          <w:w w:val="115"/>
        </w:rPr>
        <w:t xml:space="preserve">yet. Much of the asymmetry between </w:t>
      </w:r>
      <w:r>
        <w:rPr>
          <w:spacing w:val="2"/>
          <w:w w:val="115"/>
        </w:rPr>
        <w:t xml:space="preserve">good </w:t>
      </w:r>
      <w:r>
        <w:rPr>
          <w:w w:val="115"/>
        </w:rPr>
        <w:t xml:space="preserve">and bad on which </w:t>
      </w:r>
      <w:r>
        <w:rPr>
          <w:spacing w:val="-3"/>
          <w:w w:val="115"/>
        </w:rPr>
        <w:t xml:space="preserve">we </w:t>
      </w:r>
      <w:r>
        <w:rPr>
          <w:w w:val="115"/>
        </w:rPr>
        <w:t xml:space="preserve">rely in our daily business </w:t>
      </w:r>
      <w:r>
        <w:rPr>
          <w:w w:val="90"/>
        </w:rPr>
        <w:t xml:space="preserve">doesn’t </w:t>
      </w:r>
      <w:r>
        <w:rPr>
          <w:w w:val="115"/>
        </w:rPr>
        <w:t xml:space="preserve">just depend on formal exchanges </w:t>
      </w:r>
      <w:r>
        <w:rPr>
          <w:w w:val="90"/>
        </w:rPr>
        <w:t xml:space="preserve">– </w:t>
      </w:r>
      <w:r>
        <w:rPr>
          <w:w w:val="115"/>
        </w:rPr>
        <w:t xml:space="preserve">which can </w:t>
      </w:r>
      <w:r>
        <w:rPr>
          <w:spacing w:val="2"/>
          <w:w w:val="115"/>
        </w:rPr>
        <w:t xml:space="preserve">be </w:t>
      </w:r>
      <w:r>
        <w:rPr>
          <w:w w:val="115"/>
        </w:rPr>
        <w:t>automated easily</w:t>
      </w:r>
      <w:r>
        <w:rPr>
          <w:spacing w:val="-7"/>
          <w:w w:val="115"/>
        </w:rPr>
        <w:t xml:space="preserve"> </w:t>
      </w:r>
      <w:r>
        <w:rPr>
          <w:w w:val="90"/>
        </w:rPr>
        <w:t>–</w:t>
      </w:r>
      <w:r>
        <w:rPr>
          <w:spacing w:val="7"/>
          <w:w w:val="90"/>
        </w:rPr>
        <w:t xml:space="preserve"> </w:t>
      </w:r>
      <w:r>
        <w:rPr>
          <w:w w:val="115"/>
        </w:rPr>
        <w:t>but</w:t>
      </w:r>
      <w:r>
        <w:rPr>
          <w:spacing w:val="-7"/>
          <w:w w:val="115"/>
        </w:rPr>
        <w:t xml:space="preserve"> </w:t>
      </w:r>
      <w:r>
        <w:rPr>
          <w:w w:val="115"/>
        </w:rPr>
        <w:t>on</w:t>
      </w:r>
      <w:r>
        <w:rPr>
          <w:spacing w:val="-6"/>
          <w:w w:val="115"/>
        </w:rPr>
        <w:t xml:space="preserve"> </w:t>
      </w:r>
      <w:r>
        <w:rPr>
          <w:w w:val="115"/>
        </w:rPr>
        <w:t>some</w:t>
      </w:r>
      <w:r>
        <w:rPr>
          <w:spacing w:val="-7"/>
          <w:w w:val="115"/>
        </w:rPr>
        <w:t xml:space="preserve"> </w:t>
      </w:r>
      <w:r>
        <w:rPr>
          <w:w w:val="115"/>
        </w:rPr>
        <w:t>combination</w:t>
      </w:r>
      <w:r>
        <w:rPr>
          <w:spacing w:val="-6"/>
          <w:w w:val="115"/>
        </w:rPr>
        <w:t xml:space="preserve"> </w:t>
      </w:r>
      <w:r>
        <w:rPr>
          <w:w w:val="115"/>
        </w:rPr>
        <w:t>of</w:t>
      </w:r>
      <w:r>
        <w:rPr>
          <w:spacing w:val="-6"/>
          <w:w w:val="115"/>
        </w:rPr>
        <w:t xml:space="preserve"> </w:t>
      </w:r>
      <w:r>
        <w:rPr>
          <w:w w:val="115"/>
        </w:rPr>
        <w:t>physical</w:t>
      </w:r>
      <w:r>
        <w:rPr>
          <w:spacing w:val="-7"/>
          <w:w w:val="115"/>
        </w:rPr>
        <w:t xml:space="preserve"> </w:t>
      </w:r>
      <w:r>
        <w:rPr>
          <w:w w:val="115"/>
        </w:rPr>
        <w:t>objects,</w:t>
      </w:r>
      <w:r>
        <w:rPr>
          <w:spacing w:val="-6"/>
          <w:w w:val="115"/>
        </w:rPr>
        <w:t xml:space="preserve"> </w:t>
      </w:r>
      <w:r>
        <w:rPr>
          <w:w w:val="115"/>
        </w:rPr>
        <w:t>judgment</w:t>
      </w:r>
      <w:r>
        <w:rPr>
          <w:spacing w:val="-7"/>
          <w:w w:val="115"/>
        </w:rPr>
        <w:t xml:space="preserve"> </w:t>
      </w:r>
      <w:r>
        <w:rPr>
          <w:w w:val="115"/>
        </w:rPr>
        <w:t>of</w:t>
      </w:r>
      <w:r>
        <w:rPr>
          <w:spacing w:val="-6"/>
          <w:w w:val="115"/>
        </w:rPr>
        <w:t xml:space="preserve"> </w:t>
      </w:r>
      <w:r>
        <w:rPr>
          <w:w w:val="115"/>
        </w:rPr>
        <w:t>people,</w:t>
      </w:r>
      <w:r>
        <w:rPr>
          <w:spacing w:val="-6"/>
          <w:w w:val="115"/>
        </w:rPr>
        <w:t xml:space="preserve"> </w:t>
      </w:r>
      <w:r>
        <w:rPr>
          <w:w w:val="115"/>
        </w:rPr>
        <w:t xml:space="preserve">and the supporting social protocols. So, as our relationships with employers, </w:t>
      </w:r>
      <w:r>
        <w:rPr>
          <w:spacing w:val="-3"/>
          <w:w w:val="115"/>
        </w:rPr>
        <w:t xml:space="preserve">banks </w:t>
      </w:r>
      <w:r>
        <w:rPr>
          <w:w w:val="115"/>
        </w:rPr>
        <w:t>and</w:t>
      </w:r>
      <w:r>
        <w:rPr>
          <w:spacing w:val="-24"/>
          <w:w w:val="115"/>
        </w:rPr>
        <w:t xml:space="preserve"> </w:t>
      </w:r>
      <w:r>
        <w:rPr>
          <w:w w:val="115"/>
        </w:rPr>
        <w:t>government</w:t>
      </w:r>
      <w:r>
        <w:rPr>
          <w:spacing w:val="-23"/>
          <w:w w:val="115"/>
        </w:rPr>
        <w:t xml:space="preserve"> </w:t>
      </w:r>
      <w:r>
        <w:rPr>
          <w:w w:val="115"/>
        </w:rPr>
        <w:t>become</w:t>
      </w:r>
      <w:r>
        <w:rPr>
          <w:spacing w:val="-24"/>
          <w:w w:val="115"/>
        </w:rPr>
        <w:t xml:space="preserve"> </w:t>
      </w:r>
      <w:r>
        <w:rPr>
          <w:w w:val="115"/>
        </w:rPr>
        <w:t>more</w:t>
      </w:r>
      <w:r>
        <w:rPr>
          <w:spacing w:val="-23"/>
          <w:w w:val="115"/>
        </w:rPr>
        <w:t xml:space="preserve"> </w:t>
      </w:r>
      <w:r>
        <w:rPr>
          <w:w w:val="115"/>
        </w:rPr>
        <w:t>formalised</w:t>
      </w:r>
      <w:r>
        <w:rPr>
          <w:spacing w:val="-24"/>
          <w:w w:val="115"/>
        </w:rPr>
        <w:t xml:space="preserve"> </w:t>
      </w:r>
      <w:r>
        <w:rPr>
          <w:w w:val="115"/>
        </w:rPr>
        <w:t>via</w:t>
      </w:r>
      <w:r>
        <w:rPr>
          <w:spacing w:val="-23"/>
          <w:w w:val="115"/>
        </w:rPr>
        <w:t xml:space="preserve"> </w:t>
      </w:r>
      <w:r>
        <w:rPr>
          <w:w w:val="115"/>
        </w:rPr>
        <w:t>online</w:t>
      </w:r>
      <w:r>
        <w:rPr>
          <w:spacing w:val="-24"/>
          <w:w w:val="115"/>
        </w:rPr>
        <w:t xml:space="preserve"> </w:t>
      </w:r>
      <w:r>
        <w:rPr>
          <w:w w:val="115"/>
        </w:rPr>
        <w:t>communication,</w:t>
      </w:r>
      <w:r>
        <w:rPr>
          <w:spacing w:val="-22"/>
          <w:w w:val="115"/>
        </w:rPr>
        <w:t xml:space="preserve"> </w:t>
      </w:r>
      <w:r>
        <w:rPr>
          <w:w w:val="115"/>
        </w:rPr>
        <w:t>and</w:t>
      </w:r>
      <w:r>
        <w:rPr>
          <w:spacing w:val="-23"/>
          <w:w w:val="115"/>
        </w:rPr>
        <w:t xml:space="preserve"> </w:t>
      </w:r>
      <w:r>
        <w:rPr>
          <w:spacing w:val="-3"/>
          <w:w w:val="115"/>
        </w:rPr>
        <w:t>we</w:t>
      </w:r>
      <w:r>
        <w:rPr>
          <w:spacing w:val="-24"/>
          <w:w w:val="115"/>
        </w:rPr>
        <w:t xml:space="preserve"> </w:t>
      </w:r>
      <w:r>
        <w:rPr>
          <w:w w:val="115"/>
        </w:rPr>
        <w:t>lose both</w:t>
      </w:r>
      <w:r>
        <w:rPr>
          <w:spacing w:val="-15"/>
          <w:w w:val="115"/>
        </w:rPr>
        <w:t xml:space="preserve"> </w:t>
      </w:r>
      <w:r>
        <w:rPr>
          <w:w w:val="115"/>
        </w:rPr>
        <w:t>physical</w:t>
      </w:r>
      <w:r>
        <w:rPr>
          <w:spacing w:val="-15"/>
          <w:w w:val="115"/>
        </w:rPr>
        <w:t xml:space="preserve"> </w:t>
      </w:r>
      <w:r>
        <w:rPr>
          <w:w w:val="115"/>
        </w:rPr>
        <w:t>and</w:t>
      </w:r>
      <w:r>
        <w:rPr>
          <w:spacing w:val="-14"/>
          <w:w w:val="115"/>
        </w:rPr>
        <w:t xml:space="preserve"> </w:t>
      </w:r>
      <w:r>
        <w:rPr>
          <w:w w:val="115"/>
        </w:rPr>
        <w:t>human</w:t>
      </w:r>
      <w:r>
        <w:rPr>
          <w:spacing w:val="-15"/>
          <w:w w:val="115"/>
        </w:rPr>
        <w:t xml:space="preserve"> </w:t>
      </w:r>
      <w:r>
        <w:rPr>
          <w:w w:val="115"/>
        </w:rPr>
        <w:t>context,</w:t>
      </w:r>
      <w:r>
        <w:rPr>
          <w:spacing w:val="-13"/>
          <w:w w:val="115"/>
        </w:rPr>
        <w:t xml:space="preserve"> </w:t>
      </w:r>
      <w:r>
        <w:rPr>
          <w:w w:val="115"/>
        </w:rPr>
        <w:t>the</w:t>
      </w:r>
      <w:r>
        <w:rPr>
          <w:spacing w:val="-15"/>
          <w:w w:val="115"/>
        </w:rPr>
        <w:t xml:space="preserve"> </w:t>
      </w:r>
      <w:r>
        <w:rPr>
          <w:w w:val="115"/>
        </w:rPr>
        <w:t>forgery</w:t>
      </w:r>
      <w:r>
        <w:rPr>
          <w:spacing w:val="-14"/>
          <w:w w:val="115"/>
        </w:rPr>
        <w:t xml:space="preserve"> </w:t>
      </w:r>
      <w:r>
        <w:rPr>
          <w:w w:val="115"/>
        </w:rPr>
        <w:t>of</w:t>
      </w:r>
      <w:r>
        <w:rPr>
          <w:spacing w:val="-15"/>
          <w:w w:val="115"/>
        </w:rPr>
        <w:t xml:space="preserve"> </w:t>
      </w:r>
      <w:r>
        <w:rPr>
          <w:w w:val="115"/>
        </w:rPr>
        <w:t>these</w:t>
      </w:r>
      <w:r>
        <w:rPr>
          <w:spacing w:val="-14"/>
          <w:w w:val="115"/>
        </w:rPr>
        <w:t xml:space="preserve"> </w:t>
      </w:r>
      <w:r>
        <w:rPr>
          <w:w w:val="115"/>
        </w:rPr>
        <w:t>communications</w:t>
      </w:r>
      <w:r>
        <w:rPr>
          <w:spacing w:val="-15"/>
          <w:w w:val="115"/>
        </w:rPr>
        <w:t xml:space="preserve"> </w:t>
      </w:r>
      <w:r>
        <w:rPr>
          <w:w w:val="115"/>
        </w:rPr>
        <w:t>becomes more of a</w:t>
      </w:r>
      <w:r>
        <w:rPr>
          <w:spacing w:val="17"/>
          <w:w w:val="115"/>
        </w:rPr>
        <w:t xml:space="preserve"> </w:t>
      </w:r>
      <w:r>
        <w:rPr>
          <w:w w:val="115"/>
        </w:rPr>
        <w:t>risk.</w:t>
      </w:r>
    </w:p>
    <w:p>
      <w:pPr>
        <w:pStyle w:val="BodyText"/>
        <w:spacing w:line="182" w:lineRule="auto" w:before="127"/>
        <w:ind w:firstLine="298"/>
      </w:pPr>
      <w:r>
        <w:rPr>
          <w:w w:val="115"/>
        </w:rPr>
        <w:t xml:space="preserve">Deception, of various kinds, is now the principal mechanism used to defeat online </w:t>
      </w:r>
      <w:r>
        <w:rPr>
          <w:spacing w:val="-3"/>
          <w:w w:val="115"/>
        </w:rPr>
        <w:t>security.</w:t>
      </w:r>
      <w:r>
        <w:rPr>
          <w:spacing w:val="53"/>
          <w:w w:val="115"/>
        </w:rPr>
        <w:t xml:space="preserve"> </w:t>
      </w:r>
      <w:r>
        <w:rPr>
          <w:w w:val="115"/>
        </w:rPr>
        <w:t xml:space="preserve">It can </w:t>
      </w:r>
      <w:r>
        <w:rPr>
          <w:spacing w:val="2"/>
          <w:w w:val="115"/>
        </w:rPr>
        <w:t xml:space="preserve">be </w:t>
      </w:r>
      <w:r>
        <w:rPr>
          <w:w w:val="115"/>
        </w:rPr>
        <w:t>used to get passwords, to compromise con</w:t>
      </w:r>
      <w:r>
        <w:rPr>
          <w:rFonts w:ascii="Arial Unicode MS" w:hAnsi="Arial Unicode MS"/>
          <w:w w:val="115"/>
        </w:rPr>
        <w:t>fi</w:t>
      </w:r>
      <w:r>
        <w:rPr>
          <w:w w:val="115"/>
        </w:rPr>
        <w:t xml:space="preserve">dential information or to manipulate </w:t>
      </w:r>
      <w:r>
        <w:rPr>
          <w:rFonts w:ascii="Arial Unicode MS" w:hAnsi="Arial Unicode MS"/>
          <w:w w:val="115"/>
        </w:rPr>
        <w:t>fi</w:t>
      </w:r>
      <w:r>
        <w:rPr>
          <w:w w:val="115"/>
        </w:rPr>
        <w:t xml:space="preserve">nancial transactions directly. Hoaxes and frauds </w:t>
      </w:r>
      <w:r>
        <w:rPr>
          <w:spacing w:val="-3"/>
          <w:w w:val="115"/>
        </w:rPr>
        <w:t xml:space="preserve">have </w:t>
      </w:r>
      <w:r>
        <w:rPr>
          <w:w w:val="115"/>
        </w:rPr>
        <w:t xml:space="preserve">always happened, but the Internet makes some of them easier, and lets others </w:t>
      </w:r>
      <w:r>
        <w:rPr>
          <w:spacing w:val="2"/>
          <w:w w:val="115"/>
        </w:rPr>
        <w:t xml:space="preserve">be </w:t>
      </w:r>
      <w:r>
        <w:rPr>
          <w:w w:val="115"/>
        </w:rPr>
        <w:t xml:space="preserve">repackaged in </w:t>
      </w:r>
      <w:r>
        <w:rPr>
          <w:spacing w:val="-3"/>
          <w:w w:val="115"/>
        </w:rPr>
        <w:t xml:space="preserve">ways </w:t>
      </w:r>
      <w:r>
        <w:rPr>
          <w:w w:val="115"/>
        </w:rPr>
        <w:t>that may bypass our existing controls (be they</w:t>
      </w:r>
    </w:p>
    <w:p>
      <w:pPr>
        <w:pStyle w:val="BodyText"/>
        <w:spacing w:line="258" w:lineRule="exact"/>
        <w:ind w:right="0"/>
      </w:pPr>
      <w:r>
        <w:rPr>
          <w:w w:val="115"/>
        </w:rPr>
        <w:t>personal intuitions, company procedures or even laws).</w:t>
      </w:r>
    </w:p>
    <w:p>
      <w:pPr>
        <w:pStyle w:val="BodyText"/>
        <w:spacing w:line="204" w:lineRule="auto" w:before="88"/>
        <w:ind w:firstLine="298"/>
      </w:pPr>
      <w:r>
        <w:rPr>
          <w:w w:val="110"/>
        </w:rPr>
        <w:t xml:space="preserve">Another driver for the surge in attacks based on social engineering is that people are getting better at </w:t>
      </w:r>
      <w:r>
        <w:rPr>
          <w:spacing w:val="-3"/>
          <w:w w:val="110"/>
        </w:rPr>
        <w:t xml:space="preserve">technology. </w:t>
      </w:r>
      <w:r>
        <w:rPr>
          <w:w w:val="110"/>
        </w:rPr>
        <w:t xml:space="preserve">As designers learn how to forestall </w:t>
      </w:r>
      <w:r>
        <w:rPr>
          <w:spacing w:val="-4"/>
          <w:w w:val="110"/>
        </w:rPr>
        <w:t xml:space="preserve">the </w:t>
      </w:r>
      <w:r>
        <w:rPr>
          <w:w w:val="110"/>
        </w:rPr>
        <w:t xml:space="preserve">easier technical attacks, psychological manipulation of system users or opera tors becomes ever more attractive. So the security engineer absolutely must understand basic </w:t>
      </w:r>
      <w:r>
        <w:rPr>
          <w:spacing w:val="-3"/>
          <w:w w:val="110"/>
        </w:rPr>
        <w:t xml:space="preserve">psychology, </w:t>
      </w:r>
      <w:r>
        <w:rPr>
          <w:w w:val="110"/>
        </w:rPr>
        <w:t>as a prerequisite for dealing competently with everything from passwords to CAPTCHAs and from phishing to social engineering in general; a working appreciation of risk misperception and scaremongering is also necessary to understand the mechanisms underlying angry online mobs and the societal response to emergencies from terrorism to pandemic disease. So just as</w:t>
      </w:r>
      <w:r>
        <w:rPr>
          <w:spacing w:val="24"/>
          <w:w w:val="110"/>
        </w:rPr>
        <w:t xml:space="preserve"> </w:t>
      </w:r>
      <w:r>
        <w:rPr>
          <w:w w:val="110"/>
        </w:rPr>
        <w:t>research</w:t>
      </w:r>
      <w:r>
        <w:rPr>
          <w:spacing w:val="26"/>
          <w:w w:val="110"/>
        </w:rPr>
        <w:t xml:space="preserve"> </w:t>
      </w:r>
      <w:r>
        <w:rPr>
          <w:w w:val="110"/>
        </w:rPr>
        <w:t>in</w:t>
      </w:r>
      <w:r>
        <w:rPr>
          <w:spacing w:val="24"/>
          <w:w w:val="110"/>
        </w:rPr>
        <w:t xml:space="preserve"> </w:t>
      </w:r>
      <w:r>
        <w:rPr>
          <w:w w:val="110"/>
        </w:rPr>
        <w:t>security</w:t>
      </w:r>
      <w:r>
        <w:rPr>
          <w:spacing w:val="24"/>
          <w:w w:val="110"/>
        </w:rPr>
        <w:t xml:space="preserve"> </w:t>
      </w:r>
      <w:r>
        <w:rPr>
          <w:w w:val="110"/>
        </w:rPr>
        <w:t>economics</w:t>
      </w:r>
      <w:r>
        <w:rPr>
          <w:spacing w:val="25"/>
          <w:w w:val="110"/>
        </w:rPr>
        <w:t xml:space="preserve"> </w:t>
      </w:r>
      <w:r>
        <w:rPr>
          <w:w w:val="110"/>
        </w:rPr>
        <w:t>led</w:t>
      </w:r>
      <w:r>
        <w:rPr>
          <w:spacing w:val="24"/>
          <w:w w:val="110"/>
        </w:rPr>
        <w:t xml:space="preserve"> </w:t>
      </w:r>
      <w:r>
        <w:rPr>
          <w:w w:val="110"/>
        </w:rPr>
        <w:t>to</w:t>
      </w:r>
      <w:r>
        <w:rPr>
          <w:spacing w:val="25"/>
          <w:w w:val="110"/>
        </w:rPr>
        <w:t xml:space="preserve"> </w:t>
      </w:r>
      <w:r>
        <w:rPr>
          <w:w w:val="110"/>
        </w:rPr>
        <w:t>a</w:t>
      </w:r>
      <w:r>
        <w:rPr>
          <w:spacing w:val="24"/>
          <w:w w:val="110"/>
        </w:rPr>
        <w:t xml:space="preserve"> </w:t>
      </w:r>
      <w:r>
        <w:rPr>
          <w:w w:val="110"/>
        </w:rPr>
        <w:t>real</w:t>
      </w:r>
      <w:r>
        <w:rPr>
          <w:spacing w:val="25"/>
          <w:w w:val="110"/>
        </w:rPr>
        <w:t xml:space="preserve"> </w:t>
      </w:r>
      <w:r>
        <w:rPr>
          <w:w w:val="110"/>
        </w:rPr>
        <w:t>shift</w:t>
      </w:r>
      <w:r>
        <w:rPr>
          <w:spacing w:val="24"/>
          <w:w w:val="110"/>
        </w:rPr>
        <w:t xml:space="preserve"> </w:t>
      </w:r>
      <w:r>
        <w:rPr>
          <w:w w:val="110"/>
        </w:rPr>
        <w:t>in</w:t>
      </w:r>
      <w:r>
        <w:rPr>
          <w:spacing w:val="25"/>
          <w:w w:val="110"/>
        </w:rPr>
        <w:t xml:space="preserve"> </w:t>
      </w:r>
      <w:r>
        <w:rPr>
          <w:w w:val="110"/>
        </w:rPr>
        <w:t>perspective</w:t>
      </w:r>
      <w:r>
        <w:rPr>
          <w:spacing w:val="24"/>
          <w:w w:val="110"/>
        </w:rPr>
        <w:t xml:space="preserve"> </w:t>
      </w:r>
      <w:r>
        <w:rPr>
          <w:w w:val="110"/>
        </w:rPr>
        <w:t>between</w:t>
      </w:r>
      <w:r>
        <w:rPr>
          <w:spacing w:val="24"/>
          <w:w w:val="110"/>
        </w:rPr>
        <w:t xml:space="preserve"> </w:t>
      </w:r>
      <w:r>
        <w:rPr>
          <w:w w:val="110"/>
        </w:rPr>
        <w:t>the</w:t>
      </w:r>
    </w:p>
    <w:p>
      <w:pPr>
        <w:pStyle w:val="BodyText"/>
        <w:spacing w:line="175" w:lineRule="auto" w:before="5"/>
      </w:pPr>
      <w:r>
        <w:rPr>
          <w:rFonts w:ascii="Arial Unicode MS" w:hAnsi="Arial Unicode MS"/>
          <w:w w:val="110"/>
        </w:rPr>
        <w:t>fi</w:t>
      </w:r>
      <w:r>
        <w:rPr>
          <w:w w:val="110"/>
        </w:rPr>
        <w:t>rst and second editions of this book, research in security psychology has made much of the di</w:t>
      </w:r>
      <w:r>
        <w:rPr>
          <w:rFonts w:ascii="Arial Unicode MS" w:hAnsi="Arial Unicode MS"/>
          <w:w w:val="110"/>
        </w:rPr>
        <w:t>ff</w:t>
      </w:r>
      <w:r>
        <w:rPr>
          <w:w w:val="110"/>
        </w:rPr>
        <w:t>erence to how we view the world between the second edition and this one.</w:t>
      </w:r>
    </w:p>
    <w:p>
      <w:pPr>
        <w:pStyle w:val="BodyText"/>
        <w:spacing w:line="199" w:lineRule="auto" w:before="79"/>
        <w:ind w:firstLine="298"/>
      </w:pPr>
      <w:r>
        <w:rPr>
          <w:w w:val="115"/>
        </w:rPr>
        <w:t xml:space="preserve">In the rest of this chapter, </w:t>
      </w:r>
      <w:r>
        <w:rPr/>
        <w:t xml:space="preserve">I’ll </w:t>
      </w:r>
      <w:r>
        <w:rPr>
          <w:rFonts w:ascii="Arial Unicode MS" w:hAnsi="Arial Unicode MS"/>
          <w:w w:val="115"/>
        </w:rPr>
        <w:t>fi</w:t>
      </w:r>
      <w:r>
        <w:rPr>
          <w:w w:val="115"/>
        </w:rPr>
        <w:t xml:space="preserve">rst survey </w:t>
      </w:r>
      <w:r>
        <w:rPr>
          <w:spacing w:val="-3"/>
          <w:w w:val="115"/>
        </w:rPr>
        <w:t xml:space="preserve">relevant </w:t>
      </w:r>
      <w:r>
        <w:rPr>
          <w:w w:val="115"/>
        </w:rPr>
        <w:t xml:space="preserve">research in </w:t>
      </w:r>
      <w:r>
        <w:rPr>
          <w:spacing w:val="-3"/>
          <w:w w:val="115"/>
        </w:rPr>
        <w:t xml:space="preserve">psychology, </w:t>
      </w:r>
      <w:r>
        <w:rPr>
          <w:w w:val="115"/>
        </w:rPr>
        <w:t>then</w:t>
      </w:r>
      <w:r>
        <w:rPr>
          <w:spacing w:val="-17"/>
          <w:w w:val="115"/>
        </w:rPr>
        <w:t xml:space="preserve"> </w:t>
      </w:r>
      <w:r>
        <w:rPr>
          <w:w w:val="115"/>
        </w:rPr>
        <w:t>work</w:t>
      </w:r>
      <w:r>
        <w:rPr>
          <w:spacing w:val="-17"/>
          <w:w w:val="115"/>
        </w:rPr>
        <w:t xml:space="preserve"> </w:t>
      </w:r>
      <w:r>
        <w:rPr>
          <w:w w:val="115"/>
        </w:rPr>
        <w:t>through</w:t>
      </w:r>
      <w:r>
        <w:rPr>
          <w:spacing w:val="-16"/>
          <w:w w:val="115"/>
        </w:rPr>
        <w:t xml:space="preserve"> </w:t>
      </w:r>
      <w:r>
        <w:rPr>
          <w:w w:val="115"/>
        </w:rPr>
        <w:t>how</w:t>
      </w:r>
      <w:r>
        <w:rPr>
          <w:spacing w:val="-17"/>
          <w:w w:val="115"/>
        </w:rPr>
        <w:t xml:space="preserve"> </w:t>
      </w:r>
      <w:r>
        <w:rPr>
          <w:spacing w:val="-3"/>
          <w:w w:val="115"/>
        </w:rPr>
        <w:t>we</w:t>
      </w:r>
      <w:r>
        <w:rPr>
          <w:spacing w:val="-17"/>
          <w:w w:val="115"/>
        </w:rPr>
        <w:t xml:space="preserve"> </w:t>
      </w:r>
      <w:r>
        <w:rPr>
          <w:w w:val="115"/>
        </w:rPr>
        <w:t>apply</w:t>
      </w:r>
      <w:r>
        <w:rPr>
          <w:spacing w:val="-16"/>
          <w:w w:val="115"/>
        </w:rPr>
        <w:t xml:space="preserve"> </w:t>
      </w:r>
      <w:r>
        <w:rPr>
          <w:w w:val="115"/>
        </w:rPr>
        <w:t>the</w:t>
      </w:r>
      <w:r>
        <w:rPr>
          <w:spacing w:val="-17"/>
          <w:w w:val="115"/>
        </w:rPr>
        <w:t xml:space="preserve"> </w:t>
      </w:r>
      <w:r>
        <w:rPr>
          <w:w w:val="115"/>
        </w:rPr>
        <w:t>principles</w:t>
      </w:r>
      <w:r>
        <w:rPr>
          <w:spacing w:val="-16"/>
          <w:w w:val="115"/>
        </w:rPr>
        <w:t xml:space="preserve"> </w:t>
      </w:r>
      <w:r>
        <w:rPr>
          <w:w w:val="115"/>
        </w:rPr>
        <w:t>to</w:t>
      </w:r>
      <w:r>
        <w:rPr>
          <w:spacing w:val="-17"/>
          <w:w w:val="115"/>
        </w:rPr>
        <w:t xml:space="preserve"> </w:t>
      </w:r>
      <w:r>
        <w:rPr>
          <w:w w:val="115"/>
        </w:rPr>
        <w:t>make</w:t>
      </w:r>
      <w:r>
        <w:rPr>
          <w:spacing w:val="-17"/>
          <w:w w:val="115"/>
        </w:rPr>
        <w:t xml:space="preserve"> </w:t>
      </w:r>
      <w:r>
        <w:rPr>
          <w:w w:val="115"/>
        </w:rPr>
        <w:t>password</w:t>
      </w:r>
      <w:r>
        <w:rPr>
          <w:spacing w:val="-16"/>
          <w:w w:val="115"/>
        </w:rPr>
        <w:t xml:space="preserve"> </w:t>
      </w:r>
      <w:r>
        <w:rPr>
          <w:w w:val="115"/>
        </w:rPr>
        <w:t>authentication mechanisms</w:t>
      </w:r>
      <w:r>
        <w:rPr>
          <w:spacing w:val="-20"/>
          <w:w w:val="115"/>
        </w:rPr>
        <w:t xml:space="preserve"> </w:t>
      </w:r>
      <w:r>
        <w:rPr>
          <w:w w:val="115"/>
        </w:rPr>
        <w:t>more</w:t>
      </w:r>
      <w:r>
        <w:rPr>
          <w:spacing w:val="-19"/>
          <w:w w:val="115"/>
        </w:rPr>
        <w:t xml:space="preserve"> </w:t>
      </w:r>
      <w:r>
        <w:rPr>
          <w:w w:val="115"/>
        </w:rPr>
        <w:t>robust</w:t>
      </w:r>
      <w:r>
        <w:rPr>
          <w:spacing w:val="-20"/>
          <w:w w:val="115"/>
        </w:rPr>
        <w:t xml:space="preserve"> </w:t>
      </w:r>
      <w:r>
        <w:rPr>
          <w:w w:val="115"/>
        </w:rPr>
        <w:t>against</w:t>
      </w:r>
      <w:r>
        <w:rPr>
          <w:spacing w:val="-18"/>
          <w:w w:val="115"/>
        </w:rPr>
        <w:t xml:space="preserve"> </w:t>
      </w:r>
      <w:r>
        <w:rPr>
          <w:w w:val="115"/>
        </w:rPr>
        <w:t>attack,</w:t>
      </w:r>
      <w:r>
        <w:rPr>
          <w:spacing w:val="-16"/>
          <w:w w:val="115"/>
        </w:rPr>
        <w:t xml:space="preserve"> </w:t>
      </w:r>
      <w:r>
        <w:rPr>
          <w:w w:val="115"/>
        </w:rPr>
        <w:t>to</w:t>
      </w:r>
      <w:r>
        <w:rPr>
          <w:spacing w:val="-19"/>
          <w:w w:val="115"/>
        </w:rPr>
        <w:t xml:space="preserve"> </w:t>
      </w:r>
      <w:r>
        <w:rPr>
          <w:w w:val="115"/>
        </w:rPr>
        <w:t>security</w:t>
      </w:r>
      <w:r>
        <w:rPr>
          <w:spacing w:val="-20"/>
          <w:w w:val="115"/>
        </w:rPr>
        <w:t xml:space="preserve"> </w:t>
      </w:r>
      <w:r>
        <w:rPr>
          <w:w w:val="115"/>
        </w:rPr>
        <w:t>usability</w:t>
      </w:r>
      <w:r>
        <w:rPr>
          <w:spacing w:val="-19"/>
          <w:w w:val="115"/>
        </w:rPr>
        <w:t xml:space="preserve"> </w:t>
      </w:r>
      <w:r>
        <w:rPr>
          <w:w w:val="115"/>
        </w:rPr>
        <w:t>more</w:t>
      </w:r>
      <w:r>
        <w:rPr>
          <w:spacing w:val="-19"/>
          <w:w w:val="115"/>
        </w:rPr>
        <w:t xml:space="preserve"> </w:t>
      </w:r>
      <w:r>
        <w:rPr>
          <w:w w:val="115"/>
        </w:rPr>
        <w:t>generally,</w:t>
      </w:r>
      <w:r>
        <w:rPr>
          <w:spacing w:val="-16"/>
          <w:w w:val="115"/>
        </w:rPr>
        <w:t xml:space="preserve"> </w:t>
      </w:r>
      <w:r>
        <w:rPr>
          <w:w w:val="115"/>
        </w:rPr>
        <w:t xml:space="preserve">and beyond that to </w:t>
      </w:r>
      <w:r>
        <w:rPr>
          <w:spacing w:val="2"/>
          <w:w w:val="115"/>
        </w:rPr>
        <w:t>good</w:t>
      </w:r>
      <w:r>
        <w:rPr>
          <w:spacing w:val="24"/>
          <w:w w:val="115"/>
        </w:rPr>
        <w:t xml:space="preserve"> </w:t>
      </w:r>
      <w:r>
        <w:rPr>
          <w:w w:val="115"/>
        </w:rPr>
        <w:t>design.</w:t>
      </w:r>
    </w:p>
    <w:p>
      <w:pPr>
        <w:pStyle w:val="BodyText"/>
        <w:spacing w:before="1"/>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Insights from psychology</w:t>
      </w:r>
      <w:r>
        <w:rPr>
          <w:spacing w:val="33"/>
          <w:w w:val="130"/>
        </w:rPr>
        <w:t xml:space="preserve"> </w:t>
      </w:r>
      <w:r>
        <w:rPr>
          <w:w w:val="130"/>
        </w:rPr>
        <w:t>research</w:t>
      </w:r>
    </w:p>
    <w:p>
      <w:pPr>
        <w:pStyle w:val="BodyText"/>
        <w:spacing w:before="7"/>
        <w:ind w:left="0" w:right="0"/>
        <w:jc w:val="left"/>
        <w:rPr>
          <w:sz w:val="18"/>
        </w:rPr>
      </w:pPr>
    </w:p>
    <w:p>
      <w:pPr>
        <w:pStyle w:val="BodyText"/>
        <w:spacing w:line="196" w:lineRule="auto" w:before="1"/>
      </w:pPr>
      <w:r>
        <w:rPr>
          <w:w w:val="110"/>
        </w:rPr>
        <w:t xml:space="preserve">Psychology is a huge subject, ranging from neuroscience through to clinical topics, and spilling </w:t>
      </w:r>
      <w:r>
        <w:rPr>
          <w:spacing w:val="-3"/>
          <w:w w:val="110"/>
        </w:rPr>
        <w:t xml:space="preserve">over </w:t>
      </w:r>
      <w:r>
        <w:rPr>
          <w:w w:val="110"/>
        </w:rPr>
        <w:t>into cognate disciplines from philosophy through arti</w:t>
      </w:r>
      <w:r>
        <w:rPr>
          <w:rFonts w:ascii="Arial Unicode MS" w:hAnsi="Arial Unicode MS"/>
          <w:w w:val="110"/>
        </w:rPr>
        <w:t>fi</w:t>
      </w:r>
      <w:r>
        <w:rPr>
          <w:w w:val="110"/>
        </w:rPr>
        <w:t xml:space="preserve">cial intelligence to sociology. Although it has been studied for </w:t>
      </w:r>
      <w:r>
        <w:rPr>
          <w:spacing w:val="-3"/>
          <w:w w:val="110"/>
        </w:rPr>
        <w:t xml:space="preserve">much </w:t>
      </w:r>
      <w:r>
        <w:rPr>
          <w:w w:val="110"/>
        </w:rPr>
        <w:t xml:space="preserve">longer than computer science, our understanding of the mind is </w:t>
      </w:r>
      <w:r>
        <w:rPr>
          <w:spacing w:val="-3"/>
          <w:w w:val="110"/>
        </w:rPr>
        <w:t xml:space="preserve">much </w:t>
      </w:r>
      <w:r>
        <w:rPr>
          <w:w w:val="110"/>
        </w:rPr>
        <w:t xml:space="preserve">less complete:  the  brain is so </w:t>
      </w:r>
      <w:r>
        <w:rPr>
          <w:spacing w:val="-3"/>
          <w:w w:val="110"/>
        </w:rPr>
        <w:t xml:space="preserve">much </w:t>
      </w:r>
      <w:r>
        <w:rPr>
          <w:w w:val="110"/>
        </w:rPr>
        <w:t xml:space="preserve">more complex. </w:t>
      </w:r>
      <w:r>
        <w:rPr>
          <w:w w:val="90"/>
        </w:rPr>
        <w:t xml:space="preserve">There’s </w:t>
      </w:r>
      <w:r>
        <w:rPr>
          <w:w w:val="110"/>
        </w:rPr>
        <w:t xml:space="preserve">one central problem </w:t>
      </w:r>
      <w:r>
        <w:rPr>
          <w:w w:val="90"/>
        </w:rPr>
        <w:t xml:space="preserve">– </w:t>
      </w:r>
      <w:r>
        <w:rPr>
          <w:w w:val="110"/>
        </w:rPr>
        <w:t xml:space="preserve">the nature of consciousness </w:t>
      </w:r>
      <w:r>
        <w:rPr>
          <w:w w:val="90"/>
        </w:rPr>
        <w:t xml:space="preserve">– </w:t>
      </w:r>
      <w:r>
        <w:rPr>
          <w:w w:val="110"/>
        </w:rPr>
        <w:t xml:space="preserve">that </w:t>
      </w:r>
      <w:r>
        <w:rPr>
          <w:spacing w:val="-3"/>
          <w:w w:val="110"/>
        </w:rPr>
        <w:t xml:space="preserve">we </w:t>
      </w:r>
      <w:r>
        <w:rPr>
          <w:w w:val="110"/>
        </w:rPr>
        <w:t xml:space="preserve">just </w:t>
      </w:r>
      <w:r>
        <w:rPr>
          <w:w w:val="90"/>
        </w:rPr>
        <w:t xml:space="preserve">don’t </w:t>
      </w:r>
      <w:r>
        <w:rPr>
          <w:w w:val="110"/>
        </w:rPr>
        <w:t xml:space="preserve">understand at all.  </w:t>
      </w:r>
      <w:r>
        <w:rPr>
          <w:spacing w:val="-9"/>
          <w:w w:val="110"/>
        </w:rPr>
        <w:t xml:space="preserve">We  </w:t>
      </w:r>
      <w:r>
        <w:rPr>
          <w:w w:val="110"/>
        </w:rPr>
        <w:t xml:space="preserve">know that </w:t>
      </w:r>
      <w:r>
        <w:rPr>
          <w:w w:val="90"/>
        </w:rPr>
        <w:t xml:space="preserve">‘the  </w:t>
      </w:r>
      <w:r>
        <w:rPr>
          <w:w w:val="110"/>
        </w:rPr>
        <w:t xml:space="preserve">mind is what the brain </w:t>
      </w:r>
      <w:r>
        <w:rPr>
          <w:w w:val="90"/>
        </w:rPr>
        <w:t xml:space="preserve">does’,  </w:t>
      </w:r>
      <w:r>
        <w:rPr>
          <w:w w:val="110"/>
        </w:rPr>
        <w:t>yet the mechanisms that underlie our sense of self and   of personal history remain</w:t>
      </w:r>
      <w:r>
        <w:rPr>
          <w:spacing w:val="40"/>
          <w:w w:val="110"/>
        </w:rPr>
        <w:t xml:space="preserve"> </w:t>
      </w:r>
      <w:r>
        <w:rPr>
          <w:w w:val="110"/>
        </w:rPr>
        <w:t>obscure.</w:t>
      </w:r>
    </w:p>
    <w:p>
      <w:pPr>
        <w:pStyle w:val="BodyText"/>
        <w:spacing w:line="204" w:lineRule="auto" w:before="112"/>
        <w:ind w:firstLine="298"/>
      </w:pPr>
      <w:r>
        <w:rPr>
          <w:w w:val="110"/>
        </w:rPr>
        <w:t>Nonetheless a huge amount is known about the functioning of the mind      and</w:t>
      </w:r>
      <w:r>
        <w:rPr>
          <w:spacing w:val="24"/>
          <w:w w:val="110"/>
        </w:rPr>
        <w:t xml:space="preserve"> </w:t>
      </w:r>
      <w:r>
        <w:rPr>
          <w:w w:val="110"/>
        </w:rPr>
        <w:t>the</w:t>
      </w:r>
      <w:r>
        <w:rPr>
          <w:spacing w:val="25"/>
          <w:w w:val="110"/>
        </w:rPr>
        <w:t xml:space="preserve"> </w:t>
      </w:r>
      <w:r>
        <w:rPr>
          <w:w w:val="110"/>
        </w:rPr>
        <w:t>brain,</w:t>
      </w:r>
      <w:r>
        <w:rPr>
          <w:spacing w:val="27"/>
          <w:w w:val="110"/>
        </w:rPr>
        <w:t xml:space="preserve"> </w:t>
      </w:r>
      <w:r>
        <w:rPr>
          <w:w w:val="110"/>
        </w:rPr>
        <w:t>and</w:t>
      </w:r>
      <w:r>
        <w:rPr>
          <w:spacing w:val="25"/>
          <w:w w:val="110"/>
        </w:rPr>
        <w:t xml:space="preserve"> </w:t>
      </w:r>
      <w:r>
        <w:rPr/>
        <w:t>we’re</w:t>
      </w:r>
      <w:r>
        <w:rPr>
          <w:spacing w:val="30"/>
        </w:rPr>
        <w:t xml:space="preserve"> </w:t>
      </w:r>
      <w:r>
        <w:rPr>
          <w:w w:val="110"/>
        </w:rPr>
        <w:t>learning</w:t>
      </w:r>
      <w:r>
        <w:rPr>
          <w:spacing w:val="25"/>
          <w:w w:val="110"/>
        </w:rPr>
        <w:t xml:space="preserve"> </w:t>
      </w:r>
      <w:r>
        <w:rPr>
          <w:w w:val="110"/>
        </w:rPr>
        <w:t>interesting</w:t>
      </w:r>
      <w:r>
        <w:rPr>
          <w:spacing w:val="25"/>
          <w:w w:val="110"/>
        </w:rPr>
        <w:t xml:space="preserve"> </w:t>
      </w:r>
      <w:r>
        <w:rPr>
          <w:w w:val="110"/>
        </w:rPr>
        <w:t>new</w:t>
      </w:r>
      <w:r>
        <w:rPr>
          <w:spacing w:val="24"/>
          <w:w w:val="110"/>
        </w:rPr>
        <w:t xml:space="preserve"> </w:t>
      </w:r>
      <w:r>
        <w:rPr>
          <w:w w:val="110"/>
        </w:rPr>
        <w:t>things</w:t>
      </w:r>
      <w:r>
        <w:rPr>
          <w:spacing w:val="25"/>
          <w:w w:val="110"/>
        </w:rPr>
        <w:t xml:space="preserve"> </w:t>
      </w:r>
      <w:r>
        <w:rPr>
          <w:w w:val="110"/>
        </w:rPr>
        <w:t>all</w:t>
      </w:r>
      <w:r>
        <w:rPr>
          <w:spacing w:val="26"/>
          <w:w w:val="110"/>
        </w:rPr>
        <w:t xml:space="preserve"> </w:t>
      </w:r>
      <w:r>
        <w:rPr>
          <w:w w:val="110"/>
        </w:rPr>
        <w:t>the</w:t>
      </w:r>
      <w:r>
        <w:rPr>
          <w:spacing w:val="25"/>
          <w:w w:val="110"/>
        </w:rPr>
        <w:t xml:space="preserve"> </w:t>
      </w:r>
      <w:r>
        <w:rPr>
          <w:w w:val="110"/>
        </w:rPr>
        <w:t>time.</w:t>
      </w:r>
      <w:r>
        <w:rPr>
          <w:spacing w:val="7"/>
          <w:w w:val="110"/>
        </w:rPr>
        <w:t xml:space="preserve"> </w:t>
      </w:r>
      <w:r>
        <w:rPr>
          <w:w w:val="110"/>
        </w:rPr>
        <w:t>In</w:t>
      </w:r>
      <w:r>
        <w:rPr>
          <w:spacing w:val="26"/>
          <w:w w:val="110"/>
        </w:rPr>
        <w:t xml:space="preserve"> </w:t>
      </w:r>
      <w:r>
        <w:rPr>
          <w:w w:val="110"/>
        </w:rPr>
        <w:t>what</w:t>
      </w:r>
    </w:p>
    <w:p>
      <w:pPr>
        <w:spacing w:after="0" w:line="204" w:lineRule="auto"/>
        <w:sectPr>
          <w:headerReference w:type="default" r:id="rId5"/>
          <w:footerReference w:type="default" r:id="rId6"/>
          <w:pgSz w:w="11900" w:h="16840"/>
          <w:pgMar w:header="1764" w:footer="1771" w:top="2020" w:bottom="1960" w:left="1680" w:right="1680"/>
          <w:pgNumType w:start="76"/>
        </w:sectPr>
      </w:pPr>
    </w:p>
    <w:p>
      <w:pPr>
        <w:pStyle w:val="BodyText"/>
        <w:spacing w:before="11"/>
        <w:ind w:left="0" w:right="0"/>
        <w:jc w:val="left"/>
        <w:rPr>
          <w:sz w:val="27"/>
        </w:rPr>
      </w:pPr>
    </w:p>
    <w:p>
      <w:pPr>
        <w:pStyle w:val="BodyText"/>
        <w:spacing w:line="201" w:lineRule="auto" w:before="98"/>
      </w:pPr>
      <w:r>
        <w:rPr>
          <w:w w:val="115"/>
        </w:rPr>
        <w:t>follows I can only o</w:t>
      </w:r>
      <w:r>
        <w:rPr>
          <w:rFonts w:ascii="Arial Unicode MS" w:hAnsi="Arial Unicode MS"/>
          <w:w w:val="115"/>
        </w:rPr>
        <w:t>ff</w:t>
      </w:r>
      <w:r>
        <w:rPr>
          <w:w w:val="115"/>
        </w:rPr>
        <w:t>er a helicopter tour of three of the themes in psychology research</w:t>
      </w:r>
      <w:r>
        <w:rPr>
          <w:spacing w:val="-9"/>
          <w:w w:val="115"/>
        </w:rPr>
        <w:t xml:space="preserve"> </w:t>
      </w:r>
      <w:r>
        <w:rPr>
          <w:w w:val="115"/>
        </w:rPr>
        <w:t>that</w:t>
      </w:r>
      <w:r>
        <w:rPr>
          <w:spacing w:val="-9"/>
          <w:w w:val="115"/>
        </w:rPr>
        <w:t xml:space="preserve"> </w:t>
      </w:r>
      <w:r>
        <w:rPr>
          <w:w w:val="115"/>
        </w:rPr>
        <w:t>are</w:t>
      </w:r>
      <w:r>
        <w:rPr>
          <w:spacing w:val="-9"/>
          <w:w w:val="115"/>
        </w:rPr>
        <w:t xml:space="preserve"> </w:t>
      </w:r>
      <w:r>
        <w:rPr>
          <w:w w:val="115"/>
        </w:rPr>
        <w:t>very</w:t>
      </w:r>
      <w:r>
        <w:rPr>
          <w:spacing w:val="-8"/>
          <w:w w:val="115"/>
        </w:rPr>
        <w:t xml:space="preserve"> </w:t>
      </w:r>
      <w:r>
        <w:rPr>
          <w:spacing w:val="-3"/>
          <w:w w:val="115"/>
        </w:rPr>
        <w:t>relevant</w:t>
      </w:r>
      <w:r>
        <w:rPr>
          <w:spacing w:val="-9"/>
          <w:w w:val="115"/>
        </w:rPr>
        <w:t xml:space="preserve"> </w:t>
      </w:r>
      <w:r>
        <w:rPr>
          <w:w w:val="115"/>
        </w:rPr>
        <w:t>to</w:t>
      </w:r>
      <w:r>
        <w:rPr>
          <w:spacing w:val="-8"/>
          <w:w w:val="115"/>
        </w:rPr>
        <w:t xml:space="preserve"> </w:t>
      </w:r>
      <w:r>
        <w:rPr>
          <w:w w:val="115"/>
        </w:rPr>
        <w:t>our</w:t>
      </w:r>
      <w:r>
        <w:rPr>
          <w:spacing w:val="-8"/>
          <w:w w:val="115"/>
        </w:rPr>
        <w:t xml:space="preserve"> </w:t>
      </w:r>
      <w:r>
        <w:rPr>
          <w:w w:val="115"/>
        </w:rPr>
        <w:t>trade:</w:t>
      </w:r>
      <w:r>
        <w:rPr>
          <w:spacing w:val="17"/>
          <w:w w:val="115"/>
        </w:rPr>
        <w:t xml:space="preserve"> </w:t>
      </w:r>
      <w:r>
        <w:rPr>
          <w:w w:val="115"/>
        </w:rPr>
        <w:t>cognitive</w:t>
      </w:r>
      <w:r>
        <w:rPr>
          <w:spacing w:val="-8"/>
          <w:w w:val="115"/>
        </w:rPr>
        <w:t xml:space="preserve"> </w:t>
      </w:r>
      <w:r>
        <w:rPr>
          <w:spacing w:val="-3"/>
          <w:w w:val="115"/>
        </w:rPr>
        <w:t>psychology,</w:t>
      </w:r>
      <w:r>
        <w:rPr>
          <w:spacing w:val="-7"/>
          <w:w w:val="115"/>
        </w:rPr>
        <w:t xml:space="preserve"> </w:t>
      </w:r>
      <w:r>
        <w:rPr>
          <w:w w:val="115"/>
        </w:rPr>
        <w:t>which</w:t>
      </w:r>
      <w:r>
        <w:rPr>
          <w:spacing w:val="-9"/>
          <w:w w:val="115"/>
        </w:rPr>
        <w:t xml:space="preserve"> </w:t>
      </w:r>
      <w:r>
        <w:rPr>
          <w:w w:val="115"/>
        </w:rPr>
        <w:t xml:space="preserve">studies topics such as how </w:t>
      </w:r>
      <w:r>
        <w:rPr>
          <w:spacing w:val="-3"/>
          <w:w w:val="115"/>
        </w:rPr>
        <w:t xml:space="preserve">we </w:t>
      </w:r>
      <w:r>
        <w:rPr>
          <w:w w:val="115"/>
        </w:rPr>
        <w:t xml:space="preserve">remember and what sort of mistakes </w:t>
      </w:r>
      <w:r>
        <w:rPr>
          <w:spacing w:val="-3"/>
          <w:w w:val="115"/>
        </w:rPr>
        <w:t xml:space="preserve">we </w:t>
      </w:r>
      <w:r>
        <w:rPr>
          <w:w w:val="115"/>
        </w:rPr>
        <w:t xml:space="preserve">make; social </w:t>
      </w:r>
      <w:r>
        <w:rPr>
          <w:spacing w:val="-3"/>
          <w:w w:val="115"/>
        </w:rPr>
        <w:t>psychology,</w:t>
      </w:r>
      <w:r>
        <w:rPr>
          <w:spacing w:val="-11"/>
          <w:w w:val="115"/>
        </w:rPr>
        <w:t xml:space="preserve"> </w:t>
      </w:r>
      <w:r>
        <w:rPr>
          <w:w w:val="115"/>
        </w:rPr>
        <w:t>which</w:t>
      </w:r>
      <w:r>
        <w:rPr>
          <w:spacing w:val="-13"/>
          <w:w w:val="115"/>
        </w:rPr>
        <w:t xml:space="preserve"> </w:t>
      </w:r>
      <w:r>
        <w:rPr>
          <w:w w:val="115"/>
        </w:rPr>
        <w:t>deals</w:t>
      </w:r>
      <w:r>
        <w:rPr>
          <w:spacing w:val="-14"/>
          <w:w w:val="115"/>
        </w:rPr>
        <w:t xml:space="preserve"> </w:t>
      </w:r>
      <w:r>
        <w:rPr>
          <w:w w:val="115"/>
        </w:rPr>
        <w:t>with</w:t>
      </w:r>
      <w:r>
        <w:rPr>
          <w:spacing w:val="-12"/>
          <w:w w:val="115"/>
        </w:rPr>
        <w:t xml:space="preserve"> </w:t>
      </w:r>
      <w:r>
        <w:rPr>
          <w:w w:val="115"/>
        </w:rPr>
        <w:t>how</w:t>
      </w:r>
      <w:r>
        <w:rPr>
          <w:spacing w:val="-13"/>
          <w:w w:val="115"/>
        </w:rPr>
        <w:t xml:space="preserve"> </w:t>
      </w:r>
      <w:r>
        <w:rPr>
          <w:spacing w:val="-3"/>
          <w:w w:val="115"/>
        </w:rPr>
        <w:t>we</w:t>
      </w:r>
      <w:r>
        <w:rPr>
          <w:spacing w:val="-13"/>
          <w:w w:val="115"/>
        </w:rPr>
        <w:t xml:space="preserve"> </w:t>
      </w:r>
      <w:r>
        <w:rPr>
          <w:w w:val="115"/>
        </w:rPr>
        <w:t>relate</w:t>
      </w:r>
      <w:r>
        <w:rPr>
          <w:spacing w:val="-14"/>
          <w:w w:val="115"/>
        </w:rPr>
        <w:t xml:space="preserve"> </w:t>
      </w:r>
      <w:r>
        <w:rPr>
          <w:w w:val="115"/>
        </w:rPr>
        <w:t>to</w:t>
      </w:r>
      <w:r>
        <w:rPr>
          <w:spacing w:val="-13"/>
          <w:w w:val="115"/>
        </w:rPr>
        <w:t xml:space="preserve"> </w:t>
      </w:r>
      <w:r>
        <w:rPr>
          <w:w w:val="115"/>
        </w:rPr>
        <w:t>others</w:t>
      </w:r>
      <w:r>
        <w:rPr>
          <w:spacing w:val="-13"/>
          <w:w w:val="115"/>
        </w:rPr>
        <w:t xml:space="preserve"> </w:t>
      </w:r>
      <w:r>
        <w:rPr>
          <w:w w:val="115"/>
        </w:rPr>
        <w:t>in</w:t>
      </w:r>
      <w:r>
        <w:rPr>
          <w:spacing w:val="-13"/>
          <w:w w:val="115"/>
        </w:rPr>
        <w:t xml:space="preserve"> </w:t>
      </w:r>
      <w:r>
        <w:rPr>
          <w:w w:val="115"/>
        </w:rPr>
        <w:t>groups</w:t>
      </w:r>
      <w:r>
        <w:rPr>
          <w:spacing w:val="-14"/>
          <w:w w:val="115"/>
        </w:rPr>
        <w:t xml:space="preserve"> </w:t>
      </w:r>
      <w:r>
        <w:rPr>
          <w:w w:val="115"/>
        </w:rPr>
        <w:t>and</w:t>
      </w:r>
      <w:r>
        <w:rPr>
          <w:spacing w:val="-13"/>
          <w:w w:val="115"/>
        </w:rPr>
        <w:t xml:space="preserve"> </w:t>
      </w:r>
      <w:r>
        <w:rPr>
          <w:w w:val="115"/>
        </w:rPr>
        <w:t>to</w:t>
      </w:r>
      <w:r>
        <w:rPr>
          <w:spacing w:val="-13"/>
          <w:w w:val="115"/>
        </w:rPr>
        <w:t xml:space="preserve"> </w:t>
      </w:r>
      <w:r>
        <w:rPr>
          <w:w w:val="115"/>
        </w:rPr>
        <w:t xml:space="preserve">authority; and behavioral economics, which studies the heuristics and biases that lead </w:t>
      </w:r>
      <w:r>
        <w:rPr>
          <w:spacing w:val="-6"/>
          <w:w w:val="115"/>
        </w:rPr>
        <w:t xml:space="preserve">us </w:t>
      </w:r>
      <w:r>
        <w:rPr>
          <w:w w:val="115"/>
        </w:rPr>
        <w:t>to make decisions that are consistently irrational in measurable and</w:t>
      </w:r>
      <w:r>
        <w:rPr>
          <w:spacing w:val="-26"/>
          <w:w w:val="115"/>
        </w:rPr>
        <w:t xml:space="preserve"> </w:t>
      </w:r>
      <w:r>
        <w:rPr>
          <w:w w:val="115"/>
        </w:rPr>
        <w:t xml:space="preserve">exploitable </w:t>
      </w:r>
      <w:r>
        <w:rPr>
          <w:spacing w:val="-3"/>
          <w:w w:val="115"/>
        </w:rPr>
        <w:t>ways.</w:t>
      </w:r>
    </w:p>
    <w:p>
      <w:pPr>
        <w:pStyle w:val="BodyText"/>
        <w:spacing w:before="12"/>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Cognitive</w:t>
      </w:r>
      <w:r>
        <w:rPr>
          <w:spacing w:val="10"/>
          <w:w w:val="125"/>
        </w:rPr>
        <w:t xml:space="preserve"> </w:t>
      </w:r>
      <w:r>
        <w:rPr>
          <w:w w:val="125"/>
        </w:rPr>
        <w:t>psychology</w:t>
      </w:r>
    </w:p>
    <w:p>
      <w:pPr>
        <w:pStyle w:val="BodyText"/>
        <w:spacing w:line="204" w:lineRule="auto" w:before="201"/>
      </w:pPr>
      <w:r>
        <w:rPr>
          <w:w w:val="110"/>
        </w:rPr>
        <w:t xml:space="preserve">Cognitive psychology is the classical approach to the subject </w:t>
      </w:r>
      <w:r>
        <w:rPr>
          <w:w w:val="90"/>
        </w:rPr>
        <w:t xml:space="preserve">– </w:t>
      </w:r>
      <w:r>
        <w:rPr>
          <w:w w:val="110"/>
        </w:rPr>
        <w:t xml:space="preserve">building on </w:t>
      </w:r>
      <w:r>
        <w:rPr>
          <w:spacing w:val="-3"/>
          <w:w w:val="110"/>
        </w:rPr>
        <w:t xml:space="preserve">early </w:t>
      </w:r>
      <w:r>
        <w:rPr>
          <w:w w:val="110"/>
        </w:rPr>
        <w:t xml:space="preserve">empirical work in the nineteenth </w:t>
      </w:r>
      <w:r>
        <w:rPr>
          <w:spacing w:val="-3"/>
          <w:w w:val="110"/>
        </w:rPr>
        <w:t xml:space="preserve">century. </w:t>
      </w:r>
      <w:r>
        <w:rPr>
          <w:w w:val="110"/>
        </w:rPr>
        <w:t xml:space="preserve">It deals with how </w:t>
      </w:r>
      <w:r>
        <w:rPr>
          <w:spacing w:val="-3"/>
          <w:w w:val="110"/>
        </w:rPr>
        <w:t xml:space="preserve">we </w:t>
      </w:r>
      <w:r>
        <w:rPr>
          <w:w w:val="110"/>
        </w:rPr>
        <w:t xml:space="preserve">think, remember, make decisions and even daydream. Twentieth-century pioneers such as </w:t>
      </w:r>
      <w:r>
        <w:rPr>
          <w:spacing w:val="-3"/>
          <w:w w:val="110"/>
        </w:rPr>
        <w:t>Ulric</w:t>
      </w:r>
      <w:r>
        <w:rPr>
          <w:spacing w:val="51"/>
          <w:w w:val="110"/>
        </w:rPr>
        <w:t xml:space="preserve"> </w:t>
      </w:r>
      <w:r>
        <w:rPr>
          <w:w w:val="110"/>
        </w:rPr>
        <w:t xml:space="preserve">Neisser discovered that human memory doesn’t work like a video recorder: our memories are stored in networks across the brain, from which they are reconstructed, so they change </w:t>
      </w:r>
      <w:r>
        <w:rPr>
          <w:spacing w:val="-3"/>
          <w:w w:val="110"/>
        </w:rPr>
        <w:t xml:space="preserve">over </w:t>
      </w:r>
      <w:r>
        <w:rPr>
          <w:w w:val="110"/>
        </w:rPr>
        <w:t xml:space="preserve">time and can </w:t>
      </w:r>
      <w:r>
        <w:rPr>
          <w:spacing w:val="2"/>
          <w:w w:val="110"/>
        </w:rPr>
        <w:t xml:space="preserve">be </w:t>
      </w:r>
      <w:r>
        <w:rPr>
          <w:w w:val="110"/>
        </w:rPr>
        <w:t xml:space="preserve">manipulated [1427]. There are many well-known results. </w:t>
      </w:r>
      <w:r>
        <w:rPr>
          <w:spacing w:val="-6"/>
          <w:w w:val="110"/>
        </w:rPr>
        <w:t xml:space="preserve">For </w:t>
      </w:r>
      <w:r>
        <w:rPr>
          <w:w w:val="110"/>
        </w:rPr>
        <w:t xml:space="preserve">example, </w:t>
      </w:r>
      <w:r>
        <w:rPr>
          <w:w w:val="90"/>
        </w:rPr>
        <w:t xml:space="preserve">it’s </w:t>
      </w:r>
      <w:r>
        <w:rPr>
          <w:w w:val="110"/>
        </w:rPr>
        <w:t xml:space="preserve">easier to memorise things that are repeated </w:t>
      </w:r>
      <w:r>
        <w:rPr>
          <w:spacing w:val="-3"/>
          <w:w w:val="110"/>
        </w:rPr>
        <w:t xml:space="preserve">frequently, </w:t>
      </w:r>
      <w:r>
        <w:rPr>
          <w:w w:val="110"/>
        </w:rPr>
        <w:t xml:space="preserve">and </w:t>
      </w:r>
      <w:r>
        <w:rPr>
          <w:w w:val="90"/>
        </w:rPr>
        <w:t xml:space="preserve">it’s </w:t>
      </w:r>
      <w:r>
        <w:rPr>
          <w:w w:val="110"/>
        </w:rPr>
        <w:t xml:space="preserve">easier to store things in context. Many of these insights are used </w:t>
      </w:r>
      <w:r>
        <w:rPr>
          <w:spacing w:val="-3"/>
          <w:w w:val="110"/>
        </w:rPr>
        <w:t xml:space="preserve">by </w:t>
      </w:r>
      <w:r>
        <w:rPr>
          <w:w w:val="110"/>
        </w:rPr>
        <w:t xml:space="preserve">marketers and scammers, but misunderstood or just ignored </w:t>
      </w:r>
      <w:r>
        <w:rPr>
          <w:spacing w:val="-3"/>
          <w:w w:val="110"/>
        </w:rPr>
        <w:t xml:space="preserve">by </w:t>
      </w:r>
      <w:r>
        <w:rPr>
          <w:w w:val="110"/>
        </w:rPr>
        <w:t>most system</w:t>
      </w:r>
      <w:r>
        <w:rPr>
          <w:spacing w:val="31"/>
          <w:w w:val="110"/>
        </w:rPr>
        <w:t xml:space="preserve"> </w:t>
      </w:r>
      <w:r>
        <w:rPr>
          <w:w w:val="110"/>
        </w:rPr>
        <w:t>developers.</w:t>
      </w:r>
    </w:p>
    <w:p>
      <w:pPr>
        <w:pStyle w:val="BodyText"/>
        <w:spacing w:line="182" w:lineRule="auto" w:before="127"/>
        <w:ind w:firstLine="298"/>
      </w:pPr>
      <w:r>
        <w:rPr>
          <w:spacing w:val="-6"/>
          <w:w w:val="110"/>
        </w:rPr>
        <w:t xml:space="preserve">For </w:t>
      </w:r>
      <w:r>
        <w:rPr>
          <w:w w:val="110"/>
        </w:rPr>
        <w:t xml:space="preserve">example, most of us </w:t>
      </w:r>
      <w:r>
        <w:rPr>
          <w:spacing w:val="-3"/>
          <w:w w:val="110"/>
        </w:rPr>
        <w:t xml:space="preserve">have </w:t>
      </w:r>
      <w:r>
        <w:rPr>
          <w:w w:val="110"/>
        </w:rPr>
        <w:t xml:space="preserve">heard of George Miller’s result that </w:t>
      </w:r>
      <w:r>
        <w:rPr>
          <w:spacing w:val="-5"/>
          <w:w w:val="110"/>
        </w:rPr>
        <w:t xml:space="preserve">human </w:t>
      </w:r>
      <w:r>
        <w:rPr>
          <w:w w:val="110"/>
        </w:rPr>
        <w:t xml:space="preserve">short-term memory can cope with about seven (plus or minus </w:t>
      </w:r>
      <w:r>
        <w:rPr>
          <w:spacing w:val="-3"/>
          <w:w w:val="110"/>
        </w:rPr>
        <w:t xml:space="preserve">two) </w:t>
      </w:r>
      <w:r>
        <w:rPr>
          <w:w w:val="110"/>
        </w:rPr>
        <w:t xml:space="preserve">simultaneous choices [1317] and, as a result, many designers limit menu choices to about </w:t>
      </w:r>
      <w:r>
        <w:rPr>
          <w:rFonts w:ascii="Arial Unicode MS" w:hAnsi="Arial Unicode MS"/>
          <w:w w:val="110"/>
        </w:rPr>
        <w:t>fi</w:t>
      </w:r>
      <w:r>
        <w:rPr>
          <w:w w:val="110"/>
        </w:rPr>
        <w:t xml:space="preserve">ve. But this is not the right conclusion. People search for information </w:t>
      </w:r>
      <w:r>
        <w:rPr>
          <w:rFonts w:ascii="Arial Unicode MS" w:hAnsi="Arial Unicode MS"/>
          <w:w w:val="110"/>
        </w:rPr>
        <w:t>fi</w:t>
      </w:r>
      <w:r>
        <w:rPr>
          <w:w w:val="110"/>
        </w:rPr>
        <w:t xml:space="preserve">rst </w:t>
      </w:r>
      <w:r>
        <w:rPr>
          <w:spacing w:val="-3"/>
          <w:w w:val="110"/>
        </w:rPr>
        <w:t xml:space="preserve">by </w:t>
      </w:r>
      <w:r>
        <w:rPr>
          <w:w w:val="110"/>
        </w:rPr>
        <w:t xml:space="preserve">recalling where to look, and then </w:t>
      </w:r>
      <w:r>
        <w:rPr>
          <w:spacing w:val="-3"/>
          <w:w w:val="110"/>
        </w:rPr>
        <w:t xml:space="preserve">by </w:t>
      </w:r>
      <w:r>
        <w:rPr>
          <w:w w:val="110"/>
        </w:rPr>
        <w:t xml:space="preserve">scanning; once you’ve found the </w:t>
      </w:r>
      <w:r>
        <w:rPr>
          <w:spacing w:val="-3"/>
          <w:w w:val="110"/>
        </w:rPr>
        <w:t xml:space="preserve">relevant </w:t>
      </w:r>
      <w:r>
        <w:rPr>
          <w:w w:val="110"/>
        </w:rPr>
        <w:t xml:space="preserve">menu,  scanning ten items is only twice as hard as scanning </w:t>
      </w:r>
      <w:r>
        <w:rPr>
          <w:rFonts w:ascii="Arial Unicode MS" w:hAnsi="Arial Unicode MS"/>
          <w:w w:val="110"/>
        </w:rPr>
        <w:t>fi</w:t>
      </w:r>
      <w:r>
        <w:rPr>
          <w:w w:val="110"/>
        </w:rPr>
        <w:t>ve.   The real   limits on menu size are screen size, which might give you ten choices, and with spoken menus, where the average user has di</w:t>
      </w:r>
      <w:r>
        <w:rPr>
          <w:rFonts w:ascii="Arial Unicode MS" w:hAnsi="Arial Unicode MS"/>
          <w:w w:val="110"/>
        </w:rPr>
        <w:t>ffi</w:t>
      </w:r>
      <w:r>
        <w:rPr>
          <w:w w:val="110"/>
        </w:rPr>
        <w:t xml:space="preserve">culty dealing with more than </w:t>
      </w:r>
      <w:r>
        <w:rPr>
          <w:spacing w:val="-3"/>
          <w:w w:val="110"/>
        </w:rPr>
        <w:t xml:space="preserve">three </w:t>
      </w:r>
      <w:r>
        <w:rPr>
          <w:w w:val="110"/>
        </w:rPr>
        <w:t>or four [1544]. Here, too, Miller’s insight is misused because spatio-structural memory is a di</w:t>
      </w:r>
      <w:r>
        <w:rPr>
          <w:rFonts w:ascii="Arial Unicode MS" w:hAnsi="Arial Unicode MS"/>
          <w:w w:val="110"/>
        </w:rPr>
        <w:t>ff</w:t>
      </w:r>
      <w:r>
        <w:rPr>
          <w:w w:val="110"/>
        </w:rPr>
        <w:t xml:space="preserve">erent faculty from echoic </w:t>
      </w:r>
      <w:r>
        <w:rPr>
          <w:spacing w:val="-3"/>
          <w:w w:val="110"/>
        </w:rPr>
        <w:t xml:space="preserve">memory. </w:t>
      </w:r>
      <w:r>
        <w:rPr>
          <w:w w:val="110"/>
        </w:rPr>
        <w:t>This illustrates why a broad idea</w:t>
      </w:r>
      <w:r>
        <w:rPr>
          <w:spacing w:val="15"/>
          <w:w w:val="110"/>
        </w:rPr>
        <w:t xml:space="preserve"> </w:t>
      </w:r>
      <w:r>
        <w:rPr>
          <w:w w:val="110"/>
        </w:rPr>
        <w:t>like</w:t>
      </w:r>
      <w:r>
        <w:rPr>
          <w:spacing w:val="16"/>
          <w:w w:val="110"/>
        </w:rPr>
        <w:t xml:space="preserve"> </w:t>
      </w:r>
      <w:r>
        <w:rPr>
          <w:w w:val="110"/>
        </w:rPr>
        <w:t>7+/-2</w:t>
      </w:r>
      <w:r>
        <w:rPr>
          <w:spacing w:val="16"/>
          <w:w w:val="110"/>
        </w:rPr>
        <w:t xml:space="preserve"> </w:t>
      </w:r>
      <w:r>
        <w:rPr>
          <w:w w:val="110"/>
        </w:rPr>
        <w:t>can</w:t>
      </w:r>
      <w:r>
        <w:rPr>
          <w:spacing w:val="16"/>
          <w:w w:val="110"/>
        </w:rPr>
        <w:t xml:space="preserve"> </w:t>
      </w:r>
      <w:r>
        <w:rPr>
          <w:spacing w:val="2"/>
          <w:w w:val="110"/>
        </w:rPr>
        <w:t>be</w:t>
      </w:r>
      <w:r>
        <w:rPr>
          <w:spacing w:val="16"/>
          <w:w w:val="110"/>
        </w:rPr>
        <w:t xml:space="preserve"> </w:t>
      </w:r>
      <w:r>
        <w:rPr>
          <w:w w:val="110"/>
        </w:rPr>
        <w:t>hazardous;</w:t>
      </w:r>
      <w:r>
        <w:rPr>
          <w:spacing w:val="15"/>
          <w:w w:val="110"/>
        </w:rPr>
        <w:t xml:space="preserve"> </w:t>
      </w:r>
      <w:r>
        <w:rPr>
          <w:w w:val="110"/>
        </w:rPr>
        <w:t>you</w:t>
      </w:r>
      <w:r>
        <w:rPr>
          <w:spacing w:val="16"/>
          <w:w w:val="110"/>
        </w:rPr>
        <w:t xml:space="preserve"> </w:t>
      </w:r>
      <w:r>
        <w:rPr>
          <w:w w:val="110"/>
        </w:rPr>
        <w:t>need</w:t>
      </w:r>
      <w:r>
        <w:rPr>
          <w:spacing w:val="16"/>
          <w:w w:val="110"/>
        </w:rPr>
        <w:t xml:space="preserve"> </w:t>
      </w:r>
      <w:r>
        <w:rPr>
          <w:w w:val="110"/>
        </w:rPr>
        <w:t>to</w:t>
      </w:r>
      <w:r>
        <w:rPr>
          <w:spacing w:val="16"/>
          <w:w w:val="110"/>
        </w:rPr>
        <w:t xml:space="preserve"> </w:t>
      </w:r>
      <w:r>
        <w:rPr>
          <w:w w:val="110"/>
        </w:rPr>
        <w:t>look</w:t>
      </w:r>
      <w:r>
        <w:rPr>
          <w:spacing w:val="16"/>
          <w:w w:val="110"/>
        </w:rPr>
        <w:t xml:space="preserve"> </w:t>
      </w:r>
      <w:r>
        <w:rPr>
          <w:w w:val="110"/>
        </w:rPr>
        <w:t>at</w:t>
      </w:r>
      <w:r>
        <w:rPr>
          <w:spacing w:val="16"/>
          <w:w w:val="110"/>
        </w:rPr>
        <w:t xml:space="preserve"> </w:t>
      </w:r>
      <w:r>
        <w:rPr>
          <w:w w:val="110"/>
        </w:rPr>
        <w:t>the</w:t>
      </w:r>
      <w:r>
        <w:rPr>
          <w:spacing w:val="15"/>
          <w:w w:val="110"/>
        </w:rPr>
        <w:t xml:space="preserve"> </w:t>
      </w:r>
      <w:r>
        <w:rPr>
          <w:w w:val="110"/>
        </w:rPr>
        <w:t>detail.</w:t>
      </w:r>
    </w:p>
    <w:p>
      <w:pPr>
        <w:pStyle w:val="BodyText"/>
        <w:spacing w:line="192" w:lineRule="auto" w:before="87"/>
        <w:ind w:firstLine="298"/>
      </w:pPr>
      <w:r>
        <w:rPr>
          <w:w w:val="110"/>
        </w:rPr>
        <w:t xml:space="preserve">In recent years, the centre of gravity in this </w:t>
      </w:r>
      <w:r>
        <w:rPr>
          <w:rFonts w:ascii="Arial Unicode MS" w:hAnsi="Arial Unicode MS"/>
          <w:w w:val="110"/>
        </w:rPr>
        <w:t>fi</w:t>
      </w:r>
      <w:r>
        <w:rPr>
          <w:w w:val="110"/>
        </w:rPr>
        <w:t xml:space="preserve">eld has been shifting from applied cognitive psychology to the human-computer interaction (HCI) </w:t>
      </w:r>
      <w:r>
        <w:rPr>
          <w:spacing w:val="-3"/>
          <w:w w:val="110"/>
        </w:rPr>
        <w:t xml:space="preserve">research community, </w:t>
      </w:r>
      <w:r>
        <w:rPr>
          <w:w w:val="110"/>
        </w:rPr>
        <w:t xml:space="preserve">because of the huge amount of empirical know-how gained not just from lab experiments,  but from the iterative improvement of </w:t>
      </w:r>
      <w:r>
        <w:rPr>
          <w:rFonts w:ascii="Arial Unicode MS" w:hAnsi="Arial Unicode MS"/>
          <w:w w:val="110"/>
        </w:rPr>
        <w:t>fi</w:t>
      </w:r>
      <w:r>
        <w:rPr>
          <w:w w:val="110"/>
        </w:rPr>
        <w:t xml:space="preserve">elded systems.   As a result, HCI researchers not only model and measure human performance, including perception, motor control, memory and problem-solving;  they </w:t>
      </w:r>
      <w:r>
        <w:rPr>
          <w:spacing w:val="-7"/>
          <w:w w:val="110"/>
        </w:rPr>
        <w:t xml:space="preserve">have  </w:t>
      </w:r>
      <w:r>
        <w:rPr>
          <w:w w:val="110"/>
        </w:rPr>
        <w:t>also developed an understanding of how users’ mental models of systems work, how they di</w:t>
      </w:r>
      <w:r>
        <w:rPr>
          <w:rFonts w:ascii="Arial Unicode MS" w:hAnsi="Arial Unicode MS"/>
          <w:w w:val="110"/>
        </w:rPr>
        <w:t>ff</w:t>
      </w:r>
      <w:r>
        <w:rPr>
          <w:w w:val="110"/>
        </w:rPr>
        <w:t xml:space="preserve">er from developers’ mental models, and of the techniques (such as task analysis and cognitive walkthrough) that </w:t>
      </w:r>
      <w:r>
        <w:rPr>
          <w:spacing w:val="-3"/>
          <w:w w:val="110"/>
        </w:rPr>
        <w:t xml:space="preserve">we </w:t>
      </w:r>
      <w:r>
        <w:rPr>
          <w:w w:val="110"/>
        </w:rPr>
        <w:t>can use to explore how people learn to use and understand</w:t>
      </w:r>
      <w:r>
        <w:rPr>
          <w:spacing w:val="55"/>
          <w:w w:val="110"/>
        </w:rPr>
        <w:t xml:space="preserve"> </w:t>
      </w:r>
      <w:r>
        <w:rPr>
          <w:w w:val="110"/>
        </w:rPr>
        <w:t>systems.</w:t>
      </w:r>
    </w:p>
    <w:p>
      <w:pPr>
        <w:pStyle w:val="BodyText"/>
        <w:spacing w:line="187" w:lineRule="auto" w:before="89"/>
        <w:ind w:firstLine="298"/>
      </w:pPr>
      <w:r>
        <w:rPr>
          <w:w w:val="115"/>
        </w:rPr>
        <w:t xml:space="preserve">Security researchers need to </w:t>
      </w:r>
      <w:r>
        <w:rPr>
          <w:rFonts w:ascii="Arial Unicode MS" w:hAnsi="Arial Unicode MS"/>
          <w:w w:val="115"/>
        </w:rPr>
        <w:t>fi</w:t>
      </w:r>
      <w:r>
        <w:rPr>
          <w:w w:val="115"/>
        </w:rPr>
        <w:t xml:space="preserve">nd </w:t>
      </w:r>
      <w:r>
        <w:rPr>
          <w:spacing w:val="-3"/>
          <w:w w:val="115"/>
        </w:rPr>
        <w:t xml:space="preserve">ways </w:t>
      </w:r>
      <w:r>
        <w:rPr>
          <w:w w:val="115"/>
        </w:rPr>
        <w:t xml:space="preserve">of turning these ploughshares </w:t>
      </w:r>
      <w:r>
        <w:rPr>
          <w:spacing w:val="-5"/>
          <w:w w:val="115"/>
        </w:rPr>
        <w:t xml:space="preserve">into </w:t>
      </w:r>
      <w:r>
        <w:rPr>
          <w:w w:val="115"/>
        </w:rPr>
        <w:t>swords (the bad guys are already working on it). There are some low-hanging fruit; for example, the safety research community has put a lot of e</w:t>
      </w:r>
      <w:r>
        <w:rPr>
          <w:rFonts w:ascii="Arial Unicode MS" w:hAnsi="Arial Unicode MS"/>
          <w:w w:val="115"/>
        </w:rPr>
        <w:t>ff</w:t>
      </w:r>
      <w:r>
        <w:rPr>
          <w:w w:val="115"/>
        </w:rPr>
        <w:t xml:space="preserve">ort into studying the errors people make when operating equipment [1589]. </w:t>
      </w:r>
      <w:r>
        <w:rPr/>
        <w:t xml:space="preserve">It’s </w:t>
      </w:r>
      <w:r>
        <w:rPr>
          <w:spacing w:val="-3"/>
          <w:w w:val="115"/>
        </w:rPr>
        <w:t xml:space="preserve">said </w:t>
      </w:r>
      <w:r>
        <w:rPr>
          <w:w w:val="115"/>
        </w:rPr>
        <w:t>that</w:t>
      </w:r>
      <w:r>
        <w:rPr>
          <w:spacing w:val="-15"/>
          <w:w w:val="115"/>
        </w:rPr>
        <w:t xml:space="preserve"> </w:t>
      </w:r>
      <w:r>
        <w:rPr/>
        <w:t>‘to</w:t>
      </w:r>
      <w:r>
        <w:rPr>
          <w:spacing w:val="-7"/>
        </w:rPr>
        <w:t xml:space="preserve"> </w:t>
      </w:r>
      <w:r>
        <w:rPr>
          <w:w w:val="115"/>
        </w:rPr>
        <w:t>err</w:t>
      </w:r>
      <w:r>
        <w:rPr>
          <w:spacing w:val="-15"/>
          <w:w w:val="115"/>
        </w:rPr>
        <w:t xml:space="preserve"> </w:t>
      </w:r>
      <w:r>
        <w:rPr>
          <w:w w:val="115"/>
        </w:rPr>
        <w:t>is</w:t>
      </w:r>
      <w:r>
        <w:rPr>
          <w:spacing w:val="-15"/>
          <w:w w:val="115"/>
        </w:rPr>
        <w:t xml:space="preserve"> </w:t>
      </w:r>
      <w:r>
        <w:rPr/>
        <w:t>human’</w:t>
      </w:r>
      <w:r>
        <w:rPr>
          <w:spacing w:val="-7"/>
        </w:rPr>
        <w:t xml:space="preserve"> </w:t>
      </w:r>
      <w:r>
        <w:rPr>
          <w:w w:val="115"/>
        </w:rPr>
        <w:t>and</w:t>
      </w:r>
      <w:r>
        <w:rPr>
          <w:spacing w:val="-14"/>
          <w:w w:val="115"/>
        </w:rPr>
        <w:t xml:space="preserve"> </w:t>
      </w:r>
      <w:r>
        <w:rPr>
          <w:w w:val="115"/>
        </w:rPr>
        <w:t>error</w:t>
      </w:r>
      <w:r>
        <w:rPr>
          <w:spacing w:val="-15"/>
          <w:w w:val="115"/>
        </w:rPr>
        <w:t xml:space="preserve"> </w:t>
      </w:r>
      <w:r>
        <w:rPr>
          <w:w w:val="115"/>
        </w:rPr>
        <w:t>research</w:t>
      </w:r>
      <w:r>
        <w:rPr>
          <w:spacing w:val="-15"/>
          <w:w w:val="115"/>
        </w:rPr>
        <w:t xml:space="preserve"> </w:t>
      </w:r>
      <w:r>
        <w:rPr>
          <w:w w:val="115"/>
        </w:rPr>
        <w:t>con</w:t>
      </w:r>
      <w:r>
        <w:rPr>
          <w:rFonts w:ascii="Arial Unicode MS" w:hAnsi="Arial Unicode MS"/>
          <w:w w:val="115"/>
        </w:rPr>
        <w:t>fi</w:t>
      </w:r>
      <w:r>
        <w:rPr>
          <w:w w:val="115"/>
        </w:rPr>
        <w:t>rms</w:t>
      </w:r>
      <w:r>
        <w:rPr>
          <w:spacing w:val="-15"/>
          <w:w w:val="115"/>
        </w:rPr>
        <w:t xml:space="preserve"> </w:t>
      </w:r>
      <w:r>
        <w:rPr>
          <w:w w:val="115"/>
        </w:rPr>
        <w:t>this:</w:t>
      </w:r>
      <w:r>
        <w:rPr>
          <w:spacing w:val="5"/>
          <w:w w:val="115"/>
        </w:rPr>
        <w:t xml:space="preserve"> </w:t>
      </w:r>
      <w:r>
        <w:rPr>
          <w:w w:val="115"/>
        </w:rPr>
        <w:t>the</w:t>
      </w:r>
      <w:r>
        <w:rPr>
          <w:spacing w:val="-14"/>
          <w:w w:val="115"/>
        </w:rPr>
        <w:t xml:space="preserve"> </w:t>
      </w:r>
      <w:r>
        <w:rPr>
          <w:w w:val="115"/>
        </w:rPr>
        <w:t>predictable</w:t>
      </w:r>
      <w:r>
        <w:rPr>
          <w:spacing w:val="-15"/>
          <w:w w:val="115"/>
        </w:rPr>
        <w:t xml:space="preserve"> </w:t>
      </w:r>
      <w:r>
        <w:rPr>
          <w:w w:val="115"/>
        </w:rPr>
        <w:t>varieties of human error are rooted in the very nature of cognition. The schemata, or mental</w:t>
      </w:r>
      <w:r>
        <w:rPr>
          <w:spacing w:val="32"/>
          <w:w w:val="115"/>
        </w:rPr>
        <w:t xml:space="preserve"> </w:t>
      </w:r>
      <w:r>
        <w:rPr>
          <w:w w:val="115"/>
        </w:rPr>
        <w:t>models,</w:t>
      </w:r>
      <w:r>
        <w:rPr>
          <w:spacing w:val="40"/>
          <w:w w:val="115"/>
        </w:rPr>
        <w:t xml:space="preserve"> </w:t>
      </w:r>
      <w:r>
        <w:rPr>
          <w:w w:val="115"/>
        </w:rPr>
        <w:t>that</w:t>
      </w:r>
      <w:r>
        <w:rPr>
          <w:spacing w:val="32"/>
          <w:w w:val="115"/>
        </w:rPr>
        <w:t xml:space="preserve"> </w:t>
      </w:r>
      <w:r>
        <w:rPr>
          <w:w w:val="115"/>
        </w:rPr>
        <w:t>enable</w:t>
      </w:r>
      <w:r>
        <w:rPr>
          <w:spacing w:val="32"/>
          <w:w w:val="115"/>
        </w:rPr>
        <w:t xml:space="preserve"> </w:t>
      </w:r>
      <w:r>
        <w:rPr>
          <w:w w:val="115"/>
        </w:rPr>
        <w:t>us</w:t>
      </w:r>
      <w:r>
        <w:rPr>
          <w:spacing w:val="32"/>
          <w:w w:val="115"/>
        </w:rPr>
        <w:t xml:space="preserve"> </w:t>
      </w:r>
      <w:r>
        <w:rPr>
          <w:w w:val="115"/>
        </w:rPr>
        <w:t>to</w:t>
      </w:r>
      <w:r>
        <w:rPr>
          <w:spacing w:val="33"/>
          <w:w w:val="115"/>
        </w:rPr>
        <w:t xml:space="preserve"> </w:t>
      </w:r>
      <w:r>
        <w:rPr>
          <w:w w:val="115"/>
        </w:rPr>
        <w:t>recognise</w:t>
      </w:r>
      <w:r>
        <w:rPr>
          <w:spacing w:val="32"/>
          <w:w w:val="115"/>
        </w:rPr>
        <w:t xml:space="preserve"> </w:t>
      </w:r>
      <w:r>
        <w:rPr>
          <w:w w:val="115"/>
        </w:rPr>
        <w:t>people,</w:t>
      </w:r>
      <w:r>
        <w:rPr>
          <w:spacing w:val="40"/>
          <w:w w:val="115"/>
        </w:rPr>
        <w:t xml:space="preserve"> </w:t>
      </w:r>
      <w:r>
        <w:rPr>
          <w:w w:val="115"/>
        </w:rPr>
        <w:t>sounds</w:t>
      </w:r>
      <w:r>
        <w:rPr>
          <w:spacing w:val="32"/>
          <w:w w:val="115"/>
        </w:rPr>
        <w:t xml:space="preserve"> </w:t>
      </w:r>
      <w:r>
        <w:rPr>
          <w:w w:val="115"/>
        </w:rPr>
        <w:t>and</w:t>
      </w:r>
      <w:r>
        <w:rPr>
          <w:spacing w:val="32"/>
          <w:w w:val="115"/>
        </w:rPr>
        <w:t xml:space="preserve"> </w:t>
      </w:r>
      <w:r>
        <w:rPr>
          <w:w w:val="115"/>
        </w:rPr>
        <w:t>concepts</w:t>
      </w:r>
      <w:r>
        <w:rPr>
          <w:spacing w:val="33"/>
          <w:w w:val="115"/>
        </w:rPr>
        <w:t xml:space="preserve"> </w:t>
      </w:r>
      <w:r>
        <w:rPr>
          <w:spacing w:val="-6"/>
          <w:w w:val="115"/>
        </w:rPr>
        <w:t>so</w:t>
      </w:r>
    </w:p>
    <w:p>
      <w:pPr>
        <w:spacing w:after="0" w:line="187"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much better than computers, also make us vulnerable when the wrong model gets activated.</w:t>
      </w:r>
    </w:p>
    <w:p>
      <w:pPr>
        <w:pStyle w:val="BodyText"/>
        <w:spacing w:line="204" w:lineRule="auto" w:before="101"/>
        <w:ind w:firstLine="298"/>
      </w:pPr>
      <w:r>
        <w:rPr>
          <w:w w:val="110"/>
        </w:rPr>
        <w:t xml:space="preserve">Human errors made while operating equipment fall into broadly three categories, depending on where they occur in the </w:t>
      </w:r>
      <w:r>
        <w:rPr/>
        <w:t xml:space="preserve">‘stack’: </w:t>
      </w:r>
      <w:r>
        <w:rPr>
          <w:w w:val="110"/>
        </w:rPr>
        <w:t>slips and lapses at the level of skill, mistakes at the level of rules, and misconceptions at the cognitive level.</w:t>
      </w:r>
    </w:p>
    <w:p>
      <w:pPr>
        <w:pStyle w:val="BodyText"/>
        <w:spacing w:before="8"/>
        <w:ind w:left="0" w:right="0"/>
        <w:jc w:val="left"/>
        <w:rPr>
          <w:sz w:val="21"/>
        </w:rPr>
      </w:pPr>
    </w:p>
    <w:p>
      <w:pPr>
        <w:pStyle w:val="ListParagraph"/>
        <w:numPr>
          <w:ilvl w:val="3"/>
          <w:numId w:val="1"/>
        </w:numPr>
        <w:tabs>
          <w:tab w:pos="1310" w:val="left" w:leader="none"/>
        </w:tabs>
        <w:spacing w:line="204" w:lineRule="auto" w:before="0" w:after="0"/>
        <w:ind w:left="1309" w:right="863" w:hanging="199"/>
        <w:jc w:val="both"/>
        <w:rPr>
          <w:sz w:val="20"/>
        </w:rPr>
      </w:pPr>
      <w:r>
        <w:rPr>
          <w:w w:val="110"/>
          <w:sz w:val="20"/>
        </w:rPr>
        <w:t xml:space="preserve">Actions performed often become a matter of skill,  but </w:t>
      </w:r>
      <w:r>
        <w:rPr>
          <w:spacing w:val="-3"/>
          <w:w w:val="110"/>
          <w:sz w:val="20"/>
        </w:rPr>
        <w:t xml:space="preserve">we  </w:t>
      </w:r>
      <w:r>
        <w:rPr>
          <w:w w:val="110"/>
          <w:sz w:val="20"/>
        </w:rPr>
        <w:t xml:space="preserve">can slip </w:t>
      </w:r>
      <w:r>
        <w:rPr>
          <w:spacing w:val="-3"/>
          <w:w w:val="110"/>
          <w:sz w:val="20"/>
        </w:rPr>
        <w:t xml:space="preserve">when    </w:t>
      </w:r>
      <w:r>
        <w:rPr>
          <w:w w:val="110"/>
          <w:sz w:val="20"/>
        </w:rPr>
        <w:t xml:space="preserve">a manual skill fails </w:t>
      </w:r>
      <w:r>
        <w:rPr>
          <w:w w:val="85"/>
          <w:sz w:val="20"/>
        </w:rPr>
        <w:t xml:space="preserve">– </w:t>
      </w:r>
      <w:r>
        <w:rPr>
          <w:w w:val="110"/>
          <w:sz w:val="20"/>
        </w:rPr>
        <w:t xml:space="preserve">for example, pressing the wrong button </w:t>
      </w:r>
      <w:r>
        <w:rPr>
          <w:w w:val="85"/>
          <w:sz w:val="20"/>
        </w:rPr>
        <w:t xml:space="preserve">– </w:t>
      </w:r>
      <w:r>
        <w:rPr>
          <w:w w:val="110"/>
          <w:sz w:val="20"/>
        </w:rPr>
        <w:t xml:space="preserve">and </w:t>
      </w:r>
      <w:r>
        <w:rPr>
          <w:spacing w:val="-3"/>
          <w:w w:val="110"/>
          <w:sz w:val="20"/>
        </w:rPr>
        <w:t>we</w:t>
      </w:r>
      <w:r>
        <w:rPr>
          <w:spacing w:val="51"/>
          <w:w w:val="110"/>
          <w:sz w:val="20"/>
        </w:rPr>
        <w:t xml:space="preserve"> </w:t>
      </w:r>
      <w:r>
        <w:rPr>
          <w:w w:val="110"/>
          <w:sz w:val="20"/>
        </w:rPr>
        <w:t xml:space="preserve">can also </w:t>
      </w:r>
      <w:r>
        <w:rPr>
          <w:spacing w:val="-3"/>
          <w:w w:val="110"/>
          <w:sz w:val="20"/>
        </w:rPr>
        <w:t xml:space="preserve">have </w:t>
      </w:r>
      <w:r>
        <w:rPr>
          <w:w w:val="110"/>
          <w:sz w:val="20"/>
        </w:rPr>
        <w:t xml:space="preserve">a lapse where </w:t>
      </w:r>
      <w:r>
        <w:rPr>
          <w:spacing w:val="-3"/>
          <w:w w:val="110"/>
          <w:sz w:val="20"/>
        </w:rPr>
        <w:t xml:space="preserve">we </w:t>
      </w:r>
      <w:r>
        <w:rPr>
          <w:w w:val="110"/>
          <w:sz w:val="20"/>
        </w:rPr>
        <w:t xml:space="preserve">use the wrong skill. </w:t>
      </w:r>
      <w:r>
        <w:rPr>
          <w:spacing w:val="-6"/>
          <w:w w:val="110"/>
          <w:sz w:val="20"/>
        </w:rPr>
        <w:t xml:space="preserve">For </w:t>
      </w:r>
      <w:r>
        <w:rPr>
          <w:w w:val="110"/>
          <w:sz w:val="20"/>
        </w:rPr>
        <w:t xml:space="preserve">example,  </w:t>
      </w:r>
      <w:r>
        <w:rPr>
          <w:spacing w:val="-3"/>
          <w:w w:val="110"/>
          <w:sz w:val="20"/>
        </w:rPr>
        <w:t>when</w:t>
      </w:r>
      <w:r>
        <w:rPr>
          <w:spacing w:val="51"/>
          <w:w w:val="110"/>
          <w:sz w:val="20"/>
        </w:rPr>
        <w:t xml:space="preserve"> </w:t>
      </w:r>
      <w:r>
        <w:rPr>
          <w:w w:val="110"/>
          <w:sz w:val="20"/>
        </w:rPr>
        <w:t xml:space="preserve">you intend to go to the supermarket on the </w:t>
      </w:r>
      <w:r>
        <w:rPr>
          <w:spacing w:val="-4"/>
          <w:w w:val="110"/>
          <w:sz w:val="20"/>
        </w:rPr>
        <w:t xml:space="preserve">way </w:t>
      </w:r>
      <w:r>
        <w:rPr>
          <w:w w:val="110"/>
          <w:sz w:val="20"/>
        </w:rPr>
        <w:t xml:space="preserve">home from work you may take the road home </w:t>
      </w:r>
      <w:r>
        <w:rPr>
          <w:spacing w:val="-3"/>
          <w:w w:val="110"/>
          <w:sz w:val="20"/>
        </w:rPr>
        <w:t xml:space="preserve">by </w:t>
      </w:r>
      <w:r>
        <w:rPr>
          <w:w w:val="110"/>
          <w:sz w:val="20"/>
        </w:rPr>
        <w:t xml:space="preserve">mistake, if that’s what you do most days (this is also known as a </w:t>
      </w:r>
      <w:r>
        <w:rPr>
          <w:rFonts w:ascii="Palatino Linotype" w:hAnsi="Palatino Linotype"/>
          <w:i/>
          <w:spacing w:val="-4"/>
          <w:w w:val="110"/>
          <w:sz w:val="20"/>
        </w:rPr>
        <w:t xml:space="preserve">capture </w:t>
      </w:r>
      <w:r>
        <w:rPr>
          <w:rFonts w:ascii="Palatino Linotype" w:hAnsi="Palatino Linotype"/>
          <w:i/>
          <w:w w:val="110"/>
          <w:sz w:val="20"/>
        </w:rPr>
        <w:t>error</w:t>
      </w:r>
      <w:r>
        <w:rPr>
          <w:w w:val="110"/>
          <w:sz w:val="20"/>
        </w:rPr>
        <w:t xml:space="preserve">). Slips are exploited </w:t>
      </w:r>
      <w:r>
        <w:rPr>
          <w:spacing w:val="-3"/>
          <w:w w:val="110"/>
          <w:sz w:val="20"/>
        </w:rPr>
        <w:t xml:space="preserve">by </w:t>
      </w:r>
      <w:r>
        <w:rPr>
          <w:w w:val="110"/>
          <w:sz w:val="20"/>
        </w:rPr>
        <w:t xml:space="preserve">typosquatters, who register domains similar to popular ones, and harvest people who </w:t>
      </w:r>
      <w:r>
        <w:rPr>
          <w:spacing w:val="-6"/>
          <w:w w:val="110"/>
          <w:sz w:val="20"/>
        </w:rPr>
        <w:t xml:space="preserve">make </w:t>
      </w:r>
      <w:r>
        <w:rPr>
          <w:w w:val="110"/>
          <w:sz w:val="20"/>
        </w:rPr>
        <w:t xml:space="preserve">typing errors; other attacks exploit the fact that  people  are  trained  </w:t>
      </w:r>
      <w:r>
        <w:rPr>
          <w:spacing w:val="-8"/>
          <w:w w:val="110"/>
          <w:sz w:val="20"/>
        </w:rPr>
        <w:t xml:space="preserve">to  </w:t>
      </w:r>
      <w:r>
        <w:rPr>
          <w:w w:val="110"/>
          <w:sz w:val="20"/>
        </w:rPr>
        <w:t>click</w:t>
      </w:r>
      <w:r>
        <w:rPr>
          <w:spacing w:val="22"/>
          <w:w w:val="110"/>
          <w:sz w:val="20"/>
        </w:rPr>
        <w:t xml:space="preserve"> </w:t>
      </w:r>
      <w:r>
        <w:rPr>
          <w:w w:val="85"/>
          <w:sz w:val="20"/>
        </w:rPr>
        <w:t>‘OK’</w:t>
      </w:r>
      <w:r>
        <w:rPr>
          <w:spacing w:val="36"/>
          <w:w w:val="85"/>
          <w:sz w:val="20"/>
        </w:rPr>
        <w:t xml:space="preserve"> </w:t>
      </w:r>
      <w:r>
        <w:rPr>
          <w:w w:val="110"/>
          <w:sz w:val="20"/>
        </w:rPr>
        <w:t>to</w:t>
      </w:r>
      <w:r>
        <w:rPr>
          <w:spacing w:val="23"/>
          <w:w w:val="110"/>
          <w:sz w:val="20"/>
        </w:rPr>
        <w:t xml:space="preserve"> </w:t>
      </w:r>
      <w:r>
        <w:rPr>
          <w:w w:val="110"/>
          <w:sz w:val="20"/>
        </w:rPr>
        <w:t>pop-up</w:t>
      </w:r>
      <w:r>
        <w:rPr>
          <w:spacing w:val="23"/>
          <w:w w:val="110"/>
          <w:sz w:val="20"/>
        </w:rPr>
        <w:t xml:space="preserve"> </w:t>
      </w:r>
      <w:r>
        <w:rPr>
          <w:w w:val="110"/>
          <w:sz w:val="20"/>
        </w:rPr>
        <w:t>boxes</w:t>
      </w:r>
      <w:r>
        <w:rPr>
          <w:spacing w:val="23"/>
          <w:w w:val="110"/>
          <w:sz w:val="20"/>
        </w:rPr>
        <w:t xml:space="preserve"> </w:t>
      </w:r>
      <w:r>
        <w:rPr>
          <w:w w:val="110"/>
          <w:sz w:val="20"/>
        </w:rPr>
        <w:t>to</w:t>
      </w:r>
      <w:r>
        <w:rPr>
          <w:spacing w:val="23"/>
          <w:w w:val="110"/>
          <w:sz w:val="20"/>
        </w:rPr>
        <w:t xml:space="preserve"> </w:t>
      </w:r>
      <w:r>
        <w:rPr>
          <w:w w:val="110"/>
          <w:sz w:val="20"/>
        </w:rPr>
        <w:t>get</w:t>
      </w:r>
      <w:r>
        <w:rPr>
          <w:spacing w:val="23"/>
          <w:w w:val="110"/>
          <w:sz w:val="20"/>
        </w:rPr>
        <w:t xml:space="preserve"> </w:t>
      </w:r>
      <w:r>
        <w:rPr>
          <w:w w:val="110"/>
          <w:sz w:val="20"/>
        </w:rPr>
        <w:t>their</w:t>
      </w:r>
      <w:r>
        <w:rPr>
          <w:spacing w:val="23"/>
          <w:w w:val="110"/>
          <w:sz w:val="20"/>
        </w:rPr>
        <w:t xml:space="preserve"> </w:t>
      </w:r>
      <w:r>
        <w:rPr>
          <w:w w:val="110"/>
          <w:sz w:val="20"/>
        </w:rPr>
        <w:t>work</w:t>
      </w:r>
      <w:r>
        <w:rPr>
          <w:spacing w:val="23"/>
          <w:w w:val="110"/>
          <w:sz w:val="20"/>
        </w:rPr>
        <w:t xml:space="preserve"> </w:t>
      </w:r>
      <w:r>
        <w:rPr>
          <w:w w:val="110"/>
          <w:sz w:val="20"/>
        </w:rPr>
        <w:t>done.</w:t>
      </w:r>
      <w:r>
        <w:rPr>
          <w:spacing w:val="23"/>
          <w:w w:val="110"/>
          <w:sz w:val="20"/>
        </w:rPr>
        <w:t xml:space="preserve"> </w:t>
      </w:r>
      <w:r>
        <w:rPr>
          <w:w w:val="110"/>
          <w:sz w:val="20"/>
        </w:rPr>
        <w:t>So</w:t>
      </w:r>
      <w:r>
        <w:rPr>
          <w:spacing w:val="23"/>
          <w:w w:val="110"/>
          <w:sz w:val="20"/>
        </w:rPr>
        <w:t xml:space="preserve"> </w:t>
      </w:r>
      <w:r>
        <w:rPr>
          <w:w w:val="110"/>
          <w:sz w:val="20"/>
        </w:rPr>
        <w:t>when</w:t>
      </w:r>
      <w:r>
        <w:rPr>
          <w:spacing w:val="23"/>
          <w:w w:val="110"/>
          <w:sz w:val="20"/>
        </w:rPr>
        <w:t xml:space="preserve"> </w:t>
      </w:r>
      <w:r>
        <w:rPr>
          <w:w w:val="110"/>
          <w:sz w:val="20"/>
        </w:rPr>
        <w:t>designing</w:t>
      </w:r>
    </w:p>
    <w:p>
      <w:pPr>
        <w:pStyle w:val="BodyText"/>
        <w:spacing w:line="187" w:lineRule="auto" w:before="13"/>
        <w:ind w:left="1309"/>
      </w:pPr>
      <w:r>
        <w:rPr>
          <w:w w:val="110"/>
        </w:rPr>
        <w:t>a system you need to ensure that dangerous actions, such as installing software, require action sequences that are quite di</w:t>
      </w:r>
      <w:r>
        <w:rPr>
          <w:rFonts w:ascii="Arial Unicode MS" w:hAnsi="Arial Unicode MS"/>
          <w:w w:val="110"/>
        </w:rPr>
        <w:t>ff</w:t>
      </w:r>
      <w:r>
        <w:rPr>
          <w:w w:val="110"/>
        </w:rPr>
        <w:t>erent from routine ones. Errors also commonly follow interruptions and perceptual confusion. One</w:t>
      </w:r>
      <w:r>
        <w:rPr>
          <w:spacing w:val="-22"/>
          <w:w w:val="110"/>
        </w:rPr>
        <w:t xml:space="preserve"> </w:t>
      </w:r>
      <w:r>
        <w:rPr>
          <w:w w:val="110"/>
        </w:rPr>
        <w:t>example</w:t>
      </w:r>
      <w:r>
        <w:rPr>
          <w:spacing w:val="-22"/>
          <w:w w:val="110"/>
        </w:rPr>
        <w:t xml:space="preserve"> </w:t>
      </w:r>
      <w:r>
        <w:rPr>
          <w:w w:val="110"/>
        </w:rPr>
        <w:t>is</w:t>
      </w:r>
      <w:r>
        <w:rPr>
          <w:spacing w:val="-22"/>
          <w:w w:val="110"/>
        </w:rPr>
        <w:t xml:space="preserve"> </w:t>
      </w:r>
      <w:r>
        <w:rPr>
          <w:w w:val="110"/>
        </w:rPr>
        <w:t>the</w:t>
      </w:r>
      <w:r>
        <w:rPr>
          <w:spacing w:val="-22"/>
          <w:w w:val="110"/>
        </w:rPr>
        <w:t xml:space="preserve"> </w:t>
      </w:r>
      <w:r>
        <w:rPr>
          <w:rFonts w:ascii="Palatino Linotype" w:hAnsi="Palatino Linotype"/>
          <w:i/>
          <w:w w:val="110"/>
        </w:rPr>
        <w:t>post-completion</w:t>
      </w:r>
      <w:r>
        <w:rPr>
          <w:rFonts w:ascii="Palatino Linotype" w:hAnsi="Palatino Linotype"/>
          <w:i/>
          <w:spacing w:val="-16"/>
          <w:w w:val="110"/>
        </w:rPr>
        <w:t xml:space="preserve"> </w:t>
      </w:r>
      <w:r>
        <w:rPr>
          <w:rFonts w:ascii="Palatino Linotype" w:hAnsi="Palatino Linotype"/>
          <w:i/>
          <w:w w:val="110"/>
        </w:rPr>
        <w:t>error</w:t>
      </w:r>
      <w:r>
        <w:rPr>
          <w:w w:val="110"/>
        </w:rPr>
        <w:t>:</w:t>
      </w:r>
      <w:r>
        <w:rPr>
          <w:spacing w:val="-1"/>
          <w:w w:val="110"/>
        </w:rPr>
        <w:t xml:space="preserve"> </w:t>
      </w:r>
      <w:r>
        <w:rPr>
          <w:w w:val="110"/>
        </w:rPr>
        <w:t>once</w:t>
      </w:r>
      <w:r>
        <w:rPr>
          <w:spacing w:val="-22"/>
          <w:w w:val="110"/>
        </w:rPr>
        <w:t xml:space="preserve"> </w:t>
      </w:r>
      <w:r>
        <w:rPr>
          <w:w w:val="110"/>
        </w:rPr>
        <w:t>they’ve</w:t>
      </w:r>
      <w:r>
        <w:rPr>
          <w:spacing w:val="-22"/>
          <w:w w:val="110"/>
        </w:rPr>
        <w:t xml:space="preserve"> </w:t>
      </w:r>
      <w:r>
        <w:rPr>
          <w:w w:val="110"/>
        </w:rPr>
        <w:t>accomplished</w:t>
      </w:r>
      <w:r>
        <w:rPr>
          <w:spacing w:val="-21"/>
          <w:w w:val="110"/>
        </w:rPr>
        <w:t xml:space="preserve"> </w:t>
      </w:r>
      <w:r>
        <w:rPr>
          <w:w w:val="110"/>
        </w:rPr>
        <w:t xml:space="preserve">their immediate goal, people are easily distracted from tidying-up actions. </w:t>
      </w:r>
      <w:r>
        <w:rPr>
          <w:spacing w:val="-4"/>
          <w:w w:val="110"/>
        </w:rPr>
        <w:t xml:space="preserve">More </w:t>
      </w:r>
      <w:r>
        <w:rPr>
          <w:w w:val="110"/>
        </w:rPr>
        <w:t xml:space="preserve">people </w:t>
      </w:r>
      <w:r>
        <w:rPr>
          <w:spacing w:val="-3"/>
          <w:w w:val="110"/>
        </w:rPr>
        <w:t xml:space="preserve">leave  </w:t>
      </w:r>
      <w:r>
        <w:rPr>
          <w:w w:val="110"/>
        </w:rPr>
        <w:t xml:space="preserve">cards behind in </w:t>
      </w:r>
      <w:r>
        <w:rPr>
          <w:spacing w:val="-5"/>
          <w:w w:val="110"/>
        </w:rPr>
        <w:t>ATMs</w:t>
      </w:r>
      <w:r>
        <w:rPr>
          <w:spacing w:val="47"/>
          <w:w w:val="110"/>
        </w:rPr>
        <w:t xml:space="preserve"> </w:t>
      </w:r>
      <w:r>
        <w:rPr>
          <w:w w:val="110"/>
        </w:rPr>
        <w:t xml:space="preserve">that give them the money </w:t>
      </w:r>
      <w:r>
        <w:rPr>
          <w:rFonts w:ascii="Arial Unicode MS" w:hAnsi="Arial Unicode MS"/>
          <w:w w:val="110"/>
        </w:rPr>
        <w:t>fi</w:t>
      </w:r>
      <w:r>
        <w:rPr>
          <w:w w:val="110"/>
        </w:rPr>
        <w:t>rst and    the card back</w:t>
      </w:r>
      <w:r>
        <w:rPr>
          <w:spacing w:val="28"/>
          <w:w w:val="110"/>
        </w:rPr>
        <w:t xml:space="preserve"> </w:t>
      </w:r>
      <w:r>
        <w:rPr>
          <w:w w:val="110"/>
        </w:rPr>
        <w:t>second.</w:t>
      </w:r>
    </w:p>
    <w:p>
      <w:pPr>
        <w:pStyle w:val="ListParagraph"/>
        <w:numPr>
          <w:ilvl w:val="3"/>
          <w:numId w:val="1"/>
        </w:numPr>
        <w:tabs>
          <w:tab w:pos="1310" w:val="left" w:leader="none"/>
        </w:tabs>
        <w:spacing w:line="204" w:lineRule="auto" w:before="172" w:after="0"/>
        <w:ind w:left="1309" w:right="863" w:hanging="199"/>
        <w:jc w:val="both"/>
        <w:rPr>
          <w:sz w:val="20"/>
        </w:rPr>
      </w:pPr>
      <w:r>
        <w:rPr>
          <w:w w:val="110"/>
          <w:sz w:val="20"/>
        </w:rPr>
        <w:t xml:space="preserve">Actions that people take </w:t>
      </w:r>
      <w:r>
        <w:rPr>
          <w:spacing w:val="-3"/>
          <w:w w:val="110"/>
          <w:sz w:val="20"/>
        </w:rPr>
        <w:t xml:space="preserve">by </w:t>
      </w:r>
      <w:r>
        <w:rPr>
          <w:w w:val="110"/>
          <w:sz w:val="20"/>
        </w:rPr>
        <w:t xml:space="preserve">following rules are open to errors when </w:t>
      </w:r>
      <w:r>
        <w:rPr>
          <w:spacing w:val="-4"/>
          <w:w w:val="110"/>
          <w:sz w:val="20"/>
        </w:rPr>
        <w:t xml:space="preserve">they </w:t>
      </w:r>
      <w:r>
        <w:rPr>
          <w:w w:val="110"/>
          <w:sz w:val="20"/>
        </w:rPr>
        <w:t xml:space="preserve">follow the wrong rule. </w:t>
      </w:r>
      <w:r>
        <w:rPr>
          <w:spacing w:val="-3"/>
          <w:w w:val="110"/>
          <w:sz w:val="20"/>
        </w:rPr>
        <w:t xml:space="preserve">Various </w:t>
      </w:r>
      <w:r>
        <w:rPr>
          <w:w w:val="110"/>
          <w:sz w:val="20"/>
        </w:rPr>
        <w:t xml:space="preserve">circumstances </w:t>
      </w:r>
      <w:r>
        <w:rPr>
          <w:w w:val="90"/>
          <w:sz w:val="20"/>
        </w:rPr>
        <w:t xml:space="preserve">– </w:t>
      </w:r>
      <w:r>
        <w:rPr>
          <w:w w:val="110"/>
          <w:sz w:val="20"/>
        </w:rPr>
        <w:t xml:space="preserve">such as information </w:t>
      </w:r>
      <w:r>
        <w:rPr>
          <w:spacing w:val="-6"/>
          <w:w w:val="110"/>
          <w:sz w:val="20"/>
        </w:rPr>
        <w:t>over</w:t>
      </w:r>
      <w:r>
        <w:rPr>
          <w:w w:val="110"/>
          <w:sz w:val="20"/>
        </w:rPr>
        <w:t xml:space="preserve">load </w:t>
      </w:r>
      <w:r>
        <w:rPr>
          <w:w w:val="90"/>
          <w:sz w:val="20"/>
        </w:rPr>
        <w:t xml:space="preserve">– </w:t>
      </w:r>
      <w:r>
        <w:rPr>
          <w:w w:val="110"/>
          <w:sz w:val="20"/>
        </w:rPr>
        <w:t xml:space="preserve">can cause people to follow the strongest rule they know, or </w:t>
      </w:r>
      <w:r>
        <w:rPr>
          <w:spacing w:val="-4"/>
          <w:w w:val="110"/>
          <w:sz w:val="20"/>
        </w:rPr>
        <w:t>the</w:t>
      </w:r>
      <w:r>
        <w:rPr>
          <w:spacing w:val="49"/>
          <w:w w:val="110"/>
          <w:sz w:val="20"/>
        </w:rPr>
        <w:t xml:space="preserve"> </w:t>
      </w:r>
      <w:r>
        <w:rPr>
          <w:w w:val="110"/>
          <w:sz w:val="20"/>
        </w:rPr>
        <w:t xml:space="preserve">most general rule, rather than the best one.  Phishermen use many </w:t>
      </w:r>
      <w:r>
        <w:rPr>
          <w:spacing w:val="-3"/>
          <w:w w:val="110"/>
          <w:sz w:val="20"/>
        </w:rPr>
        <w:t xml:space="preserve">tricks  </w:t>
      </w:r>
      <w:r>
        <w:rPr>
          <w:spacing w:val="51"/>
          <w:w w:val="110"/>
          <w:sz w:val="20"/>
        </w:rPr>
        <w:t xml:space="preserve"> </w:t>
      </w:r>
      <w:r>
        <w:rPr>
          <w:w w:val="110"/>
          <w:sz w:val="20"/>
        </w:rPr>
        <w:t xml:space="preserve">to get people to follow the wrong rule, ranging from using </w:t>
      </w:r>
      <w:r>
        <w:rPr>
          <w:rFonts w:ascii="SimSun" w:hAnsi="SimSun"/>
          <w:w w:val="110"/>
          <w:sz w:val="20"/>
        </w:rPr>
        <w:t xml:space="preserve">https </w:t>
      </w:r>
      <w:r>
        <w:rPr>
          <w:spacing w:val="-3"/>
          <w:w w:val="110"/>
          <w:sz w:val="20"/>
        </w:rPr>
        <w:t>(be</w:t>
      </w:r>
      <w:r>
        <w:rPr>
          <w:w w:val="110"/>
          <w:sz w:val="20"/>
        </w:rPr>
        <w:t>cause</w:t>
      </w:r>
      <w:r>
        <w:rPr>
          <w:spacing w:val="-21"/>
          <w:w w:val="110"/>
          <w:sz w:val="20"/>
        </w:rPr>
        <w:t xml:space="preserve"> </w:t>
      </w:r>
      <w:r>
        <w:rPr>
          <w:w w:val="90"/>
          <w:sz w:val="20"/>
        </w:rPr>
        <w:t>‘it’s</w:t>
      </w:r>
      <w:r>
        <w:rPr>
          <w:spacing w:val="-10"/>
          <w:w w:val="90"/>
          <w:sz w:val="20"/>
        </w:rPr>
        <w:t xml:space="preserve"> </w:t>
      </w:r>
      <w:r>
        <w:rPr>
          <w:w w:val="110"/>
          <w:sz w:val="20"/>
        </w:rPr>
        <w:t>secure’)</w:t>
      </w:r>
      <w:r>
        <w:rPr>
          <w:spacing w:val="-20"/>
          <w:w w:val="110"/>
          <w:sz w:val="20"/>
        </w:rPr>
        <w:t xml:space="preserve"> </w:t>
      </w:r>
      <w:r>
        <w:rPr>
          <w:w w:val="110"/>
          <w:sz w:val="20"/>
        </w:rPr>
        <w:t>to</w:t>
      </w:r>
      <w:r>
        <w:rPr>
          <w:spacing w:val="-21"/>
          <w:w w:val="110"/>
          <w:sz w:val="20"/>
        </w:rPr>
        <w:t xml:space="preserve"> </w:t>
      </w:r>
      <w:r>
        <w:rPr>
          <w:w w:val="110"/>
          <w:sz w:val="20"/>
        </w:rPr>
        <w:t>starting</w:t>
      </w:r>
      <w:r>
        <w:rPr>
          <w:spacing w:val="-20"/>
          <w:w w:val="110"/>
          <w:sz w:val="20"/>
        </w:rPr>
        <w:t xml:space="preserve"> </w:t>
      </w:r>
      <w:r>
        <w:rPr>
          <w:w w:val="110"/>
          <w:sz w:val="20"/>
        </w:rPr>
        <w:t>URLs</w:t>
      </w:r>
      <w:r>
        <w:rPr>
          <w:spacing w:val="-20"/>
          <w:w w:val="110"/>
          <w:sz w:val="20"/>
        </w:rPr>
        <w:t xml:space="preserve"> </w:t>
      </w:r>
      <w:r>
        <w:rPr>
          <w:w w:val="110"/>
          <w:sz w:val="20"/>
        </w:rPr>
        <w:t>with</w:t>
      </w:r>
      <w:r>
        <w:rPr>
          <w:spacing w:val="-21"/>
          <w:w w:val="110"/>
          <w:sz w:val="20"/>
        </w:rPr>
        <w:t xml:space="preserve"> </w:t>
      </w:r>
      <w:r>
        <w:rPr>
          <w:w w:val="110"/>
          <w:sz w:val="20"/>
        </w:rPr>
        <w:t>the</w:t>
      </w:r>
      <w:r>
        <w:rPr>
          <w:spacing w:val="-20"/>
          <w:w w:val="110"/>
          <w:sz w:val="20"/>
        </w:rPr>
        <w:t xml:space="preserve"> </w:t>
      </w:r>
      <w:r>
        <w:rPr>
          <w:w w:val="110"/>
          <w:sz w:val="20"/>
        </w:rPr>
        <w:t>impersonated</w:t>
      </w:r>
      <w:r>
        <w:rPr>
          <w:spacing w:val="-21"/>
          <w:w w:val="110"/>
          <w:sz w:val="20"/>
        </w:rPr>
        <w:t xml:space="preserve"> </w:t>
      </w:r>
      <w:r>
        <w:rPr>
          <w:w w:val="110"/>
          <w:sz w:val="20"/>
        </w:rPr>
        <w:t>bank’s</w:t>
      </w:r>
      <w:r>
        <w:rPr>
          <w:spacing w:val="-20"/>
          <w:w w:val="110"/>
          <w:sz w:val="20"/>
        </w:rPr>
        <w:t xml:space="preserve"> </w:t>
      </w:r>
      <w:r>
        <w:rPr>
          <w:spacing w:val="-3"/>
          <w:w w:val="110"/>
          <w:sz w:val="20"/>
        </w:rPr>
        <w:t xml:space="preserve">name, </w:t>
      </w:r>
      <w:r>
        <w:rPr>
          <w:w w:val="105"/>
          <w:sz w:val="20"/>
        </w:rPr>
        <w:t xml:space="preserve">as </w:t>
      </w:r>
      <w:hyperlink r:id="rId7">
        <w:r>
          <w:rPr>
            <w:rFonts w:ascii="SimSun" w:hAnsi="SimSun"/>
            <w:w w:val="105"/>
            <w:sz w:val="20"/>
          </w:rPr>
          <w:t>www.citibank.secureauthentication.com </w:t>
        </w:r>
      </w:hyperlink>
      <w:r>
        <w:rPr>
          <w:w w:val="90"/>
          <w:sz w:val="20"/>
        </w:rPr>
        <w:t xml:space="preserve">– </w:t>
      </w:r>
      <w:r>
        <w:rPr>
          <w:w w:val="105"/>
          <w:sz w:val="20"/>
        </w:rPr>
        <w:t>for most people,</w:t>
      </w:r>
      <w:r>
        <w:rPr>
          <w:spacing w:val="-36"/>
          <w:w w:val="105"/>
          <w:sz w:val="20"/>
        </w:rPr>
        <w:t xml:space="preserve"> </w:t>
      </w:r>
      <w:r>
        <w:rPr>
          <w:w w:val="105"/>
          <w:sz w:val="20"/>
        </w:rPr>
        <w:t xml:space="preserve">looking </w:t>
      </w:r>
      <w:r>
        <w:rPr>
          <w:w w:val="110"/>
          <w:sz w:val="20"/>
        </w:rPr>
        <w:t>for</w:t>
      </w:r>
      <w:r>
        <w:rPr>
          <w:spacing w:val="13"/>
          <w:w w:val="110"/>
          <w:sz w:val="20"/>
        </w:rPr>
        <w:t xml:space="preserve"> </w:t>
      </w:r>
      <w:r>
        <w:rPr>
          <w:w w:val="110"/>
          <w:sz w:val="20"/>
        </w:rPr>
        <w:t>a</w:t>
      </w:r>
      <w:r>
        <w:rPr>
          <w:spacing w:val="14"/>
          <w:w w:val="110"/>
          <w:sz w:val="20"/>
        </w:rPr>
        <w:t xml:space="preserve"> </w:t>
      </w:r>
      <w:r>
        <w:rPr>
          <w:w w:val="110"/>
          <w:sz w:val="20"/>
        </w:rPr>
        <w:t>name</w:t>
      </w:r>
      <w:r>
        <w:rPr>
          <w:spacing w:val="14"/>
          <w:w w:val="110"/>
          <w:sz w:val="20"/>
        </w:rPr>
        <w:t xml:space="preserve"> </w:t>
      </w:r>
      <w:r>
        <w:rPr>
          <w:w w:val="110"/>
          <w:sz w:val="20"/>
        </w:rPr>
        <w:t>is</w:t>
      </w:r>
      <w:r>
        <w:rPr>
          <w:spacing w:val="14"/>
          <w:w w:val="110"/>
          <w:sz w:val="20"/>
        </w:rPr>
        <w:t xml:space="preserve"> </w:t>
      </w:r>
      <w:r>
        <w:rPr>
          <w:w w:val="110"/>
          <w:sz w:val="20"/>
        </w:rPr>
        <w:t>a</w:t>
      </w:r>
      <w:r>
        <w:rPr>
          <w:spacing w:val="13"/>
          <w:w w:val="110"/>
          <w:sz w:val="20"/>
        </w:rPr>
        <w:t xml:space="preserve"> </w:t>
      </w:r>
      <w:r>
        <w:rPr>
          <w:w w:val="110"/>
          <w:sz w:val="20"/>
        </w:rPr>
        <w:t>stronger</w:t>
      </w:r>
      <w:r>
        <w:rPr>
          <w:spacing w:val="14"/>
          <w:w w:val="110"/>
          <w:sz w:val="20"/>
        </w:rPr>
        <w:t xml:space="preserve"> </w:t>
      </w:r>
      <w:r>
        <w:rPr>
          <w:w w:val="110"/>
          <w:sz w:val="20"/>
        </w:rPr>
        <w:t>rule</w:t>
      </w:r>
      <w:r>
        <w:rPr>
          <w:spacing w:val="14"/>
          <w:w w:val="110"/>
          <w:sz w:val="20"/>
        </w:rPr>
        <w:t xml:space="preserve"> </w:t>
      </w:r>
      <w:r>
        <w:rPr>
          <w:w w:val="110"/>
          <w:sz w:val="20"/>
        </w:rPr>
        <w:t>than</w:t>
      </w:r>
      <w:r>
        <w:rPr>
          <w:spacing w:val="14"/>
          <w:w w:val="110"/>
          <w:sz w:val="20"/>
        </w:rPr>
        <w:t xml:space="preserve"> </w:t>
      </w:r>
      <w:r>
        <w:rPr>
          <w:w w:val="110"/>
          <w:sz w:val="20"/>
        </w:rPr>
        <w:t>parsing</w:t>
      </w:r>
      <w:r>
        <w:rPr>
          <w:spacing w:val="13"/>
          <w:w w:val="110"/>
          <w:sz w:val="20"/>
        </w:rPr>
        <w:t xml:space="preserve"> </w:t>
      </w:r>
      <w:r>
        <w:rPr>
          <w:w w:val="110"/>
          <w:sz w:val="20"/>
        </w:rPr>
        <w:t>its</w:t>
      </w:r>
      <w:r>
        <w:rPr>
          <w:spacing w:val="14"/>
          <w:w w:val="110"/>
          <w:sz w:val="20"/>
        </w:rPr>
        <w:t xml:space="preserve"> </w:t>
      </w:r>
      <w:r>
        <w:rPr>
          <w:w w:val="110"/>
          <w:sz w:val="20"/>
        </w:rPr>
        <w:t>position.</w:t>
      </w:r>
    </w:p>
    <w:p>
      <w:pPr>
        <w:pStyle w:val="ListParagraph"/>
        <w:numPr>
          <w:ilvl w:val="3"/>
          <w:numId w:val="1"/>
        </w:numPr>
        <w:tabs>
          <w:tab w:pos="1310" w:val="left" w:leader="none"/>
        </w:tabs>
        <w:spacing w:line="204" w:lineRule="auto" w:before="167" w:after="0"/>
        <w:ind w:left="1309" w:right="863" w:hanging="199"/>
        <w:jc w:val="both"/>
        <w:rPr>
          <w:sz w:val="20"/>
        </w:rPr>
      </w:pPr>
      <w:r>
        <w:rPr>
          <w:w w:val="115"/>
          <w:sz w:val="20"/>
        </w:rPr>
        <w:t xml:space="preserve">The third category of mistakes are those made </w:t>
      </w:r>
      <w:r>
        <w:rPr>
          <w:spacing w:val="-3"/>
          <w:w w:val="115"/>
          <w:sz w:val="20"/>
        </w:rPr>
        <w:t xml:space="preserve">by </w:t>
      </w:r>
      <w:r>
        <w:rPr>
          <w:w w:val="115"/>
          <w:sz w:val="20"/>
        </w:rPr>
        <w:t xml:space="preserve">people for cognitive reasons </w:t>
      </w:r>
      <w:r>
        <w:rPr>
          <w:w w:val="90"/>
          <w:sz w:val="20"/>
        </w:rPr>
        <w:t xml:space="preserve">– </w:t>
      </w:r>
      <w:r>
        <w:rPr>
          <w:w w:val="115"/>
          <w:sz w:val="20"/>
        </w:rPr>
        <w:t xml:space="preserve">either they simply </w:t>
      </w:r>
      <w:r>
        <w:rPr>
          <w:w w:val="90"/>
          <w:sz w:val="20"/>
        </w:rPr>
        <w:t xml:space="preserve">don’t </w:t>
      </w:r>
      <w:r>
        <w:rPr>
          <w:w w:val="115"/>
          <w:sz w:val="20"/>
        </w:rPr>
        <w:t xml:space="preserve">understand the problem, or pretend that they do, and ignore advice in order to get their work done. The seminal paper on security </w:t>
      </w:r>
      <w:r>
        <w:rPr>
          <w:spacing w:val="-3"/>
          <w:w w:val="115"/>
          <w:sz w:val="20"/>
        </w:rPr>
        <w:t xml:space="preserve">usability, </w:t>
      </w:r>
      <w:r>
        <w:rPr>
          <w:w w:val="115"/>
          <w:sz w:val="20"/>
        </w:rPr>
        <w:t xml:space="preserve">Alma Whitten and Doug </w:t>
      </w:r>
      <w:r>
        <w:rPr>
          <w:w w:val="90"/>
          <w:sz w:val="20"/>
        </w:rPr>
        <w:t xml:space="preserve">Tygar’s </w:t>
      </w:r>
      <w:r>
        <w:rPr>
          <w:spacing w:val="-6"/>
          <w:w w:val="90"/>
          <w:sz w:val="20"/>
        </w:rPr>
        <w:t xml:space="preserve">“Why </w:t>
      </w:r>
      <w:r>
        <w:rPr>
          <w:w w:val="118"/>
          <w:sz w:val="20"/>
        </w:rPr>
        <w:t>John</w:t>
      </w:r>
      <w:r>
        <w:rPr>
          <w:spacing w:val="-6"/>
          <w:w w:val="118"/>
          <w:sz w:val="20"/>
        </w:rPr>
        <w:t>n</w:t>
      </w:r>
      <w:r>
        <w:rPr>
          <w:w w:val="111"/>
          <w:sz w:val="20"/>
        </w:rPr>
        <w:t>y</w:t>
      </w:r>
      <w:r>
        <w:rPr>
          <w:spacing w:val="12"/>
          <w:sz w:val="20"/>
        </w:rPr>
        <w:t xml:space="preserve"> </w:t>
      </w:r>
      <w:r>
        <w:rPr>
          <w:w w:val="87"/>
          <w:sz w:val="20"/>
        </w:rPr>
        <w:t>Can’t</w:t>
      </w:r>
      <w:r>
        <w:rPr>
          <w:spacing w:val="11"/>
          <w:sz w:val="20"/>
        </w:rPr>
        <w:t xml:space="preserve"> </w:t>
      </w:r>
      <w:r>
        <w:rPr>
          <w:w w:val="118"/>
          <w:sz w:val="20"/>
        </w:rPr>
        <w:t>Encrypt</w:t>
      </w:r>
      <w:r>
        <w:rPr>
          <w:spacing w:val="-25"/>
          <w:w w:val="49"/>
          <w:sz w:val="20"/>
        </w:rPr>
        <w:t>”</w:t>
      </w:r>
      <w:r>
        <w:rPr>
          <w:w w:val="117"/>
          <w:sz w:val="20"/>
        </w:rPr>
        <w:t>,</w:t>
      </w:r>
      <w:r>
        <w:rPr>
          <w:spacing w:val="12"/>
          <w:sz w:val="20"/>
        </w:rPr>
        <w:t xml:space="preserve"> </w:t>
      </w:r>
      <w:r>
        <w:rPr>
          <w:w w:val="116"/>
          <w:sz w:val="20"/>
        </w:rPr>
        <w:t>demonstrated</w:t>
      </w:r>
      <w:r>
        <w:rPr>
          <w:spacing w:val="11"/>
          <w:sz w:val="20"/>
        </w:rPr>
        <w:t xml:space="preserve"> </w:t>
      </w:r>
      <w:r>
        <w:rPr>
          <w:w w:val="129"/>
          <w:sz w:val="20"/>
        </w:rPr>
        <w:t>that</w:t>
      </w:r>
      <w:r>
        <w:rPr>
          <w:spacing w:val="12"/>
          <w:sz w:val="20"/>
        </w:rPr>
        <w:t xml:space="preserve"> </w:t>
      </w:r>
      <w:r>
        <w:rPr>
          <w:w w:val="120"/>
          <w:sz w:val="20"/>
        </w:rPr>
        <w:t>the</w:t>
      </w:r>
      <w:r>
        <w:rPr>
          <w:spacing w:val="11"/>
          <w:sz w:val="20"/>
        </w:rPr>
        <w:t xml:space="preserve"> </w:t>
      </w:r>
      <w:r>
        <w:rPr>
          <w:w w:val="114"/>
          <w:sz w:val="20"/>
        </w:rPr>
        <w:t>encryption</w:t>
      </w:r>
      <w:r>
        <w:rPr>
          <w:spacing w:val="11"/>
          <w:sz w:val="20"/>
        </w:rPr>
        <w:t xml:space="preserve"> </w:t>
      </w:r>
      <w:r>
        <w:rPr>
          <w:w w:val="114"/>
          <w:sz w:val="20"/>
        </w:rPr>
        <w:t>program</w:t>
      </w:r>
      <w:r>
        <w:rPr>
          <w:spacing w:val="12"/>
          <w:sz w:val="20"/>
        </w:rPr>
        <w:t xml:space="preserve"> </w:t>
      </w:r>
      <w:r>
        <w:rPr>
          <w:spacing w:val="-5"/>
          <w:w w:val="123"/>
          <w:sz w:val="20"/>
        </w:rPr>
        <w:t>PGP</w:t>
      </w:r>
      <w:r>
        <w:rPr>
          <w:w w:val="123"/>
          <w:sz w:val="20"/>
        </w:rPr>
        <w:t xml:space="preserve"> </w:t>
      </w:r>
      <w:r>
        <w:rPr>
          <w:w w:val="115"/>
          <w:sz w:val="20"/>
        </w:rPr>
        <w:t xml:space="preserve">was simply too hard for most college students to use as they </w:t>
      </w:r>
      <w:r>
        <w:rPr>
          <w:w w:val="90"/>
          <w:sz w:val="20"/>
        </w:rPr>
        <w:t xml:space="preserve">didn’t </w:t>
      </w:r>
      <w:r>
        <w:rPr>
          <w:spacing w:val="-4"/>
          <w:w w:val="115"/>
          <w:sz w:val="20"/>
        </w:rPr>
        <w:t>un</w:t>
      </w:r>
      <w:r>
        <w:rPr>
          <w:w w:val="115"/>
          <w:sz w:val="20"/>
        </w:rPr>
        <w:t xml:space="preserve">derstand the subtleties of private versus public keys, encryption and </w:t>
      </w:r>
      <w:r>
        <w:rPr>
          <w:spacing w:val="-3"/>
          <w:w w:val="115"/>
          <w:sz w:val="20"/>
        </w:rPr>
        <w:t>sig</w:t>
      </w:r>
      <w:r>
        <w:rPr>
          <w:w w:val="115"/>
          <w:sz w:val="20"/>
        </w:rPr>
        <w:t xml:space="preserve">natures [2018]. And </w:t>
      </w:r>
      <w:r>
        <w:rPr>
          <w:w w:val="90"/>
          <w:sz w:val="20"/>
        </w:rPr>
        <w:t xml:space="preserve">there’s </w:t>
      </w:r>
      <w:r>
        <w:rPr>
          <w:w w:val="115"/>
          <w:sz w:val="20"/>
        </w:rPr>
        <w:t xml:space="preserve">growing realisation that many security </w:t>
      </w:r>
      <w:r>
        <w:rPr>
          <w:spacing w:val="-4"/>
          <w:w w:val="115"/>
          <w:sz w:val="20"/>
        </w:rPr>
        <w:t xml:space="preserve">bugs </w:t>
      </w:r>
      <w:r>
        <w:rPr>
          <w:w w:val="115"/>
          <w:sz w:val="20"/>
        </w:rPr>
        <w:t xml:space="preserve">occur because most programmers </w:t>
      </w:r>
      <w:r>
        <w:rPr>
          <w:w w:val="90"/>
          <w:sz w:val="20"/>
        </w:rPr>
        <w:t xml:space="preserve">can’t </w:t>
      </w:r>
      <w:r>
        <w:rPr>
          <w:w w:val="115"/>
          <w:sz w:val="20"/>
        </w:rPr>
        <w:t xml:space="preserve">use security mechanisms </w:t>
      </w:r>
      <w:r>
        <w:rPr>
          <w:spacing w:val="-3"/>
          <w:w w:val="115"/>
          <w:sz w:val="20"/>
        </w:rPr>
        <w:t xml:space="preserve">either. </w:t>
      </w:r>
      <w:r>
        <w:rPr>
          <w:w w:val="115"/>
          <w:sz w:val="20"/>
        </w:rPr>
        <w:t>Both</w:t>
      </w:r>
      <w:r>
        <w:rPr>
          <w:spacing w:val="29"/>
          <w:w w:val="115"/>
          <w:sz w:val="20"/>
        </w:rPr>
        <w:t xml:space="preserve"> </w:t>
      </w:r>
      <w:r>
        <w:rPr>
          <w:w w:val="115"/>
          <w:sz w:val="20"/>
        </w:rPr>
        <w:t>access</w:t>
      </w:r>
      <w:r>
        <w:rPr>
          <w:spacing w:val="30"/>
          <w:w w:val="115"/>
          <w:sz w:val="20"/>
        </w:rPr>
        <w:t xml:space="preserve"> </w:t>
      </w:r>
      <w:r>
        <w:rPr>
          <w:w w:val="115"/>
          <w:sz w:val="20"/>
        </w:rPr>
        <w:t>control</w:t>
      </w:r>
      <w:r>
        <w:rPr>
          <w:spacing w:val="30"/>
          <w:w w:val="115"/>
          <w:sz w:val="20"/>
        </w:rPr>
        <w:t xml:space="preserve"> </w:t>
      </w:r>
      <w:r>
        <w:rPr>
          <w:w w:val="115"/>
          <w:sz w:val="20"/>
        </w:rPr>
        <w:t>mechanisms</w:t>
      </w:r>
      <w:r>
        <w:rPr>
          <w:spacing w:val="30"/>
          <w:w w:val="115"/>
          <w:sz w:val="20"/>
        </w:rPr>
        <w:t xml:space="preserve"> </w:t>
      </w:r>
      <w:r>
        <w:rPr>
          <w:w w:val="115"/>
          <w:sz w:val="20"/>
        </w:rPr>
        <w:t>and</w:t>
      </w:r>
      <w:r>
        <w:rPr>
          <w:spacing w:val="30"/>
          <w:w w:val="115"/>
          <w:sz w:val="20"/>
        </w:rPr>
        <w:t xml:space="preserve"> </w:t>
      </w:r>
      <w:r>
        <w:rPr>
          <w:w w:val="115"/>
          <w:sz w:val="20"/>
        </w:rPr>
        <w:t>security</w:t>
      </w:r>
      <w:r>
        <w:rPr>
          <w:spacing w:val="30"/>
          <w:w w:val="115"/>
          <w:sz w:val="20"/>
        </w:rPr>
        <w:t xml:space="preserve"> </w:t>
      </w:r>
      <w:r>
        <w:rPr>
          <w:w w:val="115"/>
          <w:sz w:val="20"/>
        </w:rPr>
        <w:t>APIs</w:t>
      </w:r>
      <w:r>
        <w:rPr>
          <w:spacing w:val="30"/>
          <w:w w:val="115"/>
          <w:sz w:val="20"/>
        </w:rPr>
        <w:t xml:space="preserve"> </w:t>
      </w:r>
      <w:r>
        <w:rPr>
          <w:w w:val="115"/>
          <w:sz w:val="20"/>
        </w:rPr>
        <w:t>are</w:t>
      </w:r>
      <w:r>
        <w:rPr>
          <w:spacing w:val="30"/>
          <w:w w:val="115"/>
          <w:sz w:val="20"/>
        </w:rPr>
        <w:t xml:space="preserve"> </w:t>
      </w:r>
      <w:r>
        <w:rPr>
          <w:w w:val="115"/>
          <w:sz w:val="20"/>
        </w:rPr>
        <w:t>hard</w:t>
      </w:r>
      <w:r>
        <w:rPr>
          <w:spacing w:val="30"/>
          <w:w w:val="115"/>
          <w:sz w:val="20"/>
        </w:rPr>
        <w:t xml:space="preserve"> </w:t>
      </w:r>
      <w:r>
        <w:rPr>
          <w:w w:val="115"/>
          <w:sz w:val="20"/>
        </w:rPr>
        <w:t>to</w:t>
      </w:r>
      <w:r>
        <w:rPr>
          <w:spacing w:val="30"/>
          <w:w w:val="115"/>
          <w:sz w:val="20"/>
        </w:rPr>
        <w:t xml:space="preserve"> </w:t>
      </w:r>
      <w:r>
        <w:rPr>
          <w:w w:val="115"/>
          <w:sz w:val="20"/>
        </w:rPr>
        <w:t>under-</w:t>
      </w:r>
    </w:p>
    <w:p>
      <w:pPr>
        <w:pStyle w:val="BodyText"/>
        <w:spacing w:line="253" w:lineRule="exact"/>
        <w:ind w:left="1309" w:right="0"/>
      </w:pPr>
      <w:r>
        <w:rPr>
          <w:w w:val="115"/>
        </w:rPr>
        <w:t xml:space="preserve">stand and </w:t>
      </w:r>
      <w:r>
        <w:rPr>
          <w:rFonts w:ascii="Arial Unicode MS" w:hAnsi="Arial Unicode MS"/>
          <w:w w:val="115"/>
        </w:rPr>
        <w:t>fi</w:t>
      </w:r>
      <w:r>
        <w:rPr>
          <w:w w:val="115"/>
        </w:rPr>
        <w:t>ddly to use; security testing tools are often not much better.</w:t>
      </w:r>
    </w:p>
    <w:p>
      <w:pPr>
        <w:pStyle w:val="BodyText"/>
        <w:spacing w:line="204" w:lineRule="auto"/>
        <w:ind w:left="1309"/>
      </w:pPr>
      <w:r>
        <w:rPr>
          <w:w w:val="110"/>
        </w:rPr>
        <w:t xml:space="preserve">Programs often appear to work even when protection mechanisms are used in quite mistaken </w:t>
      </w:r>
      <w:r>
        <w:rPr>
          <w:spacing w:val="-3"/>
          <w:w w:val="110"/>
        </w:rPr>
        <w:t xml:space="preserve">ways. </w:t>
      </w:r>
      <w:r>
        <w:rPr>
          <w:w w:val="110"/>
        </w:rPr>
        <w:t xml:space="preserve">Engineers then copy code from each other, and from online code-sharing sites, so misconceptions and errors are </w:t>
      </w:r>
      <w:r>
        <w:rPr>
          <w:spacing w:val="-3"/>
          <w:w w:val="110"/>
        </w:rPr>
        <w:t>propa</w:t>
      </w:r>
      <w:r>
        <w:rPr>
          <w:w w:val="110"/>
        </w:rPr>
        <w:t xml:space="preserve">gated widely [11]. They often know this is bad, but there’s just not </w:t>
      </w:r>
      <w:r>
        <w:rPr>
          <w:spacing w:val="-4"/>
          <w:w w:val="110"/>
        </w:rPr>
        <w:t xml:space="preserve">the </w:t>
      </w:r>
      <w:r>
        <w:rPr>
          <w:w w:val="110"/>
        </w:rPr>
        <w:t>time to do</w:t>
      </w:r>
      <w:r>
        <w:rPr>
          <w:spacing w:val="30"/>
          <w:w w:val="110"/>
        </w:rPr>
        <w:t xml:space="preserve"> </w:t>
      </w:r>
      <w:r>
        <w:rPr>
          <w:w w:val="110"/>
        </w:rPr>
        <w:t>better.</w:t>
      </w:r>
    </w:p>
    <w:p>
      <w:pPr>
        <w:spacing w:after="0" w:line="204"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9"/>
        </w:rPr>
      </w:pPr>
    </w:p>
    <w:p>
      <w:pPr>
        <w:pStyle w:val="BodyText"/>
        <w:spacing w:line="160" w:lineRule="auto" w:before="1"/>
        <w:ind w:firstLine="298"/>
      </w:pPr>
      <w:r>
        <w:rPr>
          <w:w w:val="115"/>
        </w:rPr>
        <w:t>There</w:t>
      </w:r>
      <w:r>
        <w:rPr>
          <w:spacing w:val="-7"/>
          <w:w w:val="115"/>
        </w:rPr>
        <w:t xml:space="preserve"> </w:t>
      </w:r>
      <w:r>
        <w:rPr>
          <w:w w:val="115"/>
        </w:rPr>
        <w:t>is</w:t>
      </w:r>
      <w:r>
        <w:rPr>
          <w:spacing w:val="-6"/>
          <w:w w:val="115"/>
        </w:rPr>
        <w:t xml:space="preserve"> </w:t>
      </w:r>
      <w:r>
        <w:rPr>
          <w:w w:val="115"/>
        </w:rPr>
        <w:t>some</w:t>
      </w:r>
      <w:r>
        <w:rPr>
          <w:spacing w:val="-6"/>
          <w:w w:val="115"/>
        </w:rPr>
        <w:t xml:space="preserve"> </w:t>
      </w:r>
      <w:r>
        <w:rPr>
          <w:w w:val="115"/>
        </w:rPr>
        <w:t>important</w:t>
      </w:r>
      <w:r>
        <w:rPr>
          <w:spacing w:val="-7"/>
          <w:w w:val="115"/>
        </w:rPr>
        <w:t xml:space="preserve"> </w:t>
      </w:r>
      <w:r>
        <w:rPr>
          <w:w w:val="115"/>
        </w:rPr>
        <w:t>science</w:t>
      </w:r>
      <w:r>
        <w:rPr>
          <w:spacing w:val="-6"/>
          <w:w w:val="115"/>
        </w:rPr>
        <w:t xml:space="preserve"> </w:t>
      </w:r>
      <w:r>
        <w:rPr>
          <w:w w:val="115"/>
        </w:rPr>
        <w:t>behind</w:t>
      </w:r>
      <w:r>
        <w:rPr>
          <w:spacing w:val="-6"/>
          <w:w w:val="115"/>
        </w:rPr>
        <w:t xml:space="preserve"> </w:t>
      </w:r>
      <w:r>
        <w:rPr>
          <w:w w:val="115"/>
        </w:rPr>
        <w:t>all</w:t>
      </w:r>
      <w:r>
        <w:rPr>
          <w:spacing w:val="-7"/>
          <w:w w:val="115"/>
        </w:rPr>
        <w:t xml:space="preserve"> </w:t>
      </w:r>
      <w:r>
        <w:rPr>
          <w:w w:val="115"/>
        </w:rPr>
        <w:t>this,</w:t>
      </w:r>
      <w:r>
        <w:rPr>
          <w:spacing w:val="-4"/>
          <w:w w:val="115"/>
        </w:rPr>
        <w:t xml:space="preserve"> </w:t>
      </w:r>
      <w:r>
        <w:rPr>
          <w:w w:val="115"/>
        </w:rPr>
        <w:t>and</w:t>
      </w:r>
      <w:r>
        <w:rPr>
          <w:spacing w:val="-7"/>
          <w:w w:val="115"/>
        </w:rPr>
        <w:t xml:space="preserve"> </w:t>
      </w:r>
      <w:r>
        <w:rPr>
          <w:w w:val="115"/>
        </w:rPr>
        <w:t>here</w:t>
      </w:r>
      <w:r>
        <w:rPr>
          <w:spacing w:val="-6"/>
          <w:w w:val="115"/>
        </w:rPr>
        <w:t xml:space="preserve"> </w:t>
      </w:r>
      <w:r>
        <w:rPr>
          <w:w w:val="115"/>
        </w:rPr>
        <w:t>are</w:t>
      </w:r>
      <w:r>
        <w:rPr>
          <w:spacing w:val="-6"/>
          <w:w w:val="115"/>
        </w:rPr>
        <w:t xml:space="preserve"> </w:t>
      </w:r>
      <w:r>
        <w:rPr>
          <w:w w:val="115"/>
        </w:rPr>
        <w:t>just</w:t>
      </w:r>
      <w:r>
        <w:rPr>
          <w:spacing w:val="-7"/>
          <w:w w:val="115"/>
        </w:rPr>
        <w:t xml:space="preserve"> </w:t>
      </w:r>
      <w:r>
        <w:rPr>
          <w:spacing w:val="-4"/>
          <w:w w:val="115"/>
        </w:rPr>
        <w:t>two</w:t>
      </w:r>
      <w:r>
        <w:rPr>
          <w:spacing w:val="-6"/>
          <w:w w:val="115"/>
        </w:rPr>
        <w:t xml:space="preserve"> </w:t>
      </w:r>
      <w:r>
        <w:rPr>
          <w:w w:val="115"/>
        </w:rPr>
        <w:t>examples.</w:t>
      </w:r>
      <w:r>
        <w:rPr>
          <w:spacing w:val="7"/>
          <w:w w:val="115"/>
        </w:rPr>
        <w:t xml:space="preserve"> </w:t>
      </w:r>
      <w:r>
        <w:rPr>
          <w:w w:val="115"/>
        </w:rPr>
        <w:t>James</w:t>
      </w:r>
      <w:r>
        <w:rPr>
          <w:spacing w:val="-12"/>
          <w:w w:val="115"/>
        </w:rPr>
        <w:t xml:space="preserve"> </w:t>
      </w:r>
      <w:r>
        <w:rPr>
          <w:w w:val="115"/>
        </w:rPr>
        <w:t>Gibson</w:t>
      </w:r>
      <w:r>
        <w:rPr>
          <w:spacing w:val="-12"/>
          <w:w w:val="115"/>
        </w:rPr>
        <w:t xml:space="preserve"> </w:t>
      </w:r>
      <w:r>
        <w:rPr>
          <w:w w:val="115"/>
        </w:rPr>
        <w:t>developed</w:t>
      </w:r>
      <w:r>
        <w:rPr>
          <w:spacing w:val="-11"/>
          <w:w w:val="115"/>
        </w:rPr>
        <w:t xml:space="preserve"> </w:t>
      </w:r>
      <w:r>
        <w:rPr>
          <w:w w:val="115"/>
        </w:rPr>
        <w:t>the</w:t>
      </w:r>
      <w:r>
        <w:rPr>
          <w:spacing w:val="-12"/>
          <w:w w:val="115"/>
        </w:rPr>
        <w:t xml:space="preserve"> </w:t>
      </w:r>
      <w:r>
        <w:rPr>
          <w:w w:val="115"/>
        </w:rPr>
        <w:t>concept</w:t>
      </w:r>
      <w:r>
        <w:rPr>
          <w:spacing w:val="-12"/>
          <w:w w:val="115"/>
        </w:rPr>
        <w:t xml:space="preserve"> </w:t>
      </w:r>
      <w:r>
        <w:rPr>
          <w:w w:val="115"/>
        </w:rPr>
        <w:t>of</w:t>
      </w:r>
      <w:r>
        <w:rPr>
          <w:spacing w:val="-12"/>
          <w:w w:val="115"/>
        </w:rPr>
        <w:t xml:space="preserve"> </w:t>
      </w:r>
      <w:r>
        <w:rPr>
          <w:w w:val="115"/>
        </w:rPr>
        <w:t>action</w:t>
      </w:r>
      <w:r>
        <w:rPr>
          <w:spacing w:val="-12"/>
          <w:w w:val="115"/>
        </w:rPr>
        <w:t xml:space="preserve"> </w:t>
      </w:r>
      <w:r>
        <w:rPr>
          <w:w w:val="115"/>
        </w:rPr>
        <w:t>possibilities</w:t>
      </w:r>
      <w:r>
        <w:rPr>
          <w:spacing w:val="-11"/>
          <w:w w:val="115"/>
        </w:rPr>
        <w:t xml:space="preserve"> </w:t>
      </w:r>
      <w:r>
        <w:rPr>
          <w:w w:val="115"/>
        </w:rPr>
        <w:t>or</w:t>
      </w:r>
      <w:r>
        <w:rPr>
          <w:spacing w:val="-12"/>
          <w:w w:val="115"/>
        </w:rPr>
        <w:t xml:space="preserve"> </w:t>
      </w:r>
      <w:r>
        <w:rPr>
          <w:rFonts w:ascii="Palatino Linotype" w:hAnsi="Palatino Linotype"/>
          <w:i/>
          <w:spacing w:val="-4"/>
          <w:w w:val="115"/>
        </w:rPr>
        <w:t>a</w:t>
      </w:r>
      <w:r>
        <w:rPr>
          <w:rFonts w:ascii="Meiryo" w:hAnsi="Meiryo"/>
          <w:i/>
          <w:spacing w:val="-4"/>
          <w:w w:val="115"/>
        </w:rPr>
        <w:t>ff</w:t>
      </w:r>
      <w:r>
        <w:rPr>
          <w:rFonts w:ascii="Palatino Linotype" w:hAnsi="Palatino Linotype"/>
          <w:i/>
          <w:spacing w:val="-4"/>
          <w:w w:val="115"/>
        </w:rPr>
        <w:t>ordances</w:t>
      </w:r>
      <w:r>
        <w:rPr>
          <w:spacing w:val="-4"/>
          <w:w w:val="115"/>
        </w:rPr>
        <w:t xml:space="preserve">: </w:t>
      </w:r>
      <w:r>
        <w:rPr>
          <w:w w:val="115"/>
        </w:rPr>
        <w:t>the</w:t>
      </w:r>
      <w:r>
        <w:rPr>
          <w:spacing w:val="-19"/>
          <w:w w:val="115"/>
        </w:rPr>
        <w:t xml:space="preserve"> </w:t>
      </w:r>
      <w:r>
        <w:rPr>
          <w:w w:val="115"/>
        </w:rPr>
        <w:t>physical</w:t>
      </w:r>
      <w:r>
        <w:rPr>
          <w:spacing w:val="-19"/>
          <w:w w:val="115"/>
        </w:rPr>
        <w:t xml:space="preserve"> </w:t>
      </w:r>
      <w:r>
        <w:rPr>
          <w:w w:val="115"/>
        </w:rPr>
        <w:t>environment</w:t>
      </w:r>
      <w:r>
        <w:rPr>
          <w:spacing w:val="-19"/>
          <w:w w:val="115"/>
        </w:rPr>
        <w:t xml:space="preserve"> </w:t>
      </w:r>
      <w:r>
        <w:rPr>
          <w:w w:val="115"/>
        </w:rPr>
        <w:t>may</w:t>
      </w:r>
      <w:r>
        <w:rPr>
          <w:spacing w:val="-19"/>
          <w:w w:val="115"/>
        </w:rPr>
        <w:t xml:space="preserve"> </w:t>
      </w:r>
      <w:r>
        <w:rPr>
          <w:spacing w:val="2"/>
          <w:w w:val="115"/>
        </w:rPr>
        <w:t>be</w:t>
      </w:r>
      <w:r>
        <w:rPr>
          <w:spacing w:val="-18"/>
          <w:w w:val="115"/>
        </w:rPr>
        <w:t xml:space="preserve"> </w:t>
      </w:r>
      <w:r>
        <w:rPr>
          <w:w w:val="115"/>
        </w:rPr>
        <w:t>climbable</w:t>
      </w:r>
      <w:r>
        <w:rPr>
          <w:spacing w:val="-19"/>
          <w:w w:val="115"/>
        </w:rPr>
        <w:t xml:space="preserve"> </w:t>
      </w:r>
      <w:r>
        <w:rPr>
          <w:w w:val="115"/>
        </w:rPr>
        <w:t>or</w:t>
      </w:r>
      <w:r>
        <w:rPr>
          <w:spacing w:val="-19"/>
          <w:w w:val="115"/>
        </w:rPr>
        <w:t xml:space="preserve"> </w:t>
      </w:r>
      <w:r>
        <w:rPr>
          <w:w w:val="115"/>
        </w:rPr>
        <w:t>fall-o</w:t>
      </w:r>
      <w:r>
        <w:rPr>
          <w:rFonts w:ascii="Arial Unicode MS" w:hAnsi="Arial Unicode MS"/>
          <w:w w:val="115"/>
        </w:rPr>
        <w:t>ff</w:t>
      </w:r>
      <w:r>
        <w:rPr>
          <w:w w:val="115"/>
        </w:rPr>
        <w:t>-able</w:t>
      </w:r>
      <w:r>
        <w:rPr>
          <w:spacing w:val="-18"/>
          <w:w w:val="115"/>
        </w:rPr>
        <w:t xml:space="preserve"> </w:t>
      </w:r>
      <w:r>
        <w:rPr>
          <w:w w:val="115"/>
        </w:rPr>
        <w:t>or</w:t>
      </w:r>
      <w:r>
        <w:rPr>
          <w:spacing w:val="-19"/>
          <w:w w:val="115"/>
        </w:rPr>
        <w:t xml:space="preserve"> </w:t>
      </w:r>
      <w:r>
        <w:rPr>
          <w:w w:val="115"/>
        </w:rPr>
        <w:t>get-under-able</w:t>
      </w:r>
      <w:r>
        <w:rPr>
          <w:spacing w:val="-19"/>
          <w:w w:val="115"/>
        </w:rPr>
        <w:t xml:space="preserve"> </w:t>
      </w:r>
      <w:r>
        <w:rPr>
          <w:w w:val="115"/>
        </w:rPr>
        <w:t>for</w:t>
      </w:r>
    </w:p>
    <w:p>
      <w:pPr>
        <w:pStyle w:val="BodyText"/>
        <w:spacing w:line="184" w:lineRule="auto" w:before="15"/>
      </w:pPr>
      <w:r>
        <w:rPr>
          <w:w w:val="115"/>
        </w:rPr>
        <w:t xml:space="preserve">an animal, and similarly a seat is sit-on-able. People </w:t>
      </w:r>
      <w:r>
        <w:rPr>
          <w:spacing w:val="-3"/>
          <w:w w:val="115"/>
        </w:rPr>
        <w:t xml:space="preserve">have </w:t>
      </w:r>
      <w:r>
        <w:rPr>
          <w:w w:val="115"/>
        </w:rPr>
        <w:t>developed great</w:t>
      </w:r>
      <w:r>
        <w:rPr>
          <w:spacing w:val="-16"/>
          <w:w w:val="115"/>
        </w:rPr>
        <w:t xml:space="preserve"> </w:t>
      </w:r>
      <w:r>
        <w:rPr>
          <w:w w:val="115"/>
        </w:rPr>
        <w:t xml:space="preserve">skill at creating environments that induce others to behave in certain </w:t>
      </w:r>
      <w:r>
        <w:rPr>
          <w:spacing w:val="-3"/>
          <w:w w:val="115"/>
        </w:rPr>
        <w:t>ways: we</w:t>
      </w:r>
      <w:r>
        <w:rPr>
          <w:spacing w:val="-30"/>
          <w:w w:val="115"/>
        </w:rPr>
        <w:t xml:space="preserve"> </w:t>
      </w:r>
      <w:r>
        <w:rPr>
          <w:w w:val="115"/>
        </w:rPr>
        <w:t xml:space="preserve">build stairways and doorways, </w:t>
      </w:r>
      <w:r>
        <w:rPr>
          <w:spacing w:val="-3"/>
          <w:w w:val="115"/>
        </w:rPr>
        <w:t xml:space="preserve">we </w:t>
      </w:r>
      <w:r>
        <w:rPr>
          <w:w w:val="115"/>
        </w:rPr>
        <w:t xml:space="preserve">make objects portable or graspable; </w:t>
      </w:r>
      <w:r>
        <w:rPr>
          <w:spacing w:val="-3"/>
          <w:w w:val="115"/>
        </w:rPr>
        <w:t xml:space="preserve">we </w:t>
      </w:r>
      <w:r>
        <w:rPr>
          <w:w w:val="115"/>
        </w:rPr>
        <w:t>make</w:t>
      </w:r>
      <w:r>
        <w:rPr>
          <w:spacing w:val="-33"/>
          <w:w w:val="115"/>
        </w:rPr>
        <w:t xml:space="preserve"> </w:t>
      </w:r>
      <w:r>
        <w:rPr>
          <w:w w:val="115"/>
        </w:rPr>
        <w:t>pens and swords [762]. Often perceptions are made up of a</w:t>
      </w:r>
      <w:r>
        <w:rPr>
          <w:rFonts w:ascii="Arial Unicode MS" w:hAnsi="Arial Unicode MS"/>
          <w:w w:val="115"/>
        </w:rPr>
        <w:t>ff</w:t>
      </w:r>
      <w:r>
        <w:rPr>
          <w:w w:val="115"/>
        </w:rPr>
        <w:t>ordances, which can</w:t>
      </w:r>
      <w:r>
        <w:rPr>
          <w:spacing w:val="-40"/>
          <w:w w:val="115"/>
        </w:rPr>
        <w:t xml:space="preserve"> </w:t>
      </w:r>
      <w:r>
        <w:rPr>
          <w:spacing w:val="2"/>
          <w:w w:val="115"/>
        </w:rPr>
        <w:t xml:space="preserve">be </w:t>
      </w:r>
      <w:r>
        <w:rPr>
          <w:w w:val="115"/>
        </w:rPr>
        <w:t xml:space="preserve">more fundamental than </w:t>
      </w:r>
      <w:r>
        <w:rPr>
          <w:spacing w:val="-3"/>
          <w:w w:val="115"/>
        </w:rPr>
        <w:t xml:space="preserve">value </w:t>
      </w:r>
      <w:r>
        <w:rPr>
          <w:w w:val="115"/>
        </w:rPr>
        <w:t xml:space="preserve">or meaning. In exactly the same </w:t>
      </w:r>
      <w:r>
        <w:rPr>
          <w:spacing w:val="-8"/>
          <w:w w:val="115"/>
        </w:rPr>
        <w:t xml:space="preserve">way, </w:t>
      </w:r>
      <w:r>
        <w:rPr>
          <w:spacing w:val="-3"/>
          <w:w w:val="115"/>
        </w:rPr>
        <w:t xml:space="preserve">we </w:t>
      </w:r>
      <w:r>
        <w:rPr>
          <w:w w:val="115"/>
        </w:rPr>
        <w:t>design software</w:t>
      </w:r>
      <w:r>
        <w:rPr>
          <w:spacing w:val="-6"/>
          <w:w w:val="115"/>
        </w:rPr>
        <w:t xml:space="preserve"> </w:t>
      </w:r>
      <w:r>
        <w:rPr>
          <w:w w:val="115"/>
        </w:rPr>
        <w:t>artefacts</w:t>
      </w:r>
      <w:r>
        <w:rPr>
          <w:spacing w:val="-5"/>
          <w:w w:val="115"/>
        </w:rPr>
        <w:t xml:space="preserve"> </w:t>
      </w:r>
      <w:r>
        <w:rPr>
          <w:w w:val="115"/>
        </w:rPr>
        <w:t>to</w:t>
      </w:r>
      <w:r>
        <w:rPr>
          <w:spacing w:val="-6"/>
          <w:w w:val="115"/>
        </w:rPr>
        <w:t xml:space="preserve"> </w:t>
      </w:r>
      <w:r>
        <w:rPr>
          <w:w w:val="115"/>
        </w:rPr>
        <w:t>train</w:t>
      </w:r>
      <w:r>
        <w:rPr>
          <w:spacing w:val="-5"/>
          <w:w w:val="115"/>
        </w:rPr>
        <w:t xml:space="preserve"> </w:t>
      </w:r>
      <w:r>
        <w:rPr>
          <w:w w:val="115"/>
        </w:rPr>
        <w:t>and</w:t>
      </w:r>
      <w:r>
        <w:rPr>
          <w:spacing w:val="-5"/>
          <w:w w:val="115"/>
        </w:rPr>
        <w:t xml:space="preserve"> </w:t>
      </w:r>
      <w:r>
        <w:rPr>
          <w:w w:val="115"/>
        </w:rPr>
        <w:t>condition</w:t>
      </w:r>
      <w:r>
        <w:rPr>
          <w:spacing w:val="-6"/>
          <w:w w:val="115"/>
        </w:rPr>
        <w:t xml:space="preserve"> </w:t>
      </w:r>
      <w:r>
        <w:rPr>
          <w:w w:val="115"/>
        </w:rPr>
        <w:t>our</w:t>
      </w:r>
      <w:r>
        <w:rPr>
          <w:spacing w:val="-5"/>
          <w:w w:val="115"/>
        </w:rPr>
        <w:t xml:space="preserve"> </w:t>
      </w:r>
      <w:r>
        <w:rPr>
          <w:w w:val="105"/>
        </w:rPr>
        <w:t xml:space="preserve">users’ </w:t>
      </w:r>
      <w:r>
        <w:rPr>
          <w:w w:val="115"/>
        </w:rPr>
        <w:t>choices,</w:t>
      </w:r>
      <w:r>
        <w:rPr>
          <w:spacing w:val="-4"/>
          <w:w w:val="115"/>
        </w:rPr>
        <w:t xml:space="preserve"> </w:t>
      </w:r>
      <w:r>
        <w:rPr>
          <w:w w:val="115"/>
        </w:rPr>
        <w:t>so</w:t>
      </w:r>
      <w:r>
        <w:rPr>
          <w:spacing w:val="-5"/>
          <w:w w:val="115"/>
        </w:rPr>
        <w:t xml:space="preserve"> </w:t>
      </w:r>
      <w:r>
        <w:rPr>
          <w:w w:val="115"/>
        </w:rPr>
        <w:t>the</w:t>
      </w:r>
      <w:r>
        <w:rPr>
          <w:spacing w:val="-5"/>
          <w:w w:val="115"/>
        </w:rPr>
        <w:t xml:space="preserve"> </w:t>
      </w:r>
      <w:r>
        <w:rPr>
          <w:w w:val="115"/>
        </w:rPr>
        <w:t>a</w:t>
      </w:r>
      <w:r>
        <w:rPr>
          <w:rFonts w:ascii="Arial Unicode MS" w:hAnsi="Arial Unicode MS"/>
          <w:w w:val="115"/>
        </w:rPr>
        <w:t>ff</w:t>
      </w:r>
      <w:r>
        <w:rPr>
          <w:w w:val="115"/>
        </w:rPr>
        <w:t>ordances of</w:t>
      </w:r>
      <w:r>
        <w:rPr>
          <w:spacing w:val="-6"/>
          <w:w w:val="115"/>
        </w:rPr>
        <w:t xml:space="preserve"> </w:t>
      </w:r>
      <w:r>
        <w:rPr>
          <w:w w:val="115"/>
        </w:rPr>
        <w:t>the</w:t>
      </w:r>
      <w:r>
        <w:rPr>
          <w:spacing w:val="-7"/>
          <w:w w:val="115"/>
        </w:rPr>
        <w:t xml:space="preserve"> </w:t>
      </w:r>
      <w:r>
        <w:rPr>
          <w:w w:val="115"/>
        </w:rPr>
        <w:t>systems</w:t>
      </w:r>
      <w:r>
        <w:rPr>
          <w:spacing w:val="-5"/>
          <w:w w:val="115"/>
        </w:rPr>
        <w:t xml:space="preserve"> </w:t>
      </w:r>
      <w:r>
        <w:rPr>
          <w:spacing w:val="-3"/>
          <w:w w:val="115"/>
        </w:rPr>
        <w:t>we</w:t>
      </w:r>
      <w:r>
        <w:rPr>
          <w:spacing w:val="-6"/>
          <w:w w:val="115"/>
        </w:rPr>
        <w:t xml:space="preserve"> </w:t>
      </w:r>
      <w:r>
        <w:rPr>
          <w:w w:val="115"/>
        </w:rPr>
        <w:t>use</w:t>
      </w:r>
      <w:r>
        <w:rPr>
          <w:spacing w:val="-7"/>
          <w:w w:val="115"/>
        </w:rPr>
        <w:t xml:space="preserve"> </w:t>
      </w:r>
      <w:r>
        <w:rPr>
          <w:w w:val="115"/>
        </w:rPr>
        <w:t>can</w:t>
      </w:r>
      <w:r>
        <w:rPr>
          <w:spacing w:val="-5"/>
          <w:w w:val="115"/>
        </w:rPr>
        <w:t xml:space="preserve"> </w:t>
      </w:r>
      <w:r>
        <w:rPr>
          <w:w w:val="115"/>
        </w:rPr>
        <w:t>a</w:t>
      </w:r>
      <w:r>
        <w:rPr>
          <w:rFonts w:ascii="Arial Unicode MS" w:hAnsi="Arial Unicode MS"/>
          <w:w w:val="115"/>
        </w:rPr>
        <w:t>ff</w:t>
      </w:r>
      <w:r>
        <w:rPr>
          <w:w w:val="115"/>
        </w:rPr>
        <w:t>ect</w:t>
      </w:r>
      <w:r>
        <w:rPr>
          <w:spacing w:val="-6"/>
          <w:w w:val="115"/>
        </w:rPr>
        <w:t xml:space="preserve"> </w:t>
      </w:r>
      <w:r>
        <w:rPr>
          <w:w w:val="115"/>
        </w:rPr>
        <w:t>how</w:t>
      </w:r>
      <w:r>
        <w:rPr>
          <w:spacing w:val="-6"/>
          <w:w w:val="115"/>
        </w:rPr>
        <w:t xml:space="preserve"> </w:t>
      </w:r>
      <w:r>
        <w:rPr>
          <w:spacing w:val="-3"/>
          <w:w w:val="115"/>
        </w:rPr>
        <w:t>we</w:t>
      </w:r>
      <w:r>
        <w:rPr>
          <w:spacing w:val="-6"/>
          <w:w w:val="115"/>
        </w:rPr>
        <w:t xml:space="preserve"> </w:t>
      </w:r>
      <w:r>
        <w:rPr>
          <w:w w:val="115"/>
        </w:rPr>
        <w:t>think</w:t>
      </w:r>
      <w:r>
        <w:rPr>
          <w:spacing w:val="-6"/>
          <w:w w:val="115"/>
        </w:rPr>
        <w:t xml:space="preserve"> </w:t>
      </w:r>
      <w:r>
        <w:rPr>
          <w:w w:val="115"/>
        </w:rPr>
        <w:t>in</w:t>
      </w:r>
      <w:r>
        <w:rPr>
          <w:spacing w:val="-6"/>
          <w:w w:val="115"/>
        </w:rPr>
        <w:t xml:space="preserve"> </w:t>
      </w:r>
      <w:r>
        <w:rPr>
          <w:w w:val="115"/>
        </w:rPr>
        <w:t>all</w:t>
      </w:r>
      <w:r>
        <w:rPr>
          <w:spacing w:val="-6"/>
          <w:w w:val="115"/>
        </w:rPr>
        <w:t xml:space="preserve"> </w:t>
      </w:r>
      <w:r>
        <w:rPr>
          <w:w w:val="115"/>
        </w:rPr>
        <w:t>sorts</w:t>
      </w:r>
      <w:r>
        <w:rPr>
          <w:spacing w:val="-5"/>
          <w:w w:val="115"/>
        </w:rPr>
        <w:t xml:space="preserve"> </w:t>
      </w:r>
      <w:r>
        <w:rPr>
          <w:w w:val="115"/>
        </w:rPr>
        <w:t>of</w:t>
      </w:r>
      <w:r>
        <w:rPr>
          <w:spacing w:val="-7"/>
          <w:w w:val="115"/>
        </w:rPr>
        <w:t xml:space="preserve"> </w:t>
      </w:r>
      <w:r>
        <w:rPr>
          <w:spacing w:val="-3"/>
          <w:w w:val="115"/>
        </w:rPr>
        <w:t>ways.</w:t>
      </w:r>
      <w:r>
        <w:rPr>
          <w:spacing w:val="13"/>
          <w:w w:val="115"/>
        </w:rPr>
        <w:t xml:space="preserve"> </w:t>
      </w:r>
      <w:r>
        <w:rPr>
          <w:spacing w:val="-9"/>
          <w:w w:val="115"/>
        </w:rPr>
        <w:t>We</w:t>
      </w:r>
      <w:r>
        <w:rPr>
          <w:spacing w:val="-5"/>
          <w:w w:val="115"/>
        </w:rPr>
        <w:t xml:space="preserve"> </w:t>
      </w:r>
      <w:r>
        <w:rPr>
          <w:w w:val="115"/>
        </w:rPr>
        <w:t>can</w:t>
      </w:r>
      <w:r>
        <w:rPr>
          <w:spacing w:val="-6"/>
          <w:w w:val="115"/>
        </w:rPr>
        <w:t xml:space="preserve"> </w:t>
      </w:r>
      <w:r>
        <w:rPr>
          <w:w w:val="115"/>
        </w:rPr>
        <w:t>also</w:t>
      </w:r>
    </w:p>
    <w:p>
      <w:pPr>
        <w:pStyle w:val="BodyText"/>
        <w:spacing w:line="204" w:lineRule="auto"/>
      </w:pPr>
      <w:r>
        <w:rPr>
          <w:w w:val="115"/>
        </w:rPr>
        <w:t>design traps for the unwary: an animal that mistakes a pitfall for solid ground is in trouble.</w:t>
      </w:r>
    </w:p>
    <w:p>
      <w:pPr>
        <w:pStyle w:val="BodyText"/>
        <w:spacing w:line="180" w:lineRule="auto" w:before="81"/>
        <w:ind w:firstLine="298"/>
      </w:pPr>
      <w:r>
        <w:rPr>
          <w:w w:val="110"/>
        </w:rPr>
        <w:t xml:space="preserve">Gibson also came up with the idea of optical </w:t>
      </w:r>
      <w:r>
        <w:rPr>
          <w:rFonts w:ascii="Arial Unicode MS" w:hAnsi="Arial Unicode MS"/>
          <w:w w:val="110"/>
        </w:rPr>
        <w:t>ﬂ</w:t>
      </w:r>
      <w:r>
        <w:rPr>
          <w:w w:val="110"/>
        </w:rPr>
        <w:t xml:space="preserve">ows, further developed </w:t>
      </w:r>
      <w:r>
        <w:rPr>
          <w:spacing w:val="-10"/>
          <w:w w:val="110"/>
        </w:rPr>
        <w:t xml:space="preserve">by </w:t>
      </w:r>
      <w:r>
        <w:rPr>
          <w:w w:val="110"/>
        </w:rPr>
        <w:t xml:space="preserve">Christopher Longuet-Higgins [1185]. As our eyes </w:t>
      </w:r>
      <w:r>
        <w:rPr>
          <w:spacing w:val="-3"/>
          <w:w w:val="110"/>
        </w:rPr>
        <w:t xml:space="preserve">move </w:t>
      </w:r>
      <w:r>
        <w:rPr>
          <w:w w:val="110"/>
        </w:rPr>
        <w:t xml:space="preserve">relative to the </w:t>
      </w:r>
      <w:r>
        <w:rPr>
          <w:spacing w:val="-3"/>
          <w:w w:val="110"/>
        </w:rPr>
        <w:t>environ-</w:t>
      </w:r>
      <w:r>
        <w:rPr>
          <w:spacing w:val="51"/>
          <w:w w:val="110"/>
        </w:rPr>
        <w:t xml:space="preserve"> </w:t>
      </w:r>
      <w:r>
        <w:rPr>
          <w:w w:val="110"/>
        </w:rPr>
        <w:t xml:space="preserve">ment, the resulting </w:t>
      </w:r>
      <w:r>
        <w:rPr>
          <w:rFonts w:ascii="Palatino Linotype" w:hAnsi="Palatino Linotype"/>
          <w:i/>
          <w:w w:val="110"/>
        </w:rPr>
        <w:t xml:space="preserve">optical </w:t>
      </w:r>
      <w:r>
        <w:rPr>
          <w:rFonts w:ascii="Meiryo" w:hAnsi="Meiryo"/>
          <w:i/>
          <w:w w:val="110"/>
        </w:rPr>
        <w:t>ﬂ</w:t>
      </w:r>
      <w:r>
        <w:rPr>
          <w:rFonts w:ascii="Palatino Linotype" w:hAnsi="Palatino Linotype"/>
          <w:i/>
          <w:w w:val="110"/>
        </w:rPr>
        <w:t xml:space="preserve">ow </w:t>
      </w:r>
      <w:r>
        <w:rPr>
          <w:rFonts w:ascii="Meiryo" w:hAnsi="Meiryo"/>
          <w:i/>
          <w:w w:val="110"/>
        </w:rPr>
        <w:t>fi</w:t>
      </w:r>
      <w:r>
        <w:rPr>
          <w:rFonts w:ascii="Palatino Linotype" w:hAnsi="Palatino Linotype"/>
          <w:i/>
          <w:w w:val="110"/>
        </w:rPr>
        <w:t xml:space="preserve">eld </w:t>
      </w:r>
      <w:r>
        <w:rPr>
          <w:w w:val="110"/>
        </w:rPr>
        <w:t>lets us interpret the image, understanding the size, distance and motion of objects in it. There is an elegant mathematical theory of optical parallax, but our eyes deal with it di</w:t>
      </w:r>
      <w:r>
        <w:rPr>
          <w:rFonts w:ascii="Arial Unicode MS" w:hAnsi="Arial Unicode MS"/>
          <w:w w:val="110"/>
        </w:rPr>
        <w:t>ff</w:t>
      </w:r>
      <w:r>
        <w:rPr>
          <w:w w:val="110"/>
        </w:rPr>
        <w:t xml:space="preserve">erently: they </w:t>
      </w:r>
      <w:r>
        <w:rPr>
          <w:spacing w:val="-3"/>
          <w:w w:val="110"/>
        </w:rPr>
        <w:t xml:space="preserve">contain </w:t>
      </w:r>
      <w:r>
        <w:rPr>
          <w:w w:val="110"/>
        </w:rPr>
        <w:t>receptions for speci</w:t>
      </w:r>
      <w:r>
        <w:rPr>
          <w:rFonts w:ascii="Arial Unicode MS" w:hAnsi="Arial Unicode MS"/>
          <w:w w:val="110"/>
        </w:rPr>
        <w:t>fi</w:t>
      </w:r>
      <w:r>
        <w:rPr>
          <w:w w:val="110"/>
        </w:rPr>
        <w:t xml:space="preserve">c aspects of this </w:t>
      </w:r>
      <w:r>
        <w:rPr>
          <w:rFonts w:ascii="Arial Unicode MS" w:hAnsi="Arial Unicode MS"/>
          <w:w w:val="110"/>
        </w:rPr>
        <w:t>ﬂ</w:t>
      </w:r>
      <w:r>
        <w:rPr>
          <w:w w:val="110"/>
        </w:rPr>
        <w:t xml:space="preserve">ow </w:t>
      </w:r>
      <w:r>
        <w:rPr>
          <w:rFonts w:ascii="Arial Unicode MS" w:hAnsi="Arial Unicode MS"/>
          <w:w w:val="110"/>
        </w:rPr>
        <w:t>fi</w:t>
      </w:r>
      <w:r>
        <w:rPr>
          <w:w w:val="110"/>
        </w:rPr>
        <w:t xml:space="preserve">eld which assume that objects in it  are rigid, which then enables us to resolve rotational and translational </w:t>
      </w:r>
      <w:r>
        <w:rPr>
          <w:spacing w:val="-3"/>
          <w:w w:val="110"/>
        </w:rPr>
        <w:t>compo</w:t>
      </w:r>
      <w:r>
        <w:rPr>
          <w:w w:val="110"/>
        </w:rPr>
        <w:t xml:space="preserve">nents. Optical </w:t>
      </w:r>
      <w:r>
        <w:rPr>
          <w:rFonts w:ascii="Arial Unicode MS" w:hAnsi="Arial Unicode MS"/>
          <w:w w:val="110"/>
        </w:rPr>
        <w:t>ﬂ</w:t>
      </w:r>
      <w:r>
        <w:rPr>
          <w:w w:val="110"/>
        </w:rPr>
        <w:t xml:space="preserve">ows enable us to understand the shapes of objects around us, independently of binocular vision. </w:t>
      </w:r>
      <w:r>
        <w:rPr>
          <w:spacing w:val="-9"/>
          <w:w w:val="110"/>
        </w:rPr>
        <w:t xml:space="preserve">We </w:t>
      </w:r>
      <w:r>
        <w:rPr>
          <w:w w:val="110"/>
        </w:rPr>
        <w:t>use them for some critical tasks such as landing an aeroplane and driving a</w:t>
      </w:r>
      <w:r>
        <w:rPr>
          <w:spacing w:val="8"/>
          <w:w w:val="110"/>
        </w:rPr>
        <w:t xml:space="preserve"> </w:t>
      </w:r>
      <w:r>
        <w:rPr>
          <w:w w:val="110"/>
        </w:rPr>
        <w:t>car.</w:t>
      </w:r>
    </w:p>
    <w:p>
      <w:pPr>
        <w:pStyle w:val="BodyText"/>
        <w:spacing w:line="196" w:lineRule="auto" w:before="118"/>
        <w:ind w:firstLine="298"/>
      </w:pPr>
      <w:r>
        <w:rPr>
          <w:w w:val="110"/>
        </w:rPr>
        <w:t xml:space="preserve">In short, cognitive science gives useful insights into how to design system interfaces so as to  make certain  courses of  action </w:t>
      </w:r>
      <w:r>
        <w:rPr>
          <w:spacing w:val="-4"/>
          <w:w w:val="110"/>
        </w:rPr>
        <w:t xml:space="preserve">easy,  </w:t>
      </w:r>
      <w:r>
        <w:rPr>
          <w:w w:val="110"/>
        </w:rPr>
        <w:t xml:space="preserve">hard or impossible.  It  is increasingly tied up with  research  into  computer  human  interaction.  </w:t>
      </w:r>
      <w:r>
        <w:rPr>
          <w:spacing w:val="-6"/>
          <w:w w:val="110"/>
        </w:rPr>
        <w:t xml:space="preserve">You </w:t>
      </w:r>
      <w:r>
        <w:rPr>
          <w:w w:val="110"/>
        </w:rPr>
        <w:t xml:space="preserve">can make mistakes more or less likely </w:t>
      </w:r>
      <w:r>
        <w:rPr>
          <w:spacing w:val="-3"/>
          <w:w w:val="110"/>
        </w:rPr>
        <w:t xml:space="preserve">by </w:t>
      </w:r>
      <w:r>
        <w:rPr>
          <w:w w:val="110"/>
        </w:rPr>
        <w:t>making them easy or di</w:t>
      </w:r>
      <w:r>
        <w:rPr>
          <w:rFonts w:ascii="Arial Unicode MS" w:hAnsi="Arial Unicode MS"/>
          <w:w w:val="110"/>
        </w:rPr>
        <w:t>ffi</w:t>
      </w:r>
      <w:r>
        <w:rPr>
          <w:w w:val="110"/>
        </w:rPr>
        <w:t xml:space="preserve">cult; in  section 28.2.2 I give real examples of usability failures causing serious accidents involving both medical devices and aircraft.  </w:t>
      </w:r>
      <w:r>
        <w:rPr>
          <w:spacing w:val="-6"/>
          <w:w w:val="110"/>
        </w:rPr>
        <w:t xml:space="preserve">Yet  </w:t>
      </w:r>
      <w:r>
        <w:rPr>
          <w:w w:val="110"/>
        </w:rPr>
        <w:t xml:space="preserve">security can </w:t>
      </w:r>
      <w:r>
        <w:rPr>
          <w:spacing w:val="2"/>
          <w:w w:val="110"/>
        </w:rPr>
        <w:t xml:space="preserve">be </w:t>
      </w:r>
      <w:r>
        <w:rPr>
          <w:w w:val="110"/>
        </w:rPr>
        <w:t>even harder  than</w:t>
      </w:r>
      <w:r>
        <w:rPr>
          <w:spacing w:val="22"/>
          <w:w w:val="110"/>
        </w:rPr>
        <w:t xml:space="preserve"> </w:t>
      </w:r>
      <w:r>
        <w:rPr>
          <w:w w:val="110"/>
        </w:rPr>
        <w:t>safety</w:t>
      </w:r>
      <w:r>
        <w:rPr>
          <w:spacing w:val="22"/>
          <w:w w:val="110"/>
        </w:rPr>
        <w:t xml:space="preserve"> </w:t>
      </w:r>
      <w:r>
        <w:rPr>
          <w:w w:val="110"/>
        </w:rPr>
        <w:t>if</w:t>
      </w:r>
      <w:r>
        <w:rPr>
          <w:spacing w:val="23"/>
          <w:w w:val="110"/>
        </w:rPr>
        <w:t xml:space="preserve"> </w:t>
      </w:r>
      <w:r>
        <w:rPr>
          <w:spacing w:val="-3"/>
          <w:w w:val="110"/>
        </w:rPr>
        <w:t>we</w:t>
      </w:r>
      <w:r>
        <w:rPr>
          <w:spacing w:val="22"/>
          <w:w w:val="110"/>
        </w:rPr>
        <w:t xml:space="preserve"> </w:t>
      </w:r>
      <w:r>
        <w:rPr>
          <w:spacing w:val="-3"/>
          <w:w w:val="110"/>
        </w:rPr>
        <w:t>have</w:t>
      </w:r>
      <w:r>
        <w:rPr>
          <w:spacing w:val="23"/>
          <w:w w:val="110"/>
        </w:rPr>
        <w:t xml:space="preserve"> </w:t>
      </w:r>
      <w:r>
        <w:rPr>
          <w:w w:val="110"/>
        </w:rPr>
        <w:t>a</w:t>
      </w:r>
      <w:r>
        <w:rPr>
          <w:spacing w:val="22"/>
          <w:w w:val="110"/>
        </w:rPr>
        <w:t xml:space="preserve"> </w:t>
      </w:r>
      <w:r>
        <w:rPr>
          <w:w w:val="110"/>
        </w:rPr>
        <w:t>sentient</w:t>
      </w:r>
      <w:r>
        <w:rPr>
          <w:spacing w:val="23"/>
          <w:w w:val="110"/>
        </w:rPr>
        <w:t xml:space="preserve"> </w:t>
      </w:r>
      <w:r>
        <w:rPr>
          <w:w w:val="110"/>
        </w:rPr>
        <w:t>attacker</w:t>
      </w:r>
      <w:r>
        <w:rPr>
          <w:spacing w:val="22"/>
          <w:w w:val="110"/>
        </w:rPr>
        <w:t xml:space="preserve"> </w:t>
      </w:r>
      <w:r>
        <w:rPr>
          <w:w w:val="110"/>
        </w:rPr>
        <w:t>who</w:t>
      </w:r>
      <w:r>
        <w:rPr>
          <w:spacing w:val="23"/>
          <w:w w:val="110"/>
        </w:rPr>
        <w:t xml:space="preserve"> </w:t>
      </w:r>
      <w:r>
        <w:rPr>
          <w:w w:val="110"/>
        </w:rPr>
        <w:t>can</w:t>
      </w:r>
      <w:r>
        <w:rPr>
          <w:spacing w:val="22"/>
          <w:w w:val="110"/>
        </w:rPr>
        <w:t xml:space="preserve"> </w:t>
      </w:r>
      <w:r>
        <w:rPr>
          <w:spacing w:val="-3"/>
          <w:w w:val="110"/>
        </w:rPr>
        <w:t>provoke</w:t>
      </w:r>
      <w:r>
        <w:rPr>
          <w:spacing w:val="23"/>
          <w:w w:val="110"/>
        </w:rPr>
        <w:t xml:space="preserve"> </w:t>
      </w:r>
      <w:r>
        <w:rPr>
          <w:w w:val="110"/>
        </w:rPr>
        <w:t>exploitable</w:t>
      </w:r>
      <w:r>
        <w:rPr>
          <w:spacing w:val="22"/>
          <w:w w:val="110"/>
        </w:rPr>
        <w:t xml:space="preserve"> </w:t>
      </w:r>
      <w:r>
        <w:rPr>
          <w:w w:val="110"/>
        </w:rPr>
        <w:t>errors.</w:t>
      </w:r>
    </w:p>
    <w:p>
      <w:pPr>
        <w:pStyle w:val="BodyText"/>
        <w:spacing w:line="182" w:lineRule="auto" w:before="121"/>
        <w:ind w:firstLine="298"/>
      </w:pPr>
      <w:r>
        <w:rPr>
          <w:w w:val="115"/>
        </w:rPr>
        <w:t>What can the defender expect attackers to do? They will use errors whose e</w:t>
      </w:r>
      <w:r>
        <w:rPr>
          <w:rFonts w:ascii="Arial Unicode MS" w:hAnsi="Arial Unicode MS"/>
          <w:w w:val="115"/>
        </w:rPr>
        <w:t>ff</w:t>
      </w:r>
      <w:r>
        <w:rPr>
          <w:w w:val="115"/>
        </w:rPr>
        <w:t>ect is predictable, such as capture errors; they will exploit perverse a</w:t>
      </w:r>
      <w:r>
        <w:rPr>
          <w:rFonts w:ascii="Arial Unicode MS" w:hAnsi="Arial Unicode MS"/>
          <w:w w:val="115"/>
        </w:rPr>
        <w:t>ff</w:t>
      </w:r>
      <w:r>
        <w:rPr>
          <w:w w:val="115"/>
        </w:rPr>
        <w:t>ordances;</w:t>
      </w:r>
      <w:r>
        <w:rPr>
          <w:spacing w:val="-5"/>
          <w:w w:val="115"/>
        </w:rPr>
        <w:t xml:space="preserve"> </w:t>
      </w:r>
      <w:r>
        <w:rPr>
          <w:w w:val="115"/>
        </w:rPr>
        <w:t>they</w:t>
      </w:r>
      <w:r>
        <w:rPr>
          <w:spacing w:val="-4"/>
          <w:w w:val="115"/>
        </w:rPr>
        <w:t xml:space="preserve"> </w:t>
      </w:r>
      <w:r>
        <w:rPr>
          <w:w w:val="115"/>
        </w:rPr>
        <w:t>will</w:t>
      </w:r>
      <w:r>
        <w:rPr>
          <w:spacing w:val="-5"/>
          <w:w w:val="115"/>
        </w:rPr>
        <w:t xml:space="preserve"> </w:t>
      </w:r>
      <w:r>
        <w:rPr>
          <w:w w:val="115"/>
        </w:rPr>
        <w:t>disrupt</w:t>
      </w:r>
      <w:r>
        <w:rPr>
          <w:spacing w:val="-4"/>
          <w:w w:val="115"/>
        </w:rPr>
        <w:t xml:space="preserve"> </w:t>
      </w:r>
      <w:r>
        <w:rPr>
          <w:w w:val="115"/>
        </w:rPr>
        <w:t>the</w:t>
      </w:r>
      <w:r>
        <w:rPr>
          <w:spacing w:val="-5"/>
          <w:w w:val="115"/>
        </w:rPr>
        <w:t xml:space="preserve"> </w:t>
      </w:r>
      <w:r>
        <w:rPr>
          <w:rFonts w:ascii="Arial Unicode MS" w:hAnsi="Arial Unicode MS"/>
          <w:w w:val="115"/>
        </w:rPr>
        <w:t>ﬂ</w:t>
      </w:r>
      <w:r>
        <w:rPr>
          <w:w w:val="115"/>
        </w:rPr>
        <w:t>ows</w:t>
      </w:r>
      <w:r>
        <w:rPr>
          <w:spacing w:val="-4"/>
          <w:w w:val="115"/>
        </w:rPr>
        <w:t xml:space="preserve"> </w:t>
      </w:r>
      <w:r>
        <w:rPr>
          <w:w w:val="115"/>
        </w:rPr>
        <w:t>on</w:t>
      </w:r>
      <w:r>
        <w:rPr>
          <w:spacing w:val="-5"/>
          <w:w w:val="115"/>
        </w:rPr>
        <w:t xml:space="preserve"> </w:t>
      </w:r>
      <w:r>
        <w:rPr>
          <w:w w:val="115"/>
        </w:rPr>
        <w:t>which</w:t>
      </w:r>
      <w:r>
        <w:rPr>
          <w:spacing w:val="-4"/>
          <w:w w:val="115"/>
        </w:rPr>
        <w:t xml:space="preserve"> </w:t>
      </w:r>
      <w:r>
        <w:rPr>
          <w:w w:val="115"/>
        </w:rPr>
        <w:t>safe</w:t>
      </w:r>
      <w:r>
        <w:rPr>
          <w:spacing w:val="-5"/>
          <w:w w:val="115"/>
        </w:rPr>
        <w:t xml:space="preserve"> </w:t>
      </w:r>
      <w:r>
        <w:rPr>
          <w:w w:val="115"/>
        </w:rPr>
        <w:t>operation</w:t>
      </w:r>
      <w:r>
        <w:rPr>
          <w:spacing w:val="-4"/>
          <w:w w:val="115"/>
        </w:rPr>
        <w:t xml:space="preserve"> </w:t>
      </w:r>
      <w:r>
        <w:rPr>
          <w:w w:val="115"/>
        </w:rPr>
        <w:t>relies;</w:t>
      </w:r>
      <w:r>
        <w:rPr>
          <w:spacing w:val="-5"/>
          <w:w w:val="115"/>
        </w:rPr>
        <w:t xml:space="preserve"> </w:t>
      </w:r>
      <w:r>
        <w:rPr>
          <w:w w:val="115"/>
        </w:rPr>
        <w:t>and</w:t>
      </w:r>
      <w:r>
        <w:rPr>
          <w:spacing w:val="-4"/>
          <w:w w:val="115"/>
        </w:rPr>
        <w:t xml:space="preserve"> </w:t>
      </w:r>
      <w:r>
        <w:rPr>
          <w:w w:val="115"/>
        </w:rPr>
        <w:t>they</w:t>
      </w:r>
      <w:r>
        <w:rPr>
          <w:spacing w:val="-5"/>
          <w:w w:val="115"/>
        </w:rPr>
        <w:t xml:space="preserve"> </w:t>
      </w:r>
      <w:r>
        <w:rPr>
          <w:w w:val="115"/>
        </w:rPr>
        <w:t>will look</w:t>
      </w:r>
      <w:r>
        <w:rPr>
          <w:spacing w:val="-6"/>
          <w:w w:val="115"/>
        </w:rPr>
        <w:t xml:space="preserve"> </w:t>
      </w:r>
      <w:r>
        <w:rPr>
          <w:w w:val="115"/>
        </w:rPr>
        <w:t>for,</w:t>
      </w:r>
      <w:r>
        <w:rPr>
          <w:spacing w:val="-3"/>
          <w:w w:val="115"/>
        </w:rPr>
        <w:t xml:space="preserve"> </w:t>
      </w:r>
      <w:r>
        <w:rPr>
          <w:w w:val="115"/>
        </w:rPr>
        <w:t>or</w:t>
      </w:r>
      <w:r>
        <w:rPr>
          <w:spacing w:val="-6"/>
          <w:w w:val="115"/>
        </w:rPr>
        <w:t xml:space="preserve"> </w:t>
      </w:r>
      <w:r>
        <w:rPr>
          <w:w w:val="115"/>
        </w:rPr>
        <w:t>create,</w:t>
      </w:r>
      <w:r>
        <w:rPr>
          <w:spacing w:val="-3"/>
          <w:w w:val="115"/>
        </w:rPr>
        <w:t xml:space="preserve"> </w:t>
      </w:r>
      <w:r>
        <w:rPr>
          <w:w w:val="115"/>
        </w:rPr>
        <w:t>exploitable</w:t>
      </w:r>
      <w:r>
        <w:rPr>
          <w:spacing w:val="-6"/>
          <w:w w:val="115"/>
        </w:rPr>
        <w:t xml:space="preserve"> </w:t>
      </w:r>
      <w:r>
        <w:rPr>
          <w:w w:val="115"/>
        </w:rPr>
        <w:t>dissonances</w:t>
      </w:r>
      <w:r>
        <w:rPr>
          <w:spacing w:val="-5"/>
          <w:w w:val="115"/>
        </w:rPr>
        <w:t xml:space="preserve"> </w:t>
      </w:r>
      <w:r>
        <w:rPr>
          <w:w w:val="115"/>
        </w:rPr>
        <w:t>between</w:t>
      </w:r>
      <w:r>
        <w:rPr>
          <w:spacing w:val="-6"/>
          <w:w w:val="115"/>
        </w:rPr>
        <w:t xml:space="preserve"> </w:t>
      </w:r>
      <w:r>
        <w:rPr>
          <w:w w:val="105"/>
        </w:rPr>
        <w:t xml:space="preserve">users’ </w:t>
      </w:r>
      <w:r>
        <w:rPr>
          <w:w w:val="115"/>
        </w:rPr>
        <w:t>mental</w:t>
      </w:r>
      <w:r>
        <w:rPr>
          <w:spacing w:val="-6"/>
          <w:w w:val="115"/>
        </w:rPr>
        <w:t xml:space="preserve"> </w:t>
      </w:r>
      <w:r>
        <w:rPr>
          <w:w w:val="115"/>
        </w:rPr>
        <w:t>models</w:t>
      </w:r>
      <w:r>
        <w:rPr>
          <w:spacing w:val="-5"/>
          <w:w w:val="115"/>
        </w:rPr>
        <w:t xml:space="preserve"> </w:t>
      </w:r>
      <w:r>
        <w:rPr>
          <w:w w:val="115"/>
        </w:rPr>
        <w:t>of</w:t>
      </w:r>
      <w:r>
        <w:rPr>
          <w:spacing w:val="-6"/>
          <w:w w:val="115"/>
        </w:rPr>
        <w:t xml:space="preserve"> </w:t>
      </w:r>
      <w:r>
        <w:rPr>
          <w:w w:val="115"/>
        </w:rPr>
        <w:t xml:space="preserve">a system and its actual logic. </w:t>
      </w:r>
      <w:r>
        <w:rPr>
          <w:spacing w:val="-9"/>
          <w:w w:val="115"/>
        </w:rPr>
        <w:t xml:space="preserve">To </w:t>
      </w:r>
      <w:r>
        <w:rPr>
          <w:w w:val="115"/>
        </w:rPr>
        <w:t>look for these, you should try a cognitive</w:t>
      </w:r>
      <w:r>
        <w:rPr>
          <w:spacing w:val="21"/>
          <w:w w:val="115"/>
        </w:rPr>
        <w:t xml:space="preserve"> </w:t>
      </w:r>
      <w:r>
        <w:rPr>
          <w:w w:val="115"/>
        </w:rPr>
        <w:t>walk-</w:t>
      </w:r>
    </w:p>
    <w:p>
      <w:pPr>
        <w:pStyle w:val="BodyText"/>
        <w:spacing w:line="192" w:lineRule="auto" w:before="18"/>
      </w:pPr>
      <w:r>
        <w:rPr>
          <w:w w:val="115"/>
        </w:rPr>
        <w:t>through aimed at identifying attack points, just as a code walkthough can be used to search for software vulnerabilities. Attackers also learn by experiment and share techniques with each other, and develop tools to look e</w:t>
      </w:r>
      <w:r>
        <w:rPr>
          <w:rFonts w:ascii="Arial Unicode MS" w:hAnsi="Arial Unicode MS"/>
          <w:w w:val="115"/>
        </w:rPr>
        <w:t>ffi</w:t>
      </w:r>
      <w:r>
        <w:rPr>
          <w:w w:val="115"/>
        </w:rPr>
        <w:t xml:space="preserve">ciently for known attacks. So </w:t>
      </w:r>
      <w:r>
        <w:rPr/>
        <w:t xml:space="preserve">it’s </w:t>
      </w:r>
      <w:r>
        <w:rPr>
          <w:w w:val="115"/>
        </w:rPr>
        <w:t>important to be aware of the attacks that have already worked. (That’s one of the functions of this book.)</w:t>
      </w:r>
    </w:p>
    <w:p>
      <w:pPr>
        <w:pStyle w:val="BodyText"/>
        <w:spacing w:before="8"/>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Gender, diversity and interpersonal</w:t>
      </w:r>
      <w:r>
        <w:rPr>
          <w:spacing w:val="30"/>
          <w:w w:val="130"/>
        </w:rPr>
        <w:t xml:space="preserve"> </w:t>
      </w:r>
      <w:r>
        <w:rPr>
          <w:w w:val="130"/>
        </w:rPr>
        <w:t>variation</w:t>
      </w:r>
    </w:p>
    <w:p>
      <w:pPr>
        <w:pStyle w:val="BodyText"/>
        <w:spacing w:line="204" w:lineRule="auto" w:before="201"/>
      </w:pPr>
      <w:r>
        <w:rPr>
          <w:w w:val="115"/>
        </w:rPr>
        <w:t xml:space="preserve">Many women die because medical tests and technology assume that </w:t>
      </w:r>
      <w:r>
        <w:rPr>
          <w:spacing w:val="-3"/>
          <w:w w:val="115"/>
        </w:rPr>
        <w:t xml:space="preserve">patients </w:t>
      </w:r>
      <w:r>
        <w:rPr>
          <w:w w:val="115"/>
        </w:rPr>
        <w:t>are men, or because engineers use male crash-test dummies when designing cars; protective equipment, from sportswear through stab-vests to spacesuits, gets</w:t>
      </w:r>
      <w:r>
        <w:rPr>
          <w:spacing w:val="-16"/>
          <w:w w:val="115"/>
        </w:rPr>
        <w:t xml:space="preserve"> </w:t>
      </w:r>
      <w:r>
        <w:rPr>
          <w:w w:val="115"/>
        </w:rPr>
        <w:t>tailored</w:t>
      </w:r>
      <w:r>
        <w:rPr>
          <w:spacing w:val="-16"/>
          <w:w w:val="115"/>
        </w:rPr>
        <w:t xml:space="preserve"> </w:t>
      </w:r>
      <w:r>
        <w:rPr>
          <w:w w:val="115"/>
        </w:rPr>
        <w:t>for</w:t>
      </w:r>
      <w:r>
        <w:rPr>
          <w:spacing w:val="-16"/>
          <w:w w:val="115"/>
        </w:rPr>
        <w:t xml:space="preserve"> </w:t>
      </w:r>
      <w:r>
        <w:rPr>
          <w:w w:val="115"/>
        </w:rPr>
        <w:t>men</w:t>
      </w:r>
      <w:r>
        <w:rPr>
          <w:spacing w:val="-16"/>
          <w:w w:val="115"/>
        </w:rPr>
        <w:t xml:space="preserve"> </w:t>
      </w:r>
      <w:r>
        <w:rPr>
          <w:spacing w:val="-3"/>
          <w:w w:val="115"/>
        </w:rPr>
        <w:t>by</w:t>
      </w:r>
      <w:r>
        <w:rPr>
          <w:spacing w:val="-16"/>
          <w:w w:val="115"/>
        </w:rPr>
        <w:t xml:space="preserve"> </w:t>
      </w:r>
      <w:r>
        <w:rPr>
          <w:w w:val="115"/>
        </w:rPr>
        <w:t>default</w:t>
      </w:r>
      <w:r>
        <w:rPr>
          <w:spacing w:val="-16"/>
          <w:w w:val="115"/>
        </w:rPr>
        <w:t xml:space="preserve"> </w:t>
      </w:r>
      <w:r>
        <w:rPr>
          <w:w w:val="115"/>
        </w:rPr>
        <w:t>[498].</w:t>
      </w:r>
      <w:r>
        <w:rPr>
          <w:spacing w:val="7"/>
          <w:w w:val="115"/>
        </w:rPr>
        <w:t xml:space="preserve"> </w:t>
      </w:r>
      <w:r>
        <w:rPr>
          <w:w w:val="115"/>
        </w:rPr>
        <w:t>So</w:t>
      </w:r>
      <w:r>
        <w:rPr>
          <w:spacing w:val="-16"/>
          <w:w w:val="115"/>
        </w:rPr>
        <w:t xml:space="preserve"> </w:t>
      </w:r>
      <w:r>
        <w:rPr>
          <w:w w:val="115"/>
        </w:rPr>
        <w:t>do</w:t>
      </w:r>
      <w:r>
        <w:rPr>
          <w:spacing w:val="-16"/>
          <w:w w:val="115"/>
        </w:rPr>
        <w:t xml:space="preserve"> </w:t>
      </w:r>
      <w:r>
        <w:rPr>
          <w:spacing w:val="-3"/>
          <w:w w:val="115"/>
        </w:rPr>
        <w:t>we</w:t>
      </w:r>
      <w:r>
        <w:rPr>
          <w:spacing w:val="-17"/>
          <w:w w:val="115"/>
        </w:rPr>
        <w:t xml:space="preserve"> </w:t>
      </w:r>
      <w:r>
        <w:rPr>
          <w:spacing w:val="-3"/>
          <w:w w:val="115"/>
        </w:rPr>
        <w:t>have</w:t>
      </w:r>
      <w:r>
        <w:rPr>
          <w:spacing w:val="-15"/>
          <w:w w:val="115"/>
        </w:rPr>
        <w:t xml:space="preserve"> </w:t>
      </w:r>
      <w:r>
        <w:rPr>
          <w:w w:val="115"/>
        </w:rPr>
        <w:t>problems</w:t>
      </w:r>
      <w:r>
        <w:rPr>
          <w:spacing w:val="-16"/>
          <w:w w:val="115"/>
        </w:rPr>
        <w:t xml:space="preserve"> </w:t>
      </w:r>
      <w:r>
        <w:rPr>
          <w:w w:val="115"/>
        </w:rPr>
        <w:t>with</w:t>
      </w:r>
      <w:r>
        <w:rPr>
          <w:spacing w:val="-17"/>
          <w:w w:val="115"/>
        </w:rPr>
        <w:t xml:space="preserve"> </w:t>
      </w:r>
      <w:r>
        <w:rPr>
          <w:w w:val="115"/>
        </w:rPr>
        <w:t xml:space="preserve">information systems too? They are designed </w:t>
      </w:r>
      <w:r>
        <w:rPr>
          <w:spacing w:val="-3"/>
          <w:w w:val="115"/>
        </w:rPr>
        <w:t xml:space="preserve">by </w:t>
      </w:r>
      <w:r>
        <w:rPr>
          <w:w w:val="115"/>
        </w:rPr>
        <w:t xml:space="preserve">men, and young geeky men at that, yet </w:t>
      </w:r>
      <w:r>
        <w:rPr>
          <w:spacing w:val="-3"/>
          <w:w w:val="115"/>
        </w:rPr>
        <w:t>over</w:t>
      </w:r>
      <w:r>
        <w:rPr>
          <w:spacing w:val="20"/>
          <w:w w:val="115"/>
        </w:rPr>
        <w:t xml:space="preserve"> </w:t>
      </w:r>
      <w:r>
        <w:rPr>
          <w:w w:val="115"/>
        </w:rPr>
        <w:t>half</w:t>
      </w:r>
      <w:r>
        <w:rPr>
          <w:spacing w:val="21"/>
          <w:w w:val="115"/>
        </w:rPr>
        <w:t xml:space="preserve"> </w:t>
      </w:r>
      <w:r>
        <w:rPr>
          <w:w w:val="115"/>
        </w:rPr>
        <w:t>their</w:t>
      </w:r>
      <w:r>
        <w:rPr>
          <w:spacing w:val="20"/>
          <w:w w:val="115"/>
        </w:rPr>
        <w:t xml:space="preserve"> </w:t>
      </w:r>
      <w:r>
        <w:rPr>
          <w:w w:val="115"/>
        </w:rPr>
        <w:t>users</w:t>
      </w:r>
      <w:r>
        <w:rPr>
          <w:spacing w:val="21"/>
          <w:w w:val="115"/>
        </w:rPr>
        <w:t xml:space="preserve"> </w:t>
      </w:r>
      <w:r>
        <w:rPr>
          <w:w w:val="115"/>
        </w:rPr>
        <w:t>may</w:t>
      </w:r>
      <w:r>
        <w:rPr>
          <w:spacing w:val="20"/>
          <w:w w:val="115"/>
        </w:rPr>
        <w:t xml:space="preserve"> </w:t>
      </w:r>
      <w:r>
        <w:rPr>
          <w:spacing w:val="2"/>
          <w:w w:val="115"/>
        </w:rPr>
        <w:t>be</w:t>
      </w:r>
      <w:r>
        <w:rPr>
          <w:spacing w:val="21"/>
          <w:w w:val="115"/>
        </w:rPr>
        <w:t xml:space="preserve"> </w:t>
      </w:r>
      <w:r>
        <w:rPr>
          <w:w w:val="115"/>
        </w:rPr>
        <w:t>women.</w:t>
      </w:r>
      <w:r>
        <w:rPr>
          <w:spacing w:val="19"/>
          <w:w w:val="115"/>
        </w:rPr>
        <w:t xml:space="preserve"> </w:t>
      </w:r>
      <w:r>
        <w:rPr>
          <w:w w:val="115"/>
        </w:rPr>
        <w:t>This</w:t>
      </w:r>
      <w:r>
        <w:rPr>
          <w:spacing w:val="20"/>
          <w:w w:val="115"/>
        </w:rPr>
        <w:t xml:space="preserve"> </w:t>
      </w:r>
      <w:r>
        <w:rPr>
          <w:w w:val="115"/>
        </w:rPr>
        <w:t>realisation</w:t>
      </w:r>
      <w:r>
        <w:rPr>
          <w:spacing w:val="21"/>
          <w:w w:val="115"/>
        </w:rPr>
        <w:t xml:space="preserve"> </w:t>
      </w:r>
      <w:r>
        <w:rPr>
          <w:w w:val="115"/>
        </w:rPr>
        <w:t>has</w:t>
      </w:r>
      <w:r>
        <w:rPr>
          <w:spacing w:val="21"/>
          <w:w w:val="115"/>
        </w:rPr>
        <w:t xml:space="preserve"> </w:t>
      </w:r>
      <w:r>
        <w:rPr>
          <w:w w:val="115"/>
        </w:rPr>
        <w:t>led</w:t>
      </w:r>
      <w:r>
        <w:rPr>
          <w:spacing w:val="19"/>
          <w:w w:val="115"/>
        </w:rPr>
        <w:t xml:space="preserve"> </w:t>
      </w:r>
      <w:r>
        <w:rPr>
          <w:w w:val="115"/>
        </w:rPr>
        <w:t>to</w:t>
      </w:r>
      <w:r>
        <w:rPr>
          <w:spacing w:val="21"/>
          <w:w w:val="115"/>
        </w:rPr>
        <w:t xml:space="preserve"> </w:t>
      </w:r>
      <w:r>
        <w:rPr>
          <w:w w:val="115"/>
        </w:rPr>
        <w:t>research</w:t>
      </w:r>
      <w:r>
        <w:rPr>
          <w:spacing w:val="20"/>
          <w:w w:val="115"/>
        </w:rPr>
        <w:t xml:space="preserve"> </w:t>
      </w:r>
      <w:r>
        <w:rPr>
          <w:spacing w:val="-6"/>
          <w:w w:val="115"/>
        </w:rPr>
        <w:t>on</w:t>
      </w:r>
    </w:p>
    <w:p>
      <w:pPr>
        <w:spacing w:after="0" w:line="20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192" w:lineRule="auto" w:before="1"/>
      </w:pPr>
      <w:r>
        <w:rPr>
          <w:rFonts w:ascii="Palatino Linotype" w:hAnsi="Palatino Linotype"/>
          <w:i/>
          <w:w w:val="110"/>
        </w:rPr>
        <w:t xml:space="preserve">gender HCI </w:t>
      </w:r>
      <w:r>
        <w:rPr>
          <w:w w:val="90"/>
        </w:rPr>
        <w:t xml:space="preserve">– </w:t>
      </w:r>
      <w:r>
        <w:rPr>
          <w:w w:val="110"/>
        </w:rPr>
        <w:t xml:space="preserve">on how software should </w:t>
      </w:r>
      <w:r>
        <w:rPr>
          <w:spacing w:val="2"/>
          <w:w w:val="110"/>
        </w:rPr>
        <w:t xml:space="preserve">be </w:t>
      </w:r>
      <w:r>
        <w:rPr>
          <w:w w:val="110"/>
        </w:rPr>
        <w:t>designed so that women can also use</w:t>
      </w:r>
      <w:r>
        <w:rPr>
          <w:spacing w:val="-34"/>
          <w:w w:val="110"/>
        </w:rPr>
        <w:t xml:space="preserve"> </w:t>
      </w:r>
      <w:r>
        <w:rPr>
          <w:w w:val="110"/>
        </w:rPr>
        <w:t xml:space="preserve">it </w:t>
      </w:r>
      <w:r>
        <w:rPr>
          <w:spacing w:val="-3"/>
          <w:w w:val="110"/>
        </w:rPr>
        <w:t>e</w:t>
      </w:r>
      <w:r>
        <w:rPr>
          <w:rFonts w:ascii="Arial Unicode MS" w:hAnsi="Arial Unicode MS"/>
          <w:spacing w:val="-3"/>
          <w:w w:val="110"/>
        </w:rPr>
        <w:t>ff</w:t>
      </w:r>
      <w:r>
        <w:rPr>
          <w:spacing w:val="-3"/>
          <w:w w:val="110"/>
        </w:rPr>
        <w:t xml:space="preserve">ectively. </w:t>
      </w:r>
      <w:r>
        <w:rPr>
          <w:w w:val="110"/>
        </w:rPr>
        <w:t xml:space="preserve">Early experiments started from the study of behaviour: experiments showed that women use peripheral vision more,  and it duly turned out </w:t>
      </w:r>
      <w:r>
        <w:rPr>
          <w:spacing w:val="-4"/>
          <w:w w:val="110"/>
        </w:rPr>
        <w:t xml:space="preserve">that </w:t>
      </w:r>
      <w:r>
        <w:rPr>
          <w:spacing w:val="49"/>
          <w:w w:val="110"/>
        </w:rPr>
        <w:t xml:space="preserve"> </w:t>
      </w:r>
      <w:r>
        <w:rPr>
          <w:w w:val="110"/>
        </w:rPr>
        <w:t xml:space="preserve">larger displays reduce gender bias. </w:t>
      </w:r>
      <w:r>
        <w:rPr>
          <w:spacing w:val="-5"/>
          <w:w w:val="110"/>
        </w:rPr>
        <w:t xml:space="preserve">Work </w:t>
      </w:r>
      <w:r>
        <w:rPr>
          <w:w w:val="110"/>
        </w:rPr>
        <w:t>on American female programmers suggested that they tinker less than males, but more e</w:t>
      </w:r>
      <w:r>
        <w:rPr>
          <w:rFonts w:ascii="Arial Unicode MS" w:hAnsi="Arial Unicode MS"/>
          <w:w w:val="110"/>
        </w:rPr>
        <w:t>ff</w:t>
      </w:r>
      <w:r>
        <w:rPr>
          <w:w w:val="110"/>
        </w:rPr>
        <w:t xml:space="preserve">ectively [202]. But how </w:t>
      </w:r>
      <w:r>
        <w:rPr>
          <w:spacing w:val="-3"/>
          <w:w w:val="110"/>
        </w:rPr>
        <w:t xml:space="preserve">much </w:t>
      </w:r>
      <w:r>
        <w:rPr>
          <w:w w:val="110"/>
        </w:rPr>
        <w:t xml:space="preserve">is nature, and how </w:t>
      </w:r>
      <w:r>
        <w:rPr>
          <w:spacing w:val="-3"/>
          <w:w w:val="110"/>
        </w:rPr>
        <w:t xml:space="preserve">much </w:t>
      </w:r>
      <w:r>
        <w:rPr>
          <w:w w:val="110"/>
        </w:rPr>
        <w:t xml:space="preserve">nurture? Societal factors matter, and US women who program appear to </w:t>
      </w:r>
      <w:r>
        <w:rPr>
          <w:spacing w:val="2"/>
          <w:w w:val="110"/>
        </w:rPr>
        <w:t xml:space="preserve">be </w:t>
      </w:r>
      <w:r>
        <w:rPr>
          <w:w w:val="110"/>
        </w:rPr>
        <w:t xml:space="preserve">more thoughtful, but </w:t>
      </w:r>
      <w:r>
        <w:rPr>
          <w:spacing w:val="-3"/>
          <w:w w:val="110"/>
        </w:rPr>
        <w:t xml:space="preserve">lower </w:t>
      </w:r>
      <w:r>
        <w:rPr>
          <w:w w:val="110"/>
        </w:rPr>
        <w:t>self-esteem and higher risk-aversion leads them to use fewer</w:t>
      </w:r>
      <w:r>
        <w:rPr>
          <w:spacing w:val="4"/>
          <w:w w:val="110"/>
        </w:rPr>
        <w:t xml:space="preserve"> </w:t>
      </w:r>
      <w:r>
        <w:rPr>
          <w:w w:val="110"/>
        </w:rPr>
        <w:t>features.</w:t>
      </w:r>
    </w:p>
    <w:p>
      <w:pPr>
        <w:pStyle w:val="BodyText"/>
        <w:spacing w:line="204" w:lineRule="auto" w:before="99"/>
        <w:ind w:firstLine="298"/>
      </w:pPr>
      <w:r>
        <w:rPr>
          <w:w w:val="110"/>
        </w:rPr>
        <w:t xml:space="preserve">Gender has become a controversial topic in psychology research. In the early 2000s, discussion of male aptitude for computer science was sometimes in </w:t>
      </w:r>
      <w:r>
        <w:rPr>
          <w:spacing w:val="-3"/>
          <w:w w:val="110"/>
        </w:rPr>
        <w:t>terms</w:t>
      </w:r>
      <w:r>
        <w:rPr>
          <w:spacing w:val="51"/>
          <w:w w:val="110"/>
        </w:rPr>
        <w:t xml:space="preserve"> </w:t>
      </w:r>
      <w:r>
        <w:rPr>
          <w:w w:val="110"/>
        </w:rPr>
        <w:t xml:space="preserve">of an analysis </w:t>
      </w:r>
      <w:r>
        <w:rPr>
          <w:spacing w:val="-3"/>
          <w:w w:val="110"/>
        </w:rPr>
        <w:t xml:space="preserve">by </w:t>
      </w:r>
      <w:r>
        <w:rPr>
          <w:w w:val="110"/>
        </w:rPr>
        <w:t xml:space="preserve">Simon Baron-Cohen which gives people separate scores </w:t>
      </w:r>
      <w:r>
        <w:rPr>
          <w:spacing w:val="-6"/>
          <w:w w:val="110"/>
        </w:rPr>
        <w:t xml:space="preserve">as </w:t>
      </w:r>
      <w:r>
        <w:rPr>
          <w:w w:val="110"/>
        </w:rPr>
        <w:t xml:space="preserve">systemisers (good at geometry and some kinds of symbolic reasoning) and as empathisers (good at intuiting the emotions of others and social intelligence generally) [176]. Most men score higher at systematising, while most women do better at empathising. The correspondence </w:t>
      </w:r>
      <w:r>
        <w:rPr/>
        <w:t xml:space="preserve">isn’t </w:t>
      </w:r>
      <w:r>
        <w:rPr>
          <w:w w:val="110"/>
        </w:rPr>
        <w:t xml:space="preserve">exact; a minority of men </w:t>
      </w:r>
      <w:r>
        <w:rPr>
          <w:spacing w:val="-4"/>
          <w:w w:val="110"/>
        </w:rPr>
        <w:t xml:space="preserve">are </w:t>
      </w:r>
      <w:r>
        <w:rPr>
          <w:w w:val="110"/>
        </w:rPr>
        <w:t xml:space="preserve">better at empathising while a minority of women are better at systematising. Baron-Cohen’s research is in Asperger’s and autism spectrum disorder, </w:t>
      </w:r>
      <w:r>
        <w:rPr>
          <w:spacing w:val="-5"/>
          <w:w w:val="110"/>
        </w:rPr>
        <w:t xml:space="preserve">which </w:t>
      </w:r>
      <w:r>
        <w:rPr>
          <w:w w:val="110"/>
        </w:rPr>
        <w:t xml:space="preserve">he sees as an extreme form of male brain. This theory gained some traction among geeks who saw an explanation of why </w:t>
      </w:r>
      <w:r>
        <w:rPr/>
        <w:t xml:space="preserve">we’re </w:t>
      </w:r>
      <w:r>
        <w:rPr>
          <w:w w:val="110"/>
        </w:rPr>
        <w:t xml:space="preserve">often introverted with more aptitude for understanding things than for understanding people. If </w:t>
      </w:r>
      <w:r>
        <w:rPr/>
        <w:t xml:space="preserve">we’re </w:t>
      </w:r>
      <w:r>
        <w:rPr>
          <w:w w:val="110"/>
        </w:rPr>
        <w:t xml:space="preserve">born that </w:t>
      </w:r>
      <w:r>
        <w:rPr>
          <w:spacing w:val="-8"/>
          <w:w w:val="110"/>
        </w:rPr>
        <w:t xml:space="preserve">way, </w:t>
      </w:r>
      <w:r>
        <w:rPr/>
        <w:t xml:space="preserve">it’s </w:t>
      </w:r>
      <w:r>
        <w:rPr>
          <w:w w:val="110"/>
        </w:rPr>
        <w:t xml:space="preserve">not out fault. It also suggests an explanation for why geek couples often </w:t>
      </w:r>
      <w:r>
        <w:rPr>
          <w:spacing w:val="-3"/>
          <w:w w:val="110"/>
        </w:rPr>
        <w:t xml:space="preserve">have </w:t>
      </w:r>
      <w:r>
        <w:rPr>
          <w:w w:val="110"/>
        </w:rPr>
        <w:t>kids on the</w:t>
      </w:r>
      <w:r>
        <w:rPr>
          <w:spacing w:val="54"/>
          <w:w w:val="110"/>
        </w:rPr>
        <w:t xml:space="preserve"> </w:t>
      </w:r>
      <w:r>
        <w:rPr>
          <w:w w:val="110"/>
        </w:rPr>
        <w:t>spectrum.</w:t>
      </w:r>
    </w:p>
    <w:p>
      <w:pPr>
        <w:pStyle w:val="BodyText"/>
        <w:spacing w:line="204" w:lineRule="auto" w:before="113"/>
        <w:ind w:firstLine="298"/>
      </w:pPr>
      <w:r>
        <w:rPr>
          <w:w w:val="115"/>
        </w:rPr>
        <w:t>Might this explain why men are more interested in computer science than women,</w:t>
      </w:r>
      <w:r>
        <w:rPr>
          <w:spacing w:val="-4"/>
          <w:w w:val="115"/>
        </w:rPr>
        <w:t xml:space="preserve"> </w:t>
      </w:r>
      <w:r>
        <w:rPr>
          <w:w w:val="115"/>
        </w:rPr>
        <w:t>with</w:t>
      </w:r>
      <w:r>
        <w:rPr>
          <w:spacing w:val="-4"/>
          <w:w w:val="115"/>
        </w:rPr>
        <w:t xml:space="preserve"> </w:t>
      </w:r>
      <w:r>
        <w:rPr>
          <w:w w:val="115"/>
        </w:rPr>
        <w:t>women</w:t>
      </w:r>
      <w:r>
        <w:rPr>
          <w:spacing w:val="-4"/>
          <w:w w:val="115"/>
        </w:rPr>
        <w:t xml:space="preserve"> </w:t>
      </w:r>
      <w:r>
        <w:rPr>
          <w:w w:val="115"/>
        </w:rPr>
        <w:t>consistently</w:t>
      </w:r>
      <w:r>
        <w:rPr>
          <w:spacing w:val="-4"/>
          <w:w w:val="115"/>
        </w:rPr>
        <w:t xml:space="preserve"> </w:t>
      </w:r>
      <w:r>
        <w:rPr>
          <w:w w:val="115"/>
        </w:rPr>
        <w:t>taking</w:t>
      </w:r>
      <w:r>
        <w:rPr>
          <w:spacing w:val="-4"/>
          <w:w w:val="115"/>
        </w:rPr>
        <w:t xml:space="preserve"> </w:t>
      </w:r>
      <w:r>
        <w:rPr>
          <w:w w:val="115"/>
        </w:rPr>
        <w:t>about</w:t>
      </w:r>
      <w:r>
        <w:rPr>
          <w:spacing w:val="-4"/>
          <w:w w:val="115"/>
        </w:rPr>
        <w:t xml:space="preserve"> </w:t>
      </w:r>
      <w:r>
        <w:rPr>
          <w:w w:val="115"/>
        </w:rPr>
        <w:t>a</w:t>
      </w:r>
      <w:r>
        <w:rPr>
          <w:spacing w:val="-3"/>
          <w:w w:val="115"/>
        </w:rPr>
        <w:t xml:space="preserve"> </w:t>
      </w:r>
      <w:r>
        <w:rPr>
          <w:w w:val="115"/>
        </w:rPr>
        <w:t>sixth</w:t>
      </w:r>
      <w:r>
        <w:rPr>
          <w:spacing w:val="-4"/>
          <w:w w:val="115"/>
        </w:rPr>
        <w:t xml:space="preserve"> </w:t>
      </w:r>
      <w:r>
        <w:rPr>
          <w:w w:val="115"/>
        </w:rPr>
        <w:t>of</w:t>
      </w:r>
      <w:r>
        <w:rPr>
          <w:spacing w:val="-4"/>
          <w:w w:val="115"/>
        </w:rPr>
        <w:t xml:space="preserve"> </w:t>
      </w:r>
      <w:r>
        <w:rPr>
          <w:w w:val="115"/>
        </w:rPr>
        <w:t>CS</w:t>
      </w:r>
      <w:r>
        <w:rPr>
          <w:spacing w:val="-4"/>
          <w:w w:val="115"/>
        </w:rPr>
        <w:t xml:space="preserve"> </w:t>
      </w:r>
      <w:r>
        <w:rPr>
          <w:w w:val="115"/>
        </w:rPr>
        <w:t>places</w:t>
      </w:r>
      <w:r>
        <w:rPr>
          <w:spacing w:val="-4"/>
          <w:w w:val="115"/>
        </w:rPr>
        <w:t xml:space="preserve"> </w:t>
      </w:r>
      <w:r>
        <w:rPr>
          <w:w w:val="115"/>
        </w:rPr>
        <w:t>in</w:t>
      </w:r>
      <w:r>
        <w:rPr>
          <w:spacing w:val="-4"/>
          <w:w w:val="115"/>
        </w:rPr>
        <w:t xml:space="preserve"> </w:t>
      </w:r>
      <w:r>
        <w:rPr>
          <w:w w:val="115"/>
        </w:rPr>
        <w:t>the</w:t>
      </w:r>
      <w:r>
        <w:rPr>
          <w:spacing w:val="-3"/>
          <w:w w:val="115"/>
        </w:rPr>
        <w:t xml:space="preserve"> </w:t>
      </w:r>
      <w:r>
        <w:rPr>
          <w:w w:val="115"/>
        </w:rPr>
        <w:t xml:space="preserve">USA and the UK? But here, </w:t>
      </w:r>
      <w:r>
        <w:rPr>
          <w:spacing w:val="-3"/>
          <w:w w:val="115"/>
        </w:rPr>
        <w:t xml:space="preserve">we </w:t>
      </w:r>
      <w:r>
        <w:rPr>
          <w:w w:val="115"/>
        </w:rPr>
        <w:t xml:space="preserve">run into trouble. </w:t>
      </w:r>
      <w:r>
        <w:rPr>
          <w:spacing w:val="-4"/>
          <w:w w:val="115"/>
        </w:rPr>
        <w:t xml:space="preserve">Women </w:t>
      </w:r>
      <w:r>
        <w:rPr>
          <w:w w:val="115"/>
        </w:rPr>
        <w:t xml:space="preserve">make up a third of CS students in the former communist countries of Poland, Romania and the Baltic states, while numbers in India are close to equal. Male dominance of </w:t>
      </w:r>
      <w:r>
        <w:rPr>
          <w:spacing w:val="-4"/>
          <w:w w:val="115"/>
        </w:rPr>
        <w:t xml:space="preserve">software </w:t>
      </w:r>
      <w:r>
        <w:rPr>
          <w:w w:val="115"/>
        </w:rPr>
        <w:t xml:space="preserve">is also a fairly recent phenomenon. When I started out in the 1970s, </w:t>
      </w:r>
      <w:r>
        <w:rPr>
          <w:spacing w:val="-3"/>
          <w:w w:val="115"/>
        </w:rPr>
        <w:t xml:space="preserve">there  </w:t>
      </w:r>
      <w:r>
        <w:rPr>
          <w:w w:val="115"/>
        </w:rPr>
        <w:t>were almost as many women programmers as men, and many of the pioneers were women, whether in industry, academia or government. This suggests</w:t>
      </w:r>
      <w:r>
        <w:rPr>
          <w:spacing w:val="2"/>
          <w:w w:val="115"/>
        </w:rPr>
        <w:t xml:space="preserve"> </w:t>
      </w:r>
      <w:r>
        <w:rPr>
          <w:spacing w:val="-3"/>
          <w:w w:val="115"/>
        </w:rPr>
        <w:t>that</w:t>
      </w:r>
    </w:p>
    <w:p>
      <w:pPr>
        <w:pStyle w:val="BodyText"/>
        <w:spacing w:line="251" w:lineRule="exact"/>
        <w:ind w:right="0"/>
      </w:pPr>
      <w:r>
        <w:rPr>
          <w:w w:val="115"/>
        </w:rPr>
        <w:t xml:space="preserve">the </w:t>
      </w:r>
      <w:r>
        <w:rPr>
          <w:spacing w:val="-3"/>
          <w:w w:val="115"/>
        </w:rPr>
        <w:t xml:space="preserve">relevant </w:t>
      </w:r>
      <w:r>
        <w:rPr>
          <w:w w:val="115"/>
        </w:rPr>
        <w:t>di</w:t>
      </w:r>
      <w:r>
        <w:rPr>
          <w:rFonts w:ascii="Arial Unicode MS" w:hAnsi="Arial Unicode MS"/>
          <w:w w:val="115"/>
        </w:rPr>
        <w:t>ff</w:t>
      </w:r>
      <w:r>
        <w:rPr>
          <w:w w:val="115"/>
        </w:rPr>
        <w:t xml:space="preserve">erences are more cultural than genetic or developmental.  </w:t>
      </w:r>
      <w:r>
        <w:rPr>
          <w:spacing w:val="19"/>
          <w:w w:val="115"/>
        </w:rPr>
        <w:t xml:space="preserve"> </w:t>
      </w:r>
      <w:r>
        <w:rPr>
          <w:w w:val="115"/>
        </w:rPr>
        <w:t>The</w:t>
      </w:r>
    </w:p>
    <w:p>
      <w:pPr>
        <w:pStyle w:val="BodyText"/>
        <w:spacing w:line="204" w:lineRule="auto"/>
      </w:pPr>
      <w:r>
        <w:rPr>
          <w:w w:val="110"/>
        </w:rPr>
        <w:t xml:space="preserve">argument for a </w:t>
      </w:r>
      <w:r>
        <w:rPr/>
        <w:t xml:space="preserve">‘male </w:t>
      </w:r>
      <w:r>
        <w:rPr>
          <w:w w:val="110"/>
        </w:rPr>
        <w:t xml:space="preserve">brain </w:t>
      </w:r>
      <w:r>
        <w:rPr>
          <w:w w:val="160"/>
        </w:rPr>
        <w:t xml:space="preserve">/ </w:t>
      </w:r>
      <w:r>
        <w:rPr>
          <w:w w:val="110"/>
        </w:rPr>
        <w:t xml:space="preserve">female </w:t>
      </w:r>
      <w:r>
        <w:rPr/>
        <w:t xml:space="preserve">brain’ </w:t>
      </w:r>
      <w:r>
        <w:rPr>
          <w:w w:val="110"/>
        </w:rPr>
        <w:t xml:space="preserve">explanation has been progressively undermined </w:t>
      </w:r>
      <w:r>
        <w:rPr>
          <w:spacing w:val="-3"/>
          <w:w w:val="110"/>
        </w:rPr>
        <w:t xml:space="preserve">by </w:t>
      </w:r>
      <w:r>
        <w:rPr>
          <w:w w:val="110"/>
        </w:rPr>
        <w:t xml:space="preserve">work such as that of Daphna Joel and colleagues </w:t>
      </w:r>
      <w:r>
        <w:rPr/>
        <w:t xml:space="preserve">who’ve </w:t>
      </w:r>
      <w:r>
        <w:rPr>
          <w:w w:val="110"/>
        </w:rPr>
        <w:t xml:space="preserve">shown </w:t>
      </w:r>
      <w:r>
        <w:rPr>
          <w:spacing w:val="-3"/>
          <w:w w:val="110"/>
        </w:rPr>
        <w:t xml:space="preserve">by </w:t>
      </w:r>
      <w:r>
        <w:rPr>
          <w:w w:val="110"/>
        </w:rPr>
        <w:t xml:space="preserve">extensive neuroimaging studies that while there are recognisable male </w:t>
      </w:r>
      <w:r>
        <w:rPr>
          <w:spacing w:val="-5"/>
          <w:w w:val="110"/>
        </w:rPr>
        <w:t xml:space="preserve">and </w:t>
      </w:r>
      <w:r>
        <w:rPr>
          <w:w w:val="110"/>
        </w:rPr>
        <w:t xml:space="preserve">female features in brains, the brains of individuals are a mosaic of both [985]. And although these features are visible in imaging, that does not mean </w:t>
      </w:r>
      <w:r>
        <w:rPr/>
        <w:t xml:space="preserve">they’re  </w:t>
      </w:r>
      <w:r>
        <w:rPr>
          <w:w w:val="110"/>
        </w:rPr>
        <w:t xml:space="preserve">all laid down at birth: our brains </w:t>
      </w:r>
      <w:r>
        <w:rPr>
          <w:spacing w:val="-3"/>
          <w:w w:val="110"/>
        </w:rPr>
        <w:t xml:space="preserve">have </w:t>
      </w:r>
      <w:r>
        <w:rPr>
          <w:w w:val="110"/>
        </w:rPr>
        <w:t xml:space="preserve">a lot of </w:t>
      </w:r>
      <w:r>
        <w:rPr>
          <w:spacing w:val="-3"/>
          <w:w w:val="110"/>
        </w:rPr>
        <w:t xml:space="preserve">plasticity. </w:t>
      </w:r>
      <w:r>
        <w:rPr>
          <w:w w:val="110"/>
        </w:rPr>
        <w:t xml:space="preserve">As with our muscles the tissues </w:t>
      </w:r>
      <w:r>
        <w:rPr>
          <w:spacing w:val="-3"/>
          <w:w w:val="110"/>
        </w:rPr>
        <w:t xml:space="preserve">we </w:t>
      </w:r>
      <w:r>
        <w:rPr>
          <w:w w:val="110"/>
        </w:rPr>
        <w:t xml:space="preserve">exercise grow bigger. Perhaps nothing else might </w:t>
      </w:r>
      <w:r>
        <w:rPr>
          <w:spacing w:val="-3"/>
          <w:w w:val="110"/>
        </w:rPr>
        <w:t xml:space="preserve">have </w:t>
      </w:r>
      <w:r>
        <w:rPr>
          <w:w w:val="110"/>
        </w:rPr>
        <w:t xml:space="preserve">been expected given the variance in gender </w:t>
      </w:r>
      <w:r>
        <w:rPr>
          <w:spacing w:val="-4"/>
          <w:w w:val="110"/>
        </w:rPr>
        <w:t xml:space="preserve">identity, </w:t>
      </w:r>
      <w:r>
        <w:rPr>
          <w:w w:val="110"/>
        </w:rPr>
        <w:t>sexual preference,  aggression,  empathy  and</w:t>
      </w:r>
      <w:r>
        <w:rPr>
          <w:spacing w:val="10"/>
          <w:w w:val="110"/>
        </w:rPr>
        <w:t xml:space="preserve"> </w:t>
      </w:r>
      <w:r>
        <w:rPr>
          <w:w w:val="110"/>
        </w:rPr>
        <w:t>so</w:t>
      </w:r>
      <w:r>
        <w:rPr>
          <w:spacing w:val="10"/>
          <w:w w:val="110"/>
        </w:rPr>
        <w:t xml:space="preserve"> </w:t>
      </w:r>
      <w:r>
        <w:rPr>
          <w:w w:val="110"/>
        </w:rPr>
        <w:t>on</w:t>
      </w:r>
      <w:r>
        <w:rPr>
          <w:spacing w:val="11"/>
          <w:w w:val="110"/>
        </w:rPr>
        <w:t xml:space="preserve"> </w:t>
      </w:r>
      <w:r>
        <w:rPr>
          <w:w w:val="110"/>
        </w:rPr>
        <w:t>that</w:t>
      </w:r>
      <w:r>
        <w:rPr>
          <w:spacing w:val="10"/>
          <w:w w:val="110"/>
        </w:rPr>
        <w:t xml:space="preserve"> </w:t>
      </w:r>
      <w:r>
        <w:rPr>
          <w:spacing w:val="-3"/>
          <w:w w:val="110"/>
        </w:rPr>
        <w:t>we</w:t>
      </w:r>
      <w:r>
        <w:rPr>
          <w:spacing w:val="10"/>
          <w:w w:val="110"/>
        </w:rPr>
        <w:t xml:space="preserve"> </w:t>
      </w:r>
      <w:r>
        <w:rPr>
          <w:w w:val="110"/>
        </w:rPr>
        <w:t>see</w:t>
      </w:r>
      <w:r>
        <w:rPr>
          <w:spacing w:val="11"/>
          <w:w w:val="110"/>
        </w:rPr>
        <w:t xml:space="preserve"> </w:t>
      </w:r>
      <w:r>
        <w:rPr>
          <w:w w:val="110"/>
        </w:rPr>
        <w:t>all</w:t>
      </w:r>
      <w:r>
        <w:rPr>
          <w:spacing w:val="10"/>
          <w:w w:val="110"/>
        </w:rPr>
        <w:t xml:space="preserve"> </w:t>
      </w:r>
      <w:r>
        <w:rPr>
          <w:w w:val="110"/>
        </w:rPr>
        <w:t>around</w:t>
      </w:r>
      <w:r>
        <w:rPr>
          <w:spacing w:val="11"/>
          <w:w w:val="110"/>
        </w:rPr>
        <w:t xml:space="preserve"> </w:t>
      </w:r>
      <w:r>
        <w:rPr>
          <w:w w:val="110"/>
        </w:rPr>
        <w:t>us.</w:t>
      </w:r>
    </w:p>
    <w:p>
      <w:pPr>
        <w:pStyle w:val="BodyText"/>
        <w:spacing w:line="201" w:lineRule="auto" w:before="72"/>
        <w:ind w:firstLine="298"/>
      </w:pPr>
      <w:r>
        <w:rPr>
          <w:w w:val="115"/>
        </w:rPr>
        <w:t>Other work has shown that gender performance di</w:t>
      </w:r>
      <w:r>
        <w:rPr>
          <w:rFonts w:ascii="Arial Unicode MS" w:hAnsi="Arial Unicode MS"/>
          <w:w w:val="115"/>
        </w:rPr>
        <w:t>ff</w:t>
      </w:r>
      <w:r>
        <w:rPr>
          <w:w w:val="115"/>
        </w:rPr>
        <w:t xml:space="preserve">erences are absent </w:t>
      </w:r>
      <w:r>
        <w:rPr>
          <w:spacing w:val="-6"/>
          <w:w w:val="115"/>
        </w:rPr>
        <w:t xml:space="preserve">in </w:t>
      </w:r>
      <w:r>
        <w:rPr>
          <w:w w:val="115"/>
        </w:rPr>
        <w:t xml:space="preserve">newborns, and appear round about age </w:t>
      </w:r>
      <w:r>
        <w:rPr>
          <w:w w:val="110"/>
        </w:rPr>
        <w:t xml:space="preserve">6–7, </w:t>
      </w:r>
      <w:r>
        <w:rPr>
          <w:spacing w:val="-3"/>
          <w:w w:val="115"/>
        </w:rPr>
        <w:t xml:space="preserve">by </w:t>
      </w:r>
      <w:r>
        <w:rPr>
          <w:w w:val="115"/>
        </w:rPr>
        <w:t xml:space="preserve">which time children </w:t>
      </w:r>
      <w:r>
        <w:rPr>
          <w:spacing w:val="-3"/>
          <w:w w:val="115"/>
        </w:rPr>
        <w:t xml:space="preserve">have </w:t>
      </w:r>
      <w:r>
        <w:rPr>
          <w:w w:val="115"/>
        </w:rPr>
        <w:t>long learned to distinguish gender and adapt to the social cues all around them, which</w:t>
      </w:r>
      <w:r>
        <w:rPr>
          <w:spacing w:val="-10"/>
          <w:w w:val="115"/>
        </w:rPr>
        <w:t xml:space="preserve"> </w:t>
      </w:r>
      <w:r>
        <w:rPr>
          <w:w w:val="115"/>
        </w:rPr>
        <w:t>are</w:t>
      </w:r>
      <w:r>
        <w:rPr>
          <w:spacing w:val="-10"/>
          <w:w w:val="115"/>
        </w:rPr>
        <w:t xml:space="preserve"> </w:t>
      </w:r>
      <w:r>
        <w:rPr>
          <w:w w:val="115"/>
        </w:rPr>
        <w:t>reinforced</w:t>
      </w:r>
      <w:r>
        <w:rPr>
          <w:spacing w:val="-10"/>
          <w:w w:val="115"/>
        </w:rPr>
        <w:t xml:space="preserve"> </w:t>
      </w:r>
      <w:r>
        <w:rPr>
          <w:w w:val="115"/>
        </w:rPr>
        <w:t>in</w:t>
      </w:r>
      <w:r>
        <w:rPr>
          <w:spacing w:val="-9"/>
          <w:w w:val="115"/>
        </w:rPr>
        <w:t xml:space="preserve"> </w:t>
      </w:r>
      <w:r>
        <w:rPr>
          <w:w w:val="115"/>
        </w:rPr>
        <w:t>developed</w:t>
      </w:r>
      <w:r>
        <w:rPr>
          <w:spacing w:val="-10"/>
          <w:w w:val="115"/>
        </w:rPr>
        <w:t xml:space="preserve"> </w:t>
      </w:r>
      <w:r>
        <w:rPr>
          <w:w w:val="115"/>
        </w:rPr>
        <w:t>countries</w:t>
      </w:r>
      <w:r>
        <w:rPr>
          <w:spacing w:val="-10"/>
          <w:w w:val="115"/>
        </w:rPr>
        <w:t xml:space="preserve"> </w:t>
      </w:r>
      <w:r>
        <w:rPr>
          <w:spacing w:val="-3"/>
          <w:w w:val="115"/>
        </w:rPr>
        <w:t>by</w:t>
      </w:r>
      <w:r>
        <w:rPr>
          <w:spacing w:val="-9"/>
          <w:w w:val="115"/>
        </w:rPr>
        <w:t xml:space="preserve"> </w:t>
      </w:r>
      <w:r>
        <w:rPr>
          <w:w w:val="115"/>
        </w:rPr>
        <w:t>a</w:t>
      </w:r>
      <w:r>
        <w:rPr>
          <w:spacing w:val="-10"/>
          <w:w w:val="115"/>
        </w:rPr>
        <w:t xml:space="preserve"> </w:t>
      </w:r>
      <w:r>
        <w:rPr>
          <w:w w:val="115"/>
        </w:rPr>
        <w:t>tsunami</w:t>
      </w:r>
      <w:r>
        <w:rPr>
          <w:spacing w:val="-10"/>
          <w:w w:val="115"/>
        </w:rPr>
        <w:t xml:space="preserve"> </w:t>
      </w:r>
      <w:r>
        <w:rPr>
          <w:w w:val="115"/>
        </w:rPr>
        <w:t>of</w:t>
      </w:r>
      <w:r>
        <w:rPr>
          <w:spacing w:val="-9"/>
          <w:w w:val="115"/>
        </w:rPr>
        <w:t xml:space="preserve"> </w:t>
      </w:r>
      <w:r>
        <w:rPr>
          <w:w w:val="115"/>
        </w:rPr>
        <w:t>blue/pink</w:t>
      </w:r>
      <w:r>
        <w:rPr>
          <w:spacing w:val="-10"/>
          <w:w w:val="115"/>
        </w:rPr>
        <w:t xml:space="preserve"> </w:t>
      </w:r>
      <w:r>
        <w:rPr>
          <w:w w:val="115"/>
        </w:rPr>
        <w:t xml:space="preserve">gendered toys and marketing. (Some believe that women are happier to work in computing in India because India escaped the home computer </w:t>
      </w:r>
      <w:r>
        <w:rPr>
          <w:spacing w:val="2"/>
          <w:w w:val="115"/>
        </w:rPr>
        <w:t xml:space="preserve">boom </w:t>
      </w:r>
      <w:r>
        <w:rPr>
          <w:w w:val="115"/>
        </w:rPr>
        <w:t xml:space="preserve">in the 1980s and its evolution into gaming.) This is reinforced in later childhood and </w:t>
      </w:r>
      <w:r>
        <w:rPr>
          <w:spacing w:val="-3"/>
          <w:w w:val="115"/>
        </w:rPr>
        <w:t>ado-</w:t>
      </w:r>
      <w:r>
        <w:rPr>
          <w:spacing w:val="53"/>
          <w:w w:val="115"/>
        </w:rPr>
        <w:t xml:space="preserve"> </w:t>
      </w:r>
      <w:r>
        <w:rPr>
          <w:w w:val="115"/>
        </w:rPr>
        <w:t>lescence</w:t>
      </w:r>
      <w:r>
        <w:rPr>
          <w:spacing w:val="25"/>
          <w:w w:val="115"/>
        </w:rPr>
        <w:t xml:space="preserve"> </w:t>
      </w:r>
      <w:r>
        <w:rPr>
          <w:spacing w:val="-3"/>
          <w:w w:val="115"/>
        </w:rPr>
        <w:t>by</w:t>
      </w:r>
      <w:r>
        <w:rPr>
          <w:spacing w:val="26"/>
          <w:w w:val="115"/>
        </w:rPr>
        <w:t xml:space="preserve"> </w:t>
      </w:r>
      <w:r>
        <w:rPr>
          <w:w w:val="115"/>
        </w:rPr>
        <w:t>gender</w:t>
      </w:r>
      <w:r>
        <w:rPr>
          <w:spacing w:val="27"/>
          <w:w w:val="115"/>
        </w:rPr>
        <w:t xml:space="preserve"> </w:t>
      </w:r>
      <w:r>
        <w:rPr>
          <w:w w:val="115"/>
        </w:rPr>
        <w:t>stereotypes</w:t>
      </w:r>
      <w:r>
        <w:rPr>
          <w:spacing w:val="26"/>
          <w:w w:val="115"/>
        </w:rPr>
        <w:t xml:space="preserve"> </w:t>
      </w:r>
      <w:r>
        <w:rPr>
          <w:w w:val="115"/>
        </w:rPr>
        <w:t>that</w:t>
      </w:r>
      <w:r>
        <w:rPr>
          <w:spacing w:val="25"/>
          <w:w w:val="115"/>
        </w:rPr>
        <w:t xml:space="preserve"> </w:t>
      </w:r>
      <w:r>
        <w:rPr>
          <w:w w:val="115"/>
        </w:rPr>
        <w:t>they</w:t>
      </w:r>
      <w:r>
        <w:rPr>
          <w:spacing w:val="27"/>
          <w:w w:val="115"/>
        </w:rPr>
        <w:t xml:space="preserve"> </w:t>
      </w:r>
      <w:r>
        <w:rPr>
          <w:w w:val="115"/>
        </w:rPr>
        <w:t>internalise</w:t>
      </w:r>
      <w:r>
        <w:rPr>
          <w:spacing w:val="27"/>
          <w:w w:val="115"/>
        </w:rPr>
        <w:t xml:space="preserve"> </w:t>
      </w:r>
      <w:r>
        <w:rPr>
          <w:w w:val="115"/>
        </w:rPr>
        <w:t>as</w:t>
      </w:r>
      <w:r>
        <w:rPr>
          <w:spacing w:val="27"/>
          <w:w w:val="115"/>
        </w:rPr>
        <w:t xml:space="preserve"> </w:t>
      </w:r>
      <w:r>
        <w:rPr>
          <w:w w:val="115"/>
        </w:rPr>
        <w:t>part</w:t>
      </w:r>
      <w:r>
        <w:rPr>
          <w:spacing w:val="25"/>
          <w:w w:val="115"/>
        </w:rPr>
        <w:t xml:space="preserve"> </w:t>
      </w:r>
      <w:r>
        <w:rPr>
          <w:w w:val="115"/>
        </w:rPr>
        <w:t>of</w:t>
      </w:r>
      <w:r>
        <w:rPr>
          <w:spacing w:val="26"/>
          <w:w w:val="115"/>
        </w:rPr>
        <w:t xml:space="preserve"> </w:t>
      </w:r>
      <w:r>
        <w:rPr>
          <w:w w:val="115"/>
        </w:rPr>
        <w:t>their</w:t>
      </w:r>
      <w:r>
        <w:rPr>
          <w:spacing w:val="26"/>
          <w:w w:val="115"/>
        </w:rPr>
        <w:t xml:space="preserve"> </w:t>
      </w:r>
      <w:r>
        <w:rPr>
          <w:w w:val="115"/>
        </w:rPr>
        <w:t>identity;</w:t>
      </w:r>
    </w:p>
    <w:p>
      <w:pPr>
        <w:spacing w:after="0" w:line="201" w:lineRule="auto"/>
        <w:sectPr>
          <w:pgSz w:w="11900" w:h="16840"/>
          <w:pgMar w:header="1764" w:footer="1771" w:top="2020" w:bottom="1960" w:left="1680" w:right="1680"/>
        </w:sectPr>
      </w:pPr>
    </w:p>
    <w:p>
      <w:pPr>
        <w:pStyle w:val="BodyText"/>
        <w:ind w:left="0" w:right="0"/>
        <w:jc w:val="left"/>
      </w:pPr>
    </w:p>
    <w:p>
      <w:pPr>
        <w:pStyle w:val="BodyText"/>
        <w:spacing w:before="2"/>
        <w:ind w:left="0" w:right="0"/>
        <w:jc w:val="left"/>
        <w:rPr>
          <w:sz w:val="18"/>
        </w:rPr>
      </w:pPr>
    </w:p>
    <w:p>
      <w:pPr>
        <w:pStyle w:val="BodyText"/>
        <w:spacing w:line="184" w:lineRule="auto" w:before="1"/>
      </w:pPr>
      <w:r>
        <w:rPr>
          <w:w w:val="110"/>
        </w:rPr>
        <w:t xml:space="preserve">in cultures where girls </w:t>
      </w:r>
      <w:r>
        <w:rPr>
          <w:w w:val="105"/>
        </w:rPr>
        <w:t xml:space="preserve">aren’t </w:t>
      </w:r>
      <w:r>
        <w:rPr>
          <w:w w:val="110"/>
        </w:rPr>
        <w:t xml:space="preserve">supposed to </w:t>
      </w:r>
      <w:r>
        <w:rPr>
          <w:spacing w:val="2"/>
          <w:w w:val="110"/>
        </w:rPr>
        <w:t xml:space="preserve">be good </w:t>
      </w:r>
      <w:r>
        <w:rPr>
          <w:w w:val="110"/>
        </w:rPr>
        <w:t xml:space="preserve">at maths or interested in computers, praise for being </w:t>
      </w:r>
      <w:r>
        <w:rPr>
          <w:w w:val="105"/>
        </w:rPr>
        <w:t xml:space="preserve">‘good </w:t>
      </w:r>
      <w:r>
        <w:rPr>
          <w:w w:val="110"/>
        </w:rPr>
        <w:t xml:space="preserve">at </w:t>
      </w:r>
      <w:r>
        <w:rPr>
          <w:w w:val="105"/>
        </w:rPr>
        <w:t xml:space="preserve">maths’ </w:t>
      </w:r>
      <w:r>
        <w:rPr>
          <w:w w:val="110"/>
        </w:rPr>
        <w:t xml:space="preserve">can </w:t>
      </w:r>
      <w:r>
        <w:rPr>
          <w:spacing w:val="-3"/>
          <w:w w:val="110"/>
        </w:rPr>
        <w:t xml:space="preserve">evoke </w:t>
      </w:r>
      <w:r>
        <w:rPr>
          <w:w w:val="110"/>
        </w:rPr>
        <w:t xml:space="preserve">a </w:t>
      </w:r>
      <w:r>
        <w:rPr>
          <w:rFonts w:ascii="Palatino Linotype" w:hAnsi="Palatino Linotype"/>
          <w:i/>
          <w:spacing w:val="-4"/>
          <w:w w:val="110"/>
        </w:rPr>
        <w:t xml:space="preserve">stereotype threat </w:t>
      </w:r>
      <w:r>
        <w:rPr>
          <w:w w:val="110"/>
        </w:rPr>
        <w:t>(the fear of con</w:t>
      </w:r>
      <w:r>
        <w:rPr>
          <w:rFonts w:ascii="Arial Unicode MS" w:hAnsi="Arial Unicode MS"/>
          <w:w w:val="110"/>
        </w:rPr>
        <w:t>fi</w:t>
      </w:r>
      <w:r>
        <w:rPr>
          <w:w w:val="110"/>
        </w:rPr>
        <w:t xml:space="preserve">rming a negative stereotype about a group to which one belongs). Perhaps as a result, men react better to personal praise </w:t>
      </w:r>
      <w:r>
        <w:rPr>
          <w:w w:val="105"/>
        </w:rPr>
        <w:t xml:space="preserve">(‘That </w:t>
      </w:r>
      <w:r>
        <w:rPr>
          <w:w w:val="110"/>
        </w:rPr>
        <w:t xml:space="preserve">was really clever of </w:t>
      </w:r>
      <w:r>
        <w:rPr>
          <w:w w:val="105"/>
        </w:rPr>
        <w:t xml:space="preserve">you!’) </w:t>
      </w:r>
      <w:r>
        <w:rPr>
          <w:w w:val="110"/>
        </w:rPr>
        <w:t xml:space="preserve">while women are motivated better </w:t>
      </w:r>
      <w:r>
        <w:rPr>
          <w:spacing w:val="-3"/>
          <w:w w:val="110"/>
        </w:rPr>
        <w:t xml:space="preserve">by </w:t>
      </w:r>
      <w:r>
        <w:rPr>
          <w:w w:val="110"/>
        </w:rPr>
        <w:t xml:space="preserve">performance praise </w:t>
      </w:r>
      <w:r>
        <w:rPr>
          <w:spacing w:val="-4"/>
          <w:w w:val="105"/>
        </w:rPr>
        <w:t xml:space="preserve">(‘You </w:t>
      </w:r>
      <w:r>
        <w:rPr>
          <w:spacing w:val="-5"/>
          <w:w w:val="110"/>
        </w:rPr>
        <w:t xml:space="preserve">must </w:t>
      </w:r>
      <w:r>
        <w:rPr>
          <w:spacing w:val="-3"/>
          <w:w w:val="110"/>
        </w:rPr>
        <w:t xml:space="preserve">have </w:t>
      </w:r>
      <w:r>
        <w:rPr>
          <w:w w:val="110"/>
        </w:rPr>
        <w:t xml:space="preserve">put in a hell of a lot of </w:t>
      </w:r>
      <w:r>
        <w:rPr>
          <w:w w:val="105"/>
        </w:rPr>
        <w:t>e</w:t>
      </w:r>
      <w:r>
        <w:rPr>
          <w:rFonts w:ascii="Arial Unicode MS" w:hAnsi="Arial Unicode MS"/>
          <w:w w:val="105"/>
        </w:rPr>
        <w:t>ff</w:t>
      </w:r>
      <w:r>
        <w:rPr>
          <w:w w:val="105"/>
        </w:rPr>
        <w:t xml:space="preserve">ort’). </w:t>
      </w:r>
      <w:r>
        <w:rPr>
          <w:w w:val="110"/>
        </w:rPr>
        <w:t xml:space="preserve">So it may not </w:t>
      </w:r>
      <w:r>
        <w:rPr>
          <w:spacing w:val="2"/>
          <w:w w:val="110"/>
        </w:rPr>
        <w:t xml:space="preserve">be </w:t>
      </w:r>
      <w:r>
        <w:rPr>
          <w:w w:val="110"/>
        </w:rPr>
        <w:t xml:space="preserve">surprising that </w:t>
      </w:r>
      <w:r>
        <w:rPr>
          <w:spacing w:val="-3"/>
          <w:w w:val="110"/>
        </w:rPr>
        <w:t xml:space="preserve">we </w:t>
      </w:r>
      <w:r>
        <w:rPr>
          <w:w w:val="110"/>
        </w:rPr>
        <w:t>see a de</w:t>
      </w:r>
      <w:r>
        <w:rPr>
          <w:rFonts w:ascii="Arial Unicode MS" w:hAnsi="Arial Unicode MS"/>
          <w:w w:val="110"/>
        </w:rPr>
        <w:t>fi</w:t>
      </w:r>
      <w:r>
        <w:rPr>
          <w:w w:val="110"/>
        </w:rPr>
        <w:t xml:space="preserve">cit of women in disciplines that praise genius, such as mathematics. </w:t>
      </w:r>
      <w:r>
        <w:rPr>
          <w:w w:val="105"/>
        </w:rPr>
        <w:t xml:space="preserve">What’s </w:t>
      </w:r>
      <w:r>
        <w:rPr>
          <w:w w:val="110"/>
        </w:rPr>
        <w:t>more,</w:t>
      </w:r>
      <w:r>
        <w:rPr>
          <w:spacing w:val="29"/>
          <w:w w:val="110"/>
        </w:rPr>
        <w:t xml:space="preserve"> </w:t>
      </w:r>
      <w:r>
        <w:rPr>
          <w:w w:val="110"/>
        </w:rPr>
        <w:t>similar</w:t>
      </w:r>
      <w:r>
        <w:rPr>
          <w:spacing w:val="30"/>
          <w:w w:val="110"/>
        </w:rPr>
        <w:t xml:space="preserve"> </w:t>
      </w:r>
      <w:r>
        <w:rPr>
          <w:w w:val="110"/>
        </w:rPr>
        <w:t>mechanisms</w:t>
      </w:r>
      <w:r>
        <w:rPr>
          <w:spacing w:val="28"/>
          <w:w w:val="110"/>
        </w:rPr>
        <w:t xml:space="preserve"> </w:t>
      </w:r>
      <w:r>
        <w:rPr>
          <w:w w:val="110"/>
        </w:rPr>
        <w:t>appear</w:t>
      </w:r>
      <w:r>
        <w:rPr>
          <w:spacing w:val="29"/>
          <w:w w:val="110"/>
        </w:rPr>
        <w:t xml:space="preserve"> </w:t>
      </w:r>
      <w:r>
        <w:rPr>
          <w:w w:val="110"/>
        </w:rPr>
        <w:t>to</w:t>
      </w:r>
      <w:r>
        <w:rPr>
          <w:spacing w:val="29"/>
          <w:w w:val="110"/>
        </w:rPr>
        <w:t xml:space="preserve"> </w:t>
      </w:r>
      <w:r>
        <w:rPr>
          <w:w w:val="110"/>
        </w:rPr>
        <w:t>underlie</w:t>
      </w:r>
      <w:r>
        <w:rPr>
          <w:spacing w:val="28"/>
          <w:w w:val="110"/>
        </w:rPr>
        <w:t xml:space="preserve"> </w:t>
      </w:r>
      <w:r>
        <w:rPr>
          <w:w w:val="110"/>
        </w:rPr>
        <w:t>the</w:t>
      </w:r>
      <w:r>
        <w:rPr>
          <w:spacing w:val="28"/>
          <w:w w:val="110"/>
        </w:rPr>
        <w:t xml:space="preserve"> </w:t>
      </w:r>
      <w:r>
        <w:rPr>
          <w:w w:val="110"/>
        </w:rPr>
        <w:t>poorer</w:t>
      </w:r>
      <w:r>
        <w:rPr>
          <w:spacing w:val="28"/>
          <w:w w:val="110"/>
        </w:rPr>
        <w:t xml:space="preserve"> </w:t>
      </w:r>
      <w:r>
        <w:rPr>
          <w:w w:val="110"/>
        </w:rPr>
        <w:t>academic</w:t>
      </w:r>
      <w:r>
        <w:rPr>
          <w:spacing w:val="30"/>
          <w:w w:val="110"/>
        </w:rPr>
        <w:t xml:space="preserve"> </w:t>
      </w:r>
      <w:r>
        <w:rPr>
          <w:w w:val="110"/>
        </w:rPr>
        <w:t>performance</w:t>
      </w:r>
    </w:p>
    <w:p>
      <w:pPr>
        <w:pStyle w:val="BodyText"/>
        <w:spacing w:line="192" w:lineRule="auto" w:before="12"/>
      </w:pPr>
      <w:r>
        <w:rPr>
          <w:w w:val="110"/>
        </w:rPr>
        <w:t xml:space="preserve">of ethnic groups who </w:t>
      </w:r>
      <w:r>
        <w:rPr>
          <w:spacing w:val="-3"/>
          <w:w w:val="110"/>
        </w:rPr>
        <w:t xml:space="preserve">have </w:t>
      </w:r>
      <w:r>
        <w:rPr>
          <w:w w:val="110"/>
        </w:rPr>
        <w:t>been sigmatised as non-academic.  In short, people  are not just born di</w:t>
      </w:r>
      <w:r>
        <w:rPr>
          <w:rFonts w:ascii="Arial Unicode MS" w:hAnsi="Arial Unicode MS"/>
          <w:w w:val="110"/>
        </w:rPr>
        <w:t>ff</w:t>
      </w:r>
      <w:r>
        <w:rPr>
          <w:w w:val="110"/>
        </w:rPr>
        <w:t xml:space="preserve">erent; </w:t>
      </w:r>
      <w:r>
        <w:rPr>
          <w:spacing w:val="-3"/>
          <w:w w:val="110"/>
        </w:rPr>
        <w:t xml:space="preserve">we </w:t>
      </w:r>
      <w:r>
        <w:rPr>
          <w:w w:val="110"/>
        </w:rPr>
        <w:t xml:space="preserve">learn to </w:t>
      </w:r>
      <w:r>
        <w:rPr>
          <w:spacing w:val="2"/>
          <w:w w:val="110"/>
        </w:rPr>
        <w:t xml:space="preserve">be </w:t>
      </w:r>
      <w:r>
        <w:rPr>
          <w:w w:val="110"/>
        </w:rPr>
        <w:t>di</w:t>
      </w:r>
      <w:r>
        <w:rPr>
          <w:rFonts w:ascii="Arial Unicode MS" w:hAnsi="Arial Unicode MS"/>
          <w:w w:val="110"/>
        </w:rPr>
        <w:t>ff</w:t>
      </w:r>
      <w:r>
        <w:rPr>
          <w:w w:val="110"/>
        </w:rPr>
        <w:t xml:space="preserve">erent, shaped </w:t>
      </w:r>
      <w:r>
        <w:rPr>
          <w:spacing w:val="-3"/>
          <w:w w:val="110"/>
        </w:rPr>
        <w:t xml:space="preserve">by </w:t>
      </w:r>
      <w:r>
        <w:rPr>
          <w:w w:val="110"/>
        </w:rPr>
        <w:t xml:space="preserve">power, </w:t>
      </w:r>
      <w:r>
        <w:rPr>
          <w:spacing w:val="-3"/>
          <w:w w:val="110"/>
        </w:rPr>
        <w:t xml:space="preserve">by </w:t>
      </w:r>
      <w:r>
        <w:rPr>
          <w:w w:val="110"/>
        </w:rPr>
        <w:t xml:space="preserve">cul tural attitudes, </w:t>
      </w:r>
      <w:r>
        <w:rPr>
          <w:spacing w:val="-3"/>
          <w:w w:val="110"/>
        </w:rPr>
        <w:t xml:space="preserve">by </w:t>
      </w:r>
      <w:r>
        <w:rPr>
          <w:w w:val="110"/>
        </w:rPr>
        <w:t xml:space="preserve">expectations and </w:t>
      </w:r>
      <w:r>
        <w:rPr>
          <w:spacing w:val="-3"/>
          <w:w w:val="110"/>
        </w:rPr>
        <w:t xml:space="preserve">by </w:t>
      </w:r>
      <w:r>
        <w:rPr>
          <w:w w:val="110"/>
        </w:rPr>
        <w:t xml:space="preserve">opportunities. There are several layers between gene and culture with emergent behaviour, including the cell and </w:t>
      </w:r>
      <w:r>
        <w:rPr>
          <w:spacing w:val="-4"/>
          <w:w w:val="110"/>
        </w:rPr>
        <w:t xml:space="preserve">the </w:t>
      </w:r>
      <w:r>
        <w:rPr>
          <w:w w:val="110"/>
        </w:rPr>
        <w:t xml:space="preserve">circuit. So if </w:t>
      </w:r>
      <w:r>
        <w:rPr>
          <w:spacing w:val="-3"/>
          <w:w w:val="110"/>
        </w:rPr>
        <w:t xml:space="preserve">we want </w:t>
      </w:r>
      <w:r>
        <w:rPr>
          <w:w w:val="110"/>
        </w:rPr>
        <w:t>more e</w:t>
      </w:r>
      <w:r>
        <w:rPr>
          <w:rFonts w:ascii="Arial Unicode MS" w:hAnsi="Arial Unicode MS"/>
          <w:w w:val="110"/>
        </w:rPr>
        <w:t>ff</w:t>
      </w:r>
      <w:r>
        <w:rPr>
          <w:w w:val="110"/>
        </w:rPr>
        <w:t xml:space="preserve">ective interventions in the pipeline from school through university to professional development, </w:t>
      </w:r>
      <w:r>
        <w:rPr>
          <w:spacing w:val="-3"/>
          <w:w w:val="110"/>
        </w:rPr>
        <w:t xml:space="preserve">we </w:t>
      </w:r>
      <w:r>
        <w:rPr>
          <w:w w:val="110"/>
        </w:rPr>
        <w:t xml:space="preserve">need a better understanding  of the underlying neurological and cultural mechanisms.  </w:t>
      </w:r>
      <w:r>
        <w:rPr>
          <w:spacing w:val="-6"/>
          <w:w w:val="110"/>
        </w:rPr>
        <w:t xml:space="preserve">For  </w:t>
      </w:r>
      <w:r>
        <w:rPr>
          <w:w w:val="110"/>
        </w:rPr>
        <w:t>a survey of this,  see Gina Rippon</w:t>
      </w:r>
      <w:r>
        <w:rPr>
          <w:spacing w:val="26"/>
          <w:w w:val="110"/>
        </w:rPr>
        <w:t xml:space="preserve"> </w:t>
      </w:r>
      <w:r>
        <w:rPr>
          <w:w w:val="110"/>
        </w:rPr>
        <w:t>[1605].</w:t>
      </w:r>
    </w:p>
    <w:p>
      <w:pPr>
        <w:pStyle w:val="BodyText"/>
        <w:spacing w:line="199" w:lineRule="auto" w:before="104"/>
        <w:ind w:firstLine="298"/>
      </w:pPr>
      <w:r>
        <w:rPr>
          <w:w w:val="115"/>
        </w:rPr>
        <w:t xml:space="preserve">Gender matters at many levels of the stack, from what a product should  do through how it does it. </w:t>
      </w:r>
      <w:r>
        <w:rPr>
          <w:spacing w:val="-6"/>
          <w:w w:val="115"/>
        </w:rPr>
        <w:t xml:space="preserve">For </w:t>
      </w:r>
      <w:r>
        <w:rPr>
          <w:w w:val="115"/>
        </w:rPr>
        <w:t xml:space="preserve">example, should a car </w:t>
      </w:r>
      <w:r>
        <w:rPr>
          <w:spacing w:val="2"/>
          <w:w w:val="115"/>
        </w:rPr>
        <w:t xml:space="preserve">be </w:t>
      </w:r>
      <w:r>
        <w:rPr>
          <w:w w:val="115"/>
        </w:rPr>
        <w:t xml:space="preserve">faster or safer? This  is entangled with social values. Are men better drivers because they win car races, or are women better drivers because they </w:t>
      </w:r>
      <w:r>
        <w:rPr>
          <w:spacing w:val="-3"/>
          <w:w w:val="115"/>
        </w:rPr>
        <w:t xml:space="preserve">have </w:t>
      </w:r>
      <w:r>
        <w:rPr>
          <w:w w:val="115"/>
        </w:rPr>
        <w:t xml:space="preserve">fewer insurance claims? Digging down, </w:t>
      </w:r>
      <w:r>
        <w:rPr>
          <w:spacing w:val="-3"/>
          <w:w w:val="115"/>
        </w:rPr>
        <w:t xml:space="preserve">we </w:t>
      </w:r>
      <w:r>
        <w:rPr>
          <w:rFonts w:ascii="Arial Unicode MS" w:hAnsi="Arial Unicode MS"/>
          <w:w w:val="115"/>
        </w:rPr>
        <w:t>fi</w:t>
      </w:r>
      <w:r>
        <w:rPr>
          <w:w w:val="115"/>
        </w:rPr>
        <w:t xml:space="preserve">nd gendered and cultural attitudes to risk. In US </w:t>
      </w:r>
      <w:r>
        <w:rPr>
          <w:spacing w:val="-3"/>
          <w:w w:val="115"/>
        </w:rPr>
        <w:t xml:space="preserve">surveys, </w:t>
      </w:r>
      <w:r>
        <w:rPr>
          <w:w w:val="115"/>
        </w:rPr>
        <w:t xml:space="preserve">risks are judged </w:t>
      </w:r>
      <w:r>
        <w:rPr>
          <w:spacing w:val="-3"/>
          <w:w w:val="115"/>
        </w:rPr>
        <w:t xml:space="preserve">lower by </w:t>
      </w:r>
      <w:r>
        <w:rPr>
          <w:w w:val="115"/>
        </w:rPr>
        <w:t xml:space="preserve">white people and </w:t>
      </w:r>
      <w:r>
        <w:rPr>
          <w:spacing w:val="-3"/>
          <w:w w:val="115"/>
        </w:rPr>
        <w:t xml:space="preserve">by </w:t>
      </w:r>
      <w:r>
        <w:rPr>
          <w:w w:val="115"/>
        </w:rPr>
        <w:t>men, and on closer study this is because</w:t>
      </w:r>
      <w:r>
        <w:rPr>
          <w:spacing w:val="-8"/>
          <w:w w:val="115"/>
        </w:rPr>
        <w:t xml:space="preserve"> </w:t>
      </w:r>
      <w:r>
        <w:rPr>
          <w:w w:val="115"/>
        </w:rPr>
        <w:t>about</w:t>
      </w:r>
      <w:r>
        <w:rPr>
          <w:spacing w:val="-8"/>
          <w:w w:val="115"/>
        </w:rPr>
        <w:t xml:space="preserve"> </w:t>
      </w:r>
      <w:r>
        <w:rPr>
          <w:w w:val="115"/>
        </w:rPr>
        <w:t>30%</w:t>
      </w:r>
      <w:r>
        <w:rPr>
          <w:spacing w:val="-7"/>
          <w:w w:val="115"/>
        </w:rPr>
        <w:t xml:space="preserve"> </w:t>
      </w:r>
      <w:r>
        <w:rPr>
          <w:w w:val="115"/>
        </w:rPr>
        <w:t>of</w:t>
      </w:r>
      <w:r>
        <w:rPr>
          <w:spacing w:val="-8"/>
          <w:w w:val="115"/>
        </w:rPr>
        <w:t xml:space="preserve"> </w:t>
      </w:r>
      <w:r>
        <w:rPr>
          <w:w w:val="115"/>
        </w:rPr>
        <w:t>white</w:t>
      </w:r>
      <w:r>
        <w:rPr>
          <w:spacing w:val="-7"/>
          <w:w w:val="115"/>
        </w:rPr>
        <w:t xml:space="preserve"> </w:t>
      </w:r>
      <w:r>
        <w:rPr>
          <w:w w:val="115"/>
        </w:rPr>
        <w:t>males</w:t>
      </w:r>
      <w:r>
        <w:rPr>
          <w:spacing w:val="-8"/>
          <w:w w:val="115"/>
        </w:rPr>
        <w:t xml:space="preserve"> </w:t>
      </w:r>
      <w:r>
        <w:rPr>
          <w:w w:val="115"/>
        </w:rPr>
        <w:t>judge</w:t>
      </w:r>
      <w:r>
        <w:rPr>
          <w:spacing w:val="-8"/>
          <w:w w:val="115"/>
        </w:rPr>
        <w:t xml:space="preserve"> </w:t>
      </w:r>
      <w:r>
        <w:rPr>
          <w:w w:val="115"/>
        </w:rPr>
        <w:t>risks</w:t>
      </w:r>
      <w:r>
        <w:rPr>
          <w:spacing w:val="-7"/>
          <w:w w:val="115"/>
        </w:rPr>
        <w:t xml:space="preserve"> </w:t>
      </w:r>
      <w:r>
        <w:rPr>
          <w:w w:val="115"/>
        </w:rPr>
        <w:t>to</w:t>
      </w:r>
      <w:r>
        <w:rPr>
          <w:spacing w:val="-8"/>
          <w:w w:val="115"/>
        </w:rPr>
        <w:t xml:space="preserve"> </w:t>
      </w:r>
      <w:r>
        <w:rPr>
          <w:spacing w:val="2"/>
          <w:w w:val="115"/>
        </w:rPr>
        <w:t>be</w:t>
      </w:r>
      <w:r>
        <w:rPr>
          <w:spacing w:val="-7"/>
          <w:w w:val="115"/>
        </w:rPr>
        <w:t xml:space="preserve"> </w:t>
      </w:r>
      <w:r>
        <w:rPr>
          <w:w w:val="115"/>
        </w:rPr>
        <w:t>extremely</w:t>
      </w:r>
      <w:r>
        <w:rPr>
          <w:spacing w:val="-8"/>
          <w:w w:val="115"/>
        </w:rPr>
        <w:t xml:space="preserve"> </w:t>
      </w:r>
      <w:r>
        <w:rPr>
          <w:w w:val="115"/>
        </w:rPr>
        <w:t>low.</w:t>
      </w:r>
      <w:r>
        <w:rPr>
          <w:spacing w:val="13"/>
          <w:w w:val="115"/>
        </w:rPr>
        <w:t xml:space="preserve"> </w:t>
      </w:r>
      <w:r>
        <w:rPr>
          <w:w w:val="115"/>
        </w:rPr>
        <w:t>This</w:t>
      </w:r>
      <w:r>
        <w:rPr>
          <w:spacing w:val="-7"/>
          <w:w w:val="115"/>
        </w:rPr>
        <w:t xml:space="preserve"> </w:t>
      </w:r>
      <w:r>
        <w:rPr>
          <w:w w:val="115"/>
        </w:rPr>
        <w:t>bias</w:t>
      </w:r>
      <w:r>
        <w:rPr>
          <w:spacing w:val="-8"/>
          <w:w w:val="115"/>
        </w:rPr>
        <w:t xml:space="preserve"> </w:t>
      </w:r>
      <w:r>
        <w:rPr>
          <w:w w:val="115"/>
        </w:rPr>
        <w:t>is consistent</w:t>
      </w:r>
      <w:r>
        <w:rPr>
          <w:spacing w:val="-17"/>
          <w:w w:val="115"/>
        </w:rPr>
        <w:t xml:space="preserve"> </w:t>
      </w:r>
      <w:r>
        <w:rPr>
          <w:w w:val="115"/>
        </w:rPr>
        <w:t>across</w:t>
      </w:r>
      <w:r>
        <w:rPr>
          <w:spacing w:val="-17"/>
          <w:w w:val="115"/>
        </w:rPr>
        <w:t xml:space="preserve"> </w:t>
      </w:r>
      <w:r>
        <w:rPr>
          <w:w w:val="115"/>
        </w:rPr>
        <w:t>a</w:t>
      </w:r>
      <w:r>
        <w:rPr>
          <w:spacing w:val="-16"/>
          <w:w w:val="115"/>
        </w:rPr>
        <w:t xml:space="preserve"> </w:t>
      </w:r>
      <w:r>
        <w:rPr>
          <w:w w:val="115"/>
        </w:rPr>
        <w:t>wide</w:t>
      </w:r>
      <w:r>
        <w:rPr>
          <w:spacing w:val="-17"/>
          <w:w w:val="115"/>
        </w:rPr>
        <w:t xml:space="preserve"> </w:t>
      </w:r>
      <w:r>
        <w:rPr>
          <w:w w:val="115"/>
        </w:rPr>
        <w:t>range</w:t>
      </w:r>
      <w:r>
        <w:rPr>
          <w:spacing w:val="-16"/>
          <w:w w:val="115"/>
        </w:rPr>
        <w:t xml:space="preserve"> </w:t>
      </w:r>
      <w:r>
        <w:rPr>
          <w:w w:val="115"/>
        </w:rPr>
        <w:t>of</w:t>
      </w:r>
      <w:r>
        <w:rPr>
          <w:spacing w:val="-17"/>
          <w:w w:val="115"/>
        </w:rPr>
        <w:t xml:space="preserve"> </w:t>
      </w:r>
      <w:r>
        <w:rPr>
          <w:w w:val="115"/>
        </w:rPr>
        <w:t>hazards</w:t>
      </w:r>
      <w:r>
        <w:rPr>
          <w:spacing w:val="-17"/>
          <w:w w:val="115"/>
        </w:rPr>
        <w:t xml:space="preserve"> </w:t>
      </w:r>
      <w:r>
        <w:rPr>
          <w:w w:val="115"/>
        </w:rPr>
        <w:t>but</w:t>
      </w:r>
      <w:r>
        <w:rPr>
          <w:spacing w:val="-17"/>
          <w:w w:val="115"/>
        </w:rPr>
        <w:t xml:space="preserve"> </w:t>
      </w:r>
      <w:r>
        <w:rPr>
          <w:w w:val="115"/>
        </w:rPr>
        <w:t>is</w:t>
      </w:r>
      <w:r>
        <w:rPr>
          <w:spacing w:val="-16"/>
          <w:w w:val="115"/>
        </w:rPr>
        <w:t xml:space="preserve"> </w:t>
      </w:r>
      <w:r>
        <w:rPr>
          <w:w w:val="115"/>
        </w:rPr>
        <w:t>particularly</w:t>
      </w:r>
      <w:r>
        <w:rPr>
          <w:spacing w:val="-17"/>
          <w:w w:val="115"/>
        </w:rPr>
        <w:t xml:space="preserve"> </w:t>
      </w:r>
      <w:r>
        <w:rPr>
          <w:w w:val="115"/>
        </w:rPr>
        <w:t>strong</w:t>
      </w:r>
      <w:r>
        <w:rPr>
          <w:spacing w:val="-16"/>
          <w:w w:val="115"/>
        </w:rPr>
        <w:t xml:space="preserve"> </w:t>
      </w:r>
      <w:r>
        <w:rPr>
          <w:w w:val="115"/>
        </w:rPr>
        <w:t>for</w:t>
      </w:r>
      <w:r>
        <w:rPr>
          <w:spacing w:val="-17"/>
          <w:w w:val="115"/>
        </w:rPr>
        <w:t xml:space="preserve"> </w:t>
      </w:r>
      <w:r>
        <w:rPr>
          <w:w w:val="115"/>
        </w:rPr>
        <w:t xml:space="preserve">handguns, second-hand cigarette smoke, multiple sexual partners and street drugs. </w:t>
      </w:r>
      <w:r>
        <w:rPr>
          <w:spacing w:val="-3"/>
          <w:w w:val="115"/>
        </w:rPr>
        <w:t xml:space="preserve">Asian </w:t>
      </w:r>
      <w:r>
        <w:rPr>
          <w:w w:val="115"/>
        </w:rPr>
        <w:t xml:space="preserve">males show similarly low sensitivity to some hazards, such as motor </w:t>
      </w:r>
      <w:r>
        <w:rPr>
          <w:spacing w:val="-3"/>
          <w:w w:val="115"/>
        </w:rPr>
        <w:t xml:space="preserve">vehicles. </w:t>
      </w:r>
      <w:r>
        <w:rPr>
          <w:w w:val="115"/>
        </w:rPr>
        <w:t xml:space="preserve">White males are more trusting of </w:t>
      </w:r>
      <w:r>
        <w:rPr>
          <w:spacing w:val="-3"/>
          <w:w w:val="115"/>
        </w:rPr>
        <w:t xml:space="preserve">technology, </w:t>
      </w:r>
      <w:r>
        <w:rPr>
          <w:w w:val="115"/>
        </w:rPr>
        <w:t>and less of government</w:t>
      </w:r>
      <w:r>
        <w:rPr>
          <w:spacing w:val="-32"/>
          <w:w w:val="115"/>
        </w:rPr>
        <w:t xml:space="preserve"> </w:t>
      </w:r>
      <w:r>
        <w:rPr>
          <w:w w:val="115"/>
        </w:rPr>
        <w:t>[693].</w:t>
      </w:r>
    </w:p>
    <w:p>
      <w:pPr>
        <w:pStyle w:val="BodyText"/>
        <w:spacing w:line="204" w:lineRule="auto" w:before="111"/>
        <w:ind w:firstLine="298"/>
      </w:pPr>
      <w:r>
        <w:rPr>
          <w:spacing w:val="-9"/>
          <w:w w:val="110"/>
        </w:rPr>
        <w:t xml:space="preserve">We </w:t>
      </w:r>
      <w:r>
        <w:rPr>
          <w:w w:val="110"/>
        </w:rPr>
        <w:t xml:space="preserve">engineers must of course work  with the  world as  it is,  not  as it might </w:t>
      </w:r>
      <w:r>
        <w:rPr>
          <w:spacing w:val="2"/>
          <w:w w:val="110"/>
        </w:rPr>
        <w:t xml:space="preserve">be </w:t>
      </w:r>
      <w:r>
        <w:rPr>
          <w:w w:val="110"/>
        </w:rPr>
        <w:t xml:space="preserve">if our education system and indeed our culture had less bias;  but </w:t>
      </w:r>
      <w:r>
        <w:rPr>
          <w:spacing w:val="-3"/>
          <w:w w:val="110"/>
        </w:rPr>
        <w:t xml:space="preserve">we  </w:t>
      </w:r>
      <w:r>
        <w:rPr>
          <w:w w:val="110"/>
        </w:rPr>
        <w:t xml:space="preserve">must    </w:t>
      </w:r>
      <w:r>
        <w:rPr>
          <w:spacing w:val="2"/>
          <w:w w:val="110"/>
        </w:rPr>
        <w:t xml:space="preserve">be </w:t>
      </w:r>
      <w:r>
        <w:rPr>
          <w:w w:val="110"/>
        </w:rPr>
        <w:t xml:space="preserve">alert to the possibility that computer systems discriminate because they are built </w:t>
      </w:r>
      <w:r>
        <w:rPr>
          <w:spacing w:val="-3"/>
          <w:w w:val="110"/>
        </w:rPr>
        <w:t xml:space="preserve">by </w:t>
      </w:r>
      <w:r>
        <w:rPr>
          <w:w w:val="110"/>
        </w:rPr>
        <w:t xml:space="preserve">men for men, just like cars and spacesuits. </w:t>
      </w:r>
      <w:r>
        <w:rPr>
          <w:spacing w:val="-6"/>
          <w:w w:val="110"/>
        </w:rPr>
        <w:t xml:space="preserve">For </w:t>
      </w:r>
      <w:r>
        <w:rPr>
          <w:w w:val="110"/>
        </w:rPr>
        <w:t xml:space="preserve">example, Tyler Moore  and I did an experiment to see whether anti-phishing advice given </w:t>
      </w:r>
      <w:r>
        <w:rPr>
          <w:spacing w:val="-3"/>
          <w:w w:val="110"/>
        </w:rPr>
        <w:t xml:space="preserve">by </w:t>
      </w:r>
      <w:r>
        <w:rPr>
          <w:w w:val="110"/>
        </w:rPr>
        <w:t xml:space="preserve">banks to their customers was easier for men to follow than women, and </w:t>
      </w:r>
      <w:r>
        <w:rPr>
          <w:spacing w:val="-3"/>
          <w:w w:val="110"/>
        </w:rPr>
        <w:t xml:space="preserve">we </w:t>
      </w:r>
      <w:r>
        <w:rPr>
          <w:w w:val="110"/>
        </w:rPr>
        <w:t xml:space="preserve">found </w:t>
      </w:r>
      <w:r>
        <w:rPr>
          <w:spacing w:val="-3"/>
          <w:w w:val="110"/>
        </w:rPr>
        <w:t xml:space="preserve">that </w:t>
      </w:r>
      <w:r>
        <w:rPr>
          <w:w w:val="110"/>
        </w:rPr>
        <w:t xml:space="preserve">indeed it was [1337]. No-one seems to </w:t>
      </w:r>
      <w:r>
        <w:rPr>
          <w:spacing w:val="-3"/>
          <w:w w:val="110"/>
        </w:rPr>
        <w:t xml:space="preserve">have </w:t>
      </w:r>
      <w:r>
        <w:rPr>
          <w:w w:val="110"/>
        </w:rPr>
        <w:t xml:space="preserve">done </w:t>
      </w:r>
      <w:r>
        <w:rPr>
          <w:spacing w:val="-3"/>
          <w:w w:val="110"/>
        </w:rPr>
        <w:t xml:space="preserve">much </w:t>
      </w:r>
      <w:r>
        <w:rPr>
          <w:w w:val="110"/>
        </w:rPr>
        <w:t xml:space="preserve">work on gender </w:t>
      </w:r>
      <w:r>
        <w:rPr>
          <w:spacing w:val="-4"/>
          <w:w w:val="110"/>
        </w:rPr>
        <w:t xml:space="preserve">and </w:t>
      </w:r>
      <w:r>
        <w:rPr>
          <w:w w:val="110"/>
        </w:rPr>
        <w:t xml:space="preserve">security </w:t>
      </w:r>
      <w:r>
        <w:rPr>
          <w:spacing w:val="-3"/>
          <w:w w:val="110"/>
        </w:rPr>
        <w:t xml:space="preserve">usability, </w:t>
      </w:r>
      <w:r>
        <w:rPr>
          <w:w w:val="110"/>
        </w:rPr>
        <w:t>so there’s an</w:t>
      </w:r>
      <w:r>
        <w:rPr>
          <w:spacing w:val="45"/>
          <w:w w:val="110"/>
        </w:rPr>
        <w:t xml:space="preserve"> </w:t>
      </w:r>
      <w:r>
        <w:rPr>
          <w:w w:val="110"/>
        </w:rPr>
        <w:t>opportunity.</w:t>
      </w:r>
    </w:p>
    <w:p>
      <w:pPr>
        <w:pStyle w:val="BodyText"/>
        <w:spacing w:line="187" w:lineRule="auto" w:before="121"/>
        <w:ind w:firstLine="298"/>
      </w:pPr>
      <w:r>
        <w:rPr>
          <w:w w:val="115"/>
        </w:rPr>
        <w:t xml:space="preserve">But the problem is </w:t>
      </w:r>
      <w:r>
        <w:rPr>
          <w:spacing w:val="-3"/>
          <w:w w:val="115"/>
        </w:rPr>
        <w:t xml:space="preserve">much </w:t>
      </w:r>
      <w:r>
        <w:rPr>
          <w:w w:val="115"/>
        </w:rPr>
        <w:t xml:space="preserve">wider. Many systems will continue to </w:t>
      </w:r>
      <w:r>
        <w:rPr>
          <w:spacing w:val="2"/>
          <w:w w:val="115"/>
        </w:rPr>
        <w:t>be</w:t>
      </w:r>
      <w:r>
        <w:rPr>
          <w:spacing w:val="-22"/>
          <w:w w:val="115"/>
        </w:rPr>
        <w:t xml:space="preserve"> </w:t>
      </w:r>
      <w:r>
        <w:rPr>
          <w:w w:val="115"/>
        </w:rPr>
        <w:t xml:space="preserve">designed </w:t>
      </w:r>
      <w:r>
        <w:rPr>
          <w:spacing w:val="-3"/>
          <w:w w:val="115"/>
        </w:rPr>
        <w:t xml:space="preserve">by </w:t>
      </w:r>
      <w:r>
        <w:rPr>
          <w:w w:val="115"/>
        </w:rPr>
        <w:t xml:space="preserve">young </w:t>
      </w:r>
      <w:r>
        <w:rPr>
          <w:rFonts w:ascii="Arial Unicode MS" w:hAnsi="Arial Unicode MS"/>
          <w:w w:val="115"/>
        </w:rPr>
        <w:t>fi</w:t>
      </w:r>
      <w:r>
        <w:rPr>
          <w:w w:val="115"/>
        </w:rPr>
        <w:t xml:space="preserve">t straight clever men who are white or Asian and may not think hard or at all about the various forms of prejudice and disability that they do not encounter directly. </w:t>
      </w:r>
      <w:r>
        <w:rPr>
          <w:spacing w:val="-6"/>
          <w:w w:val="115"/>
        </w:rPr>
        <w:t xml:space="preserve">You </w:t>
      </w:r>
      <w:r>
        <w:rPr>
          <w:w w:val="115"/>
        </w:rPr>
        <w:t xml:space="preserve">need to think hard about how you mitigate </w:t>
      </w:r>
      <w:r>
        <w:rPr>
          <w:spacing w:val="-4"/>
          <w:w w:val="115"/>
        </w:rPr>
        <w:t xml:space="preserve">the </w:t>
      </w:r>
      <w:r>
        <w:rPr>
          <w:w w:val="115"/>
        </w:rPr>
        <w:t>e</w:t>
      </w:r>
      <w:r>
        <w:rPr>
          <w:rFonts w:ascii="Arial Unicode MS" w:hAnsi="Arial Unicode MS"/>
          <w:w w:val="115"/>
        </w:rPr>
        <w:t>ff</w:t>
      </w:r>
      <w:r>
        <w:rPr>
          <w:w w:val="115"/>
        </w:rPr>
        <w:t xml:space="preserve">ects. </w:t>
      </w:r>
      <w:r>
        <w:rPr>
          <w:w w:val="90"/>
        </w:rPr>
        <w:t xml:space="preserve">It’s </w:t>
      </w:r>
      <w:r>
        <w:rPr>
          <w:w w:val="115"/>
        </w:rPr>
        <w:t xml:space="preserve">not enough to just </w:t>
      </w:r>
      <w:r>
        <w:rPr>
          <w:spacing w:val="-3"/>
          <w:w w:val="115"/>
        </w:rPr>
        <w:t xml:space="preserve">have </w:t>
      </w:r>
      <w:r>
        <w:rPr>
          <w:w w:val="115"/>
        </w:rPr>
        <w:t xml:space="preserve">your new product tested </w:t>
      </w:r>
      <w:r>
        <w:rPr>
          <w:spacing w:val="-3"/>
          <w:w w:val="115"/>
        </w:rPr>
        <w:t xml:space="preserve">by </w:t>
      </w:r>
      <w:r>
        <w:rPr>
          <w:w w:val="115"/>
        </w:rPr>
        <w:t xml:space="preserve">a token geek girl on your development team; you </w:t>
      </w:r>
      <w:r>
        <w:rPr>
          <w:spacing w:val="-3"/>
          <w:w w:val="115"/>
        </w:rPr>
        <w:t xml:space="preserve">have </w:t>
      </w:r>
      <w:r>
        <w:rPr>
          <w:w w:val="115"/>
        </w:rPr>
        <w:t>to think also of the less educated and</w:t>
      </w:r>
      <w:r>
        <w:rPr>
          <w:spacing w:val="-24"/>
          <w:w w:val="115"/>
        </w:rPr>
        <w:t xml:space="preserve"> </w:t>
      </w:r>
      <w:r>
        <w:rPr>
          <w:w w:val="115"/>
        </w:rPr>
        <w:t>the</w:t>
      </w:r>
      <w:r>
        <w:rPr>
          <w:spacing w:val="-23"/>
          <w:w w:val="115"/>
        </w:rPr>
        <w:t xml:space="preserve"> </w:t>
      </w:r>
      <w:r>
        <w:rPr>
          <w:w w:val="115"/>
        </w:rPr>
        <w:t>vulnerable</w:t>
      </w:r>
      <w:r>
        <w:rPr>
          <w:spacing w:val="-23"/>
          <w:w w:val="115"/>
        </w:rPr>
        <w:t xml:space="preserve"> </w:t>
      </w:r>
      <w:r>
        <w:rPr>
          <w:w w:val="90"/>
        </w:rPr>
        <w:t>–</w:t>
      </w:r>
      <w:r>
        <w:rPr>
          <w:spacing w:val="-11"/>
          <w:w w:val="90"/>
        </w:rPr>
        <w:t xml:space="preserve"> </w:t>
      </w:r>
      <w:r>
        <w:rPr>
          <w:w w:val="115"/>
        </w:rPr>
        <w:t>including</w:t>
      </w:r>
      <w:r>
        <w:rPr>
          <w:spacing w:val="-23"/>
          <w:w w:val="115"/>
        </w:rPr>
        <w:t xml:space="preserve"> </w:t>
      </w:r>
      <w:r>
        <w:rPr>
          <w:w w:val="115"/>
        </w:rPr>
        <w:t>older</w:t>
      </w:r>
      <w:r>
        <w:rPr>
          <w:spacing w:val="-23"/>
          <w:w w:val="115"/>
        </w:rPr>
        <w:t xml:space="preserve"> </w:t>
      </w:r>
      <w:r>
        <w:rPr>
          <w:w w:val="115"/>
        </w:rPr>
        <w:t>people,</w:t>
      </w:r>
      <w:r>
        <w:rPr>
          <w:spacing w:val="-22"/>
          <w:w w:val="115"/>
        </w:rPr>
        <w:t xml:space="preserve"> </w:t>
      </w:r>
      <w:r>
        <w:rPr>
          <w:w w:val="115"/>
        </w:rPr>
        <w:t>children</w:t>
      </w:r>
      <w:r>
        <w:rPr>
          <w:spacing w:val="-23"/>
          <w:w w:val="115"/>
        </w:rPr>
        <w:t xml:space="preserve"> </w:t>
      </w:r>
      <w:r>
        <w:rPr>
          <w:w w:val="115"/>
        </w:rPr>
        <w:t>and</w:t>
      </w:r>
      <w:r>
        <w:rPr>
          <w:spacing w:val="-24"/>
          <w:w w:val="115"/>
        </w:rPr>
        <w:t xml:space="preserve"> </w:t>
      </w:r>
      <w:r>
        <w:rPr>
          <w:w w:val="115"/>
        </w:rPr>
        <w:t>women</w:t>
      </w:r>
      <w:r>
        <w:rPr>
          <w:spacing w:val="-23"/>
          <w:w w:val="115"/>
        </w:rPr>
        <w:t xml:space="preserve"> </w:t>
      </w:r>
      <w:r>
        <w:rPr>
          <w:rFonts w:ascii="Arial Unicode MS" w:hAnsi="Arial Unicode MS"/>
          <w:w w:val="115"/>
        </w:rPr>
        <w:t>ﬂ</w:t>
      </w:r>
      <w:r>
        <w:rPr>
          <w:w w:val="115"/>
        </w:rPr>
        <w:t>eeing</w:t>
      </w:r>
      <w:r>
        <w:rPr>
          <w:spacing w:val="-23"/>
          <w:w w:val="115"/>
        </w:rPr>
        <w:t xml:space="preserve"> </w:t>
      </w:r>
      <w:r>
        <w:rPr>
          <w:w w:val="115"/>
        </w:rPr>
        <w:t>abusive relationships</w:t>
      </w:r>
      <w:r>
        <w:rPr>
          <w:spacing w:val="-10"/>
          <w:w w:val="115"/>
        </w:rPr>
        <w:t xml:space="preserve"> </w:t>
      </w:r>
      <w:r>
        <w:rPr>
          <w:w w:val="115"/>
        </w:rPr>
        <w:t>(about</w:t>
      </w:r>
      <w:r>
        <w:rPr>
          <w:spacing w:val="-10"/>
          <w:w w:val="115"/>
        </w:rPr>
        <w:t xml:space="preserve"> </w:t>
      </w:r>
      <w:r>
        <w:rPr>
          <w:w w:val="115"/>
        </w:rPr>
        <w:t>which</w:t>
      </w:r>
      <w:r>
        <w:rPr>
          <w:spacing w:val="-9"/>
          <w:w w:val="115"/>
        </w:rPr>
        <w:t xml:space="preserve"> </w:t>
      </w:r>
      <w:r>
        <w:rPr>
          <w:w w:val="90"/>
        </w:rPr>
        <w:t>I’ll</w:t>
      </w:r>
      <w:r>
        <w:rPr>
          <w:spacing w:val="3"/>
          <w:w w:val="90"/>
        </w:rPr>
        <w:t xml:space="preserve"> </w:t>
      </w:r>
      <w:r>
        <w:rPr>
          <w:spacing w:val="-3"/>
          <w:w w:val="115"/>
        </w:rPr>
        <w:t>have</w:t>
      </w:r>
      <w:r>
        <w:rPr>
          <w:spacing w:val="-9"/>
          <w:w w:val="115"/>
        </w:rPr>
        <w:t xml:space="preserve"> </w:t>
      </w:r>
      <w:r>
        <w:rPr>
          <w:w w:val="115"/>
        </w:rPr>
        <w:t>more</w:t>
      </w:r>
      <w:r>
        <w:rPr>
          <w:spacing w:val="-10"/>
          <w:w w:val="115"/>
        </w:rPr>
        <w:t xml:space="preserve"> </w:t>
      </w:r>
      <w:r>
        <w:rPr>
          <w:w w:val="115"/>
        </w:rPr>
        <w:t>to</w:t>
      </w:r>
      <w:r>
        <w:rPr>
          <w:spacing w:val="-9"/>
          <w:w w:val="115"/>
        </w:rPr>
        <w:t xml:space="preserve"> </w:t>
      </w:r>
      <w:r>
        <w:rPr>
          <w:w w:val="115"/>
        </w:rPr>
        <w:t>say</w:t>
      </w:r>
      <w:r>
        <w:rPr>
          <w:spacing w:val="-10"/>
          <w:w w:val="115"/>
        </w:rPr>
        <w:t xml:space="preserve"> </w:t>
      </w:r>
      <w:r>
        <w:rPr>
          <w:w w:val="115"/>
        </w:rPr>
        <w:t>later).</w:t>
      </w:r>
      <w:r>
        <w:rPr>
          <w:spacing w:val="15"/>
          <w:w w:val="115"/>
        </w:rPr>
        <w:t xml:space="preserve"> </w:t>
      </w:r>
      <w:r>
        <w:rPr>
          <w:spacing w:val="-6"/>
          <w:w w:val="115"/>
        </w:rPr>
        <w:t>You</w:t>
      </w:r>
      <w:r>
        <w:rPr>
          <w:spacing w:val="-10"/>
          <w:w w:val="115"/>
        </w:rPr>
        <w:t xml:space="preserve"> </w:t>
      </w:r>
      <w:r>
        <w:rPr>
          <w:w w:val="115"/>
        </w:rPr>
        <w:t>really</w:t>
      </w:r>
      <w:r>
        <w:rPr>
          <w:spacing w:val="-9"/>
          <w:w w:val="115"/>
        </w:rPr>
        <w:t xml:space="preserve"> </w:t>
      </w:r>
      <w:r>
        <w:rPr>
          <w:spacing w:val="-3"/>
          <w:w w:val="115"/>
        </w:rPr>
        <w:t>have</w:t>
      </w:r>
      <w:r>
        <w:rPr>
          <w:spacing w:val="-10"/>
          <w:w w:val="115"/>
        </w:rPr>
        <w:t xml:space="preserve"> </w:t>
      </w:r>
      <w:r>
        <w:rPr>
          <w:w w:val="115"/>
        </w:rPr>
        <w:t>to</w:t>
      </w:r>
      <w:r>
        <w:rPr>
          <w:spacing w:val="-9"/>
          <w:w w:val="115"/>
        </w:rPr>
        <w:t xml:space="preserve"> </w:t>
      </w:r>
      <w:r>
        <w:rPr>
          <w:w w:val="115"/>
        </w:rPr>
        <w:t>think of</w:t>
      </w:r>
      <w:r>
        <w:rPr>
          <w:spacing w:val="-9"/>
          <w:w w:val="115"/>
        </w:rPr>
        <w:t xml:space="preserve"> </w:t>
      </w:r>
      <w:r>
        <w:rPr>
          <w:w w:val="115"/>
        </w:rPr>
        <w:t>the</w:t>
      </w:r>
      <w:r>
        <w:rPr>
          <w:spacing w:val="-9"/>
          <w:w w:val="115"/>
        </w:rPr>
        <w:t xml:space="preserve"> </w:t>
      </w:r>
      <w:r>
        <w:rPr>
          <w:w w:val="115"/>
        </w:rPr>
        <w:t>whole</w:t>
      </w:r>
      <w:r>
        <w:rPr>
          <w:spacing w:val="-8"/>
          <w:w w:val="115"/>
        </w:rPr>
        <w:t xml:space="preserve"> </w:t>
      </w:r>
      <w:r>
        <w:rPr>
          <w:w w:val="115"/>
        </w:rPr>
        <w:t>stack.</w:t>
      </w:r>
      <w:r>
        <w:rPr>
          <w:spacing w:val="15"/>
          <w:w w:val="115"/>
        </w:rPr>
        <w:t xml:space="preserve"> </w:t>
      </w:r>
      <w:r>
        <w:rPr>
          <w:w w:val="115"/>
        </w:rPr>
        <w:t>Diversity</w:t>
      </w:r>
      <w:r>
        <w:rPr>
          <w:spacing w:val="-9"/>
          <w:w w:val="115"/>
        </w:rPr>
        <w:t xml:space="preserve"> </w:t>
      </w:r>
      <w:r>
        <w:rPr>
          <w:w w:val="115"/>
        </w:rPr>
        <w:t>matters</w:t>
      </w:r>
      <w:r>
        <w:rPr>
          <w:spacing w:val="-8"/>
          <w:w w:val="115"/>
        </w:rPr>
        <w:t xml:space="preserve"> </w:t>
      </w:r>
      <w:r>
        <w:rPr>
          <w:w w:val="115"/>
        </w:rPr>
        <w:t>in</w:t>
      </w:r>
      <w:r>
        <w:rPr>
          <w:spacing w:val="-8"/>
          <w:w w:val="115"/>
        </w:rPr>
        <w:t xml:space="preserve"> </w:t>
      </w:r>
      <w:r>
        <w:rPr>
          <w:w w:val="115"/>
        </w:rPr>
        <w:t>corporate</w:t>
      </w:r>
      <w:r>
        <w:rPr>
          <w:spacing w:val="-8"/>
          <w:w w:val="115"/>
        </w:rPr>
        <w:t xml:space="preserve"> </w:t>
      </w:r>
      <w:r>
        <w:rPr>
          <w:w w:val="115"/>
        </w:rPr>
        <w:t>governance,</w:t>
      </w:r>
      <w:r>
        <w:rPr>
          <w:spacing w:val="-8"/>
          <w:w w:val="115"/>
        </w:rPr>
        <w:t xml:space="preserve"> </w:t>
      </w:r>
      <w:r>
        <w:rPr>
          <w:w w:val="115"/>
        </w:rPr>
        <w:t>market</w:t>
      </w:r>
      <w:r>
        <w:rPr>
          <w:spacing w:val="-8"/>
          <w:w w:val="115"/>
        </w:rPr>
        <w:t xml:space="preserve"> </w:t>
      </w:r>
      <w:r>
        <w:rPr>
          <w:w w:val="115"/>
        </w:rPr>
        <w:t>research, product</w:t>
      </w:r>
      <w:r>
        <w:rPr>
          <w:spacing w:val="-20"/>
          <w:w w:val="115"/>
        </w:rPr>
        <w:t xml:space="preserve"> </w:t>
      </w:r>
      <w:r>
        <w:rPr>
          <w:w w:val="115"/>
        </w:rPr>
        <w:t>design,</w:t>
      </w:r>
      <w:r>
        <w:rPr>
          <w:spacing w:val="-18"/>
          <w:w w:val="115"/>
        </w:rPr>
        <w:t xml:space="preserve"> </w:t>
      </w:r>
      <w:r>
        <w:rPr>
          <w:w w:val="115"/>
        </w:rPr>
        <w:t>software</w:t>
      </w:r>
      <w:r>
        <w:rPr>
          <w:spacing w:val="-19"/>
          <w:w w:val="115"/>
        </w:rPr>
        <w:t xml:space="preserve"> </w:t>
      </w:r>
      <w:r>
        <w:rPr>
          <w:w w:val="115"/>
        </w:rPr>
        <w:t>development</w:t>
      </w:r>
      <w:r>
        <w:rPr>
          <w:spacing w:val="-20"/>
          <w:w w:val="115"/>
        </w:rPr>
        <w:t xml:space="preserve"> </w:t>
      </w:r>
      <w:r>
        <w:rPr>
          <w:w w:val="115"/>
        </w:rPr>
        <w:t>and</w:t>
      </w:r>
      <w:r>
        <w:rPr>
          <w:spacing w:val="-20"/>
          <w:w w:val="115"/>
        </w:rPr>
        <w:t xml:space="preserve"> </w:t>
      </w:r>
      <w:r>
        <w:rPr>
          <w:w w:val="115"/>
        </w:rPr>
        <w:t>testing.</w:t>
      </w:r>
      <w:r>
        <w:rPr>
          <w:spacing w:val="7"/>
          <w:w w:val="115"/>
        </w:rPr>
        <w:t xml:space="preserve"> </w:t>
      </w:r>
      <w:r>
        <w:rPr>
          <w:w w:val="115"/>
        </w:rPr>
        <w:t>If</w:t>
      </w:r>
      <w:r>
        <w:rPr>
          <w:spacing w:val="-20"/>
          <w:w w:val="115"/>
        </w:rPr>
        <w:t xml:space="preserve"> </w:t>
      </w:r>
      <w:r>
        <w:rPr>
          <w:w w:val="115"/>
        </w:rPr>
        <w:t>you</w:t>
      </w:r>
      <w:r>
        <w:rPr>
          <w:spacing w:val="-19"/>
          <w:w w:val="115"/>
        </w:rPr>
        <w:t xml:space="preserve"> </w:t>
      </w:r>
      <w:r>
        <w:rPr>
          <w:w w:val="90"/>
        </w:rPr>
        <w:t>can’t</w:t>
      </w:r>
      <w:r>
        <w:rPr>
          <w:spacing w:val="-7"/>
          <w:w w:val="90"/>
        </w:rPr>
        <w:t xml:space="preserve"> </w:t>
      </w:r>
      <w:r>
        <w:rPr>
          <w:rFonts w:ascii="Arial Unicode MS" w:hAnsi="Arial Unicode MS"/>
          <w:w w:val="115"/>
        </w:rPr>
        <w:t>fi</w:t>
      </w:r>
      <w:r>
        <w:rPr>
          <w:w w:val="115"/>
        </w:rPr>
        <w:t>x</w:t>
      </w:r>
      <w:r>
        <w:rPr>
          <w:spacing w:val="-20"/>
          <w:w w:val="115"/>
        </w:rPr>
        <w:t xml:space="preserve"> </w:t>
      </w:r>
      <w:r>
        <w:rPr>
          <w:w w:val="115"/>
        </w:rPr>
        <w:t>the</w:t>
      </w:r>
      <w:r>
        <w:rPr>
          <w:spacing w:val="-20"/>
          <w:w w:val="115"/>
        </w:rPr>
        <w:t xml:space="preserve"> </w:t>
      </w:r>
      <w:r>
        <w:rPr>
          <w:w w:val="115"/>
        </w:rPr>
        <w:t xml:space="preserve">imbalance in dev, </w:t>
      </w:r>
      <w:r>
        <w:rPr>
          <w:w w:val="90"/>
        </w:rPr>
        <w:t xml:space="preserve">you’d </w:t>
      </w:r>
      <w:r>
        <w:rPr>
          <w:w w:val="115"/>
        </w:rPr>
        <w:t xml:space="preserve">better make it up elsewhere. </w:t>
      </w:r>
      <w:r>
        <w:rPr>
          <w:spacing w:val="-6"/>
          <w:w w:val="115"/>
        </w:rPr>
        <w:t xml:space="preserve">You </w:t>
      </w:r>
      <w:r>
        <w:rPr>
          <w:w w:val="115"/>
        </w:rPr>
        <w:t xml:space="preserve">need to understand your users; </w:t>
      </w:r>
      <w:r>
        <w:rPr>
          <w:w w:val="90"/>
        </w:rPr>
        <w:t xml:space="preserve">it’s </w:t>
      </w:r>
      <w:r>
        <w:rPr>
          <w:w w:val="115"/>
        </w:rPr>
        <w:t xml:space="preserve">also </w:t>
      </w:r>
      <w:r>
        <w:rPr>
          <w:spacing w:val="2"/>
          <w:w w:val="115"/>
        </w:rPr>
        <w:t xml:space="preserve">good </w:t>
      </w:r>
      <w:r>
        <w:rPr>
          <w:w w:val="115"/>
        </w:rPr>
        <w:t>to understand how power and culture feed the</w:t>
      </w:r>
      <w:r>
        <w:rPr>
          <w:spacing w:val="1"/>
          <w:w w:val="115"/>
        </w:rPr>
        <w:t xml:space="preserve"> </w:t>
      </w:r>
      <w:r>
        <w:rPr>
          <w:w w:val="115"/>
        </w:rPr>
        <w:t>imbalance.</w:t>
      </w:r>
    </w:p>
    <w:p>
      <w:pPr>
        <w:pStyle w:val="BodyText"/>
        <w:spacing w:before="88"/>
        <w:ind w:left="1110" w:right="0"/>
      </w:pPr>
      <w:r>
        <w:rPr>
          <w:w w:val="115"/>
        </w:rPr>
        <w:t>As many of the factors relevant to group behaviour are of social origin, we</w:t>
      </w:r>
    </w:p>
    <w:p>
      <w:pPr>
        <w:spacing w:after="0"/>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next turn to social psychology.</w:t>
      </w:r>
    </w:p>
    <w:p>
      <w:pPr>
        <w:pStyle w:val="BodyText"/>
        <w:spacing w:before="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0"/>
        </w:rPr>
        <w:t>Social</w:t>
      </w:r>
      <w:r>
        <w:rPr>
          <w:spacing w:val="15"/>
          <w:w w:val="120"/>
        </w:rPr>
        <w:t xml:space="preserve"> </w:t>
      </w:r>
      <w:r>
        <w:rPr>
          <w:w w:val="120"/>
        </w:rPr>
        <w:t>psychology</w:t>
      </w:r>
    </w:p>
    <w:p>
      <w:pPr>
        <w:pStyle w:val="BodyText"/>
        <w:spacing w:line="192" w:lineRule="auto" w:before="211"/>
      </w:pPr>
      <w:r>
        <w:rPr>
          <w:w w:val="115"/>
        </w:rPr>
        <w:t>This</w:t>
      </w:r>
      <w:r>
        <w:rPr>
          <w:spacing w:val="-5"/>
          <w:w w:val="115"/>
        </w:rPr>
        <w:t xml:space="preserve"> </w:t>
      </w:r>
      <w:r>
        <w:rPr>
          <w:w w:val="115"/>
        </w:rPr>
        <w:t>attempts</w:t>
      </w:r>
      <w:r>
        <w:rPr>
          <w:spacing w:val="-4"/>
          <w:w w:val="115"/>
        </w:rPr>
        <w:t xml:space="preserve"> </w:t>
      </w:r>
      <w:r>
        <w:rPr>
          <w:w w:val="115"/>
        </w:rPr>
        <w:t>to</w:t>
      </w:r>
      <w:r>
        <w:rPr>
          <w:spacing w:val="-4"/>
          <w:w w:val="115"/>
        </w:rPr>
        <w:t xml:space="preserve"> </w:t>
      </w:r>
      <w:r>
        <w:rPr>
          <w:w w:val="115"/>
        </w:rPr>
        <w:t>explain</w:t>
      </w:r>
      <w:r>
        <w:rPr>
          <w:spacing w:val="-5"/>
          <w:w w:val="115"/>
        </w:rPr>
        <w:t xml:space="preserve"> </w:t>
      </w:r>
      <w:r>
        <w:rPr>
          <w:w w:val="115"/>
        </w:rPr>
        <w:t>how</w:t>
      </w:r>
      <w:r>
        <w:rPr>
          <w:spacing w:val="-4"/>
          <w:w w:val="115"/>
        </w:rPr>
        <w:t xml:space="preserve"> </w:t>
      </w:r>
      <w:r>
        <w:rPr>
          <w:w w:val="115"/>
        </w:rPr>
        <w:t>the</w:t>
      </w:r>
      <w:r>
        <w:rPr>
          <w:spacing w:val="-4"/>
          <w:w w:val="115"/>
        </w:rPr>
        <w:t xml:space="preserve"> </w:t>
      </w:r>
      <w:r>
        <w:rPr>
          <w:w w:val="115"/>
        </w:rPr>
        <w:t>thoughts,</w:t>
      </w:r>
      <w:r>
        <w:rPr>
          <w:spacing w:val="-4"/>
          <w:w w:val="115"/>
        </w:rPr>
        <w:t xml:space="preserve"> </w:t>
      </w:r>
      <w:r>
        <w:rPr>
          <w:w w:val="115"/>
        </w:rPr>
        <w:t>feelings,</w:t>
      </w:r>
      <w:r>
        <w:rPr>
          <w:spacing w:val="-2"/>
          <w:w w:val="115"/>
        </w:rPr>
        <w:t xml:space="preserve"> </w:t>
      </w:r>
      <w:r>
        <w:rPr>
          <w:w w:val="115"/>
        </w:rPr>
        <w:t>and</w:t>
      </w:r>
      <w:r>
        <w:rPr>
          <w:spacing w:val="-4"/>
          <w:w w:val="115"/>
        </w:rPr>
        <w:t xml:space="preserve"> </w:t>
      </w:r>
      <w:r>
        <w:rPr>
          <w:w w:val="115"/>
        </w:rPr>
        <w:t>behaviour</w:t>
      </w:r>
      <w:r>
        <w:rPr>
          <w:spacing w:val="-5"/>
          <w:w w:val="115"/>
        </w:rPr>
        <w:t xml:space="preserve"> </w:t>
      </w:r>
      <w:r>
        <w:rPr>
          <w:w w:val="115"/>
        </w:rPr>
        <w:t>of</w:t>
      </w:r>
      <w:r>
        <w:rPr>
          <w:spacing w:val="-4"/>
          <w:w w:val="115"/>
        </w:rPr>
        <w:t xml:space="preserve"> </w:t>
      </w:r>
      <w:r>
        <w:rPr>
          <w:w w:val="115"/>
        </w:rPr>
        <w:t>individuals are in</w:t>
      </w:r>
      <w:r>
        <w:rPr>
          <w:rFonts w:ascii="Arial Unicode MS" w:hAnsi="Arial Unicode MS"/>
          <w:w w:val="115"/>
        </w:rPr>
        <w:t>ﬂ</w:t>
      </w:r>
      <w:r>
        <w:rPr>
          <w:w w:val="115"/>
        </w:rPr>
        <w:t xml:space="preserve">uenced </w:t>
      </w:r>
      <w:r>
        <w:rPr>
          <w:spacing w:val="-3"/>
          <w:w w:val="115"/>
        </w:rPr>
        <w:t xml:space="preserve">by </w:t>
      </w:r>
      <w:r>
        <w:rPr>
          <w:w w:val="115"/>
        </w:rPr>
        <w:t>the actual, imagined, or implied presence of others. It has many aspects, from the identity that people derive from belonging to groups</w:t>
      </w:r>
      <w:r>
        <w:rPr>
          <w:spacing w:val="-20"/>
          <w:w w:val="115"/>
        </w:rPr>
        <w:t xml:space="preserve"> </w:t>
      </w:r>
      <w:r>
        <w:rPr>
          <w:spacing w:val="-11"/>
          <w:w w:val="90"/>
        </w:rPr>
        <w:t xml:space="preserve">– </w:t>
      </w:r>
      <w:r>
        <w:rPr>
          <w:w w:val="115"/>
        </w:rPr>
        <w:t xml:space="preserve">whether of gender, tribe, team, profession or even religion </w:t>
      </w:r>
      <w:r>
        <w:rPr>
          <w:w w:val="90"/>
        </w:rPr>
        <w:t xml:space="preserve">– </w:t>
      </w:r>
      <w:r>
        <w:rPr>
          <w:w w:val="115"/>
        </w:rPr>
        <w:t xml:space="preserve">through the selfesteem </w:t>
      </w:r>
      <w:r>
        <w:rPr>
          <w:spacing w:val="-3"/>
          <w:w w:val="115"/>
        </w:rPr>
        <w:t xml:space="preserve">we </w:t>
      </w:r>
      <w:r>
        <w:rPr>
          <w:w w:val="115"/>
        </w:rPr>
        <w:t xml:space="preserve">get </w:t>
      </w:r>
      <w:r>
        <w:rPr>
          <w:spacing w:val="-3"/>
          <w:w w:val="115"/>
        </w:rPr>
        <w:t xml:space="preserve">by </w:t>
      </w:r>
      <w:r>
        <w:rPr>
          <w:w w:val="115"/>
        </w:rPr>
        <w:t xml:space="preserve">comparing ourselves with others. The results that put it on the map were three early papers that laid the groundwork for understanding the abuse of authority and its relevance to propaganda, interrogation and aggression. They were closely followed </w:t>
      </w:r>
      <w:r>
        <w:rPr>
          <w:spacing w:val="-3"/>
          <w:w w:val="115"/>
        </w:rPr>
        <w:t xml:space="preserve">by </w:t>
      </w:r>
      <w:r>
        <w:rPr>
          <w:w w:val="115"/>
        </w:rPr>
        <w:t>work on the bystander e</w:t>
      </w:r>
      <w:r>
        <w:rPr>
          <w:rFonts w:ascii="Arial Unicode MS" w:hAnsi="Arial Unicode MS"/>
          <w:w w:val="115"/>
        </w:rPr>
        <w:t>ff</w:t>
      </w:r>
      <w:r>
        <w:rPr>
          <w:w w:val="115"/>
        </w:rPr>
        <w:t>ect which</w:t>
      </w:r>
      <w:r>
        <w:rPr>
          <w:spacing w:val="-35"/>
          <w:w w:val="115"/>
        </w:rPr>
        <w:t xml:space="preserve"> </w:t>
      </w:r>
      <w:r>
        <w:rPr>
          <w:w w:val="115"/>
        </w:rPr>
        <w:t xml:space="preserve">is also highly </w:t>
      </w:r>
      <w:r>
        <w:rPr>
          <w:spacing w:val="-3"/>
          <w:w w:val="115"/>
        </w:rPr>
        <w:t xml:space="preserve">relevant </w:t>
      </w:r>
      <w:r>
        <w:rPr>
          <w:w w:val="115"/>
        </w:rPr>
        <w:t>to crime and</w:t>
      </w:r>
      <w:r>
        <w:rPr>
          <w:spacing w:val="38"/>
          <w:w w:val="115"/>
        </w:rPr>
        <w:t xml:space="preserve"> </w:t>
      </w:r>
      <w:r>
        <w:rPr>
          <w:spacing w:val="-3"/>
          <w:w w:val="115"/>
        </w:rPr>
        <w:t>security.</w:t>
      </w:r>
    </w:p>
    <w:p>
      <w:pPr>
        <w:pStyle w:val="BodyText"/>
        <w:spacing w:before="13"/>
        <w:ind w:left="0" w:right="0"/>
        <w:jc w:val="left"/>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Authority and its</w:t>
      </w:r>
      <w:r>
        <w:rPr>
          <w:spacing w:val="16"/>
          <w:w w:val="135"/>
          <w:sz w:val="20"/>
        </w:rPr>
        <w:t xml:space="preserve"> </w:t>
      </w:r>
      <w:r>
        <w:rPr>
          <w:w w:val="135"/>
          <w:sz w:val="20"/>
        </w:rPr>
        <w:t>abuse</w:t>
      </w:r>
    </w:p>
    <w:p>
      <w:pPr>
        <w:pStyle w:val="BodyText"/>
        <w:spacing w:before="7"/>
        <w:ind w:left="0" w:right="0"/>
        <w:jc w:val="left"/>
        <w:rPr>
          <w:sz w:val="15"/>
        </w:rPr>
      </w:pPr>
    </w:p>
    <w:p>
      <w:pPr>
        <w:pStyle w:val="BodyText"/>
        <w:spacing w:line="204" w:lineRule="auto"/>
      </w:pPr>
      <w:r>
        <w:rPr>
          <w:w w:val="115"/>
        </w:rPr>
        <w:t>In</w:t>
      </w:r>
      <w:r>
        <w:rPr>
          <w:spacing w:val="-29"/>
          <w:w w:val="115"/>
        </w:rPr>
        <w:t xml:space="preserve"> </w:t>
      </w:r>
      <w:r>
        <w:rPr>
          <w:w w:val="115"/>
        </w:rPr>
        <w:t>1951,</w:t>
      </w:r>
      <w:r>
        <w:rPr>
          <w:spacing w:val="-25"/>
          <w:w w:val="115"/>
        </w:rPr>
        <w:t xml:space="preserve"> </w:t>
      </w:r>
      <w:r>
        <w:rPr>
          <w:w w:val="115"/>
        </w:rPr>
        <w:t>Solomon</w:t>
      </w:r>
      <w:r>
        <w:rPr>
          <w:spacing w:val="-29"/>
          <w:w w:val="115"/>
        </w:rPr>
        <w:t xml:space="preserve"> </w:t>
      </w:r>
      <w:r>
        <w:rPr>
          <w:w w:val="115"/>
        </w:rPr>
        <w:t>Asch</w:t>
      </w:r>
      <w:r>
        <w:rPr>
          <w:spacing w:val="-28"/>
          <w:w w:val="115"/>
        </w:rPr>
        <w:t xml:space="preserve"> </w:t>
      </w:r>
      <w:r>
        <w:rPr>
          <w:w w:val="115"/>
        </w:rPr>
        <w:t>showed</w:t>
      </w:r>
      <w:r>
        <w:rPr>
          <w:spacing w:val="-29"/>
          <w:w w:val="115"/>
        </w:rPr>
        <w:t xml:space="preserve"> </w:t>
      </w:r>
      <w:r>
        <w:rPr>
          <w:w w:val="115"/>
        </w:rPr>
        <w:t>that</w:t>
      </w:r>
      <w:r>
        <w:rPr>
          <w:spacing w:val="-28"/>
          <w:w w:val="115"/>
        </w:rPr>
        <w:t xml:space="preserve"> </w:t>
      </w:r>
      <w:r>
        <w:rPr>
          <w:w w:val="115"/>
        </w:rPr>
        <w:t>people</w:t>
      </w:r>
      <w:r>
        <w:rPr>
          <w:spacing w:val="-28"/>
          <w:w w:val="115"/>
        </w:rPr>
        <w:t xml:space="preserve"> </w:t>
      </w:r>
      <w:r>
        <w:rPr>
          <w:w w:val="115"/>
        </w:rPr>
        <w:t>could</w:t>
      </w:r>
      <w:r>
        <w:rPr>
          <w:spacing w:val="-29"/>
          <w:w w:val="115"/>
        </w:rPr>
        <w:t xml:space="preserve"> </w:t>
      </w:r>
      <w:r>
        <w:rPr>
          <w:spacing w:val="2"/>
          <w:w w:val="115"/>
        </w:rPr>
        <w:t>be</w:t>
      </w:r>
      <w:r>
        <w:rPr>
          <w:spacing w:val="-29"/>
          <w:w w:val="115"/>
        </w:rPr>
        <w:t xml:space="preserve"> </w:t>
      </w:r>
      <w:r>
        <w:rPr>
          <w:w w:val="115"/>
        </w:rPr>
        <w:t>induced</w:t>
      </w:r>
      <w:r>
        <w:rPr>
          <w:spacing w:val="-28"/>
          <w:w w:val="115"/>
        </w:rPr>
        <w:t xml:space="preserve"> </w:t>
      </w:r>
      <w:r>
        <w:rPr>
          <w:w w:val="115"/>
        </w:rPr>
        <w:t>to</w:t>
      </w:r>
      <w:r>
        <w:rPr>
          <w:spacing w:val="-28"/>
          <w:w w:val="115"/>
        </w:rPr>
        <w:t xml:space="preserve"> </w:t>
      </w:r>
      <w:r>
        <w:rPr>
          <w:w w:val="115"/>
        </w:rPr>
        <w:t>deny</w:t>
      </w:r>
      <w:r>
        <w:rPr>
          <w:spacing w:val="-29"/>
          <w:w w:val="115"/>
        </w:rPr>
        <w:t xml:space="preserve"> </w:t>
      </w:r>
      <w:r>
        <w:rPr>
          <w:w w:val="115"/>
        </w:rPr>
        <w:t>the</w:t>
      </w:r>
      <w:r>
        <w:rPr>
          <w:spacing w:val="-28"/>
          <w:w w:val="115"/>
        </w:rPr>
        <w:t xml:space="preserve"> </w:t>
      </w:r>
      <w:r>
        <w:rPr>
          <w:w w:val="115"/>
        </w:rPr>
        <w:t>evidence of</w:t>
      </w:r>
      <w:r>
        <w:rPr>
          <w:spacing w:val="-10"/>
          <w:w w:val="115"/>
        </w:rPr>
        <w:t xml:space="preserve"> </w:t>
      </w:r>
      <w:r>
        <w:rPr>
          <w:w w:val="115"/>
        </w:rPr>
        <w:t>their</w:t>
      </w:r>
      <w:r>
        <w:rPr>
          <w:spacing w:val="-9"/>
          <w:w w:val="115"/>
        </w:rPr>
        <w:t xml:space="preserve"> </w:t>
      </w:r>
      <w:r>
        <w:rPr>
          <w:w w:val="115"/>
        </w:rPr>
        <w:t>own</w:t>
      </w:r>
      <w:r>
        <w:rPr>
          <w:spacing w:val="-9"/>
          <w:w w:val="115"/>
        </w:rPr>
        <w:t xml:space="preserve"> </w:t>
      </w:r>
      <w:r>
        <w:rPr>
          <w:w w:val="115"/>
        </w:rPr>
        <w:t>eyes</w:t>
      </w:r>
      <w:r>
        <w:rPr>
          <w:spacing w:val="-9"/>
          <w:w w:val="115"/>
        </w:rPr>
        <w:t xml:space="preserve"> </w:t>
      </w:r>
      <w:r>
        <w:rPr>
          <w:w w:val="115"/>
        </w:rPr>
        <w:t>in</w:t>
      </w:r>
      <w:r>
        <w:rPr>
          <w:spacing w:val="-10"/>
          <w:w w:val="115"/>
        </w:rPr>
        <w:t xml:space="preserve"> </w:t>
      </w:r>
      <w:r>
        <w:rPr>
          <w:w w:val="115"/>
        </w:rPr>
        <w:t>order</w:t>
      </w:r>
      <w:r>
        <w:rPr>
          <w:spacing w:val="-9"/>
          <w:w w:val="115"/>
        </w:rPr>
        <w:t xml:space="preserve"> </w:t>
      </w:r>
      <w:r>
        <w:rPr>
          <w:w w:val="115"/>
        </w:rPr>
        <w:t>to</w:t>
      </w:r>
      <w:r>
        <w:rPr>
          <w:spacing w:val="-9"/>
          <w:w w:val="115"/>
        </w:rPr>
        <w:t xml:space="preserve"> </w:t>
      </w:r>
      <w:r>
        <w:rPr>
          <w:w w:val="115"/>
        </w:rPr>
        <w:t>conform</w:t>
      </w:r>
      <w:r>
        <w:rPr>
          <w:spacing w:val="-9"/>
          <w:w w:val="115"/>
        </w:rPr>
        <w:t xml:space="preserve"> </w:t>
      </w:r>
      <w:r>
        <w:rPr>
          <w:w w:val="115"/>
        </w:rPr>
        <w:t>to</w:t>
      </w:r>
      <w:r>
        <w:rPr>
          <w:spacing w:val="-9"/>
          <w:w w:val="115"/>
        </w:rPr>
        <w:t xml:space="preserve"> </w:t>
      </w:r>
      <w:r>
        <w:rPr>
          <w:w w:val="115"/>
        </w:rPr>
        <w:t>a</w:t>
      </w:r>
      <w:r>
        <w:rPr>
          <w:spacing w:val="-10"/>
          <w:w w:val="115"/>
        </w:rPr>
        <w:t xml:space="preserve"> </w:t>
      </w:r>
      <w:r>
        <w:rPr>
          <w:w w:val="115"/>
        </w:rPr>
        <w:t>group.</w:t>
      </w:r>
      <w:r>
        <w:rPr>
          <w:spacing w:val="16"/>
          <w:w w:val="115"/>
        </w:rPr>
        <w:t xml:space="preserve"> </w:t>
      </w:r>
      <w:r>
        <w:rPr>
          <w:w w:val="115"/>
        </w:rPr>
        <w:t>Subjects</w:t>
      </w:r>
      <w:r>
        <w:rPr>
          <w:spacing w:val="-9"/>
          <w:w w:val="115"/>
        </w:rPr>
        <w:t xml:space="preserve"> </w:t>
      </w:r>
      <w:r>
        <w:rPr>
          <w:w w:val="115"/>
        </w:rPr>
        <w:t>judged</w:t>
      </w:r>
      <w:r>
        <w:rPr>
          <w:spacing w:val="-9"/>
          <w:w w:val="115"/>
        </w:rPr>
        <w:t xml:space="preserve"> </w:t>
      </w:r>
      <w:r>
        <w:rPr>
          <w:w w:val="115"/>
        </w:rPr>
        <w:t>the</w:t>
      </w:r>
      <w:r>
        <w:rPr>
          <w:spacing w:val="-10"/>
          <w:w w:val="115"/>
        </w:rPr>
        <w:t xml:space="preserve"> </w:t>
      </w:r>
      <w:r>
        <w:rPr>
          <w:w w:val="115"/>
        </w:rPr>
        <w:t>lengths</w:t>
      </w:r>
      <w:r>
        <w:rPr>
          <w:spacing w:val="-9"/>
          <w:w w:val="115"/>
        </w:rPr>
        <w:t xml:space="preserve"> </w:t>
      </w:r>
      <w:r>
        <w:rPr>
          <w:w w:val="115"/>
        </w:rPr>
        <w:t>of lines</w:t>
      </w:r>
      <w:r>
        <w:rPr>
          <w:spacing w:val="-23"/>
          <w:w w:val="115"/>
        </w:rPr>
        <w:t xml:space="preserve"> </w:t>
      </w:r>
      <w:r>
        <w:rPr>
          <w:w w:val="115"/>
        </w:rPr>
        <w:t>after</w:t>
      </w:r>
      <w:r>
        <w:rPr>
          <w:spacing w:val="-22"/>
          <w:w w:val="115"/>
        </w:rPr>
        <w:t xml:space="preserve"> </w:t>
      </w:r>
      <w:r>
        <w:rPr>
          <w:w w:val="115"/>
        </w:rPr>
        <w:t>hearing</w:t>
      </w:r>
      <w:r>
        <w:rPr>
          <w:spacing w:val="-22"/>
          <w:w w:val="115"/>
        </w:rPr>
        <w:t xml:space="preserve"> </w:t>
      </w:r>
      <w:r>
        <w:rPr>
          <w:w w:val="115"/>
        </w:rPr>
        <w:t>wrong</w:t>
      </w:r>
      <w:r>
        <w:rPr>
          <w:spacing w:val="-22"/>
          <w:w w:val="115"/>
        </w:rPr>
        <w:t xml:space="preserve"> </w:t>
      </w:r>
      <w:r>
        <w:rPr>
          <w:w w:val="115"/>
        </w:rPr>
        <w:t>opinions</w:t>
      </w:r>
      <w:r>
        <w:rPr>
          <w:spacing w:val="-22"/>
          <w:w w:val="115"/>
        </w:rPr>
        <w:t xml:space="preserve"> </w:t>
      </w:r>
      <w:r>
        <w:rPr>
          <w:w w:val="115"/>
        </w:rPr>
        <w:t>from</w:t>
      </w:r>
      <w:r>
        <w:rPr>
          <w:spacing w:val="-22"/>
          <w:w w:val="115"/>
        </w:rPr>
        <w:t xml:space="preserve"> </w:t>
      </w:r>
      <w:r>
        <w:rPr>
          <w:w w:val="115"/>
        </w:rPr>
        <w:t>other</w:t>
      </w:r>
      <w:r>
        <w:rPr>
          <w:spacing w:val="-22"/>
          <w:w w:val="115"/>
        </w:rPr>
        <w:t xml:space="preserve"> </w:t>
      </w:r>
      <w:r>
        <w:rPr>
          <w:w w:val="115"/>
        </w:rPr>
        <w:t>group</w:t>
      </w:r>
      <w:r>
        <w:rPr>
          <w:spacing w:val="-22"/>
          <w:w w:val="115"/>
        </w:rPr>
        <w:t xml:space="preserve"> </w:t>
      </w:r>
      <w:r>
        <w:rPr>
          <w:w w:val="115"/>
        </w:rPr>
        <w:t>members,</w:t>
      </w:r>
      <w:r>
        <w:rPr>
          <w:spacing w:val="-20"/>
          <w:w w:val="115"/>
        </w:rPr>
        <w:t xml:space="preserve"> </w:t>
      </w:r>
      <w:r>
        <w:rPr>
          <w:w w:val="115"/>
        </w:rPr>
        <w:t>who</w:t>
      </w:r>
      <w:r>
        <w:rPr>
          <w:spacing w:val="-22"/>
          <w:w w:val="115"/>
        </w:rPr>
        <w:t xml:space="preserve"> </w:t>
      </w:r>
      <w:r>
        <w:rPr>
          <w:w w:val="115"/>
        </w:rPr>
        <w:t>were</w:t>
      </w:r>
      <w:r>
        <w:rPr>
          <w:spacing w:val="-22"/>
          <w:w w:val="115"/>
        </w:rPr>
        <w:t xml:space="preserve"> </w:t>
      </w:r>
      <w:r>
        <w:rPr>
          <w:w w:val="115"/>
        </w:rPr>
        <w:t>actually the</w:t>
      </w:r>
      <w:r>
        <w:rPr>
          <w:spacing w:val="-37"/>
          <w:w w:val="115"/>
        </w:rPr>
        <w:t xml:space="preserve"> </w:t>
      </w:r>
      <w:r>
        <w:rPr>
          <w:w w:val="115"/>
        </w:rPr>
        <w:t>experimenter’s</w:t>
      </w:r>
      <w:r>
        <w:rPr>
          <w:spacing w:val="-36"/>
          <w:w w:val="115"/>
        </w:rPr>
        <w:t xml:space="preserve"> </w:t>
      </w:r>
      <w:r>
        <w:rPr>
          <w:w w:val="115"/>
        </w:rPr>
        <w:t>stooges.</w:t>
      </w:r>
      <w:r>
        <w:rPr>
          <w:spacing w:val="-19"/>
          <w:w w:val="115"/>
        </w:rPr>
        <w:t xml:space="preserve"> </w:t>
      </w:r>
      <w:r>
        <w:rPr>
          <w:w w:val="115"/>
        </w:rPr>
        <w:t>Most</w:t>
      </w:r>
      <w:r>
        <w:rPr>
          <w:spacing w:val="-36"/>
          <w:w w:val="115"/>
        </w:rPr>
        <w:t xml:space="preserve"> </w:t>
      </w:r>
      <w:r>
        <w:rPr>
          <w:w w:val="115"/>
        </w:rPr>
        <w:t>subjects</w:t>
      </w:r>
      <w:r>
        <w:rPr>
          <w:spacing w:val="-37"/>
          <w:w w:val="115"/>
        </w:rPr>
        <w:t xml:space="preserve"> </w:t>
      </w:r>
      <w:r>
        <w:rPr>
          <w:spacing w:val="-3"/>
          <w:w w:val="115"/>
        </w:rPr>
        <w:t>gave</w:t>
      </w:r>
      <w:r>
        <w:rPr>
          <w:spacing w:val="-36"/>
          <w:w w:val="115"/>
        </w:rPr>
        <w:t xml:space="preserve"> </w:t>
      </w:r>
      <w:r>
        <w:rPr>
          <w:w w:val="115"/>
        </w:rPr>
        <w:t>in</w:t>
      </w:r>
      <w:r>
        <w:rPr>
          <w:spacing w:val="-36"/>
          <w:w w:val="115"/>
        </w:rPr>
        <w:t xml:space="preserve"> </w:t>
      </w:r>
      <w:r>
        <w:rPr>
          <w:w w:val="115"/>
        </w:rPr>
        <w:t>and</w:t>
      </w:r>
      <w:r>
        <w:rPr>
          <w:spacing w:val="-37"/>
          <w:w w:val="115"/>
        </w:rPr>
        <w:t xml:space="preserve"> </w:t>
      </w:r>
      <w:r>
        <w:rPr>
          <w:w w:val="115"/>
        </w:rPr>
        <w:t>conformed,</w:t>
      </w:r>
      <w:r>
        <w:rPr>
          <w:spacing w:val="-34"/>
          <w:w w:val="115"/>
        </w:rPr>
        <w:t xml:space="preserve"> </w:t>
      </w:r>
      <w:r>
        <w:rPr>
          <w:w w:val="115"/>
        </w:rPr>
        <w:t>with</w:t>
      </w:r>
      <w:r>
        <w:rPr>
          <w:spacing w:val="-36"/>
          <w:w w:val="115"/>
        </w:rPr>
        <w:t xml:space="preserve"> </w:t>
      </w:r>
      <w:r>
        <w:rPr>
          <w:w w:val="115"/>
        </w:rPr>
        <w:t>only</w:t>
      </w:r>
      <w:r>
        <w:rPr>
          <w:spacing w:val="-36"/>
          <w:w w:val="115"/>
        </w:rPr>
        <w:t xml:space="preserve"> </w:t>
      </w:r>
      <w:r>
        <w:rPr>
          <w:spacing w:val="-4"/>
          <w:w w:val="115"/>
        </w:rPr>
        <w:t xml:space="preserve">29% </w:t>
      </w:r>
      <w:r>
        <w:rPr>
          <w:w w:val="115"/>
        </w:rPr>
        <w:t>resisting the bogus majority</w:t>
      </w:r>
      <w:r>
        <w:rPr>
          <w:spacing w:val="21"/>
          <w:w w:val="115"/>
        </w:rPr>
        <w:t xml:space="preserve"> </w:t>
      </w:r>
      <w:r>
        <w:rPr>
          <w:w w:val="115"/>
        </w:rPr>
        <w:t>[135].</w:t>
      </w:r>
    </w:p>
    <w:p>
      <w:pPr>
        <w:pStyle w:val="BodyText"/>
        <w:spacing w:line="204" w:lineRule="auto" w:before="104"/>
        <w:ind w:firstLine="298"/>
      </w:pPr>
      <w:r>
        <w:rPr>
          <w:w w:val="110"/>
        </w:rPr>
        <w:t xml:space="preserve">Stanley Milgram was inspired by the 1961 trial of Nazi war criminal Adolf Eichmann to investigate how many experimental subjects were prepared to administer severe electric shocks to an actor playing the role of a </w:t>
      </w:r>
      <w:r>
        <w:rPr>
          <w:w w:val="90"/>
        </w:rPr>
        <w:t xml:space="preserve">‘learner’ </w:t>
      </w:r>
      <w:r>
        <w:rPr>
          <w:w w:val="110"/>
        </w:rPr>
        <w:t xml:space="preserve">at the behest of an experimenter while the subject played the role of the </w:t>
      </w:r>
      <w:r>
        <w:rPr>
          <w:w w:val="90"/>
        </w:rPr>
        <w:t xml:space="preserve">‘teacher’ – </w:t>
      </w:r>
      <w:r>
        <w:rPr>
          <w:w w:val="110"/>
        </w:rPr>
        <w:t xml:space="preserve">even when the </w:t>
      </w:r>
      <w:r>
        <w:rPr>
          <w:w w:val="90"/>
        </w:rPr>
        <w:t xml:space="preserve">‘learner’ </w:t>
      </w:r>
      <w:r>
        <w:rPr>
          <w:w w:val="110"/>
        </w:rPr>
        <w:t xml:space="preserve">appeared to be in severe pain and begged the subject to stop. This experiment was designed to measure what proportion of people will obey an authority rather than their conscience. Most did </w:t>
      </w:r>
      <w:r>
        <w:rPr>
          <w:w w:val="90"/>
        </w:rPr>
        <w:t xml:space="preserve">– </w:t>
      </w:r>
      <w:r>
        <w:rPr>
          <w:w w:val="110"/>
        </w:rPr>
        <w:t>Milgram found that consistently over 60% of subjects would do downright immoral things if they</w:t>
      </w:r>
    </w:p>
    <w:p>
      <w:pPr>
        <w:pStyle w:val="BodyText"/>
        <w:spacing w:line="184" w:lineRule="auto"/>
      </w:pPr>
      <w:r>
        <w:rPr>
          <w:w w:val="115"/>
        </w:rPr>
        <w:t>were</w:t>
      </w:r>
      <w:r>
        <w:rPr>
          <w:spacing w:val="-11"/>
          <w:w w:val="115"/>
        </w:rPr>
        <w:t xml:space="preserve"> </w:t>
      </w:r>
      <w:r>
        <w:rPr>
          <w:w w:val="115"/>
        </w:rPr>
        <w:t>told</w:t>
      </w:r>
      <w:r>
        <w:rPr>
          <w:spacing w:val="-12"/>
          <w:w w:val="115"/>
        </w:rPr>
        <w:t xml:space="preserve"> </w:t>
      </w:r>
      <w:r>
        <w:rPr>
          <w:w w:val="115"/>
        </w:rPr>
        <w:t>to</w:t>
      </w:r>
      <w:r>
        <w:rPr>
          <w:spacing w:val="-12"/>
          <w:w w:val="115"/>
        </w:rPr>
        <w:t xml:space="preserve"> </w:t>
      </w:r>
      <w:r>
        <w:rPr>
          <w:w w:val="115"/>
        </w:rPr>
        <w:t>[1312].</w:t>
      </w:r>
      <w:r>
        <w:rPr>
          <w:spacing w:val="9"/>
          <w:w w:val="115"/>
        </w:rPr>
        <w:t xml:space="preserve"> </w:t>
      </w:r>
      <w:r>
        <w:rPr>
          <w:w w:val="115"/>
        </w:rPr>
        <w:t>This</w:t>
      </w:r>
      <w:r>
        <w:rPr>
          <w:spacing w:val="-11"/>
          <w:w w:val="115"/>
        </w:rPr>
        <w:t xml:space="preserve"> </w:t>
      </w:r>
      <w:r>
        <w:rPr>
          <w:w w:val="115"/>
        </w:rPr>
        <w:t>experiment</w:t>
      </w:r>
      <w:r>
        <w:rPr>
          <w:spacing w:val="-12"/>
          <w:w w:val="115"/>
        </w:rPr>
        <w:t xml:space="preserve"> </w:t>
      </w:r>
      <w:r>
        <w:rPr>
          <w:w w:val="115"/>
        </w:rPr>
        <w:t>is</w:t>
      </w:r>
      <w:r>
        <w:rPr>
          <w:spacing w:val="-12"/>
          <w:w w:val="115"/>
        </w:rPr>
        <w:t xml:space="preserve"> </w:t>
      </w:r>
      <w:r>
        <w:rPr>
          <w:w w:val="115"/>
        </w:rPr>
        <w:t>now</w:t>
      </w:r>
      <w:r>
        <w:rPr>
          <w:spacing w:val="-11"/>
          <w:w w:val="115"/>
        </w:rPr>
        <w:t xml:space="preserve"> </w:t>
      </w:r>
      <w:r>
        <w:rPr>
          <w:w w:val="115"/>
        </w:rPr>
        <w:t>controversial</w:t>
      </w:r>
      <w:r>
        <w:rPr>
          <w:spacing w:val="-11"/>
          <w:w w:val="115"/>
        </w:rPr>
        <w:t xml:space="preserve"> </w:t>
      </w:r>
      <w:r>
        <w:rPr>
          <w:w w:val="115"/>
        </w:rPr>
        <w:t>but</w:t>
      </w:r>
      <w:r>
        <w:rPr>
          <w:spacing w:val="-12"/>
          <w:w w:val="115"/>
        </w:rPr>
        <w:t xml:space="preserve"> </w:t>
      </w:r>
      <w:r>
        <w:rPr>
          <w:w w:val="115"/>
        </w:rPr>
        <w:t>had</w:t>
      </w:r>
      <w:r>
        <w:rPr>
          <w:spacing w:val="-11"/>
          <w:w w:val="115"/>
        </w:rPr>
        <w:t xml:space="preserve"> </w:t>
      </w:r>
      <w:r>
        <w:rPr>
          <w:w w:val="115"/>
        </w:rPr>
        <w:t>real</w:t>
      </w:r>
      <w:r>
        <w:rPr>
          <w:spacing w:val="-12"/>
          <w:w w:val="115"/>
        </w:rPr>
        <w:t xml:space="preserve"> </w:t>
      </w:r>
      <w:r>
        <w:rPr>
          <w:w w:val="115"/>
        </w:rPr>
        <w:t>in</w:t>
      </w:r>
      <w:r>
        <w:rPr>
          <w:rFonts w:ascii="Arial Unicode MS" w:hAnsi="Arial Unicode MS"/>
          <w:w w:val="115"/>
        </w:rPr>
        <w:t>ﬂ</w:t>
      </w:r>
      <w:r>
        <w:rPr>
          <w:w w:val="115"/>
        </w:rPr>
        <w:t>uence on the development of the</w:t>
      </w:r>
      <w:r>
        <w:rPr>
          <w:spacing w:val="29"/>
          <w:w w:val="115"/>
        </w:rPr>
        <w:t xml:space="preserve"> </w:t>
      </w:r>
      <w:r>
        <w:rPr>
          <w:w w:val="115"/>
        </w:rPr>
        <w:t>subject.</w:t>
      </w:r>
    </w:p>
    <w:p>
      <w:pPr>
        <w:pStyle w:val="BodyText"/>
        <w:spacing w:line="204" w:lineRule="auto" w:before="101"/>
        <w:ind w:firstLine="298"/>
      </w:pPr>
      <w:r>
        <w:rPr>
          <w:w w:val="115"/>
        </w:rPr>
        <w:t>The third was the Stanford Prisoner Experiment which showed that normal people</w:t>
      </w:r>
      <w:r>
        <w:rPr>
          <w:spacing w:val="-23"/>
          <w:w w:val="115"/>
        </w:rPr>
        <w:t xml:space="preserve"> </w:t>
      </w:r>
      <w:r>
        <w:rPr>
          <w:w w:val="115"/>
        </w:rPr>
        <w:t>can</w:t>
      </w:r>
      <w:r>
        <w:rPr>
          <w:spacing w:val="-23"/>
          <w:w w:val="115"/>
        </w:rPr>
        <w:t xml:space="preserve"> </w:t>
      </w:r>
      <w:r>
        <w:rPr>
          <w:w w:val="115"/>
        </w:rPr>
        <w:t>behave</w:t>
      </w:r>
      <w:r>
        <w:rPr>
          <w:spacing w:val="-22"/>
          <w:w w:val="115"/>
        </w:rPr>
        <w:t xml:space="preserve"> </w:t>
      </w:r>
      <w:r>
        <w:rPr>
          <w:w w:val="115"/>
        </w:rPr>
        <w:t>wickedly</w:t>
      </w:r>
      <w:r>
        <w:rPr>
          <w:spacing w:val="-23"/>
          <w:w w:val="115"/>
        </w:rPr>
        <w:t xml:space="preserve"> </w:t>
      </w:r>
      <w:r>
        <w:rPr>
          <w:w w:val="115"/>
        </w:rPr>
        <w:t>even</w:t>
      </w:r>
      <w:r>
        <w:rPr>
          <w:spacing w:val="-22"/>
          <w:w w:val="115"/>
        </w:rPr>
        <w:t xml:space="preserve"> </w:t>
      </w:r>
      <w:r>
        <w:rPr>
          <w:w w:val="115"/>
        </w:rPr>
        <w:t>in</w:t>
      </w:r>
      <w:r>
        <w:rPr>
          <w:spacing w:val="-23"/>
          <w:w w:val="115"/>
        </w:rPr>
        <w:t xml:space="preserve"> </w:t>
      </w:r>
      <w:r>
        <w:rPr>
          <w:w w:val="115"/>
        </w:rPr>
        <w:t>the</w:t>
      </w:r>
      <w:r>
        <w:rPr>
          <w:spacing w:val="-22"/>
          <w:w w:val="115"/>
        </w:rPr>
        <w:t xml:space="preserve"> </w:t>
      </w:r>
      <w:r>
        <w:rPr>
          <w:w w:val="115"/>
        </w:rPr>
        <w:t>absence</w:t>
      </w:r>
      <w:r>
        <w:rPr>
          <w:spacing w:val="-23"/>
          <w:w w:val="115"/>
        </w:rPr>
        <w:t xml:space="preserve"> </w:t>
      </w:r>
      <w:r>
        <w:rPr>
          <w:w w:val="115"/>
        </w:rPr>
        <w:t>of</w:t>
      </w:r>
      <w:r>
        <w:rPr>
          <w:spacing w:val="-22"/>
          <w:w w:val="115"/>
        </w:rPr>
        <w:t xml:space="preserve"> </w:t>
      </w:r>
      <w:r>
        <w:rPr>
          <w:w w:val="115"/>
        </w:rPr>
        <w:t>orders. In</w:t>
      </w:r>
      <w:r>
        <w:rPr>
          <w:spacing w:val="-23"/>
          <w:w w:val="115"/>
        </w:rPr>
        <w:t xml:space="preserve"> </w:t>
      </w:r>
      <w:r>
        <w:rPr>
          <w:w w:val="115"/>
        </w:rPr>
        <w:t>1971,</w:t>
      </w:r>
      <w:r>
        <w:rPr>
          <w:spacing w:val="-20"/>
          <w:w w:val="115"/>
        </w:rPr>
        <w:t xml:space="preserve"> </w:t>
      </w:r>
      <w:r>
        <w:rPr>
          <w:w w:val="115"/>
        </w:rPr>
        <w:t>experimenter Philip</w:t>
      </w:r>
      <w:r>
        <w:rPr>
          <w:spacing w:val="-14"/>
          <w:w w:val="115"/>
        </w:rPr>
        <w:t xml:space="preserve"> </w:t>
      </w:r>
      <w:r>
        <w:rPr>
          <w:w w:val="115"/>
        </w:rPr>
        <w:t>Zimbardo</w:t>
      </w:r>
      <w:r>
        <w:rPr>
          <w:spacing w:val="-14"/>
          <w:w w:val="115"/>
        </w:rPr>
        <w:t xml:space="preserve"> </w:t>
      </w:r>
      <w:r>
        <w:rPr>
          <w:w w:val="115"/>
        </w:rPr>
        <w:t>set</w:t>
      </w:r>
      <w:r>
        <w:rPr>
          <w:spacing w:val="-14"/>
          <w:w w:val="115"/>
        </w:rPr>
        <w:t xml:space="preserve"> </w:t>
      </w:r>
      <w:r>
        <w:rPr>
          <w:w w:val="115"/>
        </w:rPr>
        <w:t>up</w:t>
      </w:r>
      <w:r>
        <w:rPr>
          <w:spacing w:val="-13"/>
          <w:w w:val="115"/>
        </w:rPr>
        <w:t xml:space="preserve"> </w:t>
      </w:r>
      <w:r>
        <w:rPr>
          <w:w w:val="115"/>
        </w:rPr>
        <w:t>a</w:t>
      </w:r>
      <w:r>
        <w:rPr>
          <w:spacing w:val="-14"/>
          <w:w w:val="115"/>
        </w:rPr>
        <w:t xml:space="preserve"> </w:t>
      </w:r>
      <w:r>
        <w:rPr/>
        <w:t>‘prison’</w:t>
      </w:r>
      <w:r>
        <w:rPr>
          <w:spacing w:val="-6"/>
        </w:rPr>
        <w:t xml:space="preserve"> </w:t>
      </w:r>
      <w:r>
        <w:rPr>
          <w:w w:val="115"/>
        </w:rPr>
        <w:t>at</w:t>
      </w:r>
      <w:r>
        <w:rPr>
          <w:spacing w:val="-14"/>
          <w:w w:val="115"/>
        </w:rPr>
        <w:t xml:space="preserve"> </w:t>
      </w:r>
      <w:r>
        <w:rPr>
          <w:w w:val="115"/>
        </w:rPr>
        <w:t>Stanford</w:t>
      </w:r>
      <w:r>
        <w:rPr>
          <w:spacing w:val="-13"/>
          <w:w w:val="115"/>
        </w:rPr>
        <w:t xml:space="preserve"> </w:t>
      </w:r>
      <w:r>
        <w:rPr>
          <w:w w:val="115"/>
        </w:rPr>
        <w:t>where</w:t>
      </w:r>
      <w:r>
        <w:rPr>
          <w:spacing w:val="-14"/>
          <w:w w:val="115"/>
        </w:rPr>
        <w:t xml:space="preserve"> </w:t>
      </w:r>
      <w:r>
        <w:rPr>
          <w:w w:val="115"/>
        </w:rPr>
        <w:t>24</w:t>
      </w:r>
      <w:r>
        <w:rPr>
          <w:spacing w:val="-14"/>
          <w:w w:val="115"/>
        </w:rPr>
        <w:t xml:space="preserve"> </w:t>
      </w:r>
      <w:r>
        <w:rPr>
          <w:w w:val="115"/>
        </w:rPr>
        <w:t>students</w:t>
      </w:r>
      <w:r>
        <w:rPr>
          <w:spacing w:val="-13"/>
          <w:w w:val="115"/>
        </w:rPr>
        <w:t xml:space="preserve"> </w:t>
      </w:r>
      <w:r>
        <w:rPr>
          <w:w w:val="115"/>
        </w:rPr>
        <w:t>were</w:t>
      </w:r>
      <w:r>
        <w:rPr>
          <w:spacing w:val="-14"/>
          <w:w w:val="115"/>
        </w:rPr>
        <w:t xml:space="preserve"> </w:t>
      </w:r>
      <w:r>
        <w:rPr>
          <w:w w:val="115"/>
        </w:rPr>
        <w:t>assigned at</w:t>
      </w:r>
      <w:r>
        <w:rPr>
          <w:spacing w:val="-9"/>
          <w:w w:val="115"/>
        </w:rPr>
        <w:t xml:space="preserve"> </w:t>
      </w:r>
      <w:r>
        <w:rPr>
          <w:w w:val="115"/>
        </w:rPr>
        <w:t>random</w:t>
      </w:r>
      <w:r>
        <w:rPr>
          <w:spacing w:val="-9"/>
          <w:w w:val="115"/>
        </w:rPr>
        <w:t xml:space="preserve"> </w:t>
      </w:r>
      <w:r>
        <w:rPr>
          <w:w w:val="115"/>
        </w:rPr>
        <w:t>to</w:t>
      </w:r>
      <w:r>
        <w:rPr>
          <w:spacing w:val="-8"/>
          <w:w w:val="115"/>
        </w:rPr>
        <w:t xml:space="preserve"> </w:t>
      </w:r>
      <w:r>
        <w:rPr>
          <w:w w:val="115"/>
        </w:rPr>
        <w:t>the</w:t>
      </w:r>
      <w:r>
        <w:rPr>
          <w:spacing w:val="-9"/>
          <w:w w:val="115"/>
        </w:rPr>
        <w:t xml:space="preserve"> </w:t>
      </w:r>
      <w:r>
        <w:rPr>
          <w:w w:val="115"/>
        </w:rPr>
        <w:t>roles</w:t>
      </w:r>
      <w:r>
        <w:rPr>
          <w:spacing w:val="-8"/>
          <w:w w:val="115"/>
        </w:rPr>
        <w:t xml:space="preserve"> </w:t>
      </w:r>
      <w:r>
        <w:rPr>
          <w:w w:val="115"/>
        </w:rPr>
        <w:t>of</w:t>
      </w:r>
      <w:r>
        <w:rPr>
          <w:spacing w:val="-9"/>
          <w:w w:val="115"/>
        </w:rPr>
        <w:t xml:space="preserve"> </w:t>
      </w:r>
      <w:r>
        <w:rPr>
          <w:w w:val="115"/>
        </w:rPr>
        <w:t>12</w:t>
      </w:r>
      <w:r>
        <w:rPr>
          <w:spacing w:val="-8"/>
          <w:w w:val="115"/>
        </w:rPr>
        <w:t xml:space="preserve"> </w:t>
      </w:r>
      <w:r>
        <w:rPr>
          <w:w w:val="115"/>
        </w:rPr>
        <w:t>warders</w:t>
      </w:r>
      <w:r>
        <w:rPr>
          <w:spacing w:val="-9"/>
          <w:w w:val="115"/>
        </w:rPr>
        <w:t xml:space="preserve"> </w:t>
      </w:r>
      <w:r>
        <w:rPr>
          <w:w w:val="115"/>
        </w:rPr>
        <w:t>and</w:t>
      </w:r>
      <w:r>
        <w:rPr>
          <w:spacing w:val="-8"/>
          <w:w w:val="115"/>
        </w:rPr>
        <w:t xml:space="preserve"> </w:t>
      </w:r>
      <w:r>
        <w:rPr>
          <w:w w:val="115"/>
        </w:rPr>
        <w:t>12</w:t>
      </w:r>
      <w:r>
        <w:rPr>
          <w:spacing w:val="-9"/>
          <w:w w:val="115"/>
        </w:rPr>
        <w:t xml:space="preserve"> </w:t>
      </w:r>
      <w:r>
        <w:rPr>
          <w:w w:val="115"/>
        </w:rPr>
        <w:t>inmates.</w:t>
      </w:r>
      <w:r>
        <w:rPr>
          <w:spacing w:val="21"/>
          <w:w w:val="115"/>
        </w:rPr>
        <w:t xml:space="preserve"> </w:t>
      </w:r>
      <w:r>
        <w:rPr>
          <w:w w:val="115"/>
        </w:rPr>
        <w:t>The</w:t>
      </w:r>
      <w:r>
        <w:rPr>
          <w:spacing w:val="-8"/>
          <w:w w:val="115"/>
        </w:rPr>
        <w:t xml:space="preserve"> </w:t>
      </w:r>
      <w:r>
        <w:rPr>
          <w:w w:val="115"/>
        </w:rPr>
        <w:t>aim</w:t>
      </w:r>
      <w:r>
        <w:rPr>
          <w:spacing w:val="-9"/>
          <w:w w:val="115"/>
        </w:rPr>
        <w:t xml:space="preserve"> </w:t>
      </w:r>
      <w:r>
        <w:rPr>
          <w:w w:val="115"/>
        </w:rPr>
        <w:t>of</w:t>
      </w:r>
      <w:r>
        <w:rPr>
          <w:spacing w:val="-8"/>
          <w:w w:val="115"/>
        </w:rPr>
        <w:t xml:space="preserve"> </w:t>
      </w:r>
      <w:r>
        <w:rPr>
          <w:w w:val="115"/>
        </w:rPr>
        <w:t>the</w:t>
      </w:r>
      <w:r>
        <w:rPr>
          <w:spacing w:val="-9"/>
          <w:w w:val="115"/>
        </w:rPr>
        <w:t xml:space="preserve"> </w:t>
      </w:r>
      <w:r>
        <w:rPr>
          <w:spacing w:val="-3"/>
          <w:w w:val="115"/>
        </w:rPr>
        <w:t xml:space="preserve">experiment </w:t>
      </w:r>
      <w:r>
        <w:rPr>
          <w:w w:val="115"/>
        </w:rPr>
        <w:t>was to discover whether prison abuses occurred because warders (and</w:t>
      </w:r>
      <w:r>
        <w:rPr>
          <w:spacing w:val="-18"/>
          <w:w w:val="115"/>
        </w:rPr>
        <w:t xml:space="preserve"> </w:t>
      </w:r>
      <w:r>
        <w:rPr>
          <w:w w:val="115"/>
        </w:rPr>
        <w:t>possibly prisoners)</w:t>
      </w:r>
      <w:r>
        <w:rPr>
          <w:spacing w:val="-16"/>
          <w:w w:val="115"/>
        </w:rPr>
        <w:t xml:space="preserve"> </w:t>
      </w:r>
      <w:r>
        <w:rPr>
          <w:w w:val="115"/>
        </w:rPr>
        <w:t>were</w:t>
      </w:r>
      <w:r>
        <w:rPr>
          <w:spacing w:val="-16"/>
          <w:w w:val="115"/>
        </w:rPr>
        <w:t xml:space="preserve"> </w:t>
      </w:r>
      <w:r>
        <w:rPr>
          <w:w w:val="115"/>
        </w:rPr>
        <w:t>self-selecting.</w:t>
      </w:r>
      <w:r>
        <w:rPr>
          <w:spacing w:val="4"/>
          <w:w w:val="115"/>
        </w:rPr>
        <w:t xml:space="preserve"> </w:t>
      </w:r>
      <w:r>
        <w:rPr>
          <w:spacing w:val="-3"/>
          <w:w w:val="115"/>
        </w:rPr>
        <w:t>However,</w:t>
      </w:r>
      <w:r>
        <w:rPr>
          <w:spacing w:val="-15"/>
          <w:w w:val="115"/>
        </w:rPr>
        <w:t xml:space="preserve"> </w:t>
      </w:r>
      <w:r>
        <w:rPr>
          <w:w w:val="115"/>
        </w:rPr>
        <w:t>the</w:t>
      </w:r>
      <w:r>
        <w:rPr>
          <w:spacing w:val="-15"/>
          <w:w w:val="115"/>
        </w:rPr>
        <w:t xml:space="preserve"> </w:t>
      </w:r>
      <w:r>
        <w:rPr>
          <w:w w:val="115"/>
        </w:rPr>
        <w:t>students</w:t>
      </w:r>
      <w:r>
        <w:rPr>
          <w:spacing w:val="-16"/>
          <w:w w:val="115"/>
        </w:rPr>
        <w:t xml:space="preserve"> </w:t>
      </w:r>
      <w:r>
        <w:rPr>
          <w:w w:val="115"/>
        </w:rPr>
        <w:t>playing</w:t>
      </w:r>
      <w:r>
        <w:rPr>
          <w:spacing w:val="-16"/>
          <w:w w:val="115"/>
        </w:rPr>
        <w:t xml:space="preserve"> </w:t>
      </w:r>
      <w:r>
        <w:rPr>
          <w:w w:val="115"/>
        </w:rPr>
        <w:t>the</w:t>
      </w:r>
      <w:r>
        <w:rPr>
          <w:spacing w:val="-16"/>
          <w:w w:val="115"/>
        </w:rPr>
        <w:t xml:space="preserve"> </w:t>
      </w:r>
      <w:r>
        <w:rPr>
          <w:w w:val="115"/>
        </w:rPr>
        <w:t>role</w:t>
      </w:r>
      <w:r>
        <w:rPr>
          <w:spacing w:val="-16"/>
          <w:w w:val="115"/>
        </w:rPr>
        <w:t xml:space="preserve"> </w:t>
      </w:r>
      <w:r>
        <w:rPr>
          <w:w w:val="115"/>
        </w:rPr>
        <w:t>of</w:t>
      </w:r>
      <w:r>
        <w:rPr>
          <w:spacing w:val="-16"/>
          <w:w w:val="115"/>
        </w:rPr>
        <w:t xml:space="preserve"> </w:t>
      </w:r>
      <w:r>
        <w:rPr>
          <w:w w:val="115"/>
        </w:rPr>
        <w:t>warders rapidly became sadistic authoritarians, and the experiment was halted after six days</w:t>
      </w:r>
      <w:r>
        <w:rPr>
          <w:spacing w:val="-36"/>
          <w:w w:val="115"/>
        </w:rPr>
        <w:t xml:space="preserve"> </w:t>
      </w:r>
      <w:r>
        <w:rPr>
          <w:w w:val="115"/>
        </w:rPr>
        <w:t>on</w:t>
      </w:r>
      <w:r>
        <w:rPr>
          <w:spacing w:val="-36"/>
          <w:w w:val="115"/>
        </w:rPr>
        <w:t xml:space="preserve"> </w:t>
      </w:r>
      <w:r>
        <w:rPr>
          <w:w w:val="115"/>
        </w:rPr>
        <w:t>ethical</w:t>
      </w:r>
      <w:r>
        <w:rPr>
          <w:spacing w:val="-36"/>
          <w:w w:val="115"/>
        </w:rPr>
        <w:t xml:space="preserve"> </w:t>
      </w:r>
      <w:r>
        <w:rPr>
          <w:w w:val="115"/>
        </w:rPr>
        <w:t>grounds</w:t>
      </w:r>
      <w:r>
        <w:rPr>
          <w:spacing w:val="-35"/>
          <w:w w:val="115"/>
        </w:rPr>
        <w:t xml:space="preserve"> </w:t>
      </w:r>
      <w:r>
        <w:rPr>
          <w:w w:val="115"/>
        </w:rPr>
        <w:t>[2073].</w:t>
      </w:r>
      <w:r>
        <w:rPr>
          <w:spacing w:val="-18"/>
          <w:w w:val="115"/>
        </w:rPr>
        <w:t xml:space="preserve"> </w:t>
      </w:r>
      <w:r>
        <w:rPr>
          <w:w w:val="115"/>
        </w:rPr>
        <w:t>This</w:t>
      </w:r>
      <w:r>
        <w:rPr>
          <w:spacing w:val="-35"/>
          <w:w w:val="115"/>
        </w:rPr>
        <w:t xml:space="preserve"> </w:t>
      </w:r>
      <w:r>
        <w:rPr>
          <w:w w:val="115"/>
        </w:rPr>
        <w:t>experiment</w:t>
      </w:r>
      <w:r>
        <w:rPr>
          <w:spacing w:val="-36"/>
          <w:w w:val="115"/>
        </w:rPr>
        <w:t xml:space="preserve"> </w:t>
      </w:r>
      <w:r>
        <w:rPr>
          <w:w w:val="115"/>
        </w:rPr>
        <w:t>is</w:t>
      </w:r>
      <w:r>
        <w:rPr>
          <w:spacing w:val="-36"/>
          <w:w w:val="115"/>
        </w:rPr>
        <w:t xml:space="preserve"> </w:t>
      </w:r>
      <w:r>
        <w:rPr>
          <w:w w:val="115"/>
        </w:rPr>
        <w:t>also</w:t>
      </w:r>
      <w:r>
        <w:rPr>
          <w:spacing w:val="-35"/>
          <w:w w:val="115"/>
        </w:rPr>
        <w:t xml:space="preserve"> </w:t>
      </w:r>
      <w:r>
        <w:rPr>
          <w:w w:val="115"/>
        </w:rPr>
        <w:t>controversial</w:t>
      </w:r>
      <w:r>
        <w:rPr>
          <w:spacing w:val="-36"/>
          <w:w w:val="115"/>
        </w:rPr>
        <w:t xml:space="preserve"> </w:t>
      </w:r>
      <w:r>
        <w:rPr>
          <w:w w:val="115"/>
        </w:rPr>
        <w:t>now</w:t>
      </w:r>
      <w:r>
        <w:rPr>
          <w:spacing w:val="-36"/>
          <w:w w:val="115"/>
        </w:rPr>
        <w:t xml:space="preserve"> </w:t>
      </w:r>
      <w:r>
        <w:rPr>
          <w:w w:val="115"/>
        </w:rPr>
        <w:t>and</w:t>
      </w:r>
      <w:r>
        <w:rPr>
          <w:spacing w:val="-35"/>
          <w:w w:val="115"/>
        </w:rPr>
        <w:t xml:space="preserve"> </w:t>
      </w:r>
      <w:r>
        <w:rPr/>
        <w:t xml:space="preserve">it’s </w:t>
      </w:r>
      <w:r>
        <w:rPr>
          <w:w w:val="115"/>
        </w:rPr>
        <w:t xml:space="preserve">unlikely that a repeat would get ethical </w:t>
      </w:r>
      <w:r>
        <w:rPr>
          <w:spacing w:val="-3"/>
          <w:w w:val="115"/>
        </w:rPr>
        <w:t xml:space="preserve">approval today. </w:t>
      </w:r>
      <w:r>
        <w:rPr>
          <w:w w:val="115"/>
        </w:rPr>
        <w:t xml:space="preserve">But abuse of </w:t>
      </w:r>
      <w:r>
        <w:rPr>
          <w:spacing w:val="-3"/>
          <w:w w:val="115"/>
        </w:rPr>
        <w:t xml:space="preserve">authority, </w:t>
      </w:r>
      <w:r>
        <w:rPr>
          <w:w w:val="115"/>
        </w:rPr>
        <w:t>whether</w:t>
      </w:r>
      <w:r>
        <w:rPr>
          <w:spacing w:val="-20"/>
          <w:w w:val="115"/>
        </w:rPr>
        <w:t xml:space="preserve"> </w:t>
      </w:r>
      <w:r>
        <w:rPr>
          <w:w w:val="115"/>
        </w:rPr>
        <w:t>real</w:t>
      </w:r>
      <w:r>
        <w:rPr>
          <w:spacing w:val="-19"/>
          <w:w w:val="115"/>
        </w:rPr>
        <w:t xml:space="preserve"> </w:t>
      </w:r>
      <w:r>
        <w:rPr>
          <w:w w:val="115"/>
        </w:rPr>
        <w:t>or</w:t>
      </w:r>
      <w:r>
        <w:rPr>
          <w:spacing w:val="-20"/>
          <w:w w:val="115"/>
        </w:rPr>
        <w:t xml:space="preserve"> </w:t>
      </w:r>
      <w:r>
        <w:rPr>
          <w:w w:val="115"/>
        </w:rPr>
        <w:t>ostensible,</w:t>
      </w:r>
      <w:r>
        <w:rPr>
          <w:spacing w:val="-16"/>
          <w:w w:val="115"/>
        </w:rPr>
        <w:t xml:space="preserve"> </w:t>
      </w:r>
      <w:r>
        <w:rPr>
          <w:w w:val="115"/>
        </w:rPr>
        <w:t>is</w:t>
      </w:r>
      <w:r>
        <w:rPr>
          <w:spacing w:val="-20"/>
          <w:w w:val="115"/>
        </w:rPr>
        <w:t xml:space="preserve"> </w:t>
      </w:r>
      <w:r>
        <w:rPr>
          <w:w w:val="115"/>
        </w:rPr>
        <w:t>a</w:t>
      </w:r>
      <w:r>
        <w:rPr>
          <w:spacing w:val="-19"/>
          <w:w w:val="115"/>
        </w:rPr>
        <w:t xml:space="preserve"> </w:t>
      </w:r>
      <w:r>
        <w:rPr>
          <w:w w:val="115"/>
        </w:rPr>
        <w:t>real</w:t>
      </w:r>
      <w:r>
        <w:rPr>
          <w:spacing w:val="-19"/>
          <w:w w:val="115"/>
        </w:rPr>
        <w:t xml:space="preserve"> </w:t>
      </w:r>
      <w:r>
        <w:rPr>
          <w:w w:val="115"/>
        </w:rPr>
        <w:t>issue</w:t>
      </w:r>
      <w:r>
        <w:rPr>
          <w:spacing w:val="-20"/>
          <w:w w:val="115"/>
        </w:rPr>
        <w:t xml:space="preserve"> </w:t>
      </w:r>
      <w:r>
        <w:rPr>
          <w:w w:val="115"/>
        </w:rPr>
        <w:t>if</w:t>
      </w:r>
      <w:r>
        <w:rPr>
          <w:spacing w:val="-19"/>
          <w:w w:val="115"/>
        </w:rPr>
        <w:t xml:space="preserve"> </w:t>
      </w:r>
      <w:r>
        <w:rPr>
          <w:w w:val="115"/>
        </w:rPr>
        <w:t>you</w:t>
      </w:r>
      <w:r>
        <w:rPr>
          <w:spacing w:val="-20"/>
          <w:w w:val="115"/>
        </w:rPr>
        <w:t xml:space="preserve"> </w:t>
      </w:r>
      <w:r>
        <w:rPr>
          <w:w w:val="115"/>
        </w:rPr>
        <w:t>are</w:t>
      </w:r>
      <w:r>
        <w:rPr>
          <w:spacing w:val="-19"/>
          <w:w w:val="115"/>
        </w:rPr>
        <w:t xml:space="preserve"> </w:t>
      </w:r>
      <w:r>
        <w:rPr>
          <w:w w:val="115"/>
        </w:rPr>
        <w:t>designing</w:t>
      </w:r>
      <w:r>
        <w:rPr>
          <w:spacing w:val="-19"/>
          <w:w w:val="115"/>
        </w:rPr>
        <w:t xml:space="preserve"> </w:t>
      </w:r>
      <w:r>
        <w:rPr>
          <w:w w:val="115"/>
        </w:rPr>
        <w:t>operational</w:t>
      </w:r>
      <w:r>
        <w:rPr>
          <w:spacing w:val="-20"/>
          <w:w w:val="115"/>
        </w:rPr>
        <w:t xml:space="preserve"> </w:t>
      </w:r>
      <w:r>
        <w:rPr>
          <w:w w:val="115"/>
        </w:rPr>
        <w:t>security measures for a</w:t>
      </w:r>
      <w:r>
        <w:rPr>
          <w:spacing w:val="16"/>
          <w:w w:val="115"/>
        </w:rPr>
        <w:t xml:space="preserve"> </w:t>
      </w:r>
      <w:r>
        <w:rPr>
          <w:w w:val="115"/>
        </w:rPr>
        <w:t>business.</w:t>
      </w:r>
    </w:p>
    <w:p>
      <w:pPr>
        <w:pStyle w:val="BodyText"/>
        <w:spacing w:line="199" w:lineRule="auto" w:before="81"/>
        <w:ind w:firstLine="298"/>
      </w:pPr>
      <w:r>
        <w:rPr>
          <w:w w:val="110"/>
        </w:rPr>
        <w:t>During the period 1995–2005, a telephone hoaxer calling himself ‘O</w:t>
      </w:r>
      <w:r>
        <w:rPr>
          <w:rFonts w:ascii="Arial Unicode MS" w:hAnsi="Arial Unicode MS"/>
          <w:w w:val="110"/>
        </w:rPr>
        <w:t>ffi</w:t>
      </w:r>
      <w:r>
        <w:rPr>
          <w:w w:val="110"/>
        </w:rPr>
        <w:t xml:space="preserve">cer Scott’ ordered the managers of </w:t>
      </w:r>
      <w:r>
        <w:rPr>
          <w:spacing w:val="-3"/>
          <w:w w:val="110"/>
        </w:rPr>
        <w:t xml:space="preserve">over </w:t>
      </w:r>
      <w:r>
        <w:rPr>
          <w:w w:val="110"/>
        </w:rPr>
        <w:t xml:space="preserve">68 US stores and restaurants in 32 US states (including at least 17 McDonald’s stores) to detain some young </w:t>
      </w:r>
      <w:r>
        <w:rPr>
          <w:spacing w:val="-4"/>
          <w:w w:val="110"/>
        </w:rPr>
        <w:t xml:space="preserve">employee </w:t>
      </w:r>
      <w:r>
        <w:rPr>
          <w:w w:val="110"/>
        </w:rPr>
        <w:t xml:space="preserve">on suspicion of theft and strip-search them. </w:t>
      </w:r>
      <w:r>
        <w:rPr>
          <w:spacing w:val="-3"/>
          <w:w w:val="110"/>
        </w:rPr>
        <w:t xml:space="preserve">Various </w:t>
      </w:r>
      <w:r>
        <w:rPr>
          <w:w w:val="110"/>
        </w:rPr>
        <w:t>other degradations were ordered,</w:t>
      </w:r>
      <w:r>
        <w:rPr>
          <w:spacing w:val="33"/>
          <w:w w:val="110"/>
        </w:rPr>
        <w:t xml:space="preserve"> </w:t>
      </w:r>
      <w:r>
        <w:rPr>
          <w:w w:val="110"/>
        </w:rPr>
        <w:t>including</w:t>
      </w:r>
      <w:r>
        <w:rPr>
          <w:spacing w:val="32"/>
          <w:w w:val="110"/>
        </w:rPr>
        <w:t xml:space="preserve"> </w:t>
      </w:r>
      <w:r>
        <w:rPr>
          <w:w w:val="110"/>
        </w:rPr>
        <w:t>beatings</w:t>
      </w:r>
      <w:r>
        <w:rPr>
          <w:spacing w:val="31"/>
          <w:w w:val="110"/>
        </w:rPr>
        <w:t xml:space="preserve"> </w:t>
      </w:r>
      <w:r>
        <w:rPr>
          <w:w w:val="110"/>
        </w:rPr>
        <w:t>and</w:t>
      </w:r>
      <w:r>
        <w:rPr>
          <w:spacing w:val="31"/>
          <w:w w:val="110"/>
        </w:rPr>
        <w:t xml:space="preserve"> </w:t>
      </w:r>
      <w:r>
        <w:rPr>
          <w:w w:val="110"/>
        </w:rPr>
        <w:t>sexual</w:t>
      </w:r>
      <w:r>
        <w:rPr>
          <w:spacing w:val="32"/>
          <w:w w:val="110"/>
        </w:rPr>
        <w:t xml:space="preserve"> </w:t>
      </w:r>
      <w:r>
        <w:rPr>
          <w:w w:val="110"/>
        </w:rPr>
        <w:t>assaults</w:t>
      </w:r>
      <w:r>
        <w:rPr>
          <w:spacing w:val="31"/>
          <w:w w:val="110"/>
        </w:rPr>
        <w:t xml:space="preserve"> </w:t>
      </w:r>
      <w:r>
        <w:rPr>
          <w:w w:val="110"/>
        </w:rPr>
        <w:t>[2033].</w:t>
      </w:r>
      <w:r>
        <w:rPr>
          <w:spacing w:val="20"/>
          <w:w w:val="110"/>
        </w:rPr>
        <w:t xml:space="preserve"> </w:t>
      </w:r>
      <w:r>
        <w:rPr>
          <w:w w:val="110"/>
        </w:rPr>
        <w:t>A</w:t>
      </w:r>
      <w:r>
        <w:rPr>
          <w:spacing w:val="32"/>
          <w:w w:val="110"/>
        </w:rPr>
        <w:t xml:space="preserve"> </w:t>
      </w:r>
      <w:r>
        <w:rPr>
          <w:w w:val="110"/>
        </w:rPr>
        <w:t>former</w:t>
      </w:r>
      <w:r>
        <w:rPr>
          <w:spacing w:val="31"/>
          <w:w w:val="110"/>
        </w:rPr>
        <w:t xml:space="preserve"> </w:t>
      </w:r>
      <w:r>
        <w:rPr>
          <w:w w:val="110"/>
        </w:rPr>
        <w:t>prison</w:t>
      </w:r>
      <w:r>
        <w:rPr>
          <w:spacing w:val="32"/>
          <w:w w:val="110"/>
        </w:rPr>
        <w:t xml:space="preserve"> </w:t>
      </w:r>
      <w:r>
        <w:rPr>
          <w:spacing w:val="-3"/>
          <w:w w:val="110"/>
        </w:rPr>
        <w:t>guard</w:t>
      </w:r>
    </w:p>
    <w:p>
      <w:pPr>
        <w:spacing w:after="0" w:line="199"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92" w:lineRule="auto" w:before="108"/>
      </w:pPr>
      <w:r>
        <w:rPr>
          <w:w w:val="115"/>
        </w:rPr>
        <w:t>was tried for impersonating a police o</w:t>
      </w:r>
      <w:r>
        <w:rPr>
          <w:rFonts w:ascii="Arial Unicode MS" w:hAnsi="Arial Unicode MS"/>
          <w:w w:val="115"/>
        </w:rPr>
        <w:t>ffi</w:t>
      </w:r>
      <w:r>
        <w:rPr>
          <w:w w:val="115"/>
        </w:rPr>
        <w:t xml:space="preserve">cer but acquitted. </w:t>
      </w:r>
      <w:r>
        <w:rPr>
          <w:spacing w:val="-3"/>
          <w:w w:val="115"/>
        </w:rPr>
        <w:t xml:space="preserve">At </w:t>
      </w:r>
      <w:r>
        <w:rPr>
          <w:w w:val="115"/>
        </w:rPr>
        <w:t>least 13 people who</w:t>
      </w:r>
      <w:r>
        <w:rPr>
          <w:spacing w:val="-25"/>
          <w:w w:val="115"/>
        </w:rPr>
        <w:t xml:space="preserve"> </w:t>
      </w:r>
      <w:r>
        <w:rPr>
          <w:w w:val="115"/>
        </w:rPr>
        <w:t>obeyed</w:t>
      </w:r>
      <w:r>
        <w:rPr>
          <w:spacing w:val="-25"/>
          <w:w w:val="115"/>
        </w:rPr>
        <w:t xml:space="preserve"> </w:t>
      </w:r>
      <w:r>
        <w:rPr>
          <w:w w:val="115"/>
        </w:rPr>
        <w:t>the</w:t>
      </w:r>
      <w:r>
        <w:rPr>
          <w:spacing w:val="-25"/>
          <w:w w:val="115"/>
        </w:rPr>
        <w:t xml:space="preserve"> </w:t>
      </w:r>
      <w:r>
        <w:rPr>
          <w:w w:val="115"/>
        </w:rPr>
        <w:t>caller</w:t>
      </w:r>
      <w:r>
        <w:rPr>
          <w:spacing w:val="-25"/>
          <w:w w:val="115"/>
        </w:rPr>
        <w:t xml:space="preserve"> </w:t>
      </w:r>
      <w:r>
        <w:rPr>
          <w:w w:val="115"/>
        </w:rPr>
        <w:t>and</w:t>
      </w:r>
      <w:r>
        <w:rPr>
          <w:spacing w:val="-25"/>
          <w:w w:val="115"/>
        </w:rPr>
        <w:t xml:space="preserve"> </w:t>
      </w:r>
      <w:r>
        <w:rPr>
          <w:w w:val="115"/>
        </w:rPr>
        <w:t>did</w:t>
      </w:r>
      <w:r>
        <w:rPr>
          <w:spacing w:val="-25"/>
          <w:w w:val="115"/>
        </w:rPr>
        <w:t xml:space="preserve"> </w:t>
      </w:r>
      <w:r>
        <w:rPr>
          <w:w w:val="115"/>
        </w:rPr>
        <w:t>searches</w:t>
      </w:r>
      <w:r>
        <w:rPr>
          <w:spacing w:val="-25"/>
          <w:w w:val="115"/>
        </w:rPr>
        <w:t xml:space="preserve"> </w:t>
      </w:r>
      <w:r>
        <w:rPr>
          <w:w w:val="115"/>
        </w:rPr>
        <w:t>were</w:t>
      </w:r>
      <w:r>
        <w:rPr>
          <w:spacing w:val="-25"/>
          <w:w w:val="115"/>
        </w:rPr>
        <w:t xml:space="preserve"> </w:t>
      </w:r>
      <w:r>
        <w:rPr>
          <w:w w:val="115"/>
        </w:rPr>
        <w:t>charged</w:t>
      </w:r>
      <w:r>
        <w:rPr>
          <w:spacing w:val="-25"/>
          <w:w w:val="115"/>
        </w:rPr>
        <w:t xml:space="preserve"> </w:t>
      </w:r>
      <w:r>
        <w:rPr>
          <w:w w:val="115"/>
        </w:rPr>
        <w:t>with</w:t>
      </w:r>
      <w:r>
        <w:rPr>
          <w:spacing w:val="-25"/>
          <w:w w:val="115"/>
        </w:rPr>
        <w:t xml:space="preserve"> </w:t>
      </w:r>
      <w:r>
        <w:rPr>
          <w:w w:val="115"/>
        </w:rPr>
        <w:t>crimes,</w:t>
      </w:r>
      <w:r>
        <w:rPr>
          <w:spacing w:val="-23"/>
          <w:w w:val="115"/>
        </w:rPr>
        <w:t xml:space="preserve"> </w:t>
      </w:r>
      <w:r>
        <w:rPr>
          <w:w w:val="115"/>
        </w:rPr>
        <w:t>and</w:t>
      </w:r>
      <w:r>
        <w:rPr>
          <w:spacing w:val="-25"/>
          <w:w w:val="115"/>
        </w:rPr>
        <w:t xml:space="preserve"> </w:t>
      </w:r>
      <w:r>
        <w:rPr>
          <w:w w:val="115"/>
        </w:rPr>
        <w:t>seven</w:t>
      </w:r>
      <w:r>
        <w:rPr>
          <w:spacing w:val="-24"/>
          <w:w w:val="115"/>
        </w:rPr>
        <w:t xml:space="preserve"> </w:t>
      </w:r>
      <w:r>
        <w:rPr>
          <w:w w:val="115"/>
        </w:rPr>
        <w:t>were convicted. McDonald’s got sued for not training its store managers properly, even</w:t>
      </w:r>
      <w:r>
        <w:rPr>
          <w:spacing w:val="-5"/>
          <w:w w:val="115"/>
        </w:rPr>
        <w:t xml:space="preserve"> </w:t>
      </w:r>
      <w:r>
        <w:rPr>
          <w:w w:val="115"/>
        </w:rPr>
        <w:t>years</w:t>
      </w:r>
      <w:r>
        <w:rPr>
          <w:spacing w:val="-5"/>
          <w:w w:val="115"/>
        </w:rPr>
        <w:t xml:space="preserve"> </w:t>
      </w:r>
      <w:r>
        <w:rPr>
          <w:w w:val="115"/>
        </w:rPr>
        <w:t>after</w:t>
      </w:r>
      <w:r>
        <w:rPr>
          <w:spacing w:val="-4"/>
          <w:w w:val="115"/>
        </w:rPr>
        <w:t xml:space="preserve"> </w:t>
      </w:r>
      <w:r>
        <w:rPr>
          <w:w w:val="115"/>
        </w:rPr>
        <w:t>the</w:t>
      </w:r>
      <w:r>
        <w:rPr>
          <w:spacing w:val="-5"/>
          <w:w w:val="115"/>
        </w:rPr>
        <w:t xml:space="preserve"> </w:t>
      </w:r>
      <w:r>
        <w:rPr>
          <w:w w:val="115"/>
        </w:rPr>
        <w:t>pattern</w:t>
      </w:r>
      <w:r>
        <w:rPr>
          <w:spacing w:val="-4"/>
          <w:w w:val="115"/>
        </w:rPr>
        <w:t xml:space="preserve"> </w:t>
      </w:r>
      <w:r>
        <w:rPr>
          <w:w w:val="115"/>
        </w:rPr>
        <w:t>of</w:t>
      </w:r>
      <w:r>
        <w:rPr>
          <w:spacing w:val="-5"/>
          <w:w w:val="115"/>
        </w:rPr>
        <w:t xml:space="preserve"> </w:t>
      </w:r>
      <w:r>
        <w:rPr>
          <w:w w:val="115"/>
        </w:rPr>
        <w:t>hoax</w:t>
      </w:r>
      <w:r>
        <w:rPr>
          <w:spacing w:val="-4"/>
          <w:w w:val="115"/>
        </w:rPr>
        <w:t xml:space="preserve"> </w:t>
      </w:r>
      <w:r>
        <w:rPr>
          <w:w w:val="115"/>
        </w:rPr>
        <w:t>calls</w:t>
      </w:r>
      <w:r>
        <w:rPr>
          <w:spacing w:val="-5"/>
          <w:w w:val="115"/>
        </w:rPr>
        <w:t xml:space="preserve"> </w:t>
      </w:r>
      <w:r>
        <w:rPr>
          <w:w w:val="115"/>
        </w:rPr>
        <w:t>was</w:t>
      </w:r>
      <w:r>
        <w:rPr>
          <w:spacing w:val="-5"/>
          <w:w w:val="115"/>
        </w:rPr>
        <w:t xml:space="preserve"> </w:t>
      </w:r>
      <w:r>
        <w:rPr>
          <w:w w:val="115"/>
        </w:rPr>
        <w:t>established;</w:t>
      </w:r>
      <w:r>
        <w:rPr>
          <w:spacing w:val="-2"/>
          <w:w w:val="115"/>
        </w:rPr>
        <w:t xml:space="preserve"> </w:t>
      </w:r>
      <w:r>
        <w:rPr>
          <w:w w:val="115"/>
        </w:rPr>
        <w:t>and</w:t>
      </w:r>
      <w:r>
        <w:rPr>
          <w:spacing w:val="-5"/>
          <w:w w:val="115"/>
        </w:rPr>
        <w:t xml:space="preserve"> </w:t>
      </w:r>
      <w:r>
        <w:rPr>
          <w:w w:val="115"/>
        </w:rPr>
        <w:t>in</w:t>
      </w:r>
      <w:r>
        <w:rPr>
          <w:spacing w:val="-4"/>
          <w:w w:val="115"/>
        </w:rPr>
        <w:t xml:space="preserve"> </w:t>
      </w:r>
      <w:r>
        <w:rPr>
          <w:w w:val="115"/>
        </w:rPr>
        <w:t>October</w:t>
      </w:r>
      <w:r>
        <w:rPr>
          <w:spacing w:val="-5"/>
          <w:w w:val="115"/>
        </w:rPr>
        <w:t xml:space="preserve"> </w:t>
      </w:r>
      <w:r>
        <w:rPr>
          <w:w w:val="115"/>
        </w:rPr>
        <w:t xml:space="preserve">2007, a jury ordered them to pay $6.1 million dollars to one of the victims, who </w:t>
      </w:r>
      <w:r>
        <w:rPr>
          <w:spacing w:val="-4"/>
          <w:w w:val="115"/>
        </w:rPr>
        <w:t xml:space="preserve">had </w:t>
      </w:r>
      <w:r>
        <w:rPr>
          <w:w w:val="115"/>
        </w:rPr>
        <w:t>been</w:t>
      </w:r>
      <w:r>
        <w:rPr>
          <w:spacing w:val="-12"/>
          <w:w w:val="115"/>
        </w:rPr>
        <w:t xml:space="preserve"> </w:t>
      </w:r>
      <w:r>
        <w:rPr>
          <w:w w:val="115"/>
        </w:rPr>
        <w:t>strip-searched</w:t>
      </w:r>
      <w:r>
        <w:rPr>
          <w:spacing w:val="-13"/>
          <w:w w:val="115"/>
        </w:rPr>
        <w:t xml:space="preserve"> </w:t>
      </w:r>
      <w:r>
        <w:rPr>
          <w:w w:val="115"/>
        </w:rPr>
        <w:t>when</w:t>
      </w:r>
      <w:r>
        <w:rPr>
          <w:spacing w:val="-12"/>
          <w:w w:val="115"/>
        </w:rPr>
        <w:t xml:space="preserve"> </w:t>
      </w:r>
      <w:r>
        <w:rPr>
          <w:w w:val="115"/>
        </w:rPr>
        <w:t>she</w:t>
      </w:r>
      <w:r>
        <w:rPr>
          <w:spacing w:val="-11"/>
          <w:w w:val="115"/>
        </w:rPr>
        <w:t xml:space="preserve"> </w:t>
      </w:r>
      <w:r>
        <w:rPr>
          <w:w w:val="115"/>
        </w:rPr>
        <w:t>was</w:t>
      </w:r>
      <w:r>
        <w:rPr>
          <w:spacing w:val="-13"/>
          <w:w w:val="115"/>
        </w:rPr>
        <w:t xml:space="preserve"> </w:t>
      </w:r>
      <w:r>
        <w:rPr>
          <w:w w:val="115"/>
        </w:rPr>
        <w:t>an</w:t>
      </w:r>
      <w:r>
        <w:rPr>
          <w:spacing w:val="-12"/>
          <w:w w:val="115"/>
        </w:rPr>
        <w:t xml:space="preserve"> </w:t>
      </w:r>
      <w:r>
        <w:rPr>
          <w:w w:val="115"/>
        </w:rPr>
        <w:t>18-year-old</w:t>
      </w:r>
      <w:r>
        <w:rPr>
          <w:spacing w:val="-12"/>
          <w:w w:val="115"/>
        </w:rPr>
        <w:t xml:space="preserve"> </w:t>
      </w:r>
      <w:r>
        <w:rPr>
          <w:w w:val="115"/>
        </w:rPr>
        <w:t>employee.</w:t>
      </w:r>
      <w:r>
        <w:rPr>
          <w:spacing w:val="8"/>
          <w:w w:val="115"/>
        </w:rPr>
        <w:t xml:space="preserve"> </w:t>
      </w:r>
      <w:r>
        <w:rPr>
          <w:w w:val="115"/>
        </w:rPr>
        <w:t>It</w:t>
      </w:r>
      <w:r>
        <w:rPr>
          <w:spacing w:val="-12"/>
          <w:w w:val="115"/>
        </w:rPr>
        <w:t xml:space="preserve"> </w:t>
      </w:r>
      <w:r>
        <w:rPr>
          <w:w w:val="115"/>
        </w:rPr>
        <w:t>was</w:t>
      </w:r>
      <w:r>
        <w:rPr>
          <w:spacing w:val="-11"/>
          <w:w w:val="115"/>
        </w:rPr>
        <w:t xml:space="preserve"> </w:t>
      </w:r>
      <w:r>
        <w:rPr>
          <w:w w:val="115"/>
        </w:rPr>
        <w:t>a</w:t>
      </w:r>
      <w:r>
        <w:rPr>
          <w:spacing w:val="-12"/>
          <w:w w:val="115"/>
        </w:rPr>
        <w:t xml:space="preserve"> </w:t>
      </w:r>
      <w:r>
        <w:rPr>
          <w:w w:val="115"/>
        </w:rPr>
        <w:t>nasty</w:t>
      </w:r>
      <w:r>
        <w:rPr>
          <w:spacing w:val="-12"/>
          <w:w w:val="115"/>
        </w:rPr>
        <w:t xml:space="preserve"> </w:t>
      </w:r>
      <w:r>
        <w:rPr>
          <w:w w:val="115"/>
        </w:rPr>
        <w:t xml:space="preserve">case, as she was left </w:t>
      </w:r>
      <w:r>
        <w:rPr>
          <w:spacing w:val="-3"/>
          <w:w w:val="115"/>
        </w:rPr>
        <w:t xml:space="preserve">by </w:t>
      </w:r>
      <w:r>
        <w:rPr>
          <w:w w:val="115"/>
        </w:rPr>
        <w:t xml:space="preserve">the store manager in the custody of her boyfriend, who then committed a further indecent assault on her. The boyfriend got </w:t>
      </w:r>
      <w:r>
        <w:rPr>
          <w:rFonts w:ascii="Arial Unicode MS" w:hAnsi="Arial Unicode MS"/>
          <w:w w:val="115"/>
        </w:rPr>
        <w:t>fi</w:t>
      </w:r>
      <w:r>
        <w:rPr>
          <w:w w:val="115"/>
        </w:rPr>
        <w:t xml:space="preserve">ve years, and the manager pleaded guilty to unlawfully detaining her. McDonald’s </w:t>
      </w:r>
      <w:r>
        <w:rPr>
          <w:spacing w:val="-3"/>
          <w:w w:val="115"/>
        </w:rPr>
        <w:t xml:space="preserve">argued </w:t>
      </w:r>
      <w:r>
        <w:rPr>
          <w:w w:val="115"/>
        </w:rPr>
        <w:t>that she was responsible for whatever damages she su</w:t>
      </w:r>
      <w:r>
        <w:rPr>
          <w:rFonts w:ascii="Arial Unicode MS" w:hAnsi="Arial Unicode MS"/>
          <w:w w:val="115"/>
        </w:rPr>
        <w:t>ff</w:t>
      </w:r>
      <w:r>
        <w:rPr>
          <w:w w:val="115"/>
        </w:rPr>
        <w:t xml:space="preserve">ered for not realizing </w:t>
      </w:r>
      <w:r>
        <w:rPr>
          <w:spacing w:val="-6"/>
          <w:w w:val="115"/>
        </w:rPr>
        <w:t xml:space="preserve">it </w:t>
      </w:r>
      <w:r>
        <w:rPr>
          <w:w w:val="115"/>
        </w:rPr>
        <w:t xml:space="preserve">was a hoax, and that the store manager had failed to apply common sense. A Kentucky jury </w:t>
      </w:r>
      <w:r>
        <w:rPr>
          <w:w w:val="105"/>
        </w:rPr>
        <w:t xml:space="preserve">didn’t </w:t>
      </w:r>
      <w:r>
        <w:rPr>
          <w:w w:val="115"/>
        </w:rPr>
        <w:t>buy this and ordered McDonald’s to pay up. The</w:t>
      </w:r>
      <w:r>
        <w:rPr>
          <w:spacing w:val="-10"/>
          <w:w w:val="115"/>
        </w:rPr>
        <w:t xml:space="preserve"> </w:t>
      </w:r>
      <w:r>
        <w:rPr>
          <w:w w:val="115"/>
        </w:rPr>
        <w:t xml:space="preserve">store manager also sued, claiming to </w:t>
      </w:r>
      <w:r>
        <w:rPr>
          <w:spacing w:val="2"/>
          <w:w w:val="115"/>
        </w:rPr>
        <w:t xml:space="preserve">be </w:t>
      </w:r>
      <w:r>
        <w:rPr>
          <w:w w:val="115"/>
        </w:rPr>
        <w:t xml:space="preserve">another victim of the </w:t>
      </w:r>
      <w:r>
        <w:rPr>
          <w:rFonts w:ascii="Arial Unicode MS" w:hAnsi="Arial Unicode MS"/>
          <w:w w:val="105"/>
        </w:rPr>
        <w:t>fi</w:t>
      </w:r>
      <w:r>
        <w:rPr>
          <w:w w:val="105"/>
        </w:rPr>
        <w:t xml:space="preserve">rm’s </w:t>
      </w:r>
      <w:r>
        <w:rPr>
          <w:w w:val="115"/>
        </w:rPr>
        <w:t>negligence to warn her of the hoax, and got $1.1 million [1088]. So US employers now risk heavy</w:t>
      </w:r>
      <w:r>
        <w:rPr>
          <w:spacing w:val="5"/>
          <w:w w:val="115"/>
        </w:rPr>
        <w:t xml:space="preserve"> </w:t>
      </w:r>
      <w:r>
        <w:rPr>
          <w:w w:val="115"/>
        </w:rPr>
        <w:t>damages</w:t>
      </w:r>
      <w:r>
        <w:rPr>
          <w:spacing w:val="6"/>
          <w:w w:val="115"/>
        </w:rPr>
        <w:t xml:space="preserve"> </w:t>
      </w:r>
      <w:r>
        <w:rPr>
          <w:w w:val="115"/>
        </w:rPr>
        <w:t>if</w:t>
      </w:r>
      <w:r>
        <w:rPr>
          <w:spacing w:val="6"/>
          <w:w w:val="115"/>
        </w:rPr>
        <w:t xml:space="preserve"> </w:t>
      </w:r>
      <w:r>
        <w:rPr>
          <w:w w:val="115"/>
        </w:rPr>
        <w:t>they</w:t>
      </w:r>
      <w:r>
        <w:rPr>
          <w:spacing w:val="6"/>
          <w:w w:val="115"/>
        </w:rPr>
        <w:t xml:space="preserve"> </w:t>
      </w:r>
      <w:r>
        <w:rPr>
          <w:w w:val="115"/>
        </w:rPr>
        <w:t>fail</w:t>
      </w:r>
      <w:r>
        <w:rPr>
          <w:spacing w:val="5"/>
          <w:w w:val="115"/>
        </w:rPr>
        <w:t xml:space="preserve"> </w:t>
      </w:r>
      <w:r>
        <w:rPr>
          <w:w w:val="115"/>
        </w:rPr>
        <w:t>to</w:t>
      </w:r>
      <w:r>
        <w:rPr>
          <w:spacing w:val="6"/>
          <w:w w:val="115"/>
        </w:rPr>
        <w:t xml:space="preserve"> </w:t>
      </w:r>
      <w:r>
        <w:rPr>
          <w:w w:val="115"/>
        </w:rPr>
        <w:t>train</w:t>
      </w:r>
      <w:r>
        <w:rPr>
          <w:spacing w:val="6"/>
          <w:w w:val="115"/>
        </w:rPr>
        <w:t xml:space="preserve"> </w:t>
      </w:r>
      <w:r>
        <w:rPr>
          <w:w w:val="115"/>
        </w:rPr>
        <w:t>their</w:t>
      </w:r>
      <w:r>
        <w:rPr>
          <w:spacing w:val="6"/>
          <w:w w:val="115"/>
        </w:rPr>
        <w:t xml:space="preserve"> </w:t>
      </w:r>
      <w:r>
        <w:rPr>
          <w:w w:val="115"/>
        </w:rPr>
        <w:t>sta</w:t>
      </w:r>
      <w:r>
        <w:rPr>
          <w:rFonts w:ascii="Arial Unicode MS" w:hAnsi="Arial Unicode MS"/>
          <w:w w:val="115"/>
        </w:rPr>
        <w:t>ff</w:t>
      </w:r>
      <w:r>
        <w:rPr>
          <w:rFonts w:ascii="Arial Unicode MS" w:hAnsi="Arial Unicode MS"/>
          <w:spacing w:val="1"/>
          <w:w w:val="115"/>
        </w:rPr>
        <w:t xml:space="preserve"> </w:t>
      </w:r>
      <w:r>
        <w:rPr>
          <w:w w:val="115"/>
        </w:rPr>
        <w:t>to</w:t>
      </w:r>
      <w:r>
        <w:rPr>
          <w:spacing w:val="6"/>
          <w:w w:val="115"/>
        </w:rPr>
        <w:t xml:space="preserve"> </w:t>
      </w:r>
      <w:r>
        <w:rPr>
          <w:w w:val="115"/>
        </w:rPr>
        <w:t>resist</w:t>
      </w:r>
      <w:r>
        <w:rPr>
          <w:spacing w:val="5"/>
          <w:w w:val="115"/>
        </w:rPr>
        <w:t xml:space="preserve"> </w:t>
      </w:r>
      <w:r>
        <w:rPr>
          <w:w w:val="115"/>
        </w:rPr>
        <w:t>the</w:t>
      </w:r>
      <w:r>
        <w:rPr>
          <w:spacing w:val="6"/>
          <w:w w:val="115"/>
        </w:rPr>
        <w:t xml:space="preserve"> </w:t>
      </w:r>
      <w:r>
        <w:rPr>
          <w:w w:val="115"/>
        </w:rPr>
        <w:t>abuse</w:t>
      </w:r>
      <w:r>
        <w:rPr>
          <w:spacing w:val="6"/>
          <w:w w:val="115"/>
        </w:rPr>
        <w:t xml:space="preserve"> </w:t>
      </w:r>
      <w:r>
        <w:rPr>
          <w:w w:val="115"/>
        </w:rPr>
        <w:t>of</w:t>
      </w:r>
      <w:r>
        <w:rPr>
          <w:spacing w:val="6"/>
          <w:w w:val="115"/>
        </w:rPr>
        <w:t xml:space="preserve"> </w:t>
      </w:r>
      <w:r>
        <w:rPr>
          <w:spacing w:val="-3"/>
          <w:w w:val="115"/>
        </w:rPr>
        <w:t>authority.</w:t>
      </w:r>
    </w:p>
    <w:p>
      <w:pPr>
        <w:pStyle w:val="BodyText"/>
        <w:spacing w:before="3"/>
        <w:ind w:left="0" w:right="0"/>
        <w:jc w:val="left"/>
        <w:rPr>
          <w:sz w:val="22"/>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The bystander</w:t>
      </w:r>
      <w:r>
        <w:rPr>
          <w:spacing w:val="10"/>
          <w:w w:val="135"/>
          <w:sz w:val="20"/>
        </w:rPr>
        <w:t xml:space="preserve"> </w:t>
      </w:r>
      <w:r>
        <w:rPr>
          <w:w w:val="135"/>
          <w:sz w:val="20"/>
        </w:rPr>
        <w:t>e</w:t>
      </w:r>
      <w:r>
        <w:rPr>
          <w:rFonts w:ascii="Cambria" w:hAnsi="Cambria"/>
          <w:w w:val="135"/>
          <w:sz w:val="20"/>
        </w:rPr>
        <w:t>ff</w:t>
      </w:r>
      <w:r>
        <w:rPr>
          <w:w w:val="135"/>
          <w:sz w:val="20"/>
        </w:rPr>
        <w:t>ect</w:t>
      </w:r>
    </w:p>
    <w:p>
      <w:pPr>
        <w:pStyle w:val="BodyText"/>
        <w:spacing w:before="7"/>
        <w:ind w:left="0" w:right="0"/>
        <w:jc w:val="left"/>
        <w:rPr>
          <w:sz w:val="15"/>
        </w:rPr>
      </w:pPr>
    </w:p>
    <w:p>
      <w:pPr>
        <w:pStyle w:val="BodyText"/>
        <w:spacing w:line="204" w:lineRule="auto"/>
      </w:pPr>
      <w:r>
        <w:rPr>
          <w:w w:val="115"/>
        </w:rPr>
        <w:t xml:space="preserve">On March 13, 1964, a young lady called Kitty Genovese was stabbed to death in the street outside her apartment in Queens, New York. The press reported that thirty-eight separate witnesses had failed to help or even to call the police, although the assault lasted almost half an hour. Although these reports were later found to be exaggerated, the crime led to the nationwide 911 emergency number, and also to research on why bystanders often </w:t>
      </w:r>
      <w:r>
        <w:rPr>
          <w:w w:val="105"/>
        </w:rPr>
        <w:t xml:space="preserve">don’t </w:t>
      </w:r>
      <w:r>
        <w:rPr>
          <w:w w:val="115"/>
        </w:rPr>
        <w:t>get involved.</w:t>
      </w:r>
    </w:p>
    <w:p>
      <w:pPr>
        <w:pStyle w:val="BodyText"/>
        <w:spacing w:line="184" w:lineRule="auto" w:before="121"/>
        <w:ind w:firstLine="298"/>
      </w:pPr>
      <w:r>
        <w:rPr>
          <w:w w:val="118"/>
        </w:rPr>
        <w:t>John</w:t>
      </w:r>
      <w:r>
        <w:rPr>
          <w:spacing w:val="8"/>
        </w:rPr>
        <w:t xml:space="preserve"> </w:t>
      </w:r>
      <w:r>
        <w:rPr>
          <w:w w:val="112"/>
        </w:rPr>
        <w:t>Darley</w:t>
      </w:r>
      <w:r>
        <w:rPr>
          <w:spacing w:val="8"/>
        </w:rPr>
        <w:t xml:space="preserve"> </w:t>
      </w:r>
      <w:r>
        <w:rPr>
          <w:w w:val="118"/>
        </w:rPr>
        <w:t>and</w:t>
      </w:r>
      <w:r>
        <w:rPr>
          <w:spacing w:val="8"/>
        </w:rPr>
        <w:t xml:space="preserve"> </w:t>
      </w:r>
      <w:r>
        <w:rPr>
          <w:w w:val="114"/>
        </w:rPr>
        <w:t>Bibb</w:t>
      </w:r>
      <w:r>
        <w:rPr>
          <w:spacing w:val="8"/>
        </w:rPr>
        <w:t xml:space="preserve"> </w:t>
      </w:r>
      <w:r>
        <w:rPr>
          <w:w w:val="119"/>
        </w:rPr>
        <w:t>Lata</w:t>
      </w:r>
      <w:r>
        <w:rPr>
          <w:spacing w:val="-6"/>
          <w:w w:val="119"/>
        </w:rPr>
        <w:t>n</w:t>
      </w:r>
      <w:r>
        <w:rPr>
          <w:spacing w:val="-94"/>
          <w:w w:val="160"/>
        </w:rPr>
        <w:t>´</w:t>
      </w:r>
      <w:r>
        <w:rPr>
          <w:w w:val="105"/>
        </w:rPr>
        <w:t>e</w:t>
      </w:r>
      <w:r>
        <w:rPr>
          <w:spacing w:val="8"/>
        </w:rPr>
        <w:t xml:space="preserve"> </w:t>
      </w:r>
      <w:r>
        <w:rPr>
          <w:w w:val="115"/>
        </w:rPr>
        <w:t>re</w:t>
      </w:r>
      <w:r>
        <w:rPr>
          <w:spacing w:val="5"/>
          <w:w w:val="115"/>
        </w:rPr>
        <w:t>p</w:t>
      </w:r>
      <w:r>
        <w:rPr>
          <w:w w:val="117"/>
        </w:rPr>
        <w:t>orted</w:t>
      </w:r>
      <w:r>
        <w:rPr>
          <w:spacing w:val="8"/>
        </w:rPr>
        <w:t xml:space="preserve"> </w:t>
      </w:r>
      <w:r>
        <w:rPr>
          <w:w w:val="111"/>
        </w:rPr>
        <w:t>ex</w:t>
      </w:r>
      <w:r>
        <w:rPr>
          <w:spacing w:val="5"/>
          <w:w w:val="111"/>
        </w:rPr>
        <w:t>p</w:t>
      </w:r>
      <w:r>
        <w:rPr>
          <w:w w:val="112"/>
        </w:rPr>
        <w:t>erime</w:t>
      </w:r>
      <w:r>
        <w:rPr>
          <w:spacing w:val="-6"/>
          <w:w w:val="112"/>
        </w:rPr>
        <w:t>n</w:t>
      </w:r>
      <w:r>
        <w:rPr>
          <w:w w:val="124"/>
        </w:rPr>
        <w:t>ts</w:t>
      </w:r>
      <w:r>
        <w:rPr>
          <w:spacing w:val="8"/>
        </w:rPr>
        <w:t xml:space="preserve"> </w:t>
      </w:r>
      <w:r>
        <w:rPr>
          <w:w w:val="113"/>
        </w:rPr>
        <w:t>in</w:t>
      </w:r>
      <w:r>
        <w:rPr>
          <w:spacing w:val="8"/>
        </w:rPr>
        <w:t xml:space="preserve"> </w:t>
      </w:r>
      <w:r>
        <w:rPr>
          <w:w w:val="105"/>
        </w:rPr>
        <w:t>1968</w:t>
      </w:r>
      <w:r>
        <w:rPr>
          <w:spacing w:val="8"/>
        </w:rPr>
        <w:t xml:space="preserve"> </w:t>
      </w:r>
      <w:r>
        <w:rPr>
          <w:w w:val="111"/>
        </w:rPr>
        <w:t>on</w:t>
      </w:r>
      <w:r>
        <w:rPr>
          <w:spacing w:val="8"/>
        </w:rPr>
        <w:t xml:space="preserve"> </w:t>
      </w:r>
      <w:r>
        <w:rPr>
          <w:w w:val="117"/>
        </w:rPr>
        <w:t>what</w:t>
      </w:r>
      <w:r>
        <w:rPr>
          <w:spacing w:val="8"/>
        </w:rPr>
        <w:t xml:space="preserve"> </w:t>
      </w:r>
      <w:r>
        <w:rPr>
          <w:spacing w:val="-2"/>
          <w:w w:val="113"/>
        </w:rPr>
        <w:t>factors</w:t>
      </w:r>
      <w:r>
        <w:rPr>
          <w:w w:val="113"/>
        </w:rPr>
        <w:t xml:space="preserve"> </w:t>
      </w:r>
      <w:r>
        <w:rPr>
          <w:w w:val="115"/>
        </w:rPr>
        <w:t xml:space="preserve">modulated the probability of a bystander helping someone who appeared to  </w:t>
      </w:r>
      <w:r>
        <w:rPr>
          <w:spacing w:val="2"/>
          <w:w w:val="115"/>
        </w:rPr>
        <w:t xml:space="preserve">be </w:t>
      </w:r>
      <w:r>
        <w:rPr>
          <w:w w:val="115"/>
        </w:rPr>
        <w:t xml:space="preserve">having an epileptic </w:t>
      </w:r>
      <w:r>
        <w:rPr>
          <w:rFonts w:ascii="Arial Unicode MS" w:hAnsi="Arial Unicode MS"/>
          <w:w w:val="115"/>
        </w:rPr>
        <w:t>fi</w:t>
      </w:r>
      <w:r>
        <w:rPr>
          <w:w w:val="115"/>
        </w:rPr>
        <w:t>t. They found that a lone bystander would help 85%  of the time, while someone who thought that four other people could see the victim</w:t>
      </w:r>
      <w:r>
        <w:rPr>
          <w:spacing w:val="-10"/>
          <w:w w:val="115"/>
        </w:rPr>
        <w:t xml:space="preserve"> </w:t>
      </w:r>
      <w:r>
        <w:rPr>
          <w:w w:val="115"/>
        </w:rPr>
        <w:t>would</w:t>
      </w:r>
      <w:r>
        <w:rPr>
          <w:spacing w:val="-9"/>
          <w:w w:val="115"/>
        </w:rPr>
        <w:t xml:space="preserve"> </w:t>
      </w:r>
      <w:r>
        <w:rPr>
          <w:w w:val="115"/>
        </w:rPr>
        <w:t>help</w:t>
      </w:r>
      <w:r>
        <w:rPr>
          <w:spacing w:val="-9"/>
          <w:w w:val="115"/>
        </w:rPr>
        <w:t xml:space="preserve"> </w:t>
      </w:r>
      <w:r>
        <w:rPr>
          <w:w w:val="115"/>
        </w:rPr>
        <w:t>only</w:t>
      </w:r>
      <w:r>
        <w:rPr>
          <w:spacing w:val="-10"/>
          <w:w w:val="115"/>
        </w:rPr>
        <w:t xml:space="preserve"> </w:t>
      </w:r>
      <w:r>
        <w:rPr>
          <w:w w:val="115"/>
        </w:rPr>
        <w:t>31%</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time;</w:t>
      </w:r>
      <w:r>
        <w:rPr>
          <w:spacing w:val="-10"/>
          <w:w w:val="115"/>
        </w:rPr>
        <w:t xml:space="preserve"> </w:t>
      </w:r>
      <w:r>
        <w:rPr>
          <w:w w:val="115"/>
        </w:rPr>
        <w:t>group</w:t>
      </w:r>
      <w:r>
        <w:rPr>
          <w:spacing w:val="-9"/>
          <w:w w:val="115"/>
        </w:rPr>
        <w:t xml:space="preserve"> </w:t>
      </w:r>
      <w:r>
        <w:rPr>
          <w:w w:val="115"/>
        </w:rPr>
        <w:t>size</w:t>
      </w:r>
      <w:r>
        <w:rPr>
          <w:spacing w:val="-9"/>
          <w:w w:val="115"/>
        </w:rPr>
        <w:t xml:space="preserve"> </w:t>
      </w:r>
      <w:r>
        <w:rPr>
          <w:w w:val="115"/>
        </w:rPr>
        <w:t>dominated</w:t>
      </w:r>
      <w:r>
        <w:rPr>
          <w:spacing w:val="-9"/>
          <w:w w:val="115"/>
        </w:rPr>
        <w:t xml:space="preserve"> </w:t>
      </w:r>
      <w:r>
        <w:rPr>
          <w:w w:val="115"/>
        </w:rPr>
        <w:t>all</w:t>
      </w:r>
      <w:r>
        <w:rPr>
          <w:spacing w:val="-10"/>
          <w:w w:val="115"/>
        </w:rPr>
        <w:t xml:space="preserve"> </w:t>
      </w:r>
      <w:r>
        <w:rPr>
          <w:w w:val="115"/>
        </w:rPr>
        <w:t>other</w:t>
      </w:r>
      <w:r>
        <w:rPr>
          <w:spacing w:val="-9"/>
          <w:w w:val="115"/>
        </w:rPr>
        <w:t xml:space="preserve"> </w:t>
      </w:r>
      <w:r>
        <w:rPr>
          <w:w w:val="115"/>
        </w:rPr>
        <w:t>e</w:t>
      </w:r>
      <w:r>
        <w:rPr>
          <w:rFonts w:ascii="Arial Unicode MS" w:hAnsi="Arial Unicode MS"/>
          <w:w w:val="115"/>
        </w:rPr>
        <w:t>ff</w:t>
      </w:r>
      <w:r>
        <w:rPr>
          <w:w w:val="115"/>
        </w:rPr>
        <w:t>ects. Whether another bystander was male, female or even medically quali</w:t>
      </w:r>
      <w:r>
        <w:rPr>
          <w:rFonts w:ascii="Arial Unicode MS" w:hAnsi="Arial Unicode MS"/>
          <w:w w:val="115"/>
        </w:rPr>
        <w:t>fi</w:t>
      </w:r>
      <w:r>
        <w:rPr>
          <w:w w:val="115"/>
        </w:rPr>
        <w:t>ed</w:t>
      </w:r>
      <w:r>
        <w:rPr>
          <w:spacing w:val="-26"/>
          <w:w w:val="115"/>
        </w:rPr>
        <w:t xml:space="preserve"> </w:t>
      </w:r>
      <w:r>
        <w:rPr>
          <w:spacing w:val="-3"/>
          <w:w w:val="115"/>
        </w:rPr>
        <w:t xml:space="preserve">made </w:t>
      </w:r>
      <w:r>
        <w:rPr>
          <w:w w:val="115"/>
        </w:rPr>
        <w:t>essentially</w:t>
      </w:r>
      <w:r>
        <w:rPr>
          <w:spacing w:val="-26"/>
          <w:w w:val="115"/>
        </w:rPr>
        <w:t xml:space="preserve"> </w:t>
      </w:r>
      <w:r>
        <w:rPr>
          <w:w w:val="115"/>
        </w:rPr>
        <w:t>no</w:t>
      </w:r>
      <w:r>
        <w:rPr>
          <w:spacing w:val="-25"/>
          <w:w w:val="115"/>
        </w:rPr>
        <w:t xml:space="preserve"> </w:t>
      </w:r>
      <w:r>
        <w:rPr>
          <w:w w:val="115"/>
        </w:rPr>
        <w:t>di</w:t>
      </w:r>
      <w:r>
        <w:rPr>
          <w:rFonts w:ascii="Arial Unicode MS" w:hAnsi="Arial Unicode MS"/>
          <w:w w:val="115"/>
        </w:rPr>
        <w:t>ff</w:t>
      </w:r>
      <w:r>
        <w:rPr>
          <w:w w:val="115"/>
        </w:rPr>
        <w:t>erence</w:t>
      </w:r>
      <w:r>
        <w:rPr>
          <w:spacing w:val="-24"/>
          <w:w w:val="115"/>
        </w:rPr>
        <w:t xml:space="preserve"> </w:t>
      </w:r>
      <w:r>
        <w:rPr>
          <w:w w:val="115"/>
        </w:rPr>
        <w:t>[513].</w:t>
      </w:r>
      <w:r>
        <w:rPr>
          <w:spacing w:val="-11"/>
          <w:w w:val="115"/>
        </w:rPr>
        <w:t xml:space="preserve"> </w:t>
      </w:r>
      <w:r>
        <w:rPr>
          <w:w w:val="115"/>
        </w:rPr>
        <w:t>The</w:t>
      </w:r>
      <w:r>
        <w:rPr>
          <w:spacing w:val="-25"/>
          <w:w w:val="115"/>
        </w:rPr>
        <w:t xml:space="preserve"> </w:t>
      </w:r>
      <w:r>
        <w:rPr>
          <w:w w:val="115"/>
        </w:rPr>
        <w:t>di</w:t>
      </w:r>
      <w:r>
        <w:rPr>
          <w:rFonts w:ascii="Arial Unicode MS" w:hAnsi="Arial Unicode MS"/>
          <w:w w:val="115"/>
        </w:rPr>
        <w:t>ff</w:t>
      </w:r>
      <w:r>
        <w:rPr>
          <w:w w:val="115"/>
        </w:rPr>
        <w:t>usion</w:t>
      </w:r>
      <w:r>
        <w:rPr>
          <w:spacing w:val="-25"/>
          <w:w w:val="115"/>
        </w:rPr>
        <w:t xml:space="preserve"> </w:t>
      </w:r>
      <w:r>
        <w:rPr>
          <w:w w:val="115"/>
        </w:rPr>
        <w:t>of</w:t>
      </w:r>
      <w:r>
        <w:rPr>
          <w:spacing w:val="-25"/>
          <w:w w:val="115"/>
        </w:rPr>
        <w:t xml:space="preserve"> </w:t>
      </w:r>
      <w:r>
        <w:rPr>
          <w:w w:val="115"/>
        </w:rPr>
        <w:t>responsibility</w:t>
      </w:r>
      <w:r>
        <w:rPr>
          <w:spacing w:val="-25"/>
          <w:w w:val="115"/>
        </w:rPr>
        <w:t xml:space="preserve"> </w:t>
      </w:r>
      <w:r>
        <w:rPr>
          <w:w w:val="115"/>
        </w:rPr>
        <w:t>has</w:t>
      </w:r>
      <w:r>
        <w:rPr>
          <w:spacing w:val="-25"/>
          <w:w w:val="115"/>
        </w:rPr>
        <w:t xml:space="preserve"> </w:t>
      </w:r>
      <w:r>
        <w:rPr>
          <w:w w:val="115"/>
        </w:rPr>
        <w:t>visible</w:t>
      </w:r>
      <w:r>
        <w:rPr>
          <w:spacing w:val="-25"/>
          <w:w w:val="115"/>
        </w:rPr>
        <w:t xml:space="preserve"> </w:t>
      </w:r>
      <w:r>
        <w:rPr>
          <w:w w:val="115"/>
        </w:rPr>
        <w:t>e</w:t>
      </w:r>
      <w:r>
        <w:rPr>
          <w:rFonts w:ascii="Arial Unicode MS" w:hAnsi="Arial Unicode MS"/>
          <w:w w:val="115"/>
        </w:rPr>
        <w:t>ff</w:t>
      </w:r>
      <w:r>
        <w:rPr>
          <w:w w:val="115"/>
        </w:rPr>
        <w:t xml:space="preserve">ects in many other contexts. If you </w:t>
      </w:r>
      <w:r>
        <w:rPr>
          <w:spacing w:val="-3"/>
          <w:w w:val="115"/>
        </w:rPr>
        <w:t xml:space="preserve">want </w:t>
      </w:r>
      <w:r>
        <w:rPr>
          <w:w w:val="115"/>
        </w:rPr>
        <w:t xml:space="preserve">something done, </w:t>
      </w:r>
      <w:r>
        <w:rPr>
          <w:w w:val="105"/>
        </w:rPr>
        <w:t xml:space="preserve">you’ll </w:t>
      </w:r>
      <w:r>
        <w:rPr>
          <w:w w:val="115"/>
        </w:rPr>
        <w:t xml:space="preserve">email one person to ask, not three people. Of course, security is usually seen as something </w:t>
      </w:r>
      <w:r>
        <w:rPr>
          <w:spacing w:val="-3"/>
          <w:w w:val="115"/>
        </w:rPr>
        <w:t xml:space="preserve">that </w:t>
      </w:r>
      <w:r>
        <w:rPr>
          <w:w w:val="115"/>
        </w:rPr>
        <w:t>other people deal</w:t>
      </w:r>
      <w:r>
        <w:rPr>
          <w:spacing w:val="18"/>
          <w:w w:val="115"/>
        </w:rPr>
        <w:t xml:space="preserve"> </w:t>
      </w:r>
      <w:r>
        <w:rPr>
          <w:w w:val="115"/>
        </w:rPr>
        <w:t>with.</w:t>
      </w:r>
    </w:p>
    <w:p>
      <w:pPr>
        <w:pStyle w:val="BodyText"/>
        <w:spacing w:line="182" w:lineRule="auto" w:before="94"/>
        <w:ind w:firstLine="298"/>
      </w:pPr>
      <w:r>
        <w:rPr>
          <w:spacing w:val="-3"/>
          <w:w w:val="115"/>
        </w:rPr>
        <w:t xml:space="preserve">However, </w:t>
      </w:r>
      <w:r>
        <w:rPr>
          <w:w w:val="115"/>
        </w:rPr>
        <w:t xml:space="preserve">if you ever </w:t>
      </w:r>
      <w:r>
        <w:rPr>
          <w:rFonts w:ascii="Arial Unicode MS" w:hAnsi="Arial Unicode MS"/>
          <w:w w:val="115"/>
        </w:rPr>
        <w:t>fi</w:t>
      </w:r>
      <w:r>
        <w:rPr>
          <w:w w:val="115"/>
        </w:rPr>
        <w:t>nd yourself in danger, the real question is whether</w:t>
      </w:r>
      <w:r>
        <w:rPr>
          <w:spacing w:val="-31"/>
          <w:w w:val="115"/>
        </w:rPr>
        <w:t xml:space="preserve"> </w:t>
      </w:r>
      <w:r>
        <w:rPr>
          <w:w w:val="115"/>
        </w:rPr>
        <w:t>at least</w:t>
      </w:r>
      <w:r>
        <w:rPr>
          <w:spacing w:val="-6"/>
          <w:w w:val="115"/>
        </w:rPr>
        <w:t xml:space="preserve"> </w:t>
      </w:r>
      <w:r>
        <w:rPr>
          <w:w w:val="115"/>
        </w:rPr>
        <w:t>one</w:t>
      </w:r>
      <w:r>
        <w:rPr>
          <w:spacing w:val="-6"/>
          <w:w w:val="115"/>
        </w:rPr>
        <w:t xml:space="preserve"> </w:t>
      </w:r>
      <w:r>
        <w:rPr>
          <w:w w:val="115"/>
        </w:rPr>
        <w:t>of</w:t>
      </w:r>
      <w:r>
        <w:rPr>
          <w:spacing w:val="-5"/>
          <w:w w:val="115"/>
        </w:rPr>
        <w:t xml:space="preserve"> </w:t>
      </w:r>
      <w:r>
        <w:rPr>
          <w:w w:val="115"/>
        </w:rPr>
        <w:t>the</w:t>
      </w:r>
      <w:r>
        <w:rPr>
          <w:spacing w:val="-5"/>
          <w:w w:val="115"/>
        </w:rPr>
        <w:t xml:space="preserve"> </w:t>
      </w:r>
      <w:r>
        <w:rPr>
          <w:w w:val="115"/>
        </w:rPr>
        <w:t>bystanders</w:t>
      </w:r>
      <w:r>
        <w:rPr>
          <w:spacing w:val="-6"/>
          <w:w w:val="115"/>
        </w:rPr>
        <w:t xml:space="preserve"> </w:t>
      </w:r>
      <w:r>
        <w:rPr>
          <w:w w:val="115"/>
        </w:rPr>
        <w:t>will</w:t>
      </w:r>
      <w:r>
        <w:rPr>
          <w:spacing w:val="-4"/>
          <w:w w:val="115"/>
        </w:rPr>
        <w:t xml:space="preserve"> </w:t>
      </w:r>
      <w:r>
        <w:rPr>
          <w:w w:val="115"/>
        </w:rPr>
        <w:t>help,</w:t>
      </w:r>
      <w:r>
        <w:rPr>
          <w:spacing w:val="-5"/>
          <w:w w:val="115"/>
        </w:rPr>
        <w:t xml:space="preserve"> </w:t>
      </w:r>
      <w:r>
        <w:rPr>
          <w:w w:val="115"/>
        </w:rPr>
        <w:t>and</w:t>
      </w:r>
      <w:r>
        <w:rPr>
          <w:spacing w:val="-6"/>
          <w:w w:val="115"/>
        </w:rPr>
        <w:t xml:space="preserve"> </w:t>
      </w:r>
      <w:r>
        <w:rPr>
          <w:w w:val="115"/>
        </w:rPr>
        <w:t>here</w:t>
      </w:r>
      <w:r>
        <w:rPr>
          <w:spacing w:val="-5"/>
          <w:w w:val="115"/>
        </w:rPr>
        <w:t xml:space="preserve"> </w:t>
      </w:r>
      <w:r>
        <w:rPr>
          <w:w w:val="115"/>
        </w:rPr>
        <w:t>the</w:t>
      </w:r>
      <w:r>
        <w:rPr>
          <w:spacing w:val="-5"/>
          <w:w w:val="115"/>
        </w:rPr>
        <w:t xml:space="preserve"> </w:t>
      </w:r>
      <w:r>
        <w:rPr>
          <w:w w:val="115"/>
        </w:rPr>
        <w:t>recent</w:t>
      </w:r>
      <w:r>
        <w:rPr>
          <w:spacing w:val="-6"/>
          <w:w w:val="115"/>
        </w:rPr>
        <w:t xml:space="preserve"> </w:t>
      </w:r>
      <w:r>
        <w:rPr>
          <w:w w:val="115"/>
        </w:rPr>
        <w:t>research</w:t>
      </w:r>
      <w:r>
        <w:rPr>
          <w:spacing w:val="-5"/>
          <w:w w:val="115"/>
        </w:rPr>
        <w:t xml:space="preserve"> </w:t>
      </w:r>
      <w:r>
        <w:rPr>
          <w:w w:val="115"/>
        </w:rPr>
        <w:t>is</w:t>
      </w:r>
      <w:r>
        <w:rPr>
          <w:spacing w:val="-5"/>
          <w:w w:val="115"/>
        </w:rPr>
        <w:t xml:space="preserve"> </w:t>
      </w:r>
      <w:r>
        <w:rPr>
          <w:spacing w:val="-3"/>
          <w:w w:val="115"/>
        </w:rPr>
        <w:t>much</w:t>
      </w:r>
      <w:r>
        <w:rPr>
          <w:spacing w:val="-5"/>
          <w:w w:val="115"/>
        </w:rPr>
        <w:t xml:space="preserve"> </w:t>
      </w:r>
      <w:r>
        <w:rPr>
          <w:w w:val="115"/>
        </w:rPr>
        <w:t>more positive.</w:t>
      </w:r>
      <w:r>
        <w:rPr>
          <w:spacing w:val="9"/>
          <w:w w:val="115"/>
        </w:rPr>
        <w:t xml:space="preserve"> </w:t>
      </w:r>
      <w:r>
        <w:rPr>
          <w:w w:val="115"/>
        </w:rPr>
        <w:t>Lasse</w:t>
      </w:r>
      <w:r>
        <w:rPr>
          <w:spacing w:val="-12"/>
          <w:w w:val="115"/>
        </w:rPr>
        <w:t xml:space="preserve"> </w:t>
      </w:r>
      <w:r>
        <w:rPr>
          <w:w w:val="115"/>
        </w:rPr>
        <w:t>Liebst,</w:t>
      </w:r>
      <w:r>
        <w:rPr>
          <w:spacing w:val="-12"/>
          <w:w w:val="115"/>
        </w:rPr>
        <w:t xml:space="preserve"> </w:t>
      </w:r>
      <w:r>
        <w:rPr>
          <w:w w:val="115"/>
        </w:rPr>
        <w:t>Mark</w:t>
      </w:r>
      <w:r>
        <w:rPr>
          <w:spacing w:val="-12"/>
          <w:w w:val="115"/>
        </w:rPr>
        <w:t xml:space="preserve"> </w:t>
      </w:r>
      <w:r>
        <w:rPr>
          <w:w w:val="115"/>
        </w:rPr>
        <w:t>Levine</w:t>
      </w:r>
      <w:r>
        <w:rPr>
          <w:spacing w:val="-12"/>
          <w:w w:val="115"/>
        </w:rPr>
        <w:t xml:space="preserve"> </w:t>
      </w:r>
      <w:r>
        <w:rPr>
          <w:w w:val="115"/>
        </w:rPr>
        <w:t>and</w:t>
      </w:r>
      <w:r>
        <w:rPr>
          <w:spacing w:val="-12"/>
          <w:w w:val="115"/>
        </w:rPr>
        <w:t xml:space="preserve"> </w:t>
      </w:r>
      <w:r>
        <w:rPr>
          <w:w w:val="115"/>
        </w:rPr>
        <w:t>others</w:t>
      </w:r>
      <w:r>
        <w:rPr>
          <w:spacing w:val="-13"/>
          <w:w w:val="115"/>
        </w:rPr>
        <w:t xml:space="preserve"> </w:t>
      </w:r>
      <w:r>
        <w:rPr>
          <w:spacing w:val="-3"/>
          <w:w w:val="115"/>
        </w:rPr>
        <w:t>have</w:t>
      </w:r>
      <w:r>
        <w:rPr>
          <w:spacing w:val="-12"/>
          <w:w w:val="115"/>
        </w:rPr>
        <w:t xml:space="preserve"> </w:t>
      </w:r>
      <w:r>
        <w:rPr>
          <w:w w:val="115"/>
        </w:rPr>
        <w:t>surveyed</w:t>
      </w:r>
      <w:r>
        <w:rPr>
          <w:spacing w:val="-12"/>
          <w:w w:val="115"/>
        </w:rPr>
        <w:t xml:space="preserve"> </w:t>
      </w:r>
      <w:r>
        <w:rPr>
          <w:w w:val="115"/>
        </w:rPr>
        <w:t>CCTV</w:t>
      </w:r>
      <w:r>
        <w:rPr>
          <w:spacing w:val="-12"/>
          <w:w w:val="115"/>
        </w:rPr>
        <w:t xml:space="preserve"> </w:t>
      </w:r>
      <w:r>
        <w:rPr>
          <w:w w:val="115"/>
        </w:rPr>
        <w:t>footage</w:t>
      </w:r>
      <w:r>
        <w:rPr>
          <w:spacing w:val="-13"/>
          <w:w w:val="115"/>
        </w:rPr>
        <w:t xml:space="preserve"> </w:t>
      </w:r>
      <w:r>
        <w:rPr>
          <w:w w:val="115"/>
        </w:rPr>
        <w:t>of a number of public con</w:t>
      </w:r>
      <w:r>
        <w:rPr>
          <w:rFonts w:ascii="Arial Unicode MS" w:hAnsi="Arial Unicode MS"/>
          <w:w w:val="115"/>
        </w:rPr>
        <w:t>ﬂ</w:t>
      </w:r>
      <w:r>
        <w:rPr>
          <w:w w:val="115"/>
        </w:rPr>
        <w:t xml:space="preserve">icts in several countries </w:t>
      </w:r>
      <w:r>
        <w:rPr>
          <w:spacing w:val="-3"/>
          <w:w w:val="115"/>
        </w:rPr>
        <w:t xml:space="preserve">over </w:t>
      </w:r>
      <w:r>
        <w:rPr>
          <w:w w:val="115"/>
        </w:rPr>
        <w:t>the last ten years,</w:t>
      </w:r>
      <w:r>
        <w:rPr>
          <w:spacing w:val="-9"/>
          <w:w w:val="115"/>
        </w:rPr>
        <w:t xml:space="preserve"> </w:t>
      </w:r>
      <w:r>
        <w:rPr>
          <w:rFonts w:ascii="Arial Unicode MS" w:hAnsi="Arial Unicode MS"/>
          <w:w w:val="115"/>
        </w:rPr>
        <w:t>fi</w:t>
      </w:r>
      <w:r>
        <w:rPr>
          <w:w w:val="115"/>
        </w:rPr>
        <w:t>nding that</w:t>
      </w:r>
      <w:r>
        <w:rPr>
          <w:spacing w:val="-18"/>
          <w:w w:val="115"/>
        </w:rPr>
        <w:t xml:space="preserve"> </w:t>
      </w:r>
      <w:r>
        <w:rPr>
          <w:w w:val="115"/>
        </w:rPr>
        <w:t>in</w:t>
      </w:r>
      <w:r>
        <w:rPr>
          <w:spacing w:val="-18"/>
          <w:w w:val="115"/>
        </w:rPr>
        <w:t xml:space="preserve"> </w:t>
      </w:r>
      <w:r>
        <w:rPr>
          <w:w w:val="115"/>
        </w:rPr>
        <w:t>9</w:t>
      </w:r>
      <w:r>
        <w:rPr>
          <w:spacing w:val="-18"/>
          <w:w w:val="115"/>
        </w:rPr>
        <w:t xml:space="preserve"> </w:t>
      </w:r>
      <w:r>
        <w:rPr>
          <w:w w:val="115"/>
        </w:rPr>
        <w:t>out</w:t>
      </w:r>
      <w:r>
        <w:rPr>
          <w:spacing w:val="-18"/>
          <w:w w:val="115"/>
        </w:rPr>
        <w:t xml:space="preserve"> </w:t>
      </w:r>
      <w:r>
        <w:rPr>
          <w:w w:val="115"/>
        </w:rPr>
        <w:t>of</w:t>
      </w:r>
      <w:r>
        <w:rPr>
          <w:spacing w:val="-18"/>
          <w:w w:val="115"/>
        </w:rPr>
        <w:t xml:space="preserve"> </w:t>
      </w:r>
      <w:r>
        <w:rPr>
          <w:w w:val="115"/>
        </w:rPr>
        <w:t>10</w:t>
      </w:r>
      <w:r>
        <w:rPr>
          <w:spacing w:val="-18"/>
          <w:w w:val="115"/>
        </w:rPr>
        <w:t xml:space="preserve"> </w:t>
      </w:r>
      <w:r>
        <w:rPr>
          <w:w w:val="115"/>
        </w:rPr>
        <w:t>cases,</w:t>
      </w:r>
      <w:r>
        <w:rPr>
          <w:spacing w:val="-14"/>
          <w:w w:val="115"/>
        </w:rPr>
        <w:t xml:space="preserve"> </w:t>
      </w:r>
      <w:r>
        <w:rPr>
          <w:w w:val="115"/>
        </w:rPr>
        <w:t>one</w:t>
      </w:r>
      <w:r>
        <w:rPr>
          <w:spacing w:val="-18"/>
          <w:w w:val="115"/>
        </w:rPr>
        <w:t xml:space="preserve"> </w:t>
      </w:r>
      <w:r>
        <w:rPr>
          <w:w w:val="115"/>
        </w:rPr>
        <w:t>or</w:t>
      </w:r>
      <w:r>
        <w:rPr>
          <w:spacing w:val="-18"/>
          <w:w w:val="115"/>
        </w:rPr>
        <w:t xml:space="preserve"> </w:t>
      </w:r>
      <w:r>
        <w:rPr>
          <w:w w:val="115"/>
        </w:rPr>
        <w:t>more</w:t>
      </w:r>
      <w:r>
        <w:rPr>
          <w:spacing w:val="-17"/>
          <w:w w:val="115"/>
        </w:rPr>
        <w:t xml:space="preserve"> </w:t>
      </w:r>
      <w:r>
        <w:rPr>
          <w:w w:val="115"/>
        </w:rPr>
        <w:t>bystanders</w:t>
      </w:r>
      <w:r>
        <w:rPr>
          <w:spacing w:val="-18"/>
          <w:w w:val="115"/>
        </w:rPr>
        <w:t xml:space="preserve"> </w:t>
      </w:r>
      <w:r>
        <w:rPr>
          <w:w w:val="115"/>
        </w:rPr>
        <w:t>intervened</w:t>
      </w:r>
      <w:r>
        <w:rPr>
          <w:spacing w:val="-18"/>
          <w:w w:val="115"/>
        </w:rPr>
        <w:t xml:space="preserve"> </w:t>
      </w:r>
      <w:r>
        <w:rPr>
          <w:w w:val="115"/>
        </w:rPr>
        <w:t>to</w:t>
      </w:r>
      <w:r>
        <w:rPr>
          <w:spacing w:val="-18"/>
          <w:w w:val="115"/>
        </w:rPr>
        <w:t xml:space="preserve"> </w:t>
      </w:r>
      <w:r>
        <w:rPr>
          <w:w w:val="115"/>
        </w:rPr>
        <w:t>de-escalate</w:t>
      </w:r>
      <w:r>
        <w:rPr>
          <w:spacing w:val="-18"/>
          <w:w w:val="115"/>
        </w:rPr>
        <w:t xml:space="preserve"> </w:t>
      </w:r>
      <w:r>
        <w:rPr>
          <w:w w:val="115"/>
        </w:rPr>
        <w:t>a</w:t>
      </w:r>
      <w:r>
        <w:rPr>
          <w:spacing w:val="-18"/>
          <w:w w:val="115"/>
        </w:rPr>
        <w:t xml:space="preserve"> </w:t>
      </w:r>
      <w:r>
        <w:rPr>
          <w:rFonts w:ascii="Arial Unicode MS" w:hAnsi="Arial Unicode MS"/>
          <w:w w:val="115"/>
        </w:rPr>
        <w:t>fi</w:t>
      </w:r>
      <w:r>
        <w:rPr>
          <w:w w:val="115"/>
        </w:rPr>
        <w:t>ght, and</w:t>
      </w:r>
      <w:r>
        <w:rPr>
          <w:spacing w:val="-9"/>
          <w:w w:val="115"/>
        </w:rPr>
        <w:t xml:space="preserve"> </w:t>
      </w:r>
      <w:r>
        <w:rPr>
          <w:w w:val="115"/>
        </w:rPr>
        <w:t>that</w:t>
      </w:r>
      <w:r>
        <w:rPr>
          <w:spacing w:val="-9"/>
          <w:w w:val="115"/>
        </w:rPr>
        <w:t xml:space="preserve"> </w:t>
      </w:r>
      <w:r>
        <w:rPr>
          <w:w w:val="115"/>
        </w:rPr>
        <w:t>the</w:t>
      </w:r>
      <w:r>
        <w:rPr>
          <w:spacing w:val="-9"/>
          <w:w w:val="115"/>
        </w:rPr>
        <w:t xml:space="preserve"> </w:t>
      </w:r>
      <w:r>
        <w:rPr>
          <w:w w:val="115"/>
        </w:rPr>
        <w:t>more</w:t>
      </w:r>
      <w:r>
        <w:rPr>
          <w:spacing w:val="-9"/>
          <w:w w:val="115"/>
        </w:rPr>
        <w:t xml:space="preserve"> </w:t>
      </w:r>
      <w:r>
        <w:rPr>
          <w:w w:val="115"/>
        </w:rPr>
        <w:t>bystanders</w:t>
      </w:r>
      <w:r>
        <w:rPr>
          <w:spacing w:val="-8"/>
          <w:w w:val="115"/>
        </w:rPr>
        <w:t xml:space="preserve"> </w:t>
      </w:r>
      <w:r>
        <w:rPr>
          <w:w w:val="115"/>
        </w:rPr>
        <w:t>intervene,</w:t>
      </w:r>
      <w:r>
        <w:rPr>
          <w:spacing w:val="-7"/>
          <w:w w:val="115"/>
        </w:rPr>
        <w:t xml:space="preserve"> </w:t>
      </w:r>
      <w:r>
        <w:rPr>
          <w:w w:val="115"/>
        </w:rPr>
        <w:t>the</w:t>
      </w:r>
      <w:r>
        <w:rPr>
          <w:spacing w:val="-9"/>
          <w:w w:val="115"/>
        </w:rPr>
        <w:t xml:space="preserve"> </w:t>
      </w:r>
      <w:r>
        <w:rPr>
          <w:w w:val="115"/>
        </w:rPr>
        <w:t>more</w:t>
      </w:r>
      <w:r>
        <w:rPr>
          <w:spacing w:val="-9"/>
          <w:w w:val="115"/>
        </w:rPr>
        <w:t xml:space="preserve"> </w:t>
      </w:r>
      <w:r>
        <w:rPr>
          <w:w w:val="115"/>
        </w:rPr>
        <w:t>successful</w:t>
      </w:r>
      <w:r>
        <w:rPr>
          <w:spacing w:val="-9"/>
          <w:w w:val="115"/>
        </w:rPr>
        <w:t xml:space="preserve"> </w:t>
      </w:r>
      <w:r>
        <w:rPr>
          <w:w w:val="115"/>
        </w:rPr>
        <w:t>they</w:t>
      </w:r>
      <w:r>
        <w:rPr>
          <w:spacing w:val="-8"/>
          <w:w w:val="115"/>
        </w:rPr>
        <w:t xml:space="preserve"> </w:t>
      </w:r>
      <w:r>
        <w:rPr>
          <w:w w:val="115"/>
        </w:rPr>
        <w:t>are</w:t>
      </w:r>
      <w:r>
        <w:rPr>
          <w:spacing w:val="-9"/>
          <w:w w:val="115"/>
        </w:rPr>
        <w:t xml:space="preserve"> </w:t>
      </w:r>
      <w:r>
        <w:rPr>
          <w:w w:val="115"/>
        </w:rPr>
        <w:t>[1163].</w:t>
      </w:r>
      <w:r>
        <w:rPr>
          <w:spacing w:val="15"/>
          <w:w w:val="115"/>
        </w:rPr>
        <w:t xml:space="preserve"> </w:t>
      </w:r>
      <w:r>
        <w:rPr>
          <w:w w:val="115"/>
        </w:rPr>
        <w:t>So</w:t>
      </w:r>
    </w:p>
    <w:p>
      <w:pPr>
        <w:pStyle w:val="BodyText"/>
        <w:spacing w:line="180" w:lineRule="auto" w:before="33"/>
      </w:pPr>
      <w:r>
        <w:rPr>
          <w:w w:val="110"/>
        </w:rPr>
        <w:t xml:space="preserve">it would </w:t>
      </w:r>
      <w:r>
        <w:rPr>
          <w:spacing w:val="2"/>
          <w:w w:val="110"/>
        </w:rPr>
        <w:t xml:space="preserve">be </w:t>
      </w:r>
      <w:r>
        <w:rPr>
          <w:w w:val="110"/>
        </w:rPr>
        <w:t xml:space="preserve">wrong to assume that bystanders generally pass </w:t>
      </w:r>
      <w:r>
        <w:rPr>
          <w:spacing w:val="-3"/>
          <w:w w:val="110"/>
        </w:rPr>
        <w:t xml:space="preserve">by  </w:t>
      </w:r>
      <w:r>
        <w:rPr>
          <w:w w:val="110"/>
        </w:rPr>
        <w:t xml:space="preserve">on the other   side; so the bystander </w:t>
      </w:r>
      <w:r>
        <w:rPr>
          <w:w w:val="105"/>
        </w:rPr>
        <w:t>e</w:t>
      </w:r>
      <w:r>
        <w:rPr>
          <w:rFonts w:ascii="Arial Unicode MS" w:hAnsi="Arial Unicode MS"/>
          <w:w w:val="105"/>
        </w:rPr>
        <w:t>ff</w:t>
      </w:r>
      <w:r>
        <w:rPr>
          <w:w w:val="105"/>
        </w:rPr>
        <w:t xml:space="preserve">ect’s </w:t>
      </w:r>
      <w:r>
        <w:rPr>
          <w:w w:val="110"/>
        </w:rPr>
        <w:t>name is rather</w:t>
      </w:r>
      <w:r>
        <w:rPr>
          <w:spacing w:val="10"/>
          <w:w w:val="110"/>
        </w:rPr>
        <w:t xml:space="preserve"> </w:t>
      </w:r>
      <w:r>
        <w:rPr>
          <w:w w:val="110"/>
        </w:rPr>
        <w:t>misleading.</w:t>
      </w:r>
    </w:p>
    <w:p>
      <w:pPr>
        <w:pStyle w:val="BodyText"/>
        <w:spacing w:before="4"/>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The social-brain theory of</w:t>
      </w:r>
      <w:r>
        <w:rPr>
          <w:spacing w:val="56"/>
          <w:w w:val="125"/>
        </w:rPr>
        <w:t xml:space="preserve"> </w:t>
      </w:r>
      <w:r>
        <w:rPr>
          <w:w w:val="125"/>
        </w:rPr>
        <w:t>deception</w:t>
      </w:r>
    </w:p>
    <w:p>
      <w:pPr>
        <w:pStyle w:val="BodyText"/>
        <w:spacing w:line="194" w:lineRule="auto" w:before="177"/>
      </w:pPr>
      <w:r>
        <w:rPr>
          <w:w w:val="115"/>
        </w:rPr>
        <w:t>Our</w:t>
      </w:r>
      <w:r>
        <w:rPr>
          <w:spacing w:val="-22"/>
          <w:w w:val="115"/>
        </w:rPr>
        <w:t xml:space="preserve"> </w:t>
      </w:r>
      <w:r>
        <w:rPr>
          <w:w w:val="115"/>
        </w:rPr>
        <w:t>second</w:t>
      </w:r>
      <w:r>
        <w:rPr>
          <w:spacing w:val="-21"/>
          <w:w w:val="115"/>
        </w:rPr>
        <w:t xml:space="preserve"> </w:t>
      </w:r>
      <w:r>
        <w:rPr>
          <w:w w:val="115"/>
        </w:rPr>
        <w:t>big</w:t>
      </w:r>
      <w:r>
        <w:rPr>
          <w:spacing w:val="-22"/>
          <w:w w:val="115"/>
        </w:rPr>
        <w:t xml:space="preserve"> </w:t>
      </w:r>
      <w:r>
        <w:rPr>
          <w:w w:val="115"/>
        </w:rPr>
        <w:t>theme,</w:t>
      </w:r>
      <w:r>
        <w:rPr>
          <w:spacing w:val="-20"/>
          <w:w w:val="115"/>
        </w:rPr>
        <w:t xml:space="preserve"> </w:t>
      </w:r>
      <w:r>
        <w:rPr>
          <w:w w:val="115"/>
        </w:rPr>
        <w:t>which</w:t>
      </w:r>
      <w:r>
        <w:rPr>
          <w:spacing w:val="-22"/>
          <w:w w:val="115"/>
        </w:rPr>
        <w:t xml:space="preserve"> </w:t>
      </w:r>
      <w:r>
        <w:rPr>
          <w:w w:val="115"/>
        </w:rPr>
        <w:t>also</w:t>
      </w:r>
      <w:r>
        <w:rPr>
          <w:spacing w:val="-21"/>
          <w:w w:val="115"/>
        </w:rPr>
        <w:t xml:space="preserve"> </w:t>
      </w:r>
      <w:r>
        <w:rPr>
          <w:rFonts w:ascii="Arial Unicode MS" w:hAnsi="Arial Unicode MS"/>
          <w:w w:val="115"/>
        </w:rPr>
        <w:t>fi</w:t>
      </w:r>
      <w:r>
        <w:rPr>
          <w:w w:val="115"/>
        </w:rPr>
        <w:t>ts</w:t>
      </w:r>
      <w:r>
        <w:rPr>
          <w:spacing w:val="-22"/>
          <w:w w:val="115"/>
        </w:rPr>
        <w:t xml:space="preserve"> </w:t>
      </w:r>
      <w:r>
        <w:rPr>
          <w:w w:val="115"/>
        </w:rPr>
        <w:t>into</w:t>
      </w:r>
      <w:r>
        <w:rPr>
          <w:spacing w:val="-22"/>
          <w:w w:val="115"/>
        </w:rPr>
        <w:t xml:space="preserve"> </w:t>
      </w:r>
      <w:r>
        <w:rPr>
          <w:w w:val="115"/>
        </w:rPr>
        <w:t>social</w:t>
      </w:r>
      <w:r>
        <w:rPr>
          <w:spacing w:val="-22"/>
          <w:w w:val="115"/>
        </w:rPr>
        <w:t xml:space="preserve"> </w:t>
      </w:r>
      <w:r>
        <w:rPr>
          <w:spacing w:val="-3"/>
          <w:w w:val="115"/>
        </w:rPr>
        <w:t>psychology,</w:t>
      </w:r>
      <w:r>
        <w:rPr>
          <w:spacing w:val="-19"/>
          <w:w w:val="115"/>
        </w:rPr>
        <w:t xml:space="preserve"> </w:t>
      </w:r>
      <w:r>
        <w:rPr>
          <w:w w:val="115"/>
        </w:rPr>
        <w:t>is</w:t>
      </w:r>
      <w:r>
        <w:rPr>
          <w:spacing w:val="-22"/>
          <w:w w:val="115"/>
        </w:rPr>
        <w:t xml:space="preserve"> </w:t>
      </w:r>
      <w:r>
        <w:rPr>
          <w:w w:val="115"/>
        </w:rPr>
        <w:t>the</w:t>
      </w:r>
      <w:r>
        <w:rPr>
          <w:spacing w:val="-21"/>
          <w:w w:val="115"/>
        </w:rPr>
        <w:t xml:space="preserve"> </w:t>
      </w:r>
      <w:r>
        <w:rPr>
          <w:w w:val="115"/>
        </w:rPr>
        <w:t>growing</w:t>
      </w:r>
      <w:r>
        <w:rPr>
          <w:spacing w:val="-22"/>
          <w:w w:val="115"/>
        </w:rPr>
        <w:t xml:space="preserve"> </w:t>
      </w:r>
      <w:r>
        <w:rPr>
          <w:spacing w:val="2"/>
          <w:w w:val="115"/>
        </w:rPr>
        <w:t xml:space="preserve">body </w:t>
      </w:r>
      <w:r>
        <w:rPr>
          <w:w w:val="115"/>
        </w:rPr>
        <w:t xml:space="preserve">of research into deception. How does deception work, how can </w:t>
      </w:r>
      <w:r>
        <w:rPr>
          <w:spacing w:val="-3"/>
          <w:w w:val="115"/>
        </w:rPr>
        <w:t xml:space="preserve">we </w:t>
      </w:r>
      <w:r>
        <w:rPr>
          <w:w w:val="115"/>
        </w:rPr>
        <w:t xml:space="preserve">detect and measure it, and how can </w:t>
      </w:r>
      <w:r>
        <w:rPr>
          <w:spacing w:val="-3"/>
          <w:w w:val="115"/>
        </w:rPr>
        <w:t xml:space="preserve">we </w:t>
      </w:r>
      <w:r>
        <w:rPr>
          <w:w w:val="115"/>
        </w:rPr>
        <w:t>deter</w:t>
      </w:r>
      <w:r>
        <w:rPr>
          <w:spacing w:val="44"/>
          <w:w w:val="115"/>
        </w:rPr>
        <w:t xml:space="preserve"> </w:t>
      </w:r>
      <w:r>
        <w:rPr>
          <w:w w:val="115"/>
        </w:rPr>
        <w:t>it?</w:t>
      </w:r>
    </w:p>
    <w:p>
      <w:pPr>
        <w:spacing w:after="0" w:line="19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0"/>
        </w:rPr>
        <w:t xml:space="preserve">The modern approach started in 1976 with the social intelligence hypothe sis. Until then, anthropologists had assumed that </w:t>
      </w:r>
      <w:r>
        <w:rPr>
          <w:spacing w:val="-3"/>
          <w:w w:val="110"/>
        </w:rPr>
        <w:t xml:space="preserve">we </w:t>
      </w:r>
      <w:r>
        <w:rPr>
          <w:w w:val="110"/>
        </w:rPr>
        <w:t xml:space="preserve">evolved larger brains </w:t>
      </w:r>
      <w:r>
        <w:rPr>
          <w:spacing w:val="-6"/>
          <w:w w:val="110"/>
        </w:rPr>
        <w:t>in</w:t>
      </w:r>
      <w:r>
        <w:rPr>
          <w:spacing w:val="45"/>
          <w:w w:val="110"/>
        </w:rPr>
        <w:t xml:space="preserve"> </w:t>
      </w:r>
      <w:r>
        <w:rPr>
          <w:w w:val="110"/>
        </w:rPr>
        <w:t xml:space="preserve">order to make better tools. But the archaeological evidence doesn’t support  this. All through the paleolithic period,  while our brains evolved from chimp  size to human size, </w:t>
      </w:r>
      <w:r>
        <w:rPr>
          <w:spacing w:val="-3"/>
          <w:w w:val="110"/>
        </w:rPr>
        <w:t xml:space="preserve">we </w:t>
      </w:r>
      <w:r>
        <w:rPr>
          <w:w w:val="110"/>
        </w:rPr>
        <w:t xml:space="preserve">used the same simple stone axes. They only became more sophisticated in the neolithic period, </w:t>
      </w:r>
      <w:r>
        <w:rPr>
          <w:spacing w:val="-3"/>
          <w:w w:val="110"/>
        </w:rPr>
        <w:t xml:space="preserve">by </w:t>
      </w:r>
      <w:r>
        <w:rPr>
          <w:w w:val="110"/>
        </w:rPr>
        <w:t xml:space="preserve">which time our ancestors were anatomically modern homo sapiens. So </w:t>
      </w:r>
      <w:r>
        <w:rPr>
          <w:spacing w:val="-6"/>
          <w:w w:val="110"/>
        </w:rPr>
        <w:t xml:space="preserve">why, </w:t>
      </w:r>
      <w:r>
        <w:rPr>
          <w:w w:val="110"/>
        </w:rPr>
        <w:t xml:space="preserve">asked Nick Humphrey, did </w:t>
      </w:r>
      <w:r>
        <w:rPr>
          <w:spacing w:val="-3"/>
          <w:w w:val="110"/>
        </w:rPr>
        <w:t xml:space="preserve">we </w:t>
      </w:r>
      <w:r>
        <w:rPr>
          <w:w w:val="110"/>
        </w:rPr>
        <w:t xml:space="preserve">evolve large brains if </w:t>
      </w:r>
      <w:r>
        <w:rPr>
          <w:spacing w:val="-3"/>
          <w:w w:val="110"/>
        </w:rPr>
        <w:t xml:space="preserve">we </w:t>
      </w:r>
      <w:r>
        <w:rPr>
          <w:w w:val="110"/>
        </w:rPr>
        <w:t xml:space="preserve">didn’t need them yet? Inspired </w:t>
      </w:r>
      <w:r>
        <w:rPr>
          <w:spacing w:val="-3"/>
          <w:w w:val="110"/>
        </w:rPr>
        <w:t xml:space="preserve">by </w:t>
      </w:r>
      <w:r>
        <w:rPr>
          <w:w w:val="110"/>
        </w:rPr>
        <w:t xml:space="preserve">observing the behaviour of both caged and wild primates, his hypothesis was that the primary function of the intellect was social. Our ancestors didn’t evolve bigger brains to make better tools,  but to use other primates better as tools [934].   This is now supported     </w:t>
      </w:r>
      <w:r>
        <w:rPr>
          <w:spacing w:val="-3"/>
          <w:w w:val="110"/>
        </w:rPr>
        <w:t xml:space="preserve">by </w:t>
      </w:r>
      <w:r>
        <w:rPr>
          <w:w w:val="110"/>
        </w:rPr>
        <w:t xml:space="preserve">a growing </w:t>
      </w:r>
      <w:r>
        <w:rPr>
          <w:spacing w:val="2"/>
          <w:w w:val="110"/>
        </w:rPr>
        <w:t xml:space="preserve">body </w:t>
      </w:r>
      <w:r>
        <w:rPr>
          <w:w w:val="110"/>
        </w:rPr>
        <w:t xml:space="preserve">of evidence, and has transformed psychology as a discipline. Social psychology had been a </w:t>
      </w:r>
      <w:r>
        <w:rPr>
          <w:spacing w:val="2"/>
          <w:w w:val="110"/>
        </w:rPr>
        <w:t xml:space="preserve">poor </w:t>
      </w:r>
      <w:r>
        <w:rPr>
          <w:w w:val="110"/>
        </w:rPr>
        <w:t xml:space="preserve">country cousin until then and was not seen   as rigorous; since then, people </w:t>
      </w:r>
      <w:r>
        <w:rPr>
          <w:spacing w:val="-3"/>
          <w:w w:val="110"/>
        </w:rPr>
        <w:t xml:space="preserve">have </w:t>
      </w:r>
      <w:r>
        <w:rPr>
          <w:w w:val="110"/>
        </w:rPr>
        <w:t xml:space="preserve">realised it was probably the driving force of cognitive evolution. Almost all intelligent species developed in a social context. (One exception is the octopus, but even it has to understand how predators </w:t>
      </w:r>
      <w:r>
        <w:rPr>
          <w:spacing w:val="-4"/>
          <w:w w:val="110"/>
        </w:rPr>
        <w:t xml:space="preserve">and </w:t>
      </w:r>
      <w:r>
        <w:rPr>
          <w:w w:val="110"/>
        </w:rPr>
        <w:t>prey</w:t>
      </w:r>
      <w:r>
        <w:rPr>
          <w:spacing w:val="9"/>
          <w:w w:val="110"/>
        </w:rPr>
        <w:t xml:space="preserve"> </w:t>
      </w:r>
      <w:r>
        <w:rPr>
          <w:w w:val="110"/>
        </w:rPr>
        <w:t>react.)</w:t>
      </w:r>
    </w:p>
    <w:p>
      <w:pPr>
        <w:pStyle w:val="BodyText"/>
        <w:spacing w:line="201" w:lineRule="auto" w:before="117"/>
        <w:ind w:firstLine="298"/>
      </w:pPr>
      <w:r>
        <w:rPr>
          <w:w w:val="115"/>
        </w:rPr>
        <w:t xml:space="preserve">The primatologist Andy Whiten then collected much of the early evidence on tactical deception, and recast social intelligence as the Machiavellian brain hypothesis: we became smart in order to deceive others, and to detect deception too [360]. Not everyone agrees completely with this characterisation, as the positive aspects of socialisation, such as empathy, also matter. But Hugo Mercier and Dan Sperber have recently collected masses of evidence that the modern human brain is more a machine for arguing than anything else [1294]. Our goal is persuasion rather than truth; rhetoric comes </w:t>
      </w:r>
      <w:r>
        <w:rPr>
          <w:rFonts w:ascii="Arial Unicode MS" w:hAnsi="Arial Unicode MS"/>
          <w:w w:val="115"/>
        </w:rPr>
        <w:t>fi</w:t>
      </w:r>
      <w:r>
        <w:rPr>
          <w:w w:val="115"/>
        </w:rPr>
        <w:t>rst, and logic second.</w:t>
      </w:r>
    </w:p>
    <w:p>
      <w:pPr>
        <w:pStyle w:val="BodyText"/>
        <w:spacing w:line="184" w:lineRule="auto" w:before="87"/>
        <w:ind w:firstLine="298"/>
      </w:pPr>
      <w:r>
        <w:rPr>
          <w:w w:val="110"/>
        </w:rPr>
        <w:t xml:space="preserve">The second thread coming from the social intellect hypothesis is theory </w:t>
      </w:r>
      <w:r>
        <w:rPr>
          <w:spacing w:val="-6"/>
          <w:w w:val="110"/>
        </w:rPr>
        <w:t xml:space="preserve">of </w:t>
      </w:r>
      <w:r>
        <w:rPr>
          <w:w w:val="110"/>
        </w:rPr>
        <w:t>mind, an idea due to David Premack and Guy Woodru</w:t>
      </w:r>
      <w:r>
        <w:rPr>
          <w:rFonts w:ascii="Arial Unicode MS" w:hAnsi="Arial Unicode MS"/>
          <w:w w:val="110"/>
        </w:rPr>
        <w:t xml:space="preserve">ff </w:t>
      </w:r>
      <w:r>
        <w:rPr>
          <w:w w:val="110"/>
        </w:rPr>
        <w:t xml:space="preserve">in 1978 </w:t>
      </w:r>
      <w:r>
        <w:rPr>
          <w:w w:val="115"/>
        </w:rPr>
        <w:t xml:space="preserve">but </w:t>
      </w:r>
      <w:r>
        <w:rPr>
          <w:w w:val="110"/>
        </w:rPr>
        <w:t xml:space="preserve">developed </w:t>
      </w:r>
      <w:r>
        <w:rPr>
          <w:spacing w:val="-3"/>
          <w:w w:val="110"/>
        </w:rPr>
        <w:t xml:space="preserve">by </w:t>
      </w:r>
      <w:r>
        <w:rPr>
          <w:w w:val="110"/>
        </w:rPr>
        <w:t xml:space="preserve">Heinz Wimmer and Josef Perner in a classic 1983 experiment to determine when children are </w:t>
      </w:r>
      <w:r>
        <w:rPr>
          <w:rFonts w:ascii="Arial Unicode MS" w:hAnsi="Arial Unicode MS"/>
          <w:w w:val="110"/>
        </w:rPr>
        <w:t>fi</w:t>
      </w:r>
      <w:r>
        <w:rPr>
          <w:w w:val="110"/>
        </w:rPr>
        <w:t xml:space="preserve">rst able to tell </w:t>
      </w:r>
      <w:r>
        <w:rPr>
          <w:w w:val="115"/>
        </w:rPr>
        <w:t xml:space="preserve">that </w:t>
      </w:r>
      <w:r>
        <w:rPr>
          <w:w w:val="110"/>
        </w:rPr>
        <w:t xml:space="preserve">someone has been deceived [2029].  </w:t>
      </w:r>
      <w:r>
        <w:rPr>
          <w:spacing w:val="-7"/>
          <w:w w:val="110"/>
        </w:rPr>
        <w:t xml:space="preserve">In  </w:t>
      </w:r>
      <w:r>
        <w:rPr>
          <w:w w:val="110"/>
        </w:rPr>
        <w:t xml:space="preserve">this experiment,  the Sally-Anne </w:t>
      </w:r>
      <w:r>
        <w:rPr>
          <w:w w:val="115"/>
        </w:rPr>
        <w:t xml:space="preserve">test, </w:t>
      </w:r>
      <w:r>
        <w:rPr>
          <w:w w:val="110"/>
        </w:rPr>
        <w:t xml:space="preserve">a child sees a sweet hidden under a cup    </w:t>
      </w:r>
      <w:r>
        <w:rPr>
          <w:spacing w:val="-3"/>
          <w:w w:val="110"/>
        </w:rPr>
        <w:t xml:space="preserve">by </w:t>
      </w:r>
      <w:r>
        <w:rPr>
          <w:w w:val="110"/>
        </w:rPr>
        <w:t xml:space="preserve">Sally while Anne and the child watch. Anne then leaves the room and Sally switches the sweet to </w:t>
      </w:r>
      <w:r>
        <w:rPr>
          <w:spacing w:val="2"/>
          <w:w w:val="110"/>
        </w:rPr>
        <w:t xml:space="preserve">be </w:t>
      </w:r>
      <w:r>
        <w:rPr>
          <w:w w:val="110"/>
        </w:rPr>
        <w:t>under a di</w:t>
      </w:r>
      <w:r>
        <w:rPr>
          <w:rFonts w:ascii="Arial Unicode MS" w:hAnsi="Arial Unicode MS"/>
          <w:w w:val="110"/>
        </w:rPr>
        <w:t>ff</w:t>
      </w:r>
      <w:r>
        <w:rPr>
          <w:w w:val="110"/>
        </w:rPr>
        <w:t xml:space="preserve">erent cup. Anne then comes back and the child is asked where Anne thinks the sweet is. Normal children get the right answer from about age </w:t>
      </w:r>
      <w:r>
        <w:rPr>
          <w:rFonts w:ascii="Arial Unicode MS" w:hAnsi="Arial Unicode MS"/>
          <w:w w:val="110"/>
        </w:rPr>
        <w:t>fi</w:t>
      </w:r>
      <w:r>
        <w:rPr>
          <w:w w:val="110"/>
        </w:rPr>
        <w:t xml:space="preserve">ve; this is when they acquire the ability to discern others’ beliefs and intentions. Simon Baron-Cohen, Alan Leslie and Uta </w:t>
      </w:r>
      <w:r>
        <w:rPr>
          <w:spacing w:val="-7"/>
          <w:w w:val="115"/>
        </w:rPr>
        <w:t xml:space="preserve">Frith </w:t>
      </w:r>
      <w:r>
        <w:rPr>
          <w:w w:val="110"/>
        </w:rPr>
        <w:t xml:space="preserve">then showed </w:t>
      </w:r>
      <w:r>
        <w:rPr>
          <w:w w:val="115"/>
        </w:rPr>
        <w:t xml:space="preserve">that </w:t>
      </w:r>
      <w:r>
        <w:rPr>
          <w:w w:val="110"/>
        </w:rPr>
        <w:t xml:space="preserve">children on the Aspergers </w:t>
      </w:r>
      <w:r>
        <w:rPr>
          <w:w w:val="160"/>
        </w:rPr>
        <w:t xml:space="preserve">/ </w:t>
      </w:r>
      <w:r>
        <w:rPr>
          <w:w w:val="110"/>
        </w:rPr>
        <w:t>autism spectrum acquire  this ability signi</w:t>
      </w:r>
      <w:r>
        <w:rPr>
          <w:rFonts w:ascii="Arial Unicode MS" w:hAnsi="Arial Unicode MS"/>
          <w:w w:val="110"/>
        </w:rPr>
        <w:t>fi</w:t>
      </w:r>
      <w:r>
        <w:rPr>
          <w:w w:val="110"/>
        </w:rPr>
        <w:t>cantly later</w:t>
      </w:r>
      <w:r>
        <w:rPr>
          <w:spacing w:val="28"/>
          <w:w w:val="110"/>
        </w:rPr>
        <w:t xml:space="preserve"> </w:t>
      </w:r>
      <w:r>
        <w:rPr>
          <w:w w:val="110"/>
        </w:rPr>
        <w:t>[177].</w:t>
      </w:r>
    </w:p>
    <w:p>
      <w:pPr>
        <w:pStyle w:val="BodyText"/>
        <w:spacing w:line="204" w:lineRule="auto" w:before="100"/>
        <w:ind w:firstLine="298"/>
      </w:pPr>
      <w:r>
        <w:rPr>
          <w:w w:val="115"/>
        </w:rPr>
        <w:t xml:space="preserve">Many computer scientists and engineers appear to </w:t>
      </w:r>
      <w:r>
        <w:rPr>
          <w:spacing w:val="2"/>
          <w:w w:val="115"/>
        </w:rPr>
        <w:t xml:space="preserve">be </w:t>
      </w:r>
      <w:r>
        <w:rPr>
          <w:w w:val="115"/>
        </w:rPr>
        <w:t>on the spectrum to some</w:t>
      </w:r>
      <w:r>
        <w:rPr>
          <w:spacing w:val="-12"/>
          <w:w w:val="115"/>
        </w:rPr>
        <w:t xml:space="preserve"> </w:t>
      </w:r>
      <w:r>
        <w:rPr>
          <w:w w:val="115"/>
        </w:rPr>
        <w:t>extent,</w:t>
      </w:r>
      <w:r>
        <w:rPr>
          <w:spacing w:val="-12"/>
          <w:w w:val="115"/>
        </w:rPr>
        <w:t xml:space="preserve"> </w:t>
      </w:r>
      <w:r>
        <w:rPr>
          <w:w w:val="115"/>
        </w:rPr>
        <w:t>and</w:t>
      </w:r>
      <w:r>
        <w:rPr>
          <w:spacing w:val="-12"/>
          <w:w w:val="115"/>
        </w:rPr>
        <w:t xml:space="preserve"> </w:t>
      </w:r>
      <w:r>
        <w:rPr>
          <w:w w:val="105"/>
        </w:rPr>
        <w:t>we’re</w:t>
      </w:r>
      <w:r>
        <w:rPr>
          <w:spacing w:val="-6"/>
          <w:w w:val="105"/>
        </w:rPr>
        <w:t xml:space="preserve"> </w:t>
      </w:r>
      <w:r>
        <w:rPr>
          <w:w w:val="115"/>
        </w:rPr>
        <w:t>generally</w:t>
      </w:r>
      <w:r>
        <w:rPr>
          <w:spacing w:val="-13"/>
          <w:w w:val="115"/>
        </w:rPr>
        <w:t xml:space="preserve"> </w:t>
      </w:r>
      <w:r>
        <w:rPr>
          <w:w w:val="115"/>
        </w:rPr>
        <w:t>not</w:t>
      </w:r>
      <w:r>
        <w:rPr>
          <w:spacing w:val="-11"/>
          <w:w w:val="115"/>
        </w:rPr>
        <w:t xml:space="preserve"> </w:t>
      </w:r>
      <w:r>
        <w:rPr>
          <w:w w:val="115"/>
        </w:rPr>
        <w:t>as</w:t>
      </w:r>
      <w:r>
        <w:rPr>
          <w:spacing w:val="-13"/>
          <w:w w:val="115"/>
        </w:rPr>
        <w:t xml:space="preserve"> </w:t>
      </w:r>
      <w:r>
        <w:rPr>
          <w:spacing w:val="2"/>
          <w:w w:val="115"/>
        </w:rPr>
        <w:t>good</w:t>
      </w:r>
      <w:r>
        <w:rPr>
          <w:spacing w:val="-11"/>
          <w:w w:val="115"/>
        </w:rPr>
        <w:t xml:space="preserve"> </w:t>
      </w:r>
      <w:r>
        <w:rPr>
          <w:w w:val="115"/>
        </w:rPr>
        <w:t>at</w:t>
      </w:r>
      <w:r>
        <w:rPr>
          <w:spacing w:val="-13"/>
          <w:w w:val="115"/>
        </w:rPr>
        <w:t xml:space="preserve"> </w:t>
      </w:r>
      <w:r>
        <w:rPr>
          <w:w w:val="115"/>
        </w:rPr>
        <w:t>deception</w:t>
      </w:r>
      <w:r>
        <w:rPr>
          <w:spacing w:val="-12"/>
          <w:w w:val="115"/>
        </w:rPr>
        <w:t xml:space="preserve"> </w:t>
      </w:r>
      <w:r>
        <w:rPr>
          <w:w w:val="115"/>
        </w:rPr>
        <w:t>as</w:t>
      </w:r>
      <w:r>
        <w:rPr>
          <w:spacing w:val="-12"/>
          <w:w w:val="115"/>
        </w:rPr>
        <w:t xml:space="preserve"> </w:t>
      </w:r>
      <w:r>
        <w:rPr>
          <w:w w:val="115"/>
        </w:rPr>
        <w:t>neurotypical</w:t>
      </w:r>
      <w:r>
        <w:rPr>
          <w:spacing w:val="-12"/>
          <w:w w:val="115"/>
        </w:rPr>
        <w:t xml:space="preserve"> </w:t>
      </w:r>
      <w:r>
        <w:rPr>
          <w:w w:val="115"/>
        </w:rPr>
        <w:t xml:space="preserve">people are. This has all sorts of implications! </w:t>
      </w:r>
      <w:r>
        <w:rPr>
          <w:spacing w:val="-4"/>
          <w:w w:val="105"/>
        </w:rPr>
        <w:t xml:space="preserve">We’re </w:t>
      </w:r>
      <w:r>
        <w:rPr>
          <w:w w:val="115"/>
        </w:rPr>
        <w:t>under-represented in</w:t>
      </w:r>
      <w:r>
        <w:rPr>
          <w:spacing w:val="-31"/>
          <w:w w:val="115"/>
        </w:rPr>
        <w:t xml:space="preserve"> </w:t>
      </w:r>
      <w:r>
        <w:rPr>
          <w:w w:val="115"/>
        </w:rPr>
        <w:t xml:space="preserve">politics, among senior executives and in marketing. Oh, and there was a lot less cybercrime before underground markets brought together geeks who could </w:t>
      </w:r>
      <w:r>
        <w:rPr>
          <w:spacing w:val="-3"/>
          <w:w w:val="115"/>
        </w:rPr>
        <w:t xml:space="preserve">write </w:t>
      </w:r>
      <w:r>
        <w:rPr>
          <w:w w:val="115"/>
        </w:rPr>
        <w:t>wicked</w:t>
      </w:r>
      <w:r>
        <w:rPr>
          <w:spacing w:val="-27"/>
          <w:w w:val="115"/>
        </w:rPr>
        <w:t xml:space="preserve"> </w:t>
      </w:r>
      <w:r>
        <w:rPr>
          <w:w w:val="115"/>
        </w:rPr>
        <w:t>code</w:t>
      </w:r>
      <w:r>
        <w:rPr>
          <w:spacing w:val="-26"/>
          <w:w w:val="115"/>
        </w:rPr>
        <w:t xml:space="preserve"> </w:t>
      </w:r>
      <w:r>
        <w:rPr>
          <w:w w:val="115"/>
        </w:rPr>
        <w:t>with</w:t>
      </w:r>
      <w:r>
        <w:rPr>
          <w:spacing w:val="-27"/>
          <w:w w:val="115"/>
        </w:rPr>
        <w:t xml:space="preserve"> </w:t>
      </w:r>
      <w:r>
        <w:rPr>
          <w:w w:val="115"/>
        </w:rPr>
        <w:t>crooks</w:t>
      </w:r>
      <w:r>
        <w:rPr>
          <w:spacing w:val="-26"/>
          <w:w w:val="115"/>
        </w:rPr>
        <w:t xml:space="preserve"> </w:t>
      </w:r>
      <w:r>
        <w:rPr>
          <w:w w:val="115"/>
        </w:rPr>
        <w:t>and</w:t>
      </w:r>
      <w:r>
        <w:rPr>
          <w:spacing w:val="-27"/>
          <w:w w:val="115"/>
        </w:rPr>
        <w:t xml:space="preserve"> </w:t>
      </w:r>
      <w:r>
        <w:rPr>
          <w:w w:val="115"/>
        </w:rPr>
        <w:t>spooks</w:t>
      </w:r>
      <w:r>
        <w:rPr>
          <w:spacing w:val="-26"/>
          <w:w w:val="115"/>
        </w:rPr>
        <w:t xml:space="preserve"> </w:t>
      </w:r>
      <w:r>
        <w:rPr>
          <w:w w:val="115"/>
        </w:rPr>
        <w:t>who</w:t>
      </w:r>
      <w:r>
        <w:rPr>
          <w:spacing w:val="-27"/>
          <w:w w:val="115"/>
        </w:rPr>
        <w:t xml:space="preserve"> </w:t>
      </w:r>
      <w:r>
        <w:rPr>
          <w:w w:val="115"/>
        </w:rPr>
        <w:t>could</w:t>
      </w:r>
      <w:r>
        <w:rPr>
          <w:spacing w:val="-26"/>
          <w:w w:val="115"/>
        </w:rPr>
        <w:t xml:space="preserve"> </w:t>
      </w:r>
      <w:r>
        <w:rPr>
          <w:w w:val="115"/>
        </w:rPr>
        <w:t>use</w:t>
      </w:r>
      <w:r>
        <w:rPr>
          <w:spacing w:val="-27"/>
          <w:w w:val="115"/>
        </w:rPr>
        <w:t xml:space="preserve"> </w:t>
      </w:r>
      <w:r>
        <w:rPr>
          <w:w w:val="115"/>
        </w:rPr>
        <w:t>it</w:t>
      </w:r>
      <w:r>
        <w:rPr>
          <w:spacing w:val="-26"/>
          <w:w w:val="115"/>
        </w:rPr>
        <w:t xml:space="preserve"> </w:t>
      </w:r>
      <w:r>
        <w:rPr>
          <w:w w:val="115"/>
        </w:rPr>
        <w:t>for</w:t>
      </w:r>
      <w:r>
        <w:rPr>
          <w:spacing w:val="-26"/>
          <w:w w:val="115"/>
        </w:rPr>
        <w:t xml:space="preserve"> </w:t>
      </w:r>
      <w:r>
        <w:rPr>
          <w:w w:val="115"/>
        </w:rPr>
        <w:t>wicked</w:t>
      </w:r>
      <w:r>
        <w:rPr>
          <w:spacing w:val="-27"/>
          <w:w w:val="115"/>
        </w:rPr>
        <w:t xml:space="preserve"> </w:t>
      </w:r>
      <w:r>
        <w:rPr>
          <w:w w:val="115"/>
        </w:rPr>
        <w:t>purposes.</w:t>
      </w:r>
      <w:r>
        <w:rPr>
          <w:spacing w:val="-4"/>
          <w:w w:val="115"/>
        </w:rPr>
        <w:t xml:space="preserve"> </w:t>
      </w:r>
      <w:r>
        <w:rPr>
          <w:w w:val="115"/>
        </w:rPr>
        <w:t>Geeks are</w:t>
      </w:r>
      <w:r>
        <w:rPr>
          <w:spacing w:val="-9"/>
          <w:w w:val="115"/>
        </w:rPr>
        <w:t xml:space="preserve"> </w:t>
      </w:r>
      <w:r>
        <w:rPr>
          <w:w w:val="115"/>
        </w:rPr>
        <w:t>also</w:t>
      </w:r>
      <w:r>
        <w:rPr>
          <w:spacing w:val="-9"/>
          <w:w w:val="115"/>
        </w:rPr>
        <w:t xml:space="preserve"> </w:t>
      </w:r>
      <w:r>
        <w:rPr>
          <w:w w:val="115"/>
        </w:rPr>
        <w:t>more</w:t>
      </w:r>
      <w:r>
        <w:rPr>
          <w:spacing w:val="-9"/>
          <w:w w:val="115"/>
        </w:rPr>
        <w:t xml:space="preserve"> </w:t>
      </w:r>
      <w:r>
        <w:rPr>
          <w:w w:val="115"/>
        </w:rPr>
        <w:t>likely</w:t>
      </w:r>
      <w:r>
        <w:rPr>
          <w:spacing w:val="-8"/>
          <w:w w:val="115"/>
        </w:rPr>
        <w:t xml:space="preserve"> </w:t>
      </w:r>
      <w:r>
        <w:rPr>
          <w:w w:val="115"/>
        </w:rPr>
        <w:t>to</w:t>
      </w:r>
      <w:r>
        <w:rPr>
          <w:spacing w:val="-9"/>
          <w:w w:val="115"/>
        </w:rPr>
        <w:t xml:space="preserve"> </w:t>
      </w:r>
      <w:r>
        <w:rPr>
          <w:spacing w:val="2"/>
          <w:w w:val="115"/>
        </w:rPr>
        <w:t>be</w:t>
      </w:r>
      <w:r>
        <w:rPr>
          <w:spacing w:val="-9"/>
          <w:w w:val="115"/>
        </w:rPr>
        <w:t xml:space="preserve"> </w:t>
      </w:r>
      <w:r>
        <w:rPr>
          <w:w w:val="115"/>
        </w:rPr>
        <w:t>whistleblowers;</w:t>
      </w:r>
      <w:r>
        <w:rPr>
          <w:spacing w:val="-6"/>
          <w:w w:val="115"/>
        </w:rPr>
        <w:t xml:space="preserve"> </w:t>
      </w:r>
      <w:r>
        <w:rPr>
          <w:w w:val="105"/>
        </w:rPr>
        <w:t>we’re</w:t>
      </w:r>
      <w:r>
        <w:rPr>
          <w:spacing w:val="-4"/>
          <w:w w:val="105"/>
        </w:rPr>
        <w:t xml:space="preserve"> </w:t>
      </w:r>
      <w:r>
        <w:rPr>
          <w:w w:val="115"/>
        </w:rPr>
        <w:t>less</w:t>
      </w:r>
      <w:r>
        <w:rPr>
          <w:spacing w:val="-8"/>
          <w:w w:val="115"/>
        </w:rPr>
        <w:t xml:space="preserve"> </w:t>
      </w:r>
      <w:r>
        <w:rPr>
          <w:w w:val="115"/>
        </w:rPr>
        <w:t>likely</w:t>
      </w:r>
      <w:r>
        <w:rPr>
          <w:spacing w:val="-9"/>
          <w:w w:val="115"/>
        </w:rPr>
        <w:t xml:space="preserve"> </w:t>
      </w:r>
      <w:r>
        <w:rPr>
          <w:w w:val="115"/>
        </w:rPr>
        <w:t>to</w:t>
      </w:r>
      <w:r>
        <w:rPr>
          <w:spacing w:val="-9"/>
          <w:w w:val="115"/>
        </w:rPr>
        <w:t xml:space="preserve"> </w:t>
      </w:r>
      <w:r>
        <w:rPr>
          <w:w w:val="115"/>
        </w:rPr>
        <w:t>keep</w:t>
      </w:r>
      <w:r>
        <w:rPr>
          <w:spacing w:val="-9"/>
          <w:w w:val="115"/>
        </w:rPr>
        <w:t xml:space="preserve"> </w:t>
      </w:r>
      <w:r>
        <w:rPr>
          <w:w w:val="115"/>
        </w:rPr>
        <w:t>quiet</w:t>
      </w:r>
      <w:r>
        <w:rPr>
          <w:spacing w:val="-8"/>
          <w:w w:val="115"/>
        </w:rPr>
        <w:t xml:space="preserve"> </w:t>
      </w:r>
      <w:r>
        <w:rPr>
          <w:w w:val="115"/>
        </w:rPr>
        <w:t>about</w:t>
      </w:r>
    </w:p>
    <w:p>
      <w:pPr>
        <w:pStyle w:val="BodyText"/>
        <w:spacing w:line="182" w:lineRule="auto" w:before="24"/>
      </w:pPr>
      <w:r>
        <w:rPr>
          <w:w w:val="115"/>
        </w:rPr>
        <w:t xml:space="preserve">an uncomfortable truth just to please others, as </w:t>
      </w:r>
      <w:r>
        <w:rPr>
          <w:spacing w:val="-3"/>
          <w:w w:val="115"/>
        </w:rPr>
        <w:t xml:space="preserve">we </w:t>
      </w:r>
      <w:r>
        <w:rPr>
          <w:w w:val="115"/>
        </w:rPr>
        <w:t xml:space="preserve">place less </w:t>
      </w:r>
      <w:r>
        <w:rPr>
          <w:spacing w:val="-3"/>
          <w:w w:val="115"/>
        </w:rPr>
        <w:t xml:space="preserve">value </w:t>
      </w:r>
      <w:r>
        <w:rPr>
          <w:w w:val="115"/>
        </w:rPr>
        <w:t xml:space="preserve">on </w:t>
      </w:r>
      <w:r>
        <w:rPr>
          <w:spacing w:val="-3"/>
          <w:w w:val="115"/>
        </w:rPr>
        <w:t xml:space="preserve">their </w:t>
      </w:r>
      <w:r>
        <w:rPr>
          <w:w w:val="115"/>
        </w:rPr>
        <w:t xml:space="preserve">opinions. But this is a complex </w:t>
      </w:r>
      <w:r>
        <w:rPr>
          <w:rFonts w:ascii="Arial Unicode MS" w:hAnsi="Arial Unicode MS"/>
          <w:w w:val="115"/>
        </w:rPr>
        <w:t>fi</w:t>
      </w:r>
      <w:r>
        <w:rPr>
          <w:w w:val="115"/>
        </w:rPr>
        <w:t xml:space="preserve">eld. Some well-known online miscreants who are on the spectrum were hapless more than anything else; Gary McKinnon claimed to </w:t>
      </w:r>
      <w:r>
        <w:rPr>
          <w:spacing w:val="-3"/>
          <w:w w:val="115"/>
        </w:rPr>
        <w:t xml:space="preserve">have </w:t>
      </w:r>
      <w:r>
        <w:rPr>
          <w:w w:val="115"/>
        </w:rPr>
        <w:t xml:space="preserve">hacked the Pentagon to discover the truth about </w:t>
      </w:r>
      <w:r>
        <w:rPr>
          <w:rFonts w:ascii="Arial Unicode MS" w:hAnsi="Arial Unicode MS"/>
          <w:w w:val="115"/>
        </w:rPr>
        <w:t>ﬂ</w:t>
      </w:r>
      <w:r>
        <w:rPr>
          <w:w w:val="115"/>
        </w:rPr>
        <w:t>ying</w:t>
      </w:r>
      <w:r>
        <w:rPr>
          <w:spacing w:val="18"/>
          <w:w w:val="115"/>
        </w:rPr>
        <w:t xml:space="preserve"> </w:t>
      </w:r>
      <w:r>
        <w:rPr>
          <w:w w:val="115"/>
        </w:rPr>
        <w:t>saucers</w:t>
      </w:r>
    </w:p>
    <w:p>
      <w:pPr>
        <w:spacing w:after="0" w:line="182" w:lineRule="auto"/>
        <w:sectPr>
          <w:pgSz w:w="11900" w:h="16840"/>
          <w:pgMar w:header="1764" w:footer="1771" w:top="2020" w:bottom="1960" w:left="1680" w:right="1680"/>
        </w:sectPr>
      </w:pPr>
    </w:p>
    <w:p>
      <w:pPr>
        <w:pStyle w:val="BodyText"/>
        <w:ind w:left="0" w:right="0"/>
        <w:jc w:val="left"/>
      </w:pPr>
    </w:p>
    <w:p>
      <w:pPr>
        <w:pStyle w:val="BodyText"/>
        <w:spacing w:before="2"/>
        <w:ind w:left="0" w:right="0"/>
        <w:jc w:val="left"/>
        <w:rPr>
          <w:sz w:val="18"/>
        </w:rPr>
      </w:pPr>
    </w:p>
    <w:p>
      <w:pPr>
        <w:pStyle w:val="BodyText"/>
        <w:spacing w:line="184" w:lineRule="auto" w:before="1"/>
      </w:pPr>
      <w:r>
        <w:rPr>
          <w:w w:val="115"/>
        </w:rPr>
        <w:t xml:space="preserve">and </w:t>
      </w:r>
      <w:r>
        <w:rPr/>
        <w:t xml:space="preserve">didn’t </w:t>
      </w:r>
      <w:r>
        <w:rPr>
          <w:w w:val="115"/>
        </w:rPr>
        <w:t xml:space="preserve">anticipate the ferocity of the </w:t>
      </w:r>
      <w:r>
        <w:rPr/>
        <w:t xml:space="preserve">FBI’s </w:t>
      </w:r>
      <w:r>
        <w:rPr>
          <w:w w:val="115"/>
        </w:rPr>
        <w:t xml:space="preserve">response. And other kinds </w:t>
      </w:r>
      <w:r>
        <w:rPr>
          <w:spacing w:val="-7"/>
          <w:w w:val="115"/>
        </w:rPr>
        <w:t xml:space="preserve">of </w:t>
      </w:r>
      <w:r>
        <w:rPr>
          <w:w w:val="115"/>
        </w:rPr>
        <w:t>empathic de</w:t>
      </w:r>
      <w:r>
        <w:rPr>
          <w:rFonts w:ascii="Arial Unicode MS" w:hAnsi="Arial Unicode MS"/>
          <w:w w:val="115"/>
        </w:rPr>
        <w:t>fi</w:t>
      </w:r>
      <w:r>
        <w:rPr>
          <w:w w:val="115"/>
        </w:rPr>
        <w:t xml:space="preserve">cit are </w:t>
      </w:r>
      <w:r>
        <w:rPr>
          <w:spacing w:val="-3"/>
          <w:w w:val="115"/>
        </w:rPr>
        <w:t xml:space="preserve">involved </w:t>
      </w:r>
      <w:r>
        <w:rPr>
          <w:w w:val="115"/>
        </w:rPr>
        <w:t>in many crimes. Other people with dispositional empathy de</w:t>
      </w:r>
      <w:r>
        <w:rPr>
          <w:rFonts w:ascii="Arial Unicode MS" w:hAnsi="Arial Unicode MS"/>
          <w:w w:val="115"/>
        </w:rPr>
        <w:t>fi</w:t>
      </w:r>
      <w:r>
        <w:rPr>
          <w:w w:val="115"/>
        </w:rPr>
        <w:t xml:space="preserve">cits include psychopaths who disregard the feelings of others </w:t>
      </w:r>
      <w:r>
        <w:rPr>
          <w:spacing w:val="-5"/>
          <w:w w:val="115"/>
        </w:rPr>
        <w:t xml:space="preserve">but </w:t>
      </w:r>
      <w:r>
        <w:rPr>
          <w:w w:val="115"/>
        </w:rPr>
        <w:t>understand them well enough to manipulate them, while there are many</w:t>
      </w:r>
      <w:r>
        <w:rPr>
          <w:spacing w:val="-36"/>
          <w:w w:val="115"/>
        </w:rPr>
        <w:t xml:space="preserve"> </w:t>
      </w:r>
      <w:r>
        <w:rPr>
          <w:w w:val="115"/>
        </w:rPr>
        <w:t>people whose de</w:t>
      </w:r>
      <w:r>
        <w:rPr>
          <w:rFonts w:ascii="Arial Unicode MS" w:hAnsi="Arial Unicode MS"/>
          <w:w w:val="115"/>
        </w:rPr>
        <w:t>fi</w:t>
      </w:r>
      <w:r>
        <w:rPr>
          <w:w w:val="115"/>
        </w:rPr>
        <w:t xml:space="preserve">cits are situational, ranging from Nigerian scammers who think that any white person who falls for their lure deserves it as they must </w:t>
      </w:r>
      <w:r>
        <w:rPr>
          <w:spacing w:val="2"/>
          <w:w w:val="115"/>
        </w:rPr>
        <w:t xml:space="preserve">be </w:t>
      </w:r>
      <w:r>
        <w:rPr>
          <w:w w:val="115"/>
        </w:rPr>
        <w:t>a racist,</w:t>
      </w:r>
      <w:r>
        <w:rPr>
          <w:spacing w:val="-36"/>
          <w:w w:val="115"/>
        </w:rPr>
        <w:t xml:space="preserve"> </w:t>
      </w:r>
      <w:r>
        <w:rPr>
          <w:w w:val="115"/>
        </w:rPr>
        <w:t xml:space="preserve">to soldiers and terrorists who consider their opponents to </w:t>
      </w:r>
      <w:r>
        <w:rPr>
          <w:spacing w:val="2"/>
          <w:w w:val="115"/>
        </w:rPr>
        <w:t xml:space="preserve">be </w:t>
      </w:r>
      <w:r>
        <w:rPr>
          <w:w w:val="115"/>
        </w:rPr>
        <w:t>less than human or to</w:t>
      </w:r>
      <w:r>
        <w:rPr>
          <w:spacing w:val="-8"/>
          <w:w w:val="115"/>
        </w:rPr>
        <w:t xml:space="preserve"> </w:t>
      </w:r>
      <w:r>
        <w:rPr>
          <w:spacing w:val="2"/>
          <w:w w:val="115"/>
        </w:rPr>
        <w:t>be</w:t>
      </w:r>
      <w:r>
        <w:rPr>
          <w:spacing w:val="-8"/>
          <w:w w:val="115"/>
        </w:rPr>
        <w:t xml:space="preserve"> </w:t>
      </w:r>
      <w:r>
        <w:rPr>
          <w:w w:val="115"/>
        </w:rPr>
        <w:t>morally</w:t>
      </w:r>
      <w:r>
        <w:rPr>
          <w:spacing w:val="-7"/>
          <w:w w:val="115"/>
        </w:rPr>
        <w:t xml:space="preserve"> </w:t>
      </w:r>
      <w:r>
        <w:rPr>
          <w:w w:val="115"/>
        </w:rPr>
        <w:t>deserving</w:t>
      </w:r>
      <w:r>
        <w:rPr>
          <w:spacing w:val="-8"/>
          <w:w w:val="115"/>
        </w:rPr>
        <w:t xml:space="preserve"> </w:t>
      </w:r>
      <w:r>
        <w:rPr>
          <w:w w:val="115"/>
        </w:rPr>
        <w:t>of</w:t>
      </w:r>
      <w:r>
        <w:rPr>
          <w:spacing w:val="-7"/>
          <w:w w:val="115"/>
        </w:rPr>
        <w:t xml:space="preserve"> </w:t>
      </w:r>
      <w:r>
        <w:rPr>
          <w:w w:val="115"/>
        </w:rPr>
        <w:t>death.</w:t>
      </w:r>
      <w:r>
        <w:rPr>
          <w:spacing w:val="11"/>
          <w:w w:val="115"/>
        </w:rPr>
        <w:t xml:space="preserve"> </w:t>
      </w:r>
      <w:r>
        <w:rPr/>
        <w:t xml:space="preserve">I’ll </w:t>
      </w:r>
      <w:r>
        <w:rPr>
          <w:w w:val="115"/>
        </w:rPr>
        <w:t>discuss</w:t>
      </w:r>
      <w:r>
        <w:rPr>
          <w:spacing w:val="-8"/>
          <w:w w:val="115"/>
        </w:rPr>
        <w:t xml:space="preserve"> </w:t>
      </w:r>
      <w:r>
        <w:rPr>
          <w:w w:val="115"/>
        </w:rPr>
        <w:t>radicalisation</w:t>
      </w:r>
      <w:r>
        <w:rPr>
          <w:spacing w:val="-7"/>
          <w:w w:val="115"/>
        </w:rPr>
        <w:t xml:space="preserve"> </w:t>
      </w:r>
      <w:r>
        <w:rPr>
          <w:w w:val="115"/>
        </w:rPr>
        <w:t>in</w:t>
      </w:r>
      <w:r>
        <w:rPr>
          <w:spacing w:val="-8"/>
          <w:w w:val="115"/>
        </w:rPr>
        <w:t xml:space="preserve"> </w:t>
      </w:r>
      <w:r>
        <w:rPr>
          <w:w w:val="115"/>
        </w:rPr>
        <w:t>more</w:t>
      </w:r>
      <w:r>
        <w:rPr>
          <w:spacing w:val="-8"/>
          <w:w w:val="115"/>
        </w:rPr>
        <w:t xml:space="preserve"> </w:t>
      </w:r>
      <w:r>
        <w:rPr>
          <w:w w:val="115"/>
        </w:rPr>
        <w:t>detail</w:t>
      </w:r>
      <w:r>
        <w:rPr>
          <w:spacing w:val="-7"/>
          <w:w w:val="115"/>
        </w:rPr>
        <w:t xml:space="preserve"> </w:t>
      </w:r>
      <w:r>
        <w:rPr>
          <w:spacing w:val="-3"/>
          <w:w w:val="115"/>
        </w:rPr>
        <w:t>later</w:t>
      </w:r>
    </w:p>
    <w:p>
      <w:pPr>
        <w:pStyle w:val="BodyText"/>
        <w:spacing w:line="262" w:lineRule="exact"/>
        <w:ind w:right="0"/>
      </w:pPr>
      <w:r>
        <w:rPr>
          <w:w w:val="110"/>
        </w:rPr>
        <w:t>in section 26.4.2.</w:t>
      </w:r>
    </w:p>
    <w:p>
      <w:pPr>
        <w:pStyle w:val="BodyText"/>
        <w:spacing w:line="204" w:lineRule="auto" w:before="88"/>
        <w:ind w:firstLine="298"/>
      </w:pPr>
      <w:r>
        <w:rPr>
          <w:w w:val="115"/>
        </w:rPr>
        <w:t xml:space="preserve">The third thread is self-deception. Robert </w:t>
      </w:r>
      <w:r>
        <w:rPr>
          <w:spacing w:val="-4"/>
          <w:w w:val="115"/>
        </w:rPr>
        <w:t xml:space="preserve">Trivers </w:t>
      </w:r>
      <w:r>
        <w:rPr>
          <w:w w:val="115"/>
        </w:rPr>
        <w:t xml:space="preserve">argues that </w:t>
      </w:r>
      <w:r>
        <w:rPr>
          <w:spacing w:val="-3"/>
          <w:w w:val="90"/>
        </w:rPr>
        <w:t xml:space="preserve">we’ve </w:t>
      </w:r>
      <w:r>
        <w:rPr>
          <w:w w:val="115"/>
        </w:rPr>
        <w:t xml:space="preserve">evolved the ability to deceive ourselves in order to better deceive others: </w:t>
      </w:r>
      <w:r>
        <w:rPr>
          <w:w w:val="90"/>
        </w:rPr>
        <w:t xml:space="preserve">“If </w:t>
      </w:r>
      <w:r>
        <w:rPr>
          <w:w w:val="115"/>
        </w:rPr>
        <w:t xml:space="preserve">deceit </w:t>
      </w:r>
      <w:r>
        <w:rPr>
          <w:spacing w:val="-6"/>
          <w:w w:val="115"/>
        </w:rPr>
        <w:t xml:space="preserve">is </w:t>
      </w:r>
      <w:r>
        <w:rPr>
          <w:w w:val="115"/>
        </w:rPr>
        <w:t xml:space="preserve">fundamental in animal communication, then there must </w:t>
      </w:r>
      <w:r>
        <w:rPr>
          <w:spacing w:val="2"/>
          <w:w w:val="115"/>
        </w:rPr>
        <w:t xml:space="preserve">be </w:t>
      </w:r>
      <w:r>
        <w:rPr>
          <w:w w:val="115"/>
        </w:rPr>
        <w:t xml:space="preserve">strong selection to spot deception and this ought, in turn, to select for a degree of self-deception, rendering some facts and motives unconscious so as to not betray </w:t>
      </w:r>
      <w:r>
        <w:rPr>
          <w:w w:val="90"/>
        </w:rPr>
        <w:t xml:space="preserve">– </w:t>
      </w:r>
      <w:r>
        <w:rPr>
          <w:spacing w:val="-3"/>
          <w:w w:val="115"/>
        </w:rPr>
        <w:t xml:space="preserve">by </w:t>
      </w:r>
      <w:r>
        <w:rPr>
          <w:w w:val="115"/>
        </w:rPr>
        <w:t>the subtle</w:t>
      </w:r>
      <w:r>
        <w:rPr>
          <w:spacing w:val="-34"/>
          <w:w w:val="115"/>
        </w:rPr>
        <w:t xml:space="preserve"> </w:t>
      </w:r>
      <w:r>
        <w:rPr>
          <w:w w:val="115"/>
        </w:rPr>
        <w:t>signs</w:t>
      </w:r>
      <w:r>
        <w:rPr>
          <w:spacing w:val="-34"/>
          <w:w w:val="115"/>
        </w:rPr>
        <w:t xml:space="preserve"> </w:t>
      </w:r>
      <w:r>
        <w:rPr>
          <w:w w:val="115"/>
        </w:rPr>
        <w:t>of</w:t>
      </w:r>
      <w:r>
        <w:rPr>
          <w:spacing w:val="-34"/>
          <w:w w:val="115"/>
        </w:rPr>
        <w:t xml:space="preserve"> </w:t>
      </w:r>
      <w:r>
        <w:rPr>
          <w:w w:val="115"/>
        </w:rPr>
        <w:t>self-knowledge</w:t>
      </w:r>
      <w:r>
        <w:rPr>
          <w:spacing w:val="-34"/>
          <w:w w:val="115"/>
        </w:rPr>
        <w:t xml:space="preserve"> </w:t>
      </w:r>
      <w:r>
        <w:rPr>
          <w:w w:val="90"/>
        </w:rPr>
        <w:t>–</w:t>
      </w:r>
      <w:r>
        <w:rPr>
          <w:spacing w:val="-21"/>
          <w:w w:val="90"/>
        </w:rPr>
        <w:t xml:space="preserve"> </w:t>
      </w:r>
      <w:r>
        <w:rPr>
          <w:w w:val="115"/>
        </w:rPr>
        <w:t>the</w:t>
      </w:r>
      <w:r>
        <w:rPr>
          <w:spacing w:val="-34"/>
          <w:w w:val="115"/>
        </w:rPr>
        <w:t xml:space="preserve"> </w:t>
      </w:r>
      <w:r>
        <w:rPr>
          <w:w w:val="115"/>
        </w:rPr>
        <w:t>deception</w:t>
      </w:r>
      <w:r>
        <w:rPr>
          <w:spacing w:val="-34"/>
          <w:w w:val="115"/>
        </w:rPr>
        <w:t xml:space="preserve"> </w:t>
      </w:r>
      <w:r>
        <w:rPr>
          <w:w w:val="115"/>
        </w:rPr>
        <w:t>being</w:t>
      </w:r>
      <w:r>
        <w:rPr>
          <w:spacing w:val="-34"/>
          <w:w w:val="115"/>
        </w:rPr>
        <w:t xml:space="preserve"> </w:t>
      </w:r>
      <w:r>
        <w:rPr>
          <w:w w:val="115"/>
        </w:rPr>
        <w:t>practiced”</w:t>
      </w:r>
      <w:r>
        <w:rPr>
          <w:spacing w:val="-44"/>
          <w:w w:val="115"/>
        </w:rPr>
        <w:t xml:space="preserve"> </w:t>
      </w:r>
      <w:r>
        <w:rPr>
          <w:w w:val="115"/>
        </w:rPr>
        <w:t>[904].</w:t>
      </w:r>
      <w:r>
        <w:rPr>
          <w:spacing w:val="-24"/>
          <w:w w:val="115"/>
        </w:rPr>
        <w:t xml:space="preserve"> </w:t>
      </w:r>
      <w:r>
        <w:rPr>
          <w:spacing w:val="-9"/>
          <w:w w:val="115"/>
        </w:rPr>
        <w:t>We</w:t>
      </w:r>
      <w:r>
        <w:rPr>
          <w:spacing w:val="-34"/>
          <w:w w:val="115"/>
        </w:rPr>
        <w:t xml:space="preserve"> </w:t>
      </w:r>
      <w:r>
        <w:rPr>
          <w:w w:val="115"/>
        </w:rPr>
        <w:t xml:space="preserve">forget inconvenient truths and rationalise things </w:t>
      </w:r>
      <w:r>
        <w:rPr>
          <w:spacing w:val="-3"/>
          <w:w w:val="115"/>
        </w:rPr>
        <w:t xml:space="preserve">we want </w:t>
      </w:r>
      <w:r>
        <w:rPr>
          <w:w w:val="115"/>
        </w:rPr>
        <w:t xml:space="preserve">to believe. There may well </w:t>
      </w:r>
      <w:r>
        <w:rPr>
          <w:spacing w:val="2"/>
          <w:w w:val="115"/>
        </w:rPr>
        <w:t xml:space="preserve">be </w:t>
      </w:r>
      <w:r>
        <w:rPr>
          <w:w w:val="115"/>
        </w:rPr>
        <w:t xml:space="preserve">a range of self-deception abilities from honest geeks through to the </w:t>
      </w:r>
      <w:r>
        <w:rPr>
          <w:spacing w:val="-3"/>
          <w:w w:val="115"/>
        </w:rPr>
        <w:t xml:space="preserve">great </w:t>
      </w:r>
      <w:r>
        <w:rPr>
          <w:w w:val="115"/>
        </w:rPr>
        <w:t xml:space="preserve">salesmen who </w:t>
      </w:r>
      <w:r>
        <w:rPr>
          <w:spacing w:val="-3"/>
          <w:w w:val="115"/>
        </w:rPr>
        <w:t xml:space="preserve">have </w:t>
      </w:r>
      <w:r>
        <w:rPr>
          <w:w w:val="115"/>
        </w:rPr>
        <w:t xml:space="preserve">a magic ability to believe completely in their product. </w:t>
      </w:r>
      <w:r>
        <w:rPr>
          <w:spacing w:val="-4"/>
          <w:w w:val="115"/>
        </w:rPr>
        <w:t xml:space="preserve">But </w:t>
      </w:r>
      <w:r>
        <w:rPr>
          <w:w w:val="90"/>
        </w:rPr>
        <w:t xml:space="preserve">it’s </w:t>
      </w:r>
      <w:r>
        <w:rPr>
          <w:w w:val="115"/>
        </w:rPr>
        <w:t xml:space="preserve">controversial, and at a number of levels. </w:t>
      </w:r>
      <w:r>
        <w:rPr>
          <w:spacing w:val="-6"/>
          <w:w w:val="115"/>
        </w:rPr>
        <w:t xml:space="preserve">For </w:t>
      </w:r>
      <w:r>
        <w:rPr>
          <w:w w:val="115"/>
        </w:rPr>
        <w:t xml:space="preserve">example, if </w:t>
      </w:r>
      <w:r>
        <w:rPr>
          <w:spacing w:val="-6"/>
          <w:w w:val="115"/>
        </w:rPr>
        <w:t xml:space="preserve">Tony </w:t>
      </w:r>
      <w:r>
        <w:rPr>
          <w:w w:val="115"/>
        </w:rPr>
        <w:t>Blair really believed that Iraq had weapons of mass destruction when he persuaded</w:t>
      </w:r>
      <w:r>
        <w:rPr>
          <w:spacing w:val="3"/>
          <w:w w:val="115"/>
        </w:rPr>
        <w:t xml:space="preserve"> </w:t>
      </w:r>
      <w:r>
        <w:rPr>
          <w:w w:val="115"/>
        </w:rPr>
        <w:t>Britain</w:t>
      </w:r>
    </w:p>
    <w:p>
      <w:pPr>
        <w:pStyle w:val="BodyText"/>
        <w:spacing w:line="184" w:lineRule="auto"/>
      </w:pPr>
      <w:r>
        <w:rPr>
          <w:w w:val="115"/>
        </w:rPr>
        <w:t>to go to war in 2003, was it actually a lie? How do you de</w:t>
      </w:r>
      <w:r>
        <w:rPr>
          <w:rFonts w:ascii="Arial Unicode MS" w:hAnsi="Arial Unicode MS"/>
          <w:w w:val="115"/>
        </w:rPr>
        <w:t>fi</w:t>
      </w:r>
      <w:r>
        <w:rPr>
          <w:w w:val="115"/>
        </w:rPr>
        <w:t>ne sincerity? How can</w:t>
      </w:r>
      <w:r>
        <w:rPr>
          <w:spacing w:val="-12"/>
          <w:w w:val="115"/>
        </w:rPr>
        <w:t xml:space="preserve"> </w:t>
      </w:r>
      <w:r>
        <w:rPr>
          <w:w w:val="115"/>
        </w:rPr>
        <w:t>you</w:t>
      </w:r>
      <w:r>
        <w:rPr>
          <w:spacing w:val="-12"/>
          <w:w w:val="115"/>
        </w:rPr>
        <w:t xml:space="preserve"> </w:t>
      </w:r>
      <w:r>
        <w:rPr>
          <w:w w:val="115"/>
        </w:rPr>
        <w:t>measure</w:t>
      </w:r>
      <w:r>
        <w:rPr>
          <w:spacing w:val="-11"/>
          <w:w w:val="115"/>
        </w:rPr>
        <w:t xml:space="preserve"> </w:t>
      </w:r>
      <w:r>
        <w:rPr>
          <w:w w:val="115"/>
        </w:rPr>
        <w:t>it?</w:t>
      </w:r>
      <w:r>
        <w:rPr>
          <w:spacing w:val="12"/>
          <w:w w:val="115"/>
        </w:rPr>
        <w:t xml:space="preserve"> </w:t>
      </w:r>
      <w:r>
        <w:rPr>
          <w:w w:val="115"/>
        </w:rPr>
        <w:t>And</w:t>
      </w:r>
      <w:r>
        <w:rPr>
          <w:spacing w:val="-12"/>
          <w:w w:val="115"/>
        </w:rPr>
        <w:t xml:space="preserve"> </w:t>
      </w:r>
      <w:r>
        <w:rPr>
          <w:w w:val="115"/>
        </w:rPr>
        <w:t>would</w:t>
      </w:r>
      <w:r>
        <w:rPr>
          <w:spacing w:val="-12"/>
          <w:w w:val="115"/>
        </w:rPr>
        <w:t xml:space="preserve"> </w:t>
      </w:r>
      <w:r>
        <w:rPr>
          <w:w w:val="115"/>
        </w:rPr>
        <w:t>you</w:t>
      </w:r>
      <w:r>
        <w:rPr>
          <w:spacing w:val="-11"/>
          <w:w w:val="115"/>
        </w:rPr>
        <w:t xml:space="preserve"> </w:t>
      </w:r>
      <w:r>
        <w:rPr>
          <w:w w:val="115"/>
        </w:rPr>
        <w:t>even</w:t>
      </w:r>
      <w:r>
        <w:rPr>
          <w:spacing w:val="-12"/>
          <w:w w:val="115"/>
        </w:rPr>
        <w:t xml:space="preserve"> </w:t>
      </w:r>
      <w:r>
        <w:rPr>
          <w:w w:val="115"/>
        </w:rPr>
        <w:t>elect</w:t>
      </w:r>
      <w:r>
        <w:rPr>
          <w:spacing w:val="-11"/>
          <w:w w:val="115"/>
        </w:rPr>
        <w:t xml:space="preserve"> </w:t>
      </w:r>
      <w:r>
        <w:rPr>
          <w:w w:val="115"/>
        </w:rPr>
        <w:t>a</w:t>
      </w:r>
      <w:r>
        <w:rPr>
          <w:spacing w:val="-12"/>
          <w:w w:val="115"/>
        </w:rPr>
        <w:t xml:space="preserve"> </w:t>
      </w:r>
      <w:r>
        <w:rPr>
          <w:w w:val="115"/>
        </w:rPr>
        <w:t>national</w:t>
      </w:r>
      <w:r>
        <w:rPr>
          <w:spacing w:val="-12"/>
          <w:w w:val="115"/>
        </w:rPr>
        <w:t xml:space="preserve"> </w:t>
      </w:r>
      <w:r>
        <w:rPr>
          <w:w w:val="115"/>
        </w:rPr>
        <w:t>leader</w:t>
      </w:r>
      <w:r>
        <w:rPr>
          <w:spacing w:val="-11"/>
          <w:w w:val="115"/>
        </w:rPr>
        <w:t xml:space="preserve"> </w:t>
      </w:r>
      <w:r>
        <w:rPr>
          <w:w w:val="115"/>
        </w:rPr>
        <w:t>if</w:t>
      </w:r>
      <w:r>
        <w:rPr>
          <w:spacing w:val="-12"/>
          <w:w w:val="115"/>
        </w:rPr>
        <w:t xml:space="preserve"> </w:t>
      </w:r>
      <w:r>
        <w:rPr>
          <w:w w:val="115"/>
        </w:rPr>
        <w:t>you</w:t>
      </w:r>
      <w:r>
        <w:rPr>
          <w:spacing w:val="-12"/>
          <w:w w:val="115"/>
        </w:rPr>
        <w:t xml:space="preserve"> </w:t>
      </w:r>
      <w:r>
        <w:rPr>
          <w:w w:val="115"/>
        </w:rPr>
        <w:t>expected</w:t>
      </w:r>
    </w:p>
    <w:p>
      <w:pPr>
        <w:pStyle w:val="BodyText"/>
        <w:spacing w:line="204" w:lineRule="auto" w:before="5"/>
      </w:pPr>
      <w:r>
        <w:rPr>
          <w:w w:val="110"/>
        </w:rPr>
        <w:t xml:space="preserve">that they’d </w:t>
      </w:r>
      <w:r>
        <w:rPr>
          <w:spacing w:val="2"/>
          <w:w w:val="110"/>
        </w:rPr>
        <w:t xml:space="preserve">be </w:t>
      </w:r>
      <w:r>
        <w:rPr>
          <w:w w:val="110"/>
        </w:rPr>
        <w:t xml:space="preserve">unable to lie to you? There is a lengthy discussion in [904], and the debate is linked to other work on motivated reasoning. Russell </w:t>
      </w:r>
      <w:r>
        <w:rPr>
          <w:spacing w:val="-3"/>
          <w:w w:val="110"/>
        </w:rPr>
        <w:t>Golman,</w:t>
      </w:r>
      <w:r>
        <w:rPr>
          <w:spacing w:val="51"/>
          <w:w w:val="110"/>
        </w:rPr>
        <w:t xml:space="preserve"> </w:t>
      </w:r>
      <w:r>
        <w:rPr>
          <w:w w:val="110"/>
        </w:rPr>
        <w:t xml:space="preserve">David Hagman and George Loewenstein survey research on how people </w:t>
      </w:r>
      <w:r>
        <w:rPr>
          <w:spacing w:val="-3"/>
          <w:w w:val="110"/>
        </w:rPr>
        <w:t>avoid</w:t>
      </w:r>
      <w:r>
        <w:rPr>
          <w:spacing w:val="51"/>
          <w:w w:val="110"/>
        </w:rPr>
        <w:t xml:space="preserve"> </w:t>
      </w:r>
      <w:r>
        <w:rPr>
          <w:w w:val="110"/>
        </w:rPr>
        <w:t xml:space="preserve">information, even when it is free and could lead to better decision-making:  people at risk of illness </w:t>
      </w:r>
      <w:r>
        <w:rPr>
          <w:spacing w:val="-3"/>
          <w:w w:val="110"/>
        </w:rPr>
        <w:t xml:space="preserve">avoid </w:t>
      </w:r>
      <w:r>
        <w:rPr>
          <w:w w:val="110"/>
        </w:rPr>
        <w:t xml:space="preserve">medical tests, managers </w:t>
      </w:r>
      <w:r>
        <w:rPr>
          <w:spacing w:val="-3"/>
          <w:w w:val="110"/>
        </w:rPr>
        <w:t xml:space="preserve">avoid </w:t>
      </w:r>
      <w:r>
        <w:rPr>
          <w:w w:val="110"/>
        </w:rPr>
        <w:t xml:space="preserve">information that might show they made bad decisions, and investors look at their portfolios less when markets are down [781].   This strand of research goes all the </w:t>
      </w:r>
      <w:r>
        <w:rPr>
          <w:spacing w:val="-4"/>
          <w:w w:val="110"/>
        </w:rPr>
        <w:t xml:space="preserve">way  </w:t>
      </w:r>
      <w:r>
        <w:rPr>
          <w:w w:val="110"/>
        </w:rPr>
        <w:t xml:space="preserve">back    to Sigmund </w:t>
      </w:r>
      <w:r>
        <w:rPr>
          <w:spacing w:val="-3"/>
          <w:w w:val="110"/>
        </w:rPr>
        <w:t xml:space="preserve">Freud, </w:t>
      </w:r>
      <w:r>
        <w:rPr>
          <w:w w:val="110"/>
        </w:rPr>
        <w:t xml:space="preserve">who described various aspects of the </w:t>
      </w:r>
      <w:r>
        <w:rPr>
          <w:rFonts w:ascii="Palatino Linotype" w:hAnsi="Palatino Linotype"/>
          <w:i/>
          <w:w w:val="110"/>
        </w:rPr>
        <w:t xml:space="preserve">denial </w:t>
      </w:r>
      <w:r>
        <w:rPr>
          <w:w w:val="110"/>
        </w:rPr>
        <w:t xml:space="preserve">of </w:t>
      </w:r>
      <w:r>
        <w:rPr>
          <w:spacing w:val="-3"/>
          <w:w w:val="110"/>
        </w:rPr>
        <w:t xml:space="preserve">unpleasant </w:t>
      </w:r>
      <w:r>
        <w:rPr>
          <w:w w:val="110"/>
        </w:rPr>
        <w:t xml:space="preserve">information, including the </w:t>
      </w:r>
      <w:r>
        <w:rPr>
          <w:spacing w:val="-3"/>
          <w:w w:val="110"/>
        </w:rPr>
        <w:t xml:space="preserve">ways </w:t>
      </w:r>
      <w:r>
        <w:rPr>
          <w:w w:val="110"/>
        </w:rPr>
        <w:t xml:space="preserve">in which </w:t>
      </w:r>
      <w:r>
        <w:rPr>
          <w:spacing w:val="-3"/>
          <w:w w:val="110"/>
        </w:rPr>
        <w:t xml:space="preserve">we </w:t>
      </w:r>
      <w:r>
        <w:rPr>
          <w:w w:val="110"/>
        </w:rPr>
        <w:t>try to minimise our feelings of guilt for</w:t>
      </w:r>
      <w:r>
        <w:rPr>
          <w:spacing w:val="12"/>
          <w:w w:val="110"/>
        </w:rPr>
        <w:t xml:space="preserve"> </w:t>
      </w:r>
      <w:r>
        <w:rPr>
          <w:w w:val="110"/>
        </w:rPr>
        <w:t>the</w:t>
      </w:r>
      <w:r>
        <w:rPr>
          <w:spacing w:val="13"/>
          <w:w w:val="110"/>
        </w:rPr>
        <w:t xml:space="preserve"> </w:t>
      </w:r>
      <w:r>
        <w:rPr>
          <w:w w:val="110"/>
        </w:rPr>
        <w:t>bad</w:t>
      </w:r>
      <w:r>
        <w:rPr>
          <w:spacing w:val="13"/>
          <w:w w:val="110"/>
        </w:rPr>
        <w:t xml:space="preserve"> </w:t>
      </w:r>
      <w:r>
        <w:rPr>
          <w:w w:val="110"/>
        </w:rPr>
        <w:t>things</w:t>
      </w:r>
      <w:r>
        <w:rPr>
          <w:spacing w:val="13"/>
          <w:w w:val="110"/>
        </w:rPr>
        <w:t xml:space="preserve"> </w:t>
      </w:r>
      <w:r>
        <w:rPr>
          <w:spacing w:val="-3"/>
          <w:w w:val="110"/>
        </w:rPr>
        <w:t>we</w:t>
      </w:r>
      <w:r>
        <w:rPr>
          <w:spacing w:val="13"/>
          <w:w w:val="110"/>
        </w:rPr>
        <w:t xml:space="preserve"> </w:t>
      </w:r>
      <w:r>
        <w:rPr>
          <w:w w:val="110"/>
        </w:rPr>
        <w:t>do,</w:t>
      </w:r>
      <w:r>
        <w:rPr>
          <w:spacing w:val="13"/>
          <w:w w:val="110"/>
        </w:rPr>
        <w:t xml:space="preserve"> </w:t>
      </w:r>
      <w:r>
        <w:rPr>
          <w:w w:val="110"/>
        </w:rPr>
        <w:t>and</w:t>
      </w:r>
      <w:r>
        <w:rPr>
          <w:spacing w:val="13"/>
          <w:w w:val="110"/>
        </w:rPr>
        <w:t xml:space="preserve"> </w:t>
      </w:r>
      <w:r>
        <w:rPr>
          <w:w w:val="110"/>
        </w:rPr>
        <w:t>to</w:t>
      </w:r>
      <w:r>
        <w:rPr>
          <w:spacing w:val="13"/>
          <w:w w:val="110"/>
        </w:rPr>
        <w:t xml:space="preserve"> </w:t>
      </w:r>
      <w:r>
        <w:rPr>
          <w:w w:val="110"/>
        </w:rPr>
        <w:t>blame</w:t>
      </w:r>
      <w:r>
        <w:rPr>
          <w:spacing w:val="13"/>
          <w:w w:val="110"/>
        </w:rPr>
        <w:t xml:space="preserve"> </w:t>
      </w:r>
      <w:r>
        <w:rPr>
          <w:w w:val="110"/>
        </w:rPr>
        <w:t>others</w:t>
      </w:r>
      <w:r>
        <w:rPr>
          <w:spacing w:val="13"/>
          <w:w w:val="110"/>
        </w:rPr>
        <w:t xml:space="preserve"> </w:t>
      </w:r>
      <w:r>
        <w:rPr>
          <w:w w:val="110"/>
        </w:rPr>
        <w:t>for</w:t>
      </w:r>
      <w:r>
        <w:rPr>
          <w:spacing w:val="13"/>
          <w:w w:val="110"/>
        </w:rPr>
        <w:t xml:space="preserve"> </w:t>
      </w:r>
      <w:r>
        <w:rPr>
          <w:w w:val="110"/>
        </w:rPr>
        <w:t>them.</w:t>
      </w:r>
    </w:p>
    <w:p>
      <w:pPr>
        <w:pStyle w:val="BodyText"/>
        <w:spacing w:line="184" w:lineRule="auto" w:before="84"/>
        <w:ind w:firstLine="298"/>
      </w:pPr>
      <w:r>
        <w:rPr>
          <w:w w:val="110"/>
        </w:rPr>
        <w:t xml:space="preserve">It also links up with </w:t>
      </w:r>
      <w:r>
        <w:rPr>
          <w:rFonts w:ascii="Arial Unicode MS" w:hAnsi="Arial Unicode MS"/>
          <w:w w:val="110"/>
        </w:rPr>
        <w:t>fi</w:t>
      </w:r>
      <w:r>
        <w:rPr>
          <w:w w:val="110"/>
        </w:rPr>
        <w:t>lter-bubble e</w:t>
      </w:r>
      <w:r>
        <w:rPr>
          <w:rFonts w:ascii="Arial Unicode MS" w:hAnsi="Arial Unicode MS"/>
          <w:w w:val="110"/>
        </w:rPr>
        <w:t>ff</w:t>
      </w:r>
      <w:r>
        <w:rPr>
          <w:w w:val="110"/>
        </w:rPr>
        <w:t>ects on social media. People prefer to listen to others who con</w:t>
      </w:r>
      <w:r>
        <w:rPr>
          <w:rFonts w:ascii="Arial Unicode MS" w:hAnsi="Arial Unicode MS"/>
          <w:w w:val="110"/>
        </w:rPr>
        <w:t>fi</w:t>
      </w:r>
      <w:r>
        <w:rPr>
          <w:w w:val="110"/>
        </w:rPr>
        <w:t xml:space="preserve">rm their beliefs and biases,  and this can </w:t>
      </w:r>
      <w:r>
        <w:rPr>
          <w:spacing w:val="2"/>
          <w:w w:val="110"/>
        </w:rPr>
        <w:t xml:space="preserve">be </w:t>
      </w:r>
      <w:r>
        <w:rPr>
          <w:w w:val="110"/>
        </w:rPr>
        <w:t xml:space="preserve">analysed    in terms of the hedonic </w:t>
      </w:r>
      <w:r>
        <w:rPr>
          <w:spacing w:val="-3"/>
          <w:w w:val="110"/>
        </w:rPr>
        <w:t xml:space="preserve">value </w:t>
      </w:r>
      <w:r>
        <w:rPr>
          <w:w w:val="110"/>
        </w:rPr>
        <w:t xml:space="preserve">of information. People think of themselves as  honest and try to </w:t>
      </w:r>
      <w:r>
        <w:rPr>
          <w:spacing w:val="-3"/>
          <w:w w:val="110"/>
        </w:rPr>
        <w:t xml:space="preserve">avoid </w:t>
      </w:r>
      <w:r>
        <w:rPr>
          <w:w w:val="110"/>
        </w:rPr>
        <w:t xml:space="preserve">the </w:t>
      </w:r>
      <w:r>
        <w:rPr>
          <w:rFonts w:ascii="Palatino Linotype" w:hAnsi="Palatino Linotype"/>
          <w:i/>
          <w:w w:val="110"/>
        </w:rPr>
        <w:t xml:space="preserve">ethical dissonance </w:t>
      </w:r>
      <w:r>
        <w:rPr>
          <w:w w:val="110"/>
        </w:rPr>
        <w:t>that results from deviations [172]; criminologists</w:t>
      </w:r>
      <w:r>
        <w:rPr>
          <w:spacing w:val="36"/>
          <w:w w:val="110"/>
        </w:rPr>
        <w:t xml:space="preserve"> </w:t>
      </w:r>
      <w:r>
        <w:rPr>
          <w:w w:val="110"/>
        </w:rPr>
        <w:t>use</w:t>
      </w:r>
      <w:r>
        <w:rPr>
          <w:spacing w:val="37"/>
          <w:w w:val="110"/>
        </w:rPr>
        <w:t xml:space="preserve"> </w:t>
      </w:r>
      <w:r>
        <w:rPr>
          <w:w w:val="110"/>
        </w:rPr>
        <w:t>the</w:t>
      </w:r>
      <w:r>
        <w:rPr>
          <w:spacing w:val="37"/>
          <w:w w:val="110"/>
        </w:rPr>
        <w:t xml:space="preserve"> </w:t>
      </w:r>
      <w:r>
        <w:rPr>
          <w:w w:val="110"/>
        </w:rPr>
        <w:t>term</w:t>
      </w:r>
      <w:r>
        <w:rPr>
          <w:spacing w:val="36"/>
          <w:w w:val="110"/>
        </w:rPr>
        <w:t xml:space="preserve"> </w:t>
      </w:r>
      <w:r>
        <w:rPr>
          <w:rFonts w:ascii="Palatino Linotype" w:hAnsi="Palatino Linotype"/>
          <w:i/>
          <w:w w:val="110"/>
        </w:rPr>
        <w:t>neutralisation</w:t>
      </w:r>
      <w:r>
        <w:rPr>
          <w:rFonts w:ascii="Palatino Linotype" w:hAnsi="Palatino Linotype"/>
          <w:i/>
          <w:spacing w:val="39"/>
          <w:w w:val="110"/>
        </w:rPr>
        <w:t xml:space="preserve"> </w:t>
      </w:r>
      <w:r>
        <w:rPr>
          <w:w w:val="110"/>
        </w:rPr>
        <w:t>to</w:t>
      </w:r>
      <w:r>
        <w:rPr>
          <w:spacing w:val="37"/>
          <w:w w:val="110"/>
        </w:rPr>
        <w:t xml:space="preserve"> </w:t>
      </w:r>
      <w:r>
        <w:rPr>
          <w:w w:val="110"/>
        </w:rPr>
        <w:t>describe</w:t>
      </w:r>
      <w:r>
        <w:rPr>
          <w:spacing w:val="37"/>
          <w:w w:val="110"/>
        </w:rPr>
        <w:t xml:space="preserve"> </w:t>
      </w:r>
      <w:r>
        <w:rPr>
          <w:w w:val="110"/>
        </w:rPr>
        <w:t>the</w:t>
      </w:r>
      <w:r>
        <w:rPr>
          <w:spacing w:val="36"/>
          <w:w w:val="110"/>
        </w:rPr>
        <w:t xml:space="preserve"> </w:t>
      </w:r>
      <w:r>
        <w:rPr>
          <w:w w:val="110"/>
        </w:rPr>
        <w:t>strategies</w:t>
      </w:r>
      <w:r>
        <w:rPr>
          <w:spacing w:val="37"/>
          <w:w w:val="110"/>
        </w:rPr>
        <w:t xml:space="preserve"> </w:t>
      </w:r>
      <w:r>
        <w:rPr>
          <w:w w:val="110"/>
        </w:rPr>
        <w:t>that</w:t>
      </w:r>
      <w:r>
        <w:rPr>
          <w:spacing w:val="37"/>
          <w:w w:val="110"/>
        </w:rPr>
        <w:t xml:space="preserve"> </w:t>
      </w:r>
      <w:r>
        <w:rPr>
          <w:spacing w:val="-3"/>
          <w:w w:val="110"/>
        </w:rPr>
        <w:t>rule-</w:t>
      </w:r>
    </w:p>
    <w:p>
      <w:pPr>
        <w:pStyle w:val="BodyText"/>
        <w:spacing w:line="189" w:lineRule="auto" w:before="18"/>
      </w:pPr>
      <w:r>
        <w:rPr>
          <w:w w:val="110"/>
        </w:rPr>
        <w:t xml:space="preserve">breakers use to minimise the guilt that they feel about their actions (there’s an overlap with both </w:t>
      </w:r>
      <w:r>
        <w:rPr>
          <w:rFonts w:ascii="Arial Unicode MS" w:hAnsi="Arial Unicode MS"/>
          <w:w w:val="110"/>
        </w:rPr>
        <w:t>fi</w:t>
      </w:r>
      <w:r>
        <w:rPr>
          <w:w w:val="110"/>
        </w:rPr>
        <w:t>lter e</w:t>
      </w:r>
      <w:r>
        <w:rPr>
          <w:rFonts w:ascii="Arial Unicode MS" w:hAnsi="Arial Unicode MS"/>
          <w:w w:val="110"/>
        </w:rPr>
        <w:t>ff</w:t>
      </w:r>
      <w:r>
        <w:rPr>
          <w:w w:val="110"/>
        </w:rPr>
        <w:t>ects and self-deception). A further link is to Hugo Mercier and Dan Sperber’s work on the brain as a machine for argument, which I mentioned above.</w:t>
      </w:r>
    </w:p>
    <w:p>
      <w:pPr>
        <w:pStyle w:val="BodyText"/>
        <w:spacing w:line="204" w:lineRule="auto" w:before="105"/>
        <w:ind w:firstLine="298"/>
      </w:pPr>
      <w:r>
        <w:rPr>
          <w:w w:val="115"/>
        </w:rPr>
        <w:t>The fourth thread is intent. The detection of hostile intent was a big deal in our</w:t>
      </w:r>
      <w:r>
        <w:rPr>
          <w:spacing w:val="-10"/>
          <w:w w:val="115"/>
        </w:rPr>
        <w:t xml:space="preserve"> </w:t>
      </w:r>
      <w:r>
        <w:rPr>
          <w:w w:val="115"/>
        </w:rPr>
        <w:t>ancestral</w:t>
      </w:r>
      <w:r>
        <w:rPr>
          <w:spacing w:val="-10"/>
          <w:w w:val="115"/>
        </w:rPr>
        <w:t xml:space="preserve"> </w:t>
      </w:r>
      <w:r>
        <w:rPr>
          <w:w w:val="115"/>
        </w:rPr>
        <w:t>evolutionary</w:t>
      </w:r>
      <w:r>
        <w:rPr>
          <w:spacing w:val="-10"/>
          <w:w w:val="115"/>
        </w:rPr>
        <w:t xml:space="preserve"> </w:t>
      </w:r>
      <w:r>
        <w:rPr>
          <w:w w:val="115"/>
        </w:rPr>
        <w:t>environment;</w:t>
      </w:r>
      <w:r>
        <w:rPr>
          <w:spacing w:val="-5"/>
          <w:w w:val="115"/>
        </w:rPr>
        <w:t xml:space="preserve"> </w:t>
      </w:r>
      <w:r>
        <w:rPr>
          <w:w w:val="115"/>
        </w:rPr>
        <w:t>in</w:t>
      </w:r>
      <w:r>
        <w:rPr>
          <w:spacing w:val="-10"/>
          <w:w w:val="115"/>
        </w:rPr>
        <w:t xml:space="preserve"> </w:t>
      </w:r>
      <w:r>
        <w:rPr>
          <w:w w:val="115"/>
        </w:rPr>
        <w:t>pre-state</w:t>
      </w:r>
      <w:r>
        <w:rPr>
          <w:spacing w:val="-10"/>
          <w:w w:val="115"/>
        </w:rPr>
        <w:t xml:space="preserve"> </w:t>
      </w:r>
      <w:r>
        <w:rPr>
          <w:w w:val="115"/>
        </w:rPr>
        <w:t>societies,</w:t>
      </w:r>
      <w:r>
        <w:rPr>
          <w:spacing w:val="-7"/>
          <w:w w:val="115"/>
        </w:rPr>
        <w:t xml:space="preserve"> </w:t>
      </w:r>
      <w:r>
        <w:rPr>
          <w:w w:val="115"/>
        </w:rPr>
        <w:t>perhaps</w:t>
      </w:r>
      <w:r>
        <w:rPr>
          <w:spacing w:val="-10"/>
          <w:w w:val="115"/>
        </w:rPr>
        <w:t xml:space="preserve"> </w:t>
      </w:r>
      <w:r>
        <w:rPr>
          <w:w w:val="115"/>
        </w:rPr>
        <w:t>a</w:t>
      </w:r>
      <w:r>
        <w:rPr>
          <w:spacing w:val="-9"/>
          <w:w w:val="115"/>
        </w:rPr>
        <w:t xml:space="preserve"> </w:t>
      </w:r>
      <w:r>
        <w:rPr>
          <w:w w:val="115"/>
        </w:rPr>
        <w:t>quarter of men and boys die of homicide, and further back many of our ancestors</w:t>
      </w:r>
      <w:r>
        <w:rPr>
          <w:spacing w:val="-41"/>
          <w:w w:val="115"/>
        </w:rPr>
        <w:t xml:space="preserve"> </w:t>
      </w:r>
      <w:r>
        <w:rPr>
          <w:w w:val="115"/>
        </w:rPr>
        <w:t>were killed</w:t>
      </w:r>
      <w:r>
        <w:rPr>
          <w:spacing w:val="-12"/>
          <w:w w:val="115"/>
        </w:rPr>
        <w:t xml:space="preserve"> </w:t>
      </w:r>
      <w:r>
        <w:rPr>
          <w:spacing w:val="-3"/>
          <w:w w:val="115"/>
        </w:rPr>
        <w:t>by</w:t>
      </w:r>
      <w:r>
        <w:rPr>
          <w:spacing w:val="-12"/>
          <w:w w:val="115"/>
        </w:rPr>
        <w:t xml:space="preserve"> </w:t>
      </w:r>
      <w:r>
        <w:rPr>
          <w:w w:val="115"/>
        </w:rPr>
        <w:t>animal</w:t>
      </w:r>
      <w:r>
        <w:rPr>
          <w:spacing w:val="-12"/>
          <w:w w:val="115"/>
        </w:rPr>
        <w:t xml:space="preserve"> </w:t>
      </w:r>
      <w:r>
        <w:rPr>
          <w:w w:val="115"/>
        </w:rPr>
        <w:t>predators.</w:t>
      </w:r>
      <w:r>
        <w:rPr>
          <w:spacing w:val="15"/>
          <w:w w:val="115"/>
        </w:rPr>
        <w:t xml:space="preserve"> </w:t>
      </w:r>
      <w:r>
        <w:rPr>
          <w:w w:val="115"/>
        </w:rPr>
        <w:t>So</w:t>
      </w:r>
      <w:r>
        <w:rPr>
          <w:spacing w:val="-11"/>
          <w:w w:val="115"/>
        </w:rPr>
        <w:t xml:space="preserve"> </w:t>
      </w:r>
      <w:r>
        <w:rPr>
          <w:spacing w:val="-3"/>
          <w:w w:val="115"/>
        </w:rPr>
        <w:t>we</w:t>
      </w:r>
      <w:r>
        <w:rPr>
          <w:spacing w:val="-12"/>
          <w:w w:val="115"/>
        </w:rPr>
        <w:t xml:space="preserve"> </w:t>
      </w:r>
      <w:r>
        <w:rPr>
          <w:w w:val="115"/>
        </w:rPr>
        <w:t>appear</w:t>
      </w:r>
      <w:r>
        <w:rPr>
          <w:spacing w:val="-12"/>
          <w:w w:val="115"/>
        </w:rPr>
        <w:t xml:space="preserve"> </w:t>
      </w:r>
      <w:r>
        <w:rPr>
          <w:w w:val="115"/>
        </w:rPr>
        <w:t>to</w:t>
      </w:r>
      <w:r>
        <w:rPr>
          <w:spacing w:val="-11"/>
          <w:w w:val="115"/>
        </w:rPr>
        <w:t xml:space="preserve"> </w:t>
      </w:r>
      <w:r>
        <w:rPr>
          <w:spacing w:val="-3"/>
          <w:w w:val="115"/>
        </w:rPr>
        <w:t>have</w:t>
      </w:r>
      <w:r>
        <w:rPr>
          <w:spacing w:val="-12"/>
          <w:w w:val="115"/>
        </w:rPr>
        <w:t xml:space="preserve"> </w:t>
      </w:r>
      <w:r>
        <w:rPr>
          <w:w w:val="115"/>
        </w:rPr>
        <w:t>evolved</w:t>
      </w:r>
      <w:r>
        <w:rPr>
          <w:spacing w:val="-12"/>
          <w:w w:val="115"/>
        </w:rPr>
        <w:t xml:space="preserve"> </w:t>
      </w:r>
      <w:r>
        <w:rPr>
          <w:w w:val="115"/>
        </w:rPr>
        <w:t>a</w:t>
      </w:r>
      <w:r>
        <w:rPr>
          <w:spacing w:val="-11"/>
          <w:w w:val="115"/>
        </w:rPr>
        <w:t xml:space="preserve"> </w:t>
      </w:r>
      <w:r>
        <w:rPr>
          <w:w w:val="115"/>
        </w:rPr>
        <w:t>sensitivity</w:t>
      </w:r>
      <w:r>
        <w:rPr>
          <w:spacing w:val="-11"/>
          <w:w w:val="115"/>
        </w:rPr>
        <w:t xml:space="preserve"> </w:t>
      </w:r>
      <w:r>
        <w:rPr>
          <w:w w:val="115"/>
        </w:rPr>
        <w:t>to</w:t>
      </w:r>
      <w:r>
        <w:rPr>
          <w:spacing w:val="-11"/>
          <w:w w:val="115"/>
        </w:rPr>
        <w:t xml:space="preserve"> </w:t>
      </w:r>
      <w:r>
        <w:rPr>
          <w:w w:val="115"/>
        </w:rPr>
        <w:t>sounds and</w:t>
      </w:r>
      <w:r>
        <w:rPr>
          <w:spacing w:val="-15"/>
          <w:w w:val="115"/>
        </w:rPr>
        <w:t xml:space="preserve"> </w:t>
      </w:r>
      <w:r>
        <w:rPr>
          <w:w w:val="115"/>
        </w:rPr>
        <w:t>movements</w:t>
      </w:r>
      <w:r>
        <w:rPr>
          <w:spacing w:val="-15"/>
          <w:w w:val="115"/>
        </w:rPr>
        <w:t xml:space="preserve"> </w:t>
      </w:r>
      <w:r>
        <w:rPr>
          <w:w w:val="115"/>
        </w:rPr>
        <w:t>that</w:t>
      </w:r>
      <w:r>
        <w:rPr>
          <w:spacing w:val="-15"/>
          <w:w w:val="115"/>
        </w:rPr>
        <w:t xml:space="preserve"> </w:t>
      </w:r>
      <w:r>
        <w:rPr>
          <w:w w:val="115"/>
        </w:rPr>
        <w:t>might</w:t>
      </w:r>
      <w:r>
        <w:rPr>
          <w:spacing w:val="-14"/>
          <w:w w:val="115"/>
        </w:rPr>
        <w:t xml:space="preserve"> </w:t>
      </w:r>
      <w:r>
        <w:rPr>
          <w:w w:val="115"/>
        </w:rPr>
        <w:t>signal</w:t>
      </w:r>
      <w:r>
        <w:rPr>
          <w:spacing w:val="-15"/>
          <w:w w:val="115"/>
        </w:rPr>
        <w:t xml:space="preserve"> </w:t>
      </w:r>
      <w:r>
        <w:rPr>
          <w:w w:val="115"/>
        </w:rPr>
        <w:t>the</w:t>
      </w:r>
      <w:r>
        <w:rPr>
          <w:spacing w:val="-15"/>
          <w:w w:val="115"/>
        </w:rPr>
        <w:t xml:space="preserve"> </w:t>
      </w:r>
      <w:r>
        <w:rPr>
          <w:w w:val="115"/>
        </w:rPr>
        <w:t>intent</w:t>
      </w:r>
      <w:r>
        <w:rPr>
          <w:spacing w:val="-15"/>
          <w:w w:val="115"/>
        </w:rPr>
        <w:t xml:space="preserve"> </w:t>
      </w:r>
      <w:r>
        <w:rPr>
          <w:w w:val="115"/>
        </w:rPr>
        <w:t>of</w:t>
      </w:r>
      <w:r>
        <w:rPr>
          <w:spacing w:val="-14"/>
          <w:w w:val="115"/>
        </w:rPr>
        <w:t xml:space="preserve"> </w:t>
      </w:r>
      <w:r>
        <w:rPr>
          <w:w w:val="115"/>
        </w:rPr>
        <w:t>a</w:t>
      </w:r>
      <w:r>
        <w:rPr>
          <w:spacing w:val="-15"/>
          <w:w w:val="115"/>
        </w:rPr>
        <w:t xml:space="preserve"> </w:t>
      </w:r>
      <w:r>
        <w:rPr>
          <w:w w:val="115"/>
        </w:rPr>
        <w:t>person,</w:t>
      </w:r>
      <w:r>
        <w:rPr>
          <w:spacing w:val="-11"/>
          <w:w w:val="115"/>
        </w:rPr>
        <w:t xml:space="preserve"> </w:t>
      </w:r>
      <w:r>
        <w:rPr>
          <w:w w:val="115"/>
        </w:rPr>
        <w:t>an</w:t>
      </w:r>
      <w:r>
        <w:rPr>
          <w:spacing w:val="-15"/>
          <w:w w:val="115"/>
        </w:rPr>
        <w:t xml:space="preserve"> </w:t>
      </w:r>
      <w:r>
        <w:rPr>
          <w:w w:val="115"/>
        </w:rPr>
        <w:t>animal</w:t>
      </w:r>
      <w:r>
        <w:rPr>
          <w:spacing w:val="-15"/>
          <w:w w:val="115"/>
        </w:rPr>
        <w:t xml:space="preserve"> </w:t>
      </w:r>
      <w:r>
        <w:rPr>
          <w:w w:val="115"/>
        </w:rPr>
        <w:t>or</w:t>
      </w:r>
      <w:r>
        <w:rPr>
          <w:spacing w:val="-14"/>
          <w:w w:val="115"/>
        </w:rPr>
        <w:t xml:space="preserve"> </w:t>
      </w:r>
      <w:r>
        <w:rPr>
          <w:w w:val="115"/>
        </w:rPr>
        <w:t>even</w:t>
      </w:r>
      <w:r>
        <w:rPr>
          <w:spacing w:val="-15"/>
          <w:w w:val="115"/>
        </w:rPr>
        <w:t xml:space="preserve"> </w:t>
      </w:r>
      <w:r>
        <w:rPr>
          <w:w w:val="115"/>
        </w:rPr>
        <w:t>a</w:t>
      </w:r>
      <w:r>
        <w:rPr>
          <w:spacing w:val="-15"/>
          <w:w w:val="115"/>
        </w:rPr>
        <w:t xml:space="preserve"> </w:t>
      </w:r>
      <w:r>
        <w:rPr>
          <w:w w:val="115"/>
        </w:rPr>
        <w:t xml:space="preserve">god. As a result, </w:t>
      </w:r>
      <w:r>
        <w:rPr>
          <w:spacing w:val="-3"/>
          <w:w w:val="115"/>
        </w:rPr>
        <w:t xml:space="preserve">we </w:t>
      </w:r>
      <w:r>
        <w:rPr>
          <w:w w:val="115"/>
        </w:rPr>
        <w:t xml:space="preserve">now spend too </w:t>
      </w:r>
      <w:r>
        <w:rPr>
          <w:spacing w:val="-3"/>
          <w:w w:val="115"/>
        </w:rPr>
        <w:t xml:space="preserve">much </w:t>
      </w:r>
      <w:r>
        <w:rPr>
          <w:w w:val="115"/>
        </w:rPr>
        <w:t xml:space="preserve">on defending against threats that </w:t>
      </w:r>
      <w:r>
        <w:rPr>
          <w:spacing w:val="-3"/>
          <w:w w:val="115"/>
        </w:rPr>
        <w:t>involve</w:t>
      </w:r>
      <w:r>
        <w:rPr>
          <w:spacing w:val="53"/>
          <w:w w:val="115"/>
        </w:rPr>
        <w:t xml:space="preserve"> </w:t>
      </w:r>
      <w:r>
        <w:rPr>
          <w:w w:val="115"/>
        </w:rPr>
        <w:t>hostile</w:t>
      </w:r>
      <w:r>
        <w:rPr>
          <w:spacing w:val="10"/>
          <w:w w:val="115"/>
        </w:rPr>
        <w:t xml:space="preserve"> </w:t>
      </w:r>
      <w:r>
        <w:rPr>
          <w:w w:val="115"/>
        </w:rPr>
        <w:t>intent,</w:t>
      </w:r>
      <w:r>
        <w:rPr>
          <w:spacing w:val="13"/>
          <w:w w:val="115"/>
        </w:rPr>
        <w:t xml:space="preserve"> </w:t>
      </w:r>
      <w:r>
        <w:rPr>
          <w:w w:val="115"/>
        </w:rPr>
        <w:t>such</w:t>
      </w:r>
      <w:r>
        <w:rPr>
          <w:spacing w:val="11"/>
          <w:w w:val="115"/>
        </w:rPr>
        <w:t xml:space="preserve"> </w:t>
      </w:r>
      <w:r>
        <w:rPr>
          <w:w w:val="115"/>
        </w:rPr>
        <w:t>as</w:t>
      </w:r>
      <w:r>
        <w:rPr>
          <w:spacing w:val="11"/>
          <w:w w:val="115"/>
        </w:rPr>
        <w:t xml:space="preserve"> </w:t>
      </w:r>
      <w:r>
        <w:rPr>
          <w:w w:val="115"/>
        </w:rPr>
        <w:t>terrorism,</w:t>
      </w:r>
      <w:r>
        <w:rPr>
          <w:spacing w:val="12"/>
          <w:w w:val="115"/>
        </w:rPr>
        <w:t xml:space="preserve"> </w:t>
      </w:r>
      <w:r>
        <w:rPr>
          <w:w w:val="115"/>
        </w:rPr>
        <w:t>and</w:t>
      </w:r>
      <w:r>
        <w:rPr>
          <w:spacing w:val="11"/>
          <w:w w:val="115"/>
        </w:rPr>
        <w:t xml:space="preserve"> </w:t>
      </w:r>
      <w:r>
        <w:rPr>
          <w:w w:val="115"/>
        </w:rPr>
        <w:t>not</w:t>
      </w:r>
      <w:r>
        <w:rPr>
          <w:spacing w:val="12"/>
          <w:w w:val="115"/>
        </w:rPr>
        <w:t xml:space="preserve"> </w:t>
      </w:r>
      <w:r>
        <w:rPr>
          <w:w w:val="115"/>
        </w:rPr>
        <w:t>enough</w:t>
      </w:r>
      <w:r>
        <w:rPr>
          <w:spacing w:val="11"/>
          <w:w w:val="115"/>
        </w:rPr>
        <w:t xml:space="preserve"> </w:t>
      </w:r>
      <w:r>
        <w:rPr>
          <w:w w:val="115"/>
        </w:rPr>
        <w:t>on</w:t>
      </w:r>
      <w:r>
        <w:rPr>
          <w:spacing w:val="12"/>
          <w:w w:val="115"/>
        </w:rPr>
        <w:t xml:space="preserve"> </w:t>
      </w:r>
      <w:r>
        <w:rPr>
          <w:w w:val="115"/>
        </w:rPr>
        <w:t>defending</w:t>
      </w:r>
      <w:r>
        <w:rPr>
          <w:spacing w:val="10"/>
          <w:w w:val="115"/>
        </w:rPr>
        <w:t xml:space="preserve"> </w:t>
      </w:r>
      <w:r>
        <w:rPr>
          <w:w w:val="115"/>
        </w:rPr>
        <w:t>against</w:t>
      </w:r>
      <w:r>
        <w:rPr>
          <w:spacing w:val="11"/>
          <w:w w:val="115"/>
        </w:rPr>
        <w:t xml:space="preserve"> </w:t>
      </w:r>
      <w:r>
        <w:rPr>
          <w:w w:val="115"/>
        </w:rPr>
        <w:t>against</w:t>
      </w:r>
    </w:p>
    <w:p>
      <w:pPr>
        <w:spacing w:after="0" w:line="20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epidemic disease, which kills many more people, or climate change, which could kill even more.</w:t>
      </w:r>
    </w:p>
    <w:p>
      <w:pPr>
        <w:pStyle w:val="BodyText"/>
        <w:spacing w:line="204" w:lineRule="auto" w:before="101"/>
        <w:ind w:firstLine="298"/>
      </w:pPr>
      <w:r>
        <w:rPr>
          <w:w w:val="115"/>
        </w:rPr>
        <w:t xml:space="preserve">There are other reasons why </w:t>
      </w:r>
      <w:r>
        <w:rPr>
          <w:spacing w:val="-3"/>
          <w:w w:val="115"/>
        </w:rPr>
        <w:t xml:space="preserve">we </w:t>
      </w:r>
      <w:r>
        <w:rPr>
          <w:w w:val="115"/>
        </w:rPr>
        <w:t xml:space="preserve">might </w:t>
      </w:r>
      <w:r>
        <w:rPr>
          <w:spacing w:val="-3"/>
          <w:w w:val="115"/>
        </w:rPr>
        <w:t xml:space="preserve">want </w:t>
      </w:r>
      <w:r>
        <w:rPr>
          <w:w w:val="115"/>
        </w:rPr>
        <w:t>to think about intent more carefully.</w:t>
      </w:r>
      <w:r>
        <w:rPr>
          <w:spacing w:val="12"/>
          <w:w w:val="115"/>
        </w:rPr>
        <w:t xml:space="preserve"> </w:t>
      </w:r>
      <w:r>
        <w:rPr>
          <w:w w:val="115"/>
        </w:rPr>
        <w:t>In</w:t>
      </w:r>
      <w:r>
        <w:rPr>
          <w:spacing w:val="-7"/>
          <w:w w:val="115"/>
        </w:rPr>
        <w:t xml:space="preserve"> </w:t>
      </w:r>
      <w:r>
        <w:rPr>
          <w:w w:val="115"/>
        </w:rPr>
        <w:t>cryptography,</w:t>
      </w:r>
      <w:r>
        <w:rPr>
          <w:spacing w:val="-7"/>
          <w:w w:val="115"/>
        </w:rPr>
        <w:t xml:space="preserve"> </w:t>
      </w:r>
      <w:r>
        <w:rPr>
          <w:spacing w:val="-3"/>
          <w:w w:val="115"/>
        </w:rPr>
        <w:t>we</w:t>
      </w:r>
      <w:r>
        <w:rPr>
          <w:spacing w:val="-7"/>
          <w:w w:val="115"/>
        </w:rPr>
        <w:t xml:space="preserve"> </w:t>
      </w:r>
      <w:r>
        <w:rPr>
          <w:w w:val="115"/>
        </w:rPr>
        <w:t>use</w:t>
      </w:r>
      <w:r>
        <w:rPr>
          <w:spacing w:val="-7"/>
          <w:w w:val="115"/>
        </w:rPr>
        <w:t xml:space="preserve"> </w:t>
      </w:r>
      <w:r>
        <w:rPr>
          <w:w w:val="115"/>
        </w:rPr>
        <w:t>logics</w:t>
      </w:r>
      <w:r>
        <w:rPr>
          <w:spacing w:val="-7"/>
          <w:w w:val="115"/>
        </w:rPr>
        <w:t xml:space="preserve"> </w:t>
      </w:r>
      <w:r>
        <w:rPr>
          <w:w w:val="115"/>
        </w:rPr>
        <w:t>of</w:t>
      </w:r>
      <w:r>
        <w:rPr>
          <w:spacing w:val="-8"/>
          <w:w w:val="115"/>
        </w:rPr>
        <w:t xml:space="preserve"> </w:t>
      </w:r>
      <w:r>
        <w:rPr>
          <w:w w:val="115"/>
        </w:rPr>
        <w:t>belief</w:t>
      </w:r>
      <w:r>
        <w:rPr>
          <w:spacing w:val="-7"/>
          <w:w w:val="115"/>
        </w:rPr>
        <w:t xml:space="preserve"> </w:t>
      </w:r>
      <w:r>
        <w:rPr>
          <w:w w:val="115"/>
        </w:rPr>
        <w:t>to</w:t>
      </w:r>
      <w:r>
        <w:rPr>
          <w:spacing w:val="-7"/>
          <w:w w:val="115"/>
        </w:rPr>
        <w:t xml:space="preserve"> </w:t>
      </w:r>
      <w:r>
        <w:rPr>
          <w:w w:val="115"/>
        </w:rPr>
        <w:t>analyse</w:t>
      </w:r>
      <w:r>
        <w:rPr>
          <w:spacing w:val="-7"/>
          <w:w w:val="115"/>
        </w:rPr>
        <w:t xml:space="preserve"> </w:t>
      </w:r>
      <w:r>
        <w:rPr>
          <w:w w:val="115"/>
        </w:rPr>
        <w:t>the</w:t>
      </w:r>
      <w:r>
        <w:rPr>
          <w:spacing w:val="-7"/>
          <w:w w:val="115"/>
        </w:rPr>
        <w:t xml:space="preserve"> </w:t>
      </w:r>
      <w:r>
        <w:rPr>
          <w:w w:val="115"/>
        </w:rPr>
        <w:t>security</w:t>
      </w:r>
      <w:r>
        <w:rPr>
          <w:spacing w:val="-8"/>
          <w:w w:val="115"/>
        </w:rPr>
        <w:t xml:space="preserve"> </w:t>
      </w:r>
      <w:r>
        <w:rPr>
          <w:w w:val="115"/>
        </w:rPr>
        <w:t>of</w:t>
      </w:r>
      <w:r>
        <w:rPr>
          <w:spacing w:val="-7"/>
          <w:w w:val="115"/>
        </w:rPr>
        <w:t xml:space="preserve"> </w:t>
      </w:r>
      <w:r>
        <w:rPr>
          <w:w w:val="115"/>
        </w:rPr>
        <w:t xml:space="preserve">authentication protocols, and to deal with statements such as </w:t>
      </w:r>
      <w:r>
        <w:rPr>
          <w:w w:val="90"/>
        </w:rPr>
        <w:t xml:space="preserve">‘Alice </w:t>
      </w:r>
      <w:r>
        <w:rPr>
          <w:w w:val="115"/>
        </w:rPr>
        <w:t xml:space="preserve">believes that </w:t>
      </w:r>
      <w:r>
        <w:rPr>
          <w:w w:val="111"/>
        </w:rPr>
        <w:t>Bob</w:t>
      </w:r>
      <w:r>
        <w:rPr/>
        <w:t xml:space="preserve"> </w:t>
      </w:r>
      <w:r>
        <w:rPr>
          <w:spacing w:val="-23"/>
        </w:rPr>
        <w:t xml:space="preserve"> </w:t>
      </w:r>
      <w:r>
        <w:rPr>
          <w:spacing w:val="5"/>
          <w:w w:val="117"/>
        </w:rPr>
        <w:t>b</w:t>
      </w:r>
      <w:r>
        <w:rPr>
          <w:w w:val="107"/>
        </w:rPr>
        <w:t>elie</w:t>
      </w:r>
      <w:r>
        <w:rPr>
          <w:spacing w:val="-6"/>
          <w:w w:val="107"/>
        </w:rPr>
        <w:t>v</w:t>
      </w:r>
      <w:r>
        <w:rPr>
          <w:w w:val="106"/>
        </w:rPr>
        <w:t>es</w:t>
      </w:r>
      <w:r>
        <w:rPr/>
        <w:t xml:space="preserve"> </w:t>
      </w:r>
      <w:r>
        <w:rPr>
          <w:spacing w:val="-23"/>
        </w:rPr>
        <w:t xml:space="preserve"> </w:t>
      </w:r>
      <w:r>
        <w:rPr>
          <w:w w:val="129"/>
        </w:rPr>
        <w:t>that</w:t>
      </w:r>
      <w:r>
        <w:rPr/>
        <w:t xml:space="preserve"> </w:t>
      </w:r>
      <w:r>
        <w:rPr>
          <w:spacing w:val="-23"/>
        </w:rPr>
        <w:t xml:space="preserve"> </w:t>
      </w:r>
      <w:r>
        <w:rPr>
          <w:w w:val="113"/>
        </w:rPr>
        <w:t>Charlie</w:t>
      </w:r>
      <w:r>
        <w:rPr/>
        <w:t xml:space="preserve"> </w:t>
      </w:r>
      <w:r>
        <w:rPr>
          <w:spacing w:val="-23"/>
        </w:rPr>
        <w:t xml:space="preserve"> </w:t>
      </w:r>
      <w:r>
        <w:rPr>
          <w:w w:val="109"/>
        </w:rPr>
        <w:t>co</w:t>
      </w:r>
      <w:r>
        <w:rPr>
          <w:spacing w:val="-6"/>
          <w:w w:val="109"/>
        </w:rPr>
        <w:t>n</w:t>
      </w:r>
      <w:r>
        <w:rPr>
          <w:w w:val="116"/>
        </w:rPr>
        <w:t>trols</w:t>
      </w:r>
      <w:r>
        <w:rPr/>
        <w:t xml:space="preserve"> </w:t>
      </w:r>
      <w:r>
        <w:rPr>
          <w:spacing w:val="-23"/>
        </w:rPr>
        <w:t xml:space="preserve"> </w:t>
      </w:r>
      <w:r>
        <w:rPr>
          <w:w w:val="120"/>
        </w:rPr>
        <w:t>the</w:t>
      </w:r>
      <w:r>
        <w:rPr/>
        <w:t xml:space="preserve"> </w:t>
      </w:r>
      <w:r>
        <w:rPr>
          <w:spacing w:val="-22"/>
        </w:rPr>
        <w:t xml:space="preserve"> </w:t>
      </w:r>
      <w:r>
        <w:rPr>
          <w:spacing w:val="-6"/>
          <w:w w:val="111"/>
        </w:rPr>
        <w:t>k</w:t>
      </w:r>
      <w:r>
        <w:rPr>
          <w:w w:val="108"/>
        </w:rPr>
        <w:t>ey</w:t>
      </w:r>
      <w:r>
        <w:rPr/>
        <w:t xml:space="preserve"> </w:t>
      </w:r>
      <w:r>
        <w:rPr>
          <w:spacing w:val="-23"/>
        </w:rPr>
        <w:t xml:space="preserve"> </w:t>
      </w:r>
      <w:r>
        <w:rPr>
          <w:rFonts w:ascii="Bookman Old Style" w:hAnsi="Bookman Old Style"/>
          <w:b w:val="0"/>
          <w:i/>
          <w:spacing w:val="14"/>
          <w:w w:val="117"/>
        </w:rPr>
        <w:t>K</w:t>
      </w:r>
      <w:r>
        <w:rPr>
          <w:w w:val="43"/>
        </w:rPr>
        <w:t>’;</w:t>
      </w:r>
      <w:r>
        <w:rPr/>
        <w:t xml:space="preserve"> </w:t>
      </w:r>
      <w:r>
        <w:rPr>
          <w:spacing w:val="-15"/>
        </w:rPr>
        <w:t xml:space="preserve"> </w:t>
      </w:r>
      <w:r>
        <w:rPr>
          <w:spacing w:val="-6"/>
          <w:w w:val="105"/>
        </w:rPr>
        <w:t>w</w:t>
      </w:r>
      <w:r>
        <w:rPr>
          <w:w w:val="65"/>
        </w:rPr>
        <w:t>e’ll</w:t>
      </w:r>
      <w:r>
        <w:rPr/>
        <w:t xml:space="preserve"> </w:t>
      </w:r>
      <w:r>
        <w:rPr>
          <w:spacing w:val="-23"/>
        </w:rPr>
        <w:t xml:space="preserve"> </w:t>
      </w:r>
      <w:r>
        <w:rPr>
          <w:w w:val="108"/>
        </w:rPr>
        <w:t>come</w:t>
      </w:r>
      <w:r>
        <w:rPr/>
        <w:t xml:space="preserve"> </w:t>
      </w:r>
      <w:r>
        <w:rPr>
          <w:spacing w:val="-22"/>
        </w:rPr>
        <w:t xml:space="preserve"> </w:t>
      </w:r>
      <w:r>
        <w:rPr>
          <w:w w:val="120"/>
        </w:rPr>
        <w:t>to</w:t>
      </w:r>
      <w:r>
        <w:rPr/>
        <w:t xml:space="preserve"> </w:t>
      </w:r>
      <w:r>
        <w:rPr>
          <w:spacing w:val="-23"/>
        </w:rPr>
        <w:t xml:space="preserve"> </w:t>
      </w:r>
      <w:r>
        <w:rPr>
          <w:w w:val="118"/>
        </w:rPr>
        <w:t>this</w:t>
      </w:r>
      <w:r>
        <w:rPr/>
        <w:t xml:space="preserve"> </w:t>
      </w:r>
      <w:r>
        <w:rPr>
          <w:spacing w:val="-23"/>
        </w:rPr>
        <w:t xml:space="preserve"> </w:t>
      </w:r>
      <w:r>
        <w:rPr>
          <w:w w:val="113"/>
        </w:rPr>
        <w:t>in</w:t>
      </w:r>
      <w:r>
        <w:rPr/>
        <w:t xml:space="preserve"> </w:t>
      </w:r>
      <w:r>
        <w:rPr>
          <w:spacing w:val="-22"/>
        </w:rPr>
        <w:t xml:space="preserve"> </w:t>
      </w:r>
      <w:r>
        <w:rPr>
          <w:w w:val="120"/>
        </w:rPr>
        <w:t>the</w:t>
      </w:r>
      <w:r>
        <w:rPr/>
        <w:t xml:space="preserve"> </w:t>
      </w:r>
      <w:r>
        <w:rPr>
          <w:spacing w:val="-23"/>
        </w:rPr>
        <w:t xml:space="preserve"> </w:t>
      </w:r>
      <w:r>
        <w:rPr>
          <w:w w:val="117"/>
        </w:rPr>
        <w:t xml:space="preserve">next </w:t>
      </w:r>
      <w:r>
        <w:rPr>
          <w:w w:val="115"/>
        </w:rPr>
        <w:t xml:space="preserve">chapter. And now </w:t>
      </w:r>
      <w:r>
        <w:rPr>
          <w:spacing w:val="-3"/>
          <w:w w:val="115"/>
        </w:rPr>
        <w:t xml:space="preserve">we </w:t>
      </w:r>
      <w:r>
        <w:rPr>
          <w:w w:val="115"/>
        </w:rPr>
        <w:t xml:space="preserve">realise that people use theories of mind to understand each other, philosophers </w:t>
      </w:r>
      <w:r>
        <w:rPr>
          <w:spacing w:val="-3"/>
          <w:w w:val="115"/>
        </w:rPr>
        <w:t xml:space="preserve">have </w:t>
      </w:r>
      <w:r>
        <w:rPr>
          <w:w w:val="115"/>
        </w:rPr>
        <w:t xml:space="preserve">got engaged too. Dan Dennett derived the intentional stance in </w:t>
      </w:r>
      <w:r>
        <w:rPr>
          <w:spacing w:val="-3"/>
          <w:w w:val="115"/>
        </w:rPr>
        <w:t xml:space="preserve">philosophy, </w:t>
      </w:r>
      <w:r>
        <w:rPr>
          <w:w w:val="115"/>
        </w:rPr>
        <w:t xml:space="preserve">arguing that the propositional attitudes </w:t>
      </w:r>
      <w:r>
        <w:rPr>
          <w:spacing w:val="-3"/>
          <w:w w:val="115"/>
        </w:rPr>
        <w:t xml:space="preserve">we </w:t>
      </w:r>
      <w:r>
        <w:rPr>
          <w:w w:val="115"/>
        </w:rPr>
        <w:t>use when</w:t>
      </w:r>
      <w:r>
        <w:rPr>
          <w:spacing w:val="-25"/>
          <w:w w:val="115"/>
        </w:rPr>
        <w:t xml:space="preserve"> </w:t>
      </w:r>
      <w:r>
        <w:rPr>
          <w:w w:val="115"/>
        </w:rPr>
        <w:t>reasoning</w:t>
      </w:r>
      <w:r>
        <w:rPr>
          <w:spacing w:val="-25"/>
          <w:w w:val="115"/>
        </w:rPr>
        <w:t xml:space="preserve"> </w:t>
      </w:r>
      <w:r>
        <w:rPr>
          <w:w w:val="90"/>
        </w:rPr>
        <w:t>–</w:t>
      </w:r>
      <w:r>
        <w:rPr>
          <w:spacing w:val="-12"/>
          <w:w w:val="90"/>
        </w:rPr>
        <w:t xml:space="preserve"> </w:t>
      </w:r>
      <w:r>
        <w:rPr>
          <w:w w:val="115"/>
        </w:rPr>
        <w:t>beliefs,</w:t>
      </w:r>
      <w:r>
        <w:rPr>
          <w:spacing w:val="-24"/>
          <w:w w:val="115"/>
        </w:rPr>
        <w:t xml:space="preserve"> </w:t>
      </w:r>
      <w:r>
        <w:rPr>
          <w:w w:val="115"/>
        </w:rPr>
        <w:t>desires</w:t>
      </w:r>
      <w:r>
        <w:rPr>
          <w:spacing w:val="-25"/>
          <w:w w:val="115"/>
        </w:rPr>
        <w:t xml:space="preserve"> </w:t>
      </w:r>
      <w:r>
        <w:rPr>
          <w:w w:val="115"/>
        </w:rPr>
        <w:t>and</w:t>
      </w:r>
      <w:r>
        <w:rPr>
          <w:spacing w:val="-24"/>
          <w:w w:val="115"/>
        </w:rPr>
        <w:t xml:space="preserve"> </w:t>
      </w:r>
      <w:r>
        <w:rPr>
          <w:w w:val="115"/>
        </w:rPr>
        <w:t>perceptions</w:t>
      </w:r>
      <w:r>
        <w:rPr>
          <w:spacing w:val="-25"/>
          <w:w w:val="115"/>
        </w:rPr>
        <w:t xml:space="preserve"> </w:t>
      </w:r>
      <w:r>
        <w:rPr>
          <w:w w:val="90"/>
        </w:rPr>
        <w:t>–</w:t>
      </w:r>
      <w:r>
        <w:rPr>
          <w:spacing w:val="-12"/>
          <w:w w:val="90"/>
        </w:rPr>
        <w:t xml:space="preserve"> </w:t>
      </w:r>
      <w:r>
        <w:rPr>
          <w:w w:val="115"/>
        </w:rPr>
        <w:t>come</w:t>
      </w:r>
      <w:r>
        <w:rPr>
          <w:spacing w:val="-25"/>
          <w:w w:val="115"/>
        </w:rPr>
        <w:t xml:space="preserve"> </w:t>
      </w:r>
      <w:r>
        <w:rPr>
          <w:w w:val="115"/>
        </w:rPr>
        <w:t>down</w:t>
      </w:r>
      <w:r>
        <w:rPr>
          <w:spacing w:val="-25"/>
          <w:w w:val="115"/>
        </w:rPr>
        <w:t xml:space="preserve"> </w:t>
      </w:r>
      <w:r>
        <w:rPr>
          <w:w w:val="115"/>
        </w:rPr>
        <w:t>to</w:t>
      </w:r>
      <w:r>
        <w:rPr>
          <w:spacing w:val="-25"/>
          <w:w w:val="115"/>
        </w:rPr>
        <w:t xml:space="preserve"> </w:t>
      </w:r>
      <w:r>
        <w:rPr>
          <w:w w:val="115"/>
        </w:rPr>
        <w:t>the</w:t>
      </w:r>
      <w:r>
        <w:rPr>
          <w:spacing w:val="-24"/>
          <w:w w:val="115"/>
        </w:rPr>
        <w:t xml:space="preserve"> </w:t>
      </w:r>
      <w:r>
        <w:rPr>
          <w:w w:val="115"/>
        </w:rPr>
        <w:t>intentions of people and</w:t>
      </w:r>
      <w:r>
        <w:rPr>
          <w:spacing w:val="17"/>
          <w:w w:val="115"/>
        </w:rPr>
        <w:t xml:space="preserve"> </w:t>
      </w:r>
      <w:r>
        <w:rPr>
          <w:w w:val="115"/>
        </w:rPr>
        <w:t>animals.</w:t>
      </w:r>
    </w:p>
    <w:p>
      <w:pPr>
        <w:pStyle w:val="BodyText"/>
        <w:spacing w:line="204" w:lineRule="auto" w:before="108"/>
        <w:ind w:firstLine="298"/>
      </w:pPr>
      <w:r>
        <w:rPr>
          <w:w w:val="115"/>
        </w:rPr>
        <w:t>A</w:t>
      </w:r>
      <w:r>
        <w:rPr>
          <w:spacing w:val="-20"/>
          <w:w w:val="115"/>
        </w:rPr>
        <w:t xml:space="preserve"> </w:t>
      </w:r>
      <w:r>
        <w:rPr>
          <w:w w:val="115"/>
        </w:rPr>
        <w:t>related</w:t>
      </w:r>
      <w:r>
        <w:rPr>
          <w:spacing w:val="-20"/>
          <w:w w:val="115"/>
        </w:rPr>
        <w:t xml:space="preserve"> </w:t>
      </w:r>
      <w:r>
        <w:rPr>
          <w:w w:val="115"/>
        </w:rPr>
        <w:t>matter</w:t>
      </w:r>
      <w:r>
        <w:rPr>
          <w:spacing w:val="-21"/>
          <w:w w:val="115"/>
        </w:rPr>
        <w:t xml:space="preserve"> </w:t>
      </w:r>
      <w:r>
        <w:rPr>
          <w:w w:val="115"/>
        </w:rPr>
        <w:t>is</w:t>
      </w:r>
      <w:r>
        <w:rPr>
          <w:spacing w:val="-20"/>
          <w:w w:val="115"/>
        </w:rPr>
        <w:t xml:space="preserve"> </w:t>
      </w:r>
      <w:r>
        <w:rPr>
          <w:w w:val="115"/>
        </w:rPr>
        <w:t>socially-motivated</w:t>
      </w:r>
      <w:r>
        <w:rPr>
          <w:spacing w:val="-20"/>
          <w:w w:val="115"/>
        </w:rPr>
        <w:t xml:space="preserve"> </w:t>
      </w:r>
      <w:r>
        <w:rPr>
          <w:w w:val="115"/>
        </w:rPr>
        <w:t>reasoning:</w:t>
      </w:r>
      <w:r>
        <w:rPr>
          <w:spacing w:val="8"/>
          <w:w w:val="115"/>
        </w:rPr>
        <w:t xml:space="preserve"> </w:t>
      </w:r>
      <w:r>
        <w:rPr>
          <w:w w:val="115"/>
        </w:rPr>
        <w:t>people</w:t>
      </w:r>
      <w:r>
        <w:rPr>
          <w:spacing w:val="-20"/>
          <w:w w:val="115"/>
        </w:rPr>
        <w:t xml:space="preserve"> </w:t>
      </w:r>
      <w:r>
        <w:rPr>
          <w:w w:val="115"/>
        </w:rPr>
        <w:t>do</w:t>
      </w:r>
      <w:r>
        <w:rPr>
          <w:spacing w:val="-20"/>
          <w:w w:val="115"/>
        </w:rPr>
        <w:t xml:space="preserve"> </w:t>
      </w:r>
      <w:r>
        <w:rPr>
          <w:w w:val="115"/>
        </w:rPr>
        <w:t>logic</w:t>
      </w:r>
      <w:r>
        <w:rPr>
          <w:spacing w:val="-20"/>
          <w:w w:val="115"/>
        </w:rPr>
        <w:t xml:space="preserve"> </w:t>
      </w:r>
      <w:r>
        <w:rPr>
          <w:spacing w:val="-3"/>
          <w:w w:val="115"/>
        </w:rPr>
        <w:t>much</w:t>
      </w:r>
      <w:r>
        <w:rPr>
          <w:spacing w:val="-20"/>
          <w:w w:val="115"/>
        </w:rPr>
        <w:t xml:space="preserve"> </w:t>
      </w:r>
      <w:r>
        <w:rPr>
          <w:w w:val="115"/>
        </w:rPr>
        <w:t xml:space="preserve">better if the problem is set in a social role. In the </w:t>
      </w:r>
      <w:r>
        <w:rPr>
          <w:spacing w:val="-4"/>
          <w:w w:val="115"/>
        </w:rPr>
        <w:t xml:space="preserve">Wason </w:t>
      </w:r>
      <w:r>
        <w:rPr>
          <w:w w:val="115"/>
        </w:rPr>
        <w:t xml:space="preserve">test, subjects are told they </w:t>
      </w:r>
      <w:r>
        <w:rPr>
          <w:spacing w:val="-3"/>
          <w:w w:val="115"/>
        </w:rPr>
        <w:t>have</w:t>
      </w:r>
      <w:r>
        <w:rPr>
          <w:spacing w:val="-10"/>
          <w:w w:val="115"/>
        </w:rPr>
        <w:t xml:space="preserve"> </w:t>
      </w:r>
      <w:r>
        <w:rPr>
          <w:w w:val="115"/>
        </w:rPr>
        <w:t>to</w:t>
      </w:r>
      <w:r>
        <w:rPr>
          <w:spacing w:val="-10"/>
          <w:w w:val="115"/>
        </w:rPr>
        <w:t xml:space="preserve"> </w:t>
      </w:r>
      <w:r>
        <w:rPr>
          <w:w w:val="115"/>
        </w:rPr>
        <w:t>inspect</w:t>
      </w:r>
      <w:r>
        <w:rPr>
          <w:spacing w:val="-9"/>
          <w:w w:val="115"/>
        </w:rPr>
        <w:t xml:space="preserve"> </w:t>
      </w:r>
      <w:r>
        <w:rPr>
          <w:w w:val="115"/>
        </w:rPr>
        <w:t>some</w:t>
      </w:r>
      <w:r>
        <w:rPr>
          <w:spacing w:val="-10"/>
          <w:w w:val="115"/>
        </w:rPr>
        <w:t xml:space="preserve"> </w:t>
      </w:r>
      <w:r>
        <w:rPr>
          <w:w w:val="115"/>
        </w:rPr>
        <w:t>cards</w:t>
      </w:r>
      <w:r>
        <w:rPr>
          <w:spacing w:val="-10"/>
          <w:w w:val="115"/>
        </w:rPr>
        <w:t xml:space="preserve"> </w:t>
      </w:r>
      <w:r>
        <w:rPr>
          <w:w w:val="115"/>
        </w:rPr>
        <w:t>with</w:t>
      </w:r>
      <w:r>
        <w:rPr>
          <w:spacing w:val="-9"/>
          <w:w w:val="115"/>
        </w:rPr>
        <w:t xml:space="preserve"> </w:t>
      </w:r>
      <w:r>
        <w:rPr>
          <w:w w:val="115"/>
        </w:rPr>
        <w:t>a</w:t>
      </w:r>
      <w:r>
        <w:rPr>
          <w:spacing w:val="-10"/>
          <w:w w:val="115"/>
        </w:rPr>
        <w:t xml:space="preserve"> </w:t>
      </w:r>
      <w:r>
        <w:rPr>
          <w:w w:val="115"/>
        </w:rPr>
        <w:t>letter</w:t>
      </w:r>
      <w:r>
        <w:rPr>
          <w:spacing w:val="-9"/>
          <w:w w:val="115"/>
        </w:rPr>
        <w:t xml:space="preserve"> </w:t>
      </w:r>
      <w:r>
        <w:rPr>
          <w:w w:val="115"/>
        </w:rPr>
        <w:t>grade</w:t>
      </w:r>
      <w:r>
        <w:rPr>
          <w:spacing w:val="-10"/>
          <w:w w:val="115"/>
        </w:rPr>
        <w:t xml:space="preserve"> </w:t>
      </w:r>
      <w:r>
        <w:rPr>
          <w:w w:val="115"/>
        </w:rPr>
        <w:t>on</w:t>
      </w:r>
      <w:r>
        <w:rPr>
          <w:spacing w:val="-10"/>
          <w:w w:val="115"/>
        </w:rPr>
        <w:t xml:space="preserve"> </w:t>
      </w:r>
      <w:r>
        <w:rPr>
          <w:w w:val="115"/>
        </w:rPr>
        <w:t>one</w:t>
      </w:r>
      <w:r>
        <w:rPr>
          <w:spacing w:val="-9"/>
          <w:w w:val="115"/>
        </w:rPr>
        <w:t xml:space="preserve"> </w:t>
      </w:r>
      <w:r>
        <w:rPr>
          <w:w w:val="115"/>
        </w:rPr>
        <w:t>side,</w:t>
      </w:r>
      <w:r>
        <w:rPr>
          <w:spacing w:val="-8"/>
          <w:w w:val="115"/>
        </w:rPr>
        <w:t xml:space="preserve"> </w:t>
      </w:r>
      <w:r>
        <w:rPr>
          <w:w w:val="115"/>
        </w:rPr>
        <w:t>and</w:t>
      </w:r>
      <w:r>
        <w:rPr>
          <w:spacing w:val="-10"/>
          <w:w w:val="115"/>
        </w:rPr>
        <w:t xml:space="preserve"> </w:t>
      </w:r>
      <w:r>
        <w:rPr>
          <w:w w:val="115"/>
        </w:rPr>
        <w:t>a</w:t>
      </w:r>
      <w:r>
        <w:rPr>
          <w:spacing w:val="-9"/>
          <w:w w:val="115"/>
        </w:rPr>
        <w:t xml:space="preserve"> </w:t>
      </w:r>
      <w:r>
        <w:rPr>
          <w:w w:val="115"/>
        </w:rPr>
        <w:t>numerical</w:t>
      </w:r>
      <w:r>
        <w:rPr>
          <w:spacing w:val="-10"/>
          <w:w w:val="115"/>
        </w:rPr>
        <w:t xml:space="preserve"> </w:t>
      </w:r>
      <w:r>
        <w:rPr>
          <w:w w:val="115"/>
        </w:rPr>
        <w:t xml:space="preserve">code on the other, and given a rule such as </w:t>
      </w:r>
      <w:r>
        <w:rPr>
          <w:w w:val="95"/>
        </w:rPr>
        <w:t xml:space="preserve">“If </w:t>
      </w:r>
      <w:r>
        <w:rPr>
          <w:w w:val="115"/>
        </w:rPr>
        <w:t xml:space="preserve">a student has a grade D on the front </w:t>
      </w:r>
      <w:r>
        <w:rPr>
          <w:w w:val="102"/>
        </w:rPr>
        <w:t>of</w:t>
      </w:r>
      <w:r>
        <w:rPr>
          <w:spacing w:val="8"/>
        </w:rPr>
        <w:t xml:space="preserve"> </w:t>
      </w:r>
      <w:r>
        <w:rPr>
          <w:w w:val="118"/>
        </w:rPr>
        <w:t>their</w:t>
      </w:r>
      <w:r>
        <w:rPr>
          <w:spacing w:val="7"/>
        </w:rPr>
        <w:t xml:space="preserve"> </w:t>
      </w:r>
      <w:r>
        <w:rPr>
          <w:w w:val="116"/>
        </w:rPr>
        <w:t>card,</w:t>
      </w:r>
      <w:r>
        <w:rPr>
          <w:spacing w:val="9"/>
        </w:rPr>
        <w:t xml:space="preserve"> </w:t>
      </w:r>
      <w:r>
        <w:rPr>
          <w:w w:val="119"/>
        </w:rPr>
        <w:t>then</w:t>
      </w:r>
      <w:r>
        <w:rPr>
          <w:spacing w:val="7"/>
        </w:rPr>
        <w:t xml:space="preserve"> </w:t>
      </w:r>
      <w:r>
        <w:rPr>
          <w:w w:val="120"/>
        </w:rPr>
        <w:t>the</w:t>
      </w:r>
      <w:r>
        <w:rPr>
          <w:spacing w:val="7"/>
        </w:rPr>
        <w:t xml:space="preserve"> </w:t>
      </w:r>
      <w:r>
        <w:rPr>
          <w:w w:val="114"/>
        </w:rPr>
        <w:t>ba</w:t>
      </w:r>
      <w:r>
        <w:rPr>
          <w:spacing w:val="-6"/>
          <w:w w:val="114"/>
        </w:rPr>
        <w:t>c</w:t>
      </w:r>
      <w:r>
        <w:rPr>
          <w:w w:val="111"/>
        </w:rPr>
        <w:t>k</w:t>
      </w:r>
      <w:r>
        <w:rPr>
          <w:spacing w:val="8"/>
        </w:rPr>
        <w:t xml:space="preserve"> </w:t>
      </w:r>
      <w:r>
        <w:rPr>
          <w:spacing w:val="-6"/>
          <w:w w:val="113"/>
        </w:rPr>
        <w:t>m</w:t>
      </w:r>
      <w:r>
        <w:rPr>
          <w:w w:val="121"/>
        </w:rPr>
        <w:t>ust</w:t>
      </w:r>
      <w:r>
        <w:rPr>
          <w:spacing w:val="8"/>
        </w:rPr>
        <w:t xml:space="preserve"> </w:t>
      </w:r>
      <w:r>
        <w:rPr>
          <w:spacing w:val="5"/>
          <w:w w:val="117"/>
        </w:rPr>
        <w:t>b</w:t>
      </w:r>
      <w:r>
        <w:rPr>
          <w:w w:val="105"/>
        </w:rPr>
        <w:t>e</w:t>
      </w:r>
      <w:r>
        <w:rPr>
          <w:spacing w:val="7"/>
        </w:rPr>
        <w:t xml:space="preserve"> </w:t>
      </w:r>
      <w:r>
        <w:rPr>
          <w:w w:val="115"/>
        </w:rPr>
        <w:t>mar</w:t>
      </w:r>
      <w:r>
        <w:rPr>
          <w:spacing w:val="-6"/>
          <w:w w:val="115"/>
        </w:rPr>
        <w:t>k</w:t>
      </w:r>
      <w:r>
        <w:rPr>
          <w:w w:val="112"/>
        </w:rPr>
        <w:t>ed</w:t>
      </w:r>
      <w:r>
        <w:rPr>
          <w:spacing w:val="7"/>
        </w:rPr>
        <w:t xml:space="preserve"> </w:t>
      </w:r>
      <w:r>
        <w:rPr>
          <w:w w:val="115"/>
        </w:rPr>
        <w:t>with</w:t>
      </w:r>
      <w:r>
        <w:rPr>
          <w:spacing w:val="7"/>
        </w:rPr>
        <w:t xml:space="preserve"> </w:t>
      </w:r>
      <w:r>
        <w:rPr>
          <w:w w:val="105"/>
        </w:rPr>
        <w:t>c</w:t>
      </w:r>
      <w:r>
        <w:rPr>
          <w:spacing w:val="5"/>
          <w:w w:val="105"/>
        </w:rPr>
        <w:t>o</w:t>
      </w:r>
      <w:r>
        <w:rPr>
          <w:w w:val="112"/>
        </w:rPr>
        <w:t>de</w:t>
      </w:r>
      <w:r>
        <w:rPr>
          <w:spacing w:val="8"/>
        </w:rPr>
        <w:t xml:space="preserve"> </w:t>
      </w:r>
      <w:r>
        <w:rPr>
          <w:w w:val="105"/>
        </w:rPr>
        <w:t>3</w:t>
      </w:r>
      <w:r>
        <w:rPr>
          <w:spacing w:val="-25"/>
          <w:w w:val="49"/>
        </w:rPr>
        <w:t>”</w:t>
      </w:r>
      <w:r>
        <w:rPr>
          <w:w w:val="117"/>
        </w:rPr>
        <w:t>.</w:t>
      </w:r>
      <w:r>
        <w:rPr/>
        <w:t xml:space="preserve"> </w:t>
      </w:r>
      <w:r>
        <w:rPr>
          <w:spacing w:val="-18"/>
        </w:rPr>
        <w:t xml:space="preserve"> </w:t>
      </w:r>
      <w:r>
        <w:rPr>
          <w:w w:val="115"/>
        </w:rPr>
        <w:t>They</w:t>
      </w:r>
      <w:r>
        <w:rPr>
          <w:spacing w:val="7"/>
        </w:rPr>
        <w:t xml:space="preserve"> </w:t>
      </w:r>
      <w:r>
        <w:rPr>
          <w:w w:val="115"/>
        </w:rPr>
        <w:t>are</w:t>
      </w:r>
      <w:r>
        <w:rPr>
          <w:spacing w:val="7"/>
        </w:rPr>
        <w:t xml:space="preserve"> </w:t>
      </w:r>
      <w:r>
        <w:rPr>
          <w:w w:val="110"/>
        </w:rPr>
        <w:t>sh</w:t>
      </w:r>
      <w:r>
        <w:rPr>
          <w:spacing w:val="-6"/>
          <w:w w:val="110"/>
        </w:rPr>
        <w:t>o</w:t>
      </w:r>
      <w:r>
        <w:rPr>
          <w:w w:val="110"/>
        </w:rPr>
        <w:t>wn</w:t>
      </w:r>
      <w:r>
        <w:rPr>
          <w:spacing w:val="8"/>
        </w:rPr>
        <w:t xml:space="preserve"> </w:t>
      </w:r>
      <w:r>
        <w:rPr>
          <w:w w:val="111"/>
        </w:rPr>
        <w:t xml:space="preserve">four </w:t>
      </w:r>
      <w:r>
        <w:rPr>
          <w:w w:val="115"/>
        </w:rPr>
        <w:t>cards</w:t>
      </w:r>
      <w:r>
        <w:rPr>
          <w:spacing w:val="-7"/>
          <w:w w:val="115"/>
        </w:rPr>
        <w:t xml:space="preserve"> </w:t>
      </w:r>
      <w:r>
        <w:rPr>
          <w:w w:val="115"/>
        </w:rPr>
        <w:t>displaying</w:t>
      </w:r>
      <w:r>
        <w:rPr>
          <w:spacing w:val="-6"/>
          <w:w w:val="115"/>
        </w:rPr>
        <w:t xml:space="preserve"> </w:t>
      </w:r>
      <w:r>
        <w:rPr>
          <w:w w:val="115"/>
        </w:rPr>
        <w:t>(say)</w:t>
      </w:r>
      <w:r>
        <w:rPr>
          <w:spacing w:val="-6"/>
          <w:w w:val="115"/>
        </w:rPr>
        <w:t xml:space="preserve"> </w:t>
      </w:r>
      <w:r>
        <w:rPr>
          <w:w w:val="115"/>
        </w:rPr>
        <w:t>D,</w:t>
      </w:r>
      <w:r>
        <w:rPr>
          <w:spacing w:val="-6"/>
          <w:w w:val="115"/>
        </w:rPr>
        <w:t xml:space="preserve"> </w:t>
      </w:r>
      <w:r>
        <w:rPr>
          <w:w w:val="115"/>
        </w:rPr>
        <w:t>F,</w:t>
      </w:r>
      <w:r>
        <w:rPr>
          <w:spacing w:val="-6"/>
          <w:w w:val="115"/>
        </w:rPr>
        <w:t xml:space="preserve"> </w:t>
      </w:r>
      <w:r>
        <w:rPr>
          <w:w w:val="115"/>
        </w:rPr>
        <w:t>3</w:t>
      </w:r>
      <w:r>
        <w:rPr>
          <w:spacing w:val="-6"/>
          <w:w w:val="115"/>
        </w:rPr>
        <w:t xml:space="preserve"> </w:t>
      </w:r>
      <w:r>
        <w:rPr>
          <w:w w:val="115"/>
        </w:rPr>
        <w:t>and</w:t>
      </w:r>
      <w:r>
        <w:rPr>
          <w:spacing w:val="-7"/>
          <w:w w:val="115"/>
        </w:rPr>
        <w:t xml:space="preserve"> </w:t>
      </w:r>
      <w:r>
        <w:rPr>
          <w:w w:val="115"/>
        </w:rPr>
        <w:t>7</w:t>
      </w:r>
      <w:r>
        <w:rPr>
          <w:spacing w:val="-6"/>
          <w:w w:val="115"/>
        </w:rPr>
        <w:t xml:space="preserve"> </w:t>
      </w:r>
      <w:r>
        <w:rPr>
          <w:w w:val="115"/>
        </w:rPr>
        <w:t>and</w:t>
      </w:r>
      <w:r>
        <w:rPr>
          <w:spacing w:val="-6"/>
          <w:w w:val="115"/>
        </w:rPr>
        <w:t xml:space="preserve"> </w:t>
      </w:r>
      <w:r>
        <w:rPr>
          <w:w w:val="115"/>
        </w:rPr>
        <w:t>then</w:t>
      </w:r>
      <w:r>
        <w:rPr>
          <w:spacing w:val="-6"/>
          <w:w w:val="115"/>
        </w:rPr>
        <w:t xml:space="preserve"> </w:t>
      </w:r>
      <w:r>
        <w:rPr>
          <w:w w:val="115"/>
        </w:rPr>
        <w:t>asked</w:t>
      </w:r>
      <w:r>
        <w:rPr>
          <w:spacing w:val="-26"/>
          <w:w w:val="115"/>
        </w:rPr>
        <w:t xml:space="preserve"> </w:t>
      </w:r>
      <w:r>
        <w:rPr>
          <w:w w:val="115"/>
        </w:rPr>
        <w:t>“Which</w:t>
      </w:r>
      <w:r>
        <w:rPr>
          <w:spacing w:val="-7"/>
          <w:w w:val="115"/>
        </w:rPr>
        <w:t xml:space="preserve"> </w:t>
      </w:r>
      <w:r>
        <w:rPr>
          <w:w w:val="115"/>
        </w:rPr>
        <w:t>cards</w:t>
      </w:r>
      <w:r>
        <w:rPr>
          <w:spacing w:val="-6"/>
          <w:w w:val="115"/>
        </w:rPr>
        <w:t xml:space="preserve"> </w:t>
      </w:r>
      <w:r>
        <w:rPr>
          <w:w w:val="115"/>
        </w:rPr>
        <w:t>do</w:t>
      </w:r>
      <w:r>
        <w:rPr>
          <w:spacing w:val="-6"/>
          <w:w w:val="115"/>
        </w:rPr>
        <w:t xml:space="preserve"> </w:t>
      </w:r>
      <w:r>
        <w:rPr>
          <w:w w:val="115"/>
        </w:rPr>
        <w:t>you</w:t>
      </w:r>
      <w:r>
        <w:rPr>
          <w:spacing w:val="-6"/>
          <w:w w:val="115"/>
        </w:rPr>
        <w:t xml:space="preserve"> </w:t>
      </w:r>
      <w:r>
        <w:rPr>
          <w:spacing w:val="-3"/>
          <w:w w:val="115"/>
        </w:rPr>
        <w:t xml:space="preserve">have </w:t>
      </w:r>
      <w:r>
        <w:rPr>
          <w:w w:val="115"/>
        </w:rPr>
        <w:t xml:space="preserve">to turn </w:t>
      </w:r>
      <w:r>
        <w:rPr>
          <w:spacing w:val="-3"/>
          <w:w w:val="115"/>
        </w:rPr>
        <w:t xml:space="preserve">over </w:t>
      </w:r>
      <w:r>
        <w:rPr>
          <w:w w:val="115"/>
        </w:rPr>
        <w:t xml:space="preserve">to </w:t>
      </w:r>
      <w:r>
        <w:rPr>
          <w:spacing w:val="-3"/>
          <w:w w:val="115"/>
        </w:rPr>
        <w:t xml:space="preserve">check </w:t>
      </w:r>
      <w:r>
        <w:rPr>
          <w:w w:val="115"/>
        </w:rPr>
        <w:t xml:space="preserve">that all cards are marked correctly?” Most subjects get this wrong; in the original experiment, only 48% of 96 subjects got the </w:t>
      </w:r>
      <w:r>
        <w:rPr>
          <w:spacing w:val="-5"/>
          <w:w w:val="115"/>
        </w:rPr>
        <w:t xml:space="preserve">right </w:t>
      </w:r>
      <w:r>
        <w:rPr>
          <w:w w:val="115"/>
        </w:rPr>
        <w:t>answer</w:t>
      </w:r>
      <w:r>
        <w:rPr>
          <w:spacing w:val="-13"/>
          <w:w w:val="115"/>
        </w:rPr>
        <w:t xml:space="preserve"> </w:t>
      </w:r>
      <w:r>
        <w:rPr>
          <w:w w:val="115"/>
        </w:rPr>
        <w:t>of</w:t>
      </w:r>
      <w:r>
        <w:rPr>
          <w:spacing w:val="-14"/>
          <w:w w:val="115"/>
        </w:rPr>
        <w:t xml:space="preserve"> </w:t>
      </w:r>
      <w:r>
        <w:rPr>
          <w:w w:val="115"/>
        </w:rPr>
        <w:t>D</w:t>
      </w:r>
      <w:r>
        <w:rPr>
          <w:spacing w:val="-13"/>
          <w:w w:val="115"/>
        </w:rPr>
        <w:t xml:space="preserve"> </w:t>
      </w:r>
      <w:r>
        <w:rPr>
          <w:w w:val="115"/>
        </w:rPr>
        <w:t>and</w:t>
      </w:r>
      <w:r>
        <w:rPr>
          <w:spacing w:val="-13"/>
          <w:w w:val="115"/>
        </w:rPr>
        <w:t xml:space="preserve"> </w:t>
      </w:r>
      <w:r>
        <w:rPr>
          <w:w w:val="115"/>
        </w:rPr>
        <w:t>7.</w:t>
      </w:r>
      <w:r>
        <w:rPr>
          <w:spacing w:val="7"/>
          <w:w w:val="115"/>
        </w:rPr>
        <w:t xml:space="preserve"> </w:t>
      </w:r>
      <w:r>
        <w:rPr>
          <w:spacing w:val="-3"/>
          <w:w w:val="115"/>
        </w:rPr>
        <w:t>However</w:t>
      </w:r>
      <w:r>
        <w:rPr>
          <w:spacing w:val="-13"/>
          <w:w w:val="115"/>
        </w:rPr>
        <w:t xml:space="preserve"> </w:t>
      </w:r>
      <w:r>
        <w:rPr>
          <w:w w:val="115"/>
        </w:rPr>
        <w:t>the</w:t>
      </w:r>
      <w:r>
        <w:rPr>
          <w:spacing w:val="-13"/>
          <w:w w:val="115"/>
        </w:rPr>
        <w:t xml:space="preserve"> </w:t>
      </w:r>
      <w:r>
        <w:rPr>
          <w:w w:val="115"/>
        </w:rPr>
        <w:t>evolutionary</w:t>
      </w:r>
      <w:r>
        <w:rPr>
          <w:spacing w:val="-13"/>
          <w:w w:val="115"/>
        </w:rPr>
        <w:t xml:space="preserve"> </w:t>
      </w:r>
      <w:r>
        <w:rPr>
          <w:w w:val="115"/>
        </w:rPr>
        <w:t>psychologists</w:t>
      </w:r>
      <w:r>
        <w:rPr>
          <w:spacing w:val="-13"/>
          <w:w w:val="115"/>
        </w:rPr>
        <w:t xml:space="preserve"> </w:t>
      </w:r>
      <w:r>
        <w:rPr>
          <w:w w:val="115"/>
        </w:rPr>
        <w:t>Leda</w:t>
      </w:r>
      <w:r>
        <w:rPr>
          <w:spacing w:val="-13"/>
          <w:w w:val="115"/>
        </w:rPr>
        <w:t xml:space="preserve"> </w:t>
      </w:r>
      <w:r>
        <w:rPr>
          <w:w w:val="115"/>
        </w:rPr>
        <w:t>Cosmides</w:t>
      </w:r>
      <w:r>
        <w:rPr>
          <w:spacing w:val="-13"/>
          <w:w w:val="115"/>
        </w:rPr>
        <w:t xml:space="preserve"> </w:t>
      </w:r>
      <w:r>
        <w:rPr>
          <w:w w:val="115"/>
        </w:rPr>
        <w:t>and John</w:t>
      </w:r>
      <w:r>
        <w:rPr>
          <w:spacing w:val="-15"/>
          <w:w w:val="115"/>
        </w:rPr>
        <w:t xml:space="preserve"> </w:t>
      </w:r>
      <w:r>
        <w:rPr>
          <w:spacing w:val="-4"/>
          <w:w w:val="115"/>
        </w:rPr>
        <w:t>Tooby</w:t>
      </w:r>
      <w:r>
        <w:rPr>
          <w:spacing w:val="-14"/>
          <w:w w:val="115"/>
        </w:rPr>
        <w:t xml:space="preserve"> </w:t>
      </w:r>
      <w:r>
        <w:rPr>
          <w:w w:val="115"/>
        </w:rPr>
        <w:t>found</w:t>
      </w:r>
      <w:r>
        <w:rPr>
          <w:spacing w:val="-14"/>
          <w:w w:val="115"/>
        </w:rPr>
        <w:t xml:space="preserve"> </w:t>
      </w:r>
      <w:r>
        <w:rPr>
          <w:w w:val="115"/>
        </w:rPr>
        <w:t>the</w:t>
      </w:r>
      <w:r>
        <w:rPr>
          <w:spacing w:val="-14"/>
          <w:w w:val="115"/>
        </w:rPr>
        <w:t xml:space="preserve"> </w:t>
      </w:r>
      <w:r>
        <w:rPr>
          <w:w w:val="115"/>
        </w:rPr>
        <w:t>same</w:t>
      </w:r>
      <w:r>
        <w:rPr>
          <w:spacing w:val="-14"/>
          <w:w w:val="115"/>
        </w:rPr>
        <w:t xml:space="preserve"> </w:t>
      </w:r>
      <w:r>
        <w:rPr>
          <w:w w:val="115"/>
        </w:rPr>
        <w:t>problem</w:t>
      </w:r>
      <w:r>
        <w:rPr>
          <w:spacing w:val="-14"/>
          <w:w w:val="115"/>
        </w:rPr>
        <w:t xml:space="preserve"> </w:t>
      </w:r>
      <w:r>
        <w:rPr>
          <w:w w:val="115"/>
        </w:rPr>
        <w:t>becomes</w:t>
      </w:r>
      <w:r>
        <w:rPr>
          <w:spacing w:val="-14"/>
          <w:w w:val="115"/>
        </w:rPr>
        <w:t xml:space="preserve"> </w:t>
      </w:r>
      <w:r>
        <w:rPr>
          <w:w w:val="115"/>
        </w:rPr>
        <w:t>easier</w:t>
      </w:r>
      <w:r>
        <w:rPr>
          <w:spacing w:val="-14"/>
          <w:w w:val="115"/>
        </w:rPr>
        <w:t xml:space="preserve"> </w:t>
      </w:r>
      <w:r>
        <w:rPr>
          <w:w w:val="115"/>
        </w:rPr>
        <w:t>if</w:t>
      </w:r>
      <w:r>
        <w:rPr>
          <w:spacing w:val="-14"/>
          <w:w w:val="115"/>
        </w:rPr>
        <w:t xml:space="preserve"> </w:t>
      </w:r>
      <w:r>
        <w:rPr>
          <w:w w:val="115"/>
        </w:rPr>
        <w:t>the</w:t>
      </w:r>
      <w:r>
        <w:rPr>
          <w:spacing w:val="-14"/>
          <w:w w:val="115"/>
        </w:rPr>
        <w:t xml:space="preserve"> </w:t>
      </w:r>
      <w:r>
        <w:rPr>
          <w:w w:val="115"/>
        </w:rPr>
        <w:t>rule</w:t>
      </w:r>
      <w:r>
        <w:rPr>
          <w:spacing w:val="-14"/>
          <w:w w:val="115"/>
        </w:rPr>
        <w:t xml:space="preserve"> </w:t>
      </w:r>
      <w:r>
        <w:rPr>
          <w:w w:val="115"/>
        </w:rPr>
        <w:t>is</w:t>
      </w:r>
      <w:r>
        <w:rPr>
          <w:spacing w:val="-14"/>
          <w:w w:val="115"/>
        </w:rPr>
        <w:t xml:space="preserve"> </w:t>
      </w:r>
      <w:r>
        <w:rPr>
          <w:w w:val="115"/>
        </w:rPr>
        <w:t>changed</w:t>
      </w:r>
      <w:r>
        <w:rPr>
          <w:spacing w:val="-14"/>
          <w:w w:val="115"/>
        </w:rPr>
        <w:t xml:space="preserve"> </w:t>
      </w:r>
      <w:r>
        <w:rPr>
          <w:w w:val="115"/>
        </w:rPr>
        <w:t>to</w:t>
      </w:r>
      <w:r>
        <w:rPr>
          <w:spacing w:val="-14"/>
          <w:w w:val="115"/>
        </w:rPr>
        <w:t xml:space="preserve"> </w:t>
      </w:r>
      <w:r>
        <w:rPr>
          <w:w w:val="95"/>
        </w:rPr>
        <w:t xml:space="preserve">‘If </w:t>
      </w:r>
      <w:r>
        <w:rPr>
          <w:w w:val="115"/>
        </w:rPr>
        <w:t>a</w:t>
      </w:r>
      <w:r>
        <w:rPr>
          <w:spacing w:val="-17"/>
          <w:w w:val="115"/>
        </w:rPr>
        <w:t xml:space="preserve"> </w:t>
      </w:r>
      <w:r>
        <w:rPr>
          <w:w w:val="115"/>
        </w:rPr>
        <w:t>person</w:t>
      </w:r>
      <w:r>
        <w:rPr>
          <w:spacing w:val="-17"/>
          <w:w w:val="115"/>
        </w:rPr>
        <w:t xml:space="preserve"> </w:t>
      </w:r>
      <w:r>
        <w:rPr>
          <w:w w:val="115"/>
        </w:rPr>
        <w:t>is</w:t>
      </w:r>
      <w:r>
        <w:rPr>
          <w:spacing w:val="-17"/>
          <w:w w:val="115"/>
        </w:rPr>
        <w:t xml:space="preserve"> </w:t>
      </w:r>
      <w:r>
        <w:rPr>
          <w:w w:val="115"/>
        </w:rPr>
        <w:t>drinking</w:t>
      </w:r>
      <w:r>
        <w:rPr>
          <w:spacing w:val="-17"/>
          <w:w w:val="115"/>
        </w:rPr>
        <w:t xml:space="preserve"> </w:t>
      </w:r>
      <w:r>
        <w:rPr>
          <w:w w:val="115"/>
        </w:rPr>
        <w:t>beer,</w:t>
      </w:r>
      <w:r>
        <w:rPr>
          <w:spacing w:val="-14"/>
          <w:w w:val="115"/>
        </w:rPr>
        <w:t xml:space="preserve"> </w:t>
      </w:r>
      <w:r>
        <w:rPr>
          <w:w w:val="115"/>
        </w:rPr>
        <w:t>he</w:t>
      </w:r>
      <w:r>
        <w:rPr>
          <w:spacing w:val="-17"/>
          <w:w w:val="115"/>
        </w:rPr>
        <w:t xml:space="preserve"> </w:t>
      </w:r>
      <w:r>
        <w:rPr>
          <w:w w:val="115"/>
        </w:rPr>
        <w:t>must</w:t>
      </w:r>
      <w:r>
        <w:rPr>
          <w:spacing w:val="-17"/>
          <w:w w:val="115"/>
        </w:rPr>
        <w:t xml:space="preserve"> </w:t>
      </w:r>
      <w:r>
        <w:rPr>
          <w:spacing w:val="2"/>
          <w:w w:val="115"/>
        </w:rPr>
        <w:t>be</w:t>
      </w:r>
      <w:r>
        <w:rPr>
          <w:spacing w:val="-17"/>
          <w:w w:val="115"/>
        </w:rPr>
        <w:t xml:space="preserve"> </w:t>
      </w:r>
      <w:r>
        <w:rPr>
          <w:w w:val="115"/>
        </w:rPr>
        <w:t>20</w:t>
      </w:r>
      <w:r>
        <w:rPr>
          <w:spacing w:val="-16"/>
          <w:w w:val="115"/>
        </w:rPr>
        <w:t xml:space="preserve"> </w:t>
      </w:r>
      <w:r>
        <w:rPr>
          <w:w w:val="115"/>
        </w:rPr>
        <w:t>years</w:t>
      </w:r>
      <w:r>
        <w:rPr>
          <w:spacing w:val="-17"/>
          <w:w w:val="115"/>
        </w:rPr>
        <w:t xml:space="preserve"> </w:t>
      </w:r>
      <w:r>
        <w:rPr>
          <w:w w:val="95"/>
        </w:rPr>
        <w:t>old’</w:t>
      </w:r>
      <w:r>
        <w:rPr>
          <w:spacing w:val="-7"/>
          <w:w w:val="95"/>
        </w:rPr>
        <w:t xml:space="preserve"> </w:t>
      </w:r>
      <w:r>
        <w:rPr>
          <w:w w:val="115"/>
        </w:rPr>
        <w:t>and</w:t>
      </w:r>
      <w:r>
        <w:rPr>
          <w:spacing w:val="-17"/>
          <w:w w:val="115"/>
        </w:rPr>
        <w:t xml:space="preserve"> </w:t>
      </w:r>
      <w:r>
        <w:rPr>
          <w:w w:val="115"/>
        </w:rPr>
        <w:t>the</w:t>
      </w:r>
      <w:r>
        <w:rPr>
          <w:spacing w:val="-16"/>
          <w:w w:val="115"/>
        </w:rPr>
        <w:t xml:space="preserve"> </w:t>
      </w:r>
      <w:r>
        <w:rPr>
          <w:w w:val="115"/>
        </w:rPr>
        <w:t>individuals</w:t>
      </w:r>
      <w:r>
        <w:rPr>
          <w:spacing w:val="-17"/>
          <w:w w:val="115"/>
        </w:rPr>
        <w:t xml:space="preserve"> </w:t>
      </w:r>
      <w:r>
        <w:rPr>
          <w:w w:val="115"/>
        </w:rPr>
        <w:t>are</w:t>
      </w:r>
      <w:r>
        <w:rPr>
          <w:spacing w:val="-17"/>
          <w:w w:val="115"/>
        </w:rPr>
        <w:t xml:space="preserve"> </w:t>
      </w:r>
      <w:r>
        <w:rPr>
          <w:w w:val="115"/>
        </w:rPr>
        <w:t>a</w:t>
      </w:r>
      <w:r>
        <w:rPr>
          <w:spacing w:val="-17"/>
          <w:w w:val="115"/>
        </w:rPr>
        <w:t xml:space="preserve"> </w:t>
      </w:r>
      <w:r>
        <w:rPr>
          <w:w w:val="115"/>
        </w:rPr>
        <w:t>beer drinker, a coke drinker, a 25-year-old and a 16-year old. Now three-quarters</w:t>
      </w:r>
      <w:r>
        <w:rPr>
          <w:spacing w:val="-27"/>
          <w:w w:val="115"/>
        </w:rPr>
        <w:t xml:space="preserve"> </w:t>
      </w:r>
      <w:r>
        <w:rPr>
          <w:w w:val="115"/>
        </w:rPr>
        <w:t xml:space="preserve">of subjects deduce that the bouncer should </w:t>
      </w:r>
      <w:r>
        <w:rPr>
          <w:spacing w:val="-3"/>
          <w:w w:val="115"/>
        </w:rPr>
        <w:t xml:space="preserve">check </w:t>
      </w:r>
      <w:r>
        <w:rPr>
          <w:w w:val="115"/>
        </w:rPr>
        <w:t>the age of the beer drinker and the</w:t>
      </w:r>
      <w:r>
        <w:rPr>
          <w:spacing w:val="-13"/>
          <w:w w:val="115"/>
        </w:rPr>
        <w:t xml:space="preserve"> </w:t>
      </w:r>
      <w:r>
        <w:rPr>
          <w:w w:val="115"/>
        </w:rPr>
        <w:t>drink</w:t>
      </w:r>
      <w:r>
        <w:rPr>
          <w:spacing w:val="-13"/>
          <w:w w:val="115"/>
        </w:rPr>
        <w:t xml:space="preserve"> </w:t>
      </w:r>
      <w:r>
        <w:rPr>
          <w:w w:val="115"/>
        </w:rPr>
        <w:t>of</w:t>
      </w:r>
      <w:r>
        <w:rPr>
          <w:spacing w:val="-13"/>
          <w:w w:val="115"/>
        </w:rPr>
        <w:t xml:space="preserve"> </w:t>
      </w:r>
      <w:r>
        <w:rPr>
          <w:w w:val="115"/>
        </w:rPr>
        <w:t>the</w:t>
      </w:r>
      <w:r>
        <w:rPr>
          <w:spacing w:val="-13"/>
          <w:w w:val="115"/>
        </w:rPr>
        <w:t xml:space="preserve"> </w:t>
      </w:r>
      <w:r>
        <w:rPr>
          <w:w w:val="115"/>
        </w:rPr>
        <w:t>16-year-old</w:t>
      </w:r>
      <w:r>
        <w:rPr>
          <w:spacing w:val="-13"/>
          <w:w w:val="115"/>
        </w:rPr>
        <w:t xml:space="preserve"> </w:t>
      </w:r>
      <w:r>
        <w:rPr>
          <w:w w:val="115"/>
        </w:rPr>
        <w:t>[483].</w:t>
      </w:r>
      <w:r>
        <w:rPr>
          <w:spacing w:val="14"/>
          <w:w w:val="115"/>
        </w:rPr>
        <w:t xml:space="preserve"> </w:t>
      </w:r>
      <w:r>
        <w:rPr>
          <w:w w:val="115"/>
        </w:rPr>
        <w:t>Cosmides</w:t>
      </w:r>
      <w:r>
        <w:rPr>
          <w:spacing w:val="-13"/>
          <w:w w:val="115"/>
        </w:rPr>
        <w:t xml:space="preserve"> </w:t>
      </w:r>
      <w:r>
        <w:rPr>
          <w:w w:val="115"/>
        </w:rPr>
        <w:t>and</w:t>
      </w:r>
      <w:r>
        <w:rPr>
          <w:spacing w:val="-12"/>
          <w:w w:val="115"/>
        </w:rPr>
        <w:t xml:space="preserve"> </w:t>
      </w:r>
      <w:r>
        <w:rPr>
          <w:spacing w:val="-4"/>
          <w:w w:val="115"/>
        </w:rPr>
        <w:t>Tooby</w:t>
      </w:r>
      <w:r>
        <w:rPr>
          <w:spacing w:val="-13"/>
          <w:w w:val="115"/>
        </w:rPr>
        <w:t xml:space="preserve"> </w:t>
      </w:r>
      <w:r>
        <w:rPr>
          <w:w w:val="115"/>
        </w:rPr>
        <w:t>argue</w:t>
      </w:r>
      <w:r>
        <w:rPr>
          <w:spacing w:val="-13"/>
          <w:w w:val="115"/>
        </w:rPr>
        <w:t xml:space="preserve"> </w:t>
      </w:r>
      <w:r>
        <w:rPr>
          <w:w w:val="115"/>
        </w:rPr>
        <w:t>that</w:t>
      </w:r>
      <w:r>
        <w:rPr>
          <w:spacing w:val="-13"/>
          <w:w w:val="115"/>
        </w:rPr>
        <w:t xml:space="preserve"> </w:t>
      </w:r>
      <w:r>
        <w:rPr>
          <w:w w:val="115"/>
        </w:rPr>
        <w:t>our</w:t>
      </w:r>
      <w:r>
        <w:rPr>
          <w:spacing w:val="-12"/>
          <w:w w:val="115"/>
        </w:rPr>
        <w:t xml:space="preserve"> </w:t>
      </w:r>
      <w:r>
        <w:rPr>
          <w:w w:val="115"/>
        </w:rPr>
        <w:t>ability</w:t>
      </w:r>
      <w:r>
        <w:rPr>
          <w:spacing w:val="-13"/>
          <w:w w:val="115"/>
        </w:rPr>
        <w:t xml:space="preserve"> </w:t>
      </w:r>
      <w:r>
        <w:rPr>
          <w:w w:val="115"/>
        </w:rPr>
        <w:t>to do</w:t>
      </w:r>
      <w:r>
        <w:rPr>
          <w:spacing w:val="-18"/>
          <w:w w:val="115"/>
        </w:rPr>
        <w:t xml:space="preserve"> </w:t>
      </w:r>
      <w:r>
        <w:rPr>
          <w:w w:val="115"/>
        </w:rPr>
        <w:t>logic</w:t>
      </w:r>
      <w:r>
        <w:rPr>
          <w:spacing w:val="-17"/>
          <w:w w:val="115"/>
        </w:rPr>
        <w:t xml:space="preserve"> </w:t>
      </w:r>
      <w:r>
        <w:rPr>
          <w:w w:val="115"/>
        </w:rPr>
        <w:t>and</w:t>
      </w:r>
      <w:r>
        <w:rPr>
          <w:spacing w:val="-17"/>
          <w:w w:val="115"/>
        </w:rPr>
        <w:t xml:space="preserve"> </w:t>
      </w:r>
      <w:r>
        <w:rPr>
          <w:w w:val="115"/>
        </w:rPr>
        <w:t>perhaps</w:t>
      </w:r>
      <w:r>
        <w:rPr>
          <w:spacing w:val="-17"/>
          <w:w w:val="115"/>
        </w:rPr>
        <w:t xml:space="preserve"> </w:t>
      </w:r>
      <w:r>
        <w:rPr>
          <w:w w:val="115"/>
        </w:rPr>
        <w:t>arithmetic</w:t>
      </w:r>
      <w:r>
        <w:rPr>
          <w:spacing w:val="-18"/>
          <w:w w:val="115"/>
        </w:rPr>
        <w:t xml:space="preserve"> </w:t>
      </w:r>
      <w:r>
        <w:rPr>
          <w:w w:val="115"/>
        </w:rPr>
        <w:t>evolved</w:t>
      </w:r>
      <w:r>
        <w:rPr>
          <w:spacing w:val="-17"/>
          <w:w w:val="115"/>
        </w:rPr>
        <w:t xml:space="preserve"> </w:t>
      </w:r>
      <w:r>
        <w:rPr>
          <w:w w:val="115"/>
        </w:rPr>
        <w:t>as</w:t>
      </w:r>
      <w:r>
        <w:rPr>
          <w:spacing w:val="-17"/>
          <w:w w:val="115"/>
        </w:rPr>
        <w:t xml:space="preserve"> </w:t>
      </w:r>
      <w:r>
        <w:rPr>
          <w:w w:val="115"/>
        </w:rPr>
        <w:t>a</w:t>
      </w:r>
      <w:r>
        <w:rPr>
          <w:spacing w:val="-17"/>
          <w:w w:val="115"/>
        </w:rPr>
        <w:t xml:space="preserve"> </w:t>
      </w:r>
      <w:r>
        <w:rPr>
          <w:w w:val="115"/>
        </w:rPr>
        <w:t>means</w:t>
      </w:r>
      <w:r>
        <w:rPr>
          <w:spacing w:val="-17"/>
          <w:w w:val="115"/>
        </w:rPr>
        <w:t xml:space="preserve"> </w:t>
      </w:r>
      <w:r>
        <w:rPr>
          <w:w w:val="115"/>
        </w:rPr>
        <w:t>of</w:t>
      </w:r>
      <w:r>
        <w:rPr>
          <w:spacing w:val="-18"/>
          <w:w w:val="115"/>
        </w:rPr>
        <w:t xml:space="preserve"> </w:t>
      </w:r>
      <w:r>
        <w:rPr>
          <w:w w:val="115"/>
        </w:rPr>
        <w:t>policing</w:t>
      </w:r>
      <w:r>
        <w:rPr>
          <w:spacing w:val="-17"/>
          <w:w w:val="115"/>
        </w:rPr>
        <w:t xml:space="preserve"> </w:t>
      </w:r>
      <w:r>
        <w:rPr>
          <w:w w:val="115"/>
        </w:rPr>
        <w:t>social</w:t>
      </w:r>
      <w:r>
        <w:rPr>
          <w:spacing w:val="-17"/>
          <w:w w:val="115"/>
        </w:rPr>
        <w:t xml:space="preserve"> </w:t>
      </w:r>
      <w:r>
        <w:rPr>
          <w:spacing w:val="-3"/>
          <w:w w:val="115"/>
        </w:rPr>
        <w:t>exchanges.</w:t>
      </w:r>
    </w:p>
    <w:p>
      <w:pPr>
        <w:pStyle w:val="BodyText"/>
        <w:spacing w:line="192" w:lineRule="auto" w:before="124"/>
        <w:ind w:firstLine="298"/>
      </w:pPr>
      <w:r>
        <w:rPr>
          <w:w w:val="115"/>
        </w:rPr>
        <w:t xml:space="preserve">The next factor is rationalisation or minimsation </w:t>
      </w:r>
      <w:r>
        <w:rPr>
          <w:w w:val="90"/>
        </w:rPr>
        <w:t xml:space="preserve">– </w:t>
      </w:r>
      <w:r>
        <w:rPr>
          <w:w w:val="115"/>
        </w:rPr>
        <w:t xml:space="preserve">the process </w:t>
      </w:r>
      <w:r>
        <w:rPr>
          <w:spacing w:val="-3"/>
          <w:w w:val="115"/>
        </w:rPr>
        <w:t xml:space="preserve">by </w:t>
      </w:r>
      <w:r>
        <w:rPr>
          <w:spacing w:val="-5"/>
          <w:w w:val="115"/>
        </w:rPr>
        <w:t xml:space="preserve">which </w:t>
      </w:r>
      <w:r>
        <w:rPr>
          <w:w w:val="115"/>
        </w:rPr>
        <w:t xml:space="preserve">people justify bad actions or make their harm appear to </w:t>
      </w:r>
      <w:r>
        <w:rPr>
          <w:spacing w:val="2"/>
          <w:w w:val="115"/>
        </w:rPr>
        <w:t xml:space="preserve">be </w:t>
      </w:r>
      <w:r>
        <w:rPr>
          <w:w w:val="115"/>
        </w:rPr>
        <w:t xml:space="preserve">less. I mentioned Nigerian scammers who think that white people who fall for their scam </w:t>
      </w:r>
      <w:r>
        <w:rPr>
          <w:spacing w:val="-6"/>
          <w:w w:val="115"/>
        </w:rPr>
        <w:t xml:space="preserve">must </w:t>
      </w:r>
      <w:r>
        <w:rPr>
          <w:w w:val="115"/>
        </w:rPr>
        <w:t>think Africans are stupid, so they deserve it; there are many more examples of scammers</w:t>
      </w:r>
      <w:r>
        <w:rPr>
          <w:spacing w:val="-19"/>
          <w:w w:val="115"/>
        </w:rPr>
        <w:t xml:space="preserve"> </w:t>
      </w:r>
      <w:r>
        <w:rPr>
          <w:w w:val="115"/>
        </w:rPr>
        <w:t>seeing</w:t>
      </w:r>
      <w:r>
        <w:rPr>
          <w:spacing w:val="-19"/>
          <w:w w:val="115"/>
        </w:rPr>
        <w:t xml:space="preserve"> </w:t>
      </w:r>
      <w:r>
        <w:rPr>
          <w:w w:val="115"/>
        </w:rPr>
        <w:t>foreign</w:t>
      </w:r>
      <w:r>
        <w:rPr>
          <w:spacing w:val="-19"/>
          <w:w w:val="115"/>
        </w:rPr>
        <w:t xml:space="preserve"> </w:t>
      </w:r>
      <w:r>
        <w:rPr>
          <w:w w:val="115"/>
        </w:rPr>
        <w:t>targets</w:t>
      </w:r>
      <w:r>
        <w:rPr>
          <w:spacing w:val="-19"/>
          <w:w w:val="115"/>
        </w:rPr>
        <w:t xml:space="preserve"> </w:t>
      </w:r>
      <w:r>
        <w:rPr>
          <w:w w:val="115"/>
        </w:rPr>
        <w:t>as</w:t>
      </w:r>
      <w:r>
        <w:rPr>
          <w:spacing w:val="-19"/>
          <w:w w:val="115"/>
        </w:rPr>
        <w:t xml:space="preserve"> </w:t>
      </w:r>
      <w:r>
        <w:rPr>
          <w:w w:val="115"/>
        </w:rPr>
        <w:t>fair</w:t>
      </w:r>
      <w:r>
        <w:rPr>
          <w:spacing w:val="-19"/>
          <w:w w:val="115"/>
        </w:rPr>
        <w:t xml:space="preserve"> </w:t>
      </w:r>
      <w:r>
        <w:rPr>
          <w:w w:val="115"/>
        </w:rPr>
        <w:t>game.</w:t>
      </w:r>
      <w:r>
        <w:rPr>
          <w:spacing w:val="3"/>
          <w:w w:val="115"/>
        </w:rPr>
        <w:t xml:space="preserve"> </w:t>
      </w:r>
      <w:r>
        <w:rPr>
          <w:w w:val="115"/>
        </w:rPr>
        <w:t>The</w:t>
      </w:r>
      <w:r>
        <w:rPr>
          <w:spacing w:val="-19"/>
          <w:w w:val="115"/>
        </w:rPr>
        <w:t xml:space="preserve"> </w:t>
      </w:r>
      <w:r>
        <w:rPr>
          <w:w w:val="115"/>
        </w:rPr>
        <w:t>criminologist</w:t>
      </w:r>
      <w:r>
        <w:rPr>
          <w:spacing w:val="-18"/>
          <w:w w:val="115"/>
        </w:rPr>
        <w:t xml:space="preserve"> </w:t>
      </w:r>
      <w:r>
        <w:rPr>
          <w:w w:val="115"/>
        </w:rPr>
        <w:t>Donald</w:t>
      </w:r>
      <w:r>
        <w:rPr>
          <w:spacing w:val="-19"/>
          <w:w w:val="115"/>
        </w:rPr>
        <w:t xml:space="preserve"> </w:t>
      </w:r>
      <w:r>
        <w:rPr>
          <w:w w:val="115"/>
        </w:rPr>
        <w:t xml:space="preserve">Cressey developed a </w:t>
      </w:r>
      <w:r>
        <w:rPr>
          <w:rFonts w:ascii="Palatino Linotype" w:hAnsi="Palatino Linotype"/>
          <w:i/>
          <w:spacing w:val="-6"/>
          <w:w w:val="115"/>
        </w:rPr>
        <w:t xml:space="preserve">Fraud </w:t>
      </w:r>
      <w:r>
        <w:rPr>
          <w:rFonts w:ascii="Palatino Linotype" w:hAnsi="Palatino Linotype"/>
          <w:i/>
          <w:w w:val="115"/>
        </w:rPr>
        <w:t xml:space="preserve">Triangle </w:t>
      </w:r>
      <w:r>
        <w:rPr>
          <w:w w:val="115"/>
        </w:rPr>
        <w:t xml:space="preserve">theory to explain the factors that lead to fraud: as well as motive and opportunity, there must </w:t>
      </w:r>
      <w:r>
        <w:rPr>
          <w:spacing w:val="2"/>
          <w:w w:val="115"/>
        </w:rPr>
        <w:t xml:space="preserve">be </w:t>
      </w:r>
      <w:r>
        <w:rPr>
          <w:w w:val="115"/>
        </w:rPr>
        <w:t>a rationalisation. People may feel</w:t>
      </w:r>
      <w:r>
        <w:rPr>
          <w:spacing w:val="-15"/>
          <w:w w:val="115"/>
        </w:rPr>
        <w:t xml:space="preserve"> </w:t>
      </w:r>
      <w:r>
        <w:rPr>
          <w:w w:val="115"/>
        </w:rPr>
        <w:t>that</w:t>
      </w:r>
      <w:r>
        <w:rPr>
          <w:spacing w:val="-14"/>
          <w:w w:val="115"/>
        </w:rPr>
        <w:t xml:space="preserve"> </w:t>
      </w:r>
      <w:r>
        <w:rPr>
          <w:w w:val="115"/>
        </w:rPr>
        <w:t>their</w:t>
      </w:r>
      <w:r>
        <w:rPr>
          <w:spacing w:val="-15"/>
          <w:w w:val="115"/>
        </w:rPr>
        <w:t xml:space="preserve"> </w:t>
      </w:r>
      <w:r>
        <w:rPr>
          <w:w w:val="115"/>
        </w:rPr>
        <w:t>employer</w:t>
      </w:r>
      <w:r>
        <w:rPr>
          <w:spacing w:val="-14"/>
          <w:w w:val="115"/>
        </w:rPr>
        <w:t xml:space="preserve"> </w:t>
      </w:r>
      <w:r>
        <w:rPr>
          <w:w w:val="115"/>
        </w:rPr>
        <w:t>has</w:t>
      </w:r>
      <w:r>
        <w:rPr>
          <w:spacing w:val="-15"/>
          <w:w w:val="115"/>
        </w:rPr>
        <w:t xml:space="preserve"> </w:t>
      </w:r>
      <w:r>
        <w:rPr>
          <w:w w:val="115"/>
        </w:rPr>
        <w:t>underpaid</w:t>
      </w:r>
      <w:r>
        <w:rPr>
          <w:spacing w:val="-14"/>
          <w:w w:val="115"/>
        </w:rPr>
        <w:t xml:space="preserve"> </w:t>
      </w:r>
      <w:r>
        <w:rPr>
          <w:w w:val="115"/>
        </w:rPr>
        <w:t>them</w:t>
      </w:r>
      <w:r>
        <w:rPr>
          <w:spacing w:val="-15"/>
          <w:w w:val="115"/>
        </w:rPr>
        <w:t xml:space="preserve"> </w:t>
      </w:r>
      <w:r>
        <w:rPr>
          <w:w w:val="115"/>
        </w:rPr>
        <w:t>so</w:t>
      </w:r>
      <w:r>
        <w:rPr>
          <w:spacing w:val="-14"/>
          <w:w w:val="115"/>
        </w:rPr>
        <w:t xml:space="preserve"> </w:t>
      </w:r>
      <w:r>
        <w:rPr>
          <w:w w:val="90"/>
        </w:rPr>
        <w:t>it’s</w:t>
      </w:r>
      <w:r>
        <w:rPr>
          <w:spacing w:val="-1"/>
          <w:w w:val="90"/>
        </w:rPr>
        <w:t xml:space="preserve"> </w:t>
      </w:r>
      <w:r>
        <w:rPr>
          <w:w w:val="115"/>
        </w:rPr>
        <w:t>justi</w:t>
      </w:r>
      <w:r>
        <w:rPr>
          <w:rFonts w:ascii="Arial Unicode MS" w:hAnsi="Arial Unicode MS"/>
          <w:w w:val="115"/>
        </w:rPr>
        <w:t>fi</w:t>
      </w:r>
      <w:r>
        <w:rPr>
          <w:w w:val="115"/>
        </w:rPr>
        <w:t>able</w:t>
      </w:r>
      <w:r>
        <w:rPr>
          <w:spacing w:val="-15"/>
          <w:w w:val="115"/>
        </w:rPr>
        <w:t xml:space="preserve"> </w:t>
      </w:r>
      <w:r>
        <w:rPr>
          <w:w w:val="115"/>
        </w:rPr>
        <w:t>to</w:t>
      </w:r>
      <w:r>
        <w:rPr>
          <w:spacing w:val="-14"/>
          <w:w w:val="115"/>
        </w:rPr>
        <w:t xml:space="preserve"> </w:t>
      </w:r>
      <w:r>
        <w:rPr>
          <w:rFonts w:ascii="Arial Unicode MS" w:hAnsi="Arial Unicode MS"/>
          <w:w w:val="115"/>
        </w:rPr>
        <w:t>fi</w:t>
      </w:r>
      <w:r>
        <w:rPr>
          <w:w w:val="115"/>
        </w:rPr>
        <w:t>ddle</w:t>
      </w:r>
      <w:r>
        <w:rPr>
          <w:spacing w:val="-15"/>
          <w:w w:val="115"/>
        </w:rPr>
        <w:t xml:space="preserve"> </w:t>
      </w:r>
      <w:r>
        <w:rPr>
          <w:w w:val="115"/>
        </w:rPr>
        <w:t>expenses, or that the state is wasting money on welfare when they cheat on their taxes. Minimisation is very common in cybercrime. Kids operating DDoS-for-hire services</w:t>
      </w:r>
      <w:r>
        <w:rPr>
          <w:spacing w:val="-19"/>
          <w:w w:val="115"/>
        </w:rPr>
        <w:t xml:space="preserve"> </w:t>
      </w:r>
      <w:r>
        <w:rPr>
          <w:w w:val="115"/>
        </w:rPr>
        <w:t>reassured</w:t>
      </w:r>
      <w:r>
        <w:rPr>
          <w:spacing w:val="-18"/>
          <w:w w:val="115"/>
        </w:rPr>
        <w:t xml:space="preserve"> </w:t>
      </w:r>
      <w:r>
        <w:rPr>
          <w:w w:val="115"/>
        </w:rPr>
        <w:t>each</w:t>
      </w:r>
      <w:r>
        <w:rPr>
          <w:spacing w:val="-19"/>
          <w:w w:val="115"/>
        </w:rPr>
        <w:t xml:space="preserve"> </w:t>
      </w:r>
      <w:r>
        <w:rPr>
          <w:w w:val="115"/>
        </w:rPr>
        <w:t>other</w:t>
      </w:r>
      <w:r>
        <w:rPr>
          <w:spacing w:val="-18"/>
          <w:w w:val="115"/>
        </w:rPr>
        <w:t xml:space="preserve"> </w:t>
      </w:r>
      <w:r>
        <w:rPr>
          <w:w w:val="115"/>
        </w:rPr>
        <w:t>that</w:t>
      </w:r>
      <w:r>
        <w:rPr>
          <w:spacing w:val="-19"/>
          <w:w w:val="115"/>
        </w:rPr>
        <w:t xml:space="preserve"> </w:t>
      </w:r>
      <w:r>
        <w:rPr>
          <w:w w:val="115"/>
        </w:rPr>
        <w:t>o</w:t>
      </w:r>
      <w:r>
        <w:rPr>
          <w:rFonts w:ascii="Arial Unicode MS" w:hAnsi="Arial Unicode MS"/>
          <w:w w:val="115"/>
        </w:rPr>
        <w:t>ff</w:t>
      </w:r>
      <w:r>
        <w:rPr>
          <w:w w:val="115"/>
        </w:rPr>
        <w:t>ering</w:t>
      </w:r>
      <w:r>
        <w:rPr>
          <w:spacing w:val="-18"/>
          <w:w w:val="115"/>
        </w:rPr>
        <w:t xml:space="preserve"> </w:t>
      </w:r>
      <w:r>
        <w:rPr>
          <w:w w:val="115"/>
        </w:rPr>
        <w:t>a</w:t>
      </w:r>
      <w:r>
        <w:rPr>
          <w:spacing w:val="-19"/>
          <w:w w:val="115"/>
        </w:rPr>
        <w:t xml:space="preserve"> </w:t>
      </w:r>
      <w:r>
        <w:rPr>
          <w:w w:val="90"/>
        </w:rPr>
        <w:t>‘web</w:t>
      </w:r>
      <w:r>
        <w:rPr>
          <w:spacing w:val="-5"/>
          <w:w w:val="90"/>
        </w:rPr>
        <w:t xml:space="preserve"> </w:t>
      </w:r>
      <w:r>
        <w:rPr>
          <w:w w:val="90"/>
        </w:rPr>
        <w:t>stresser’</w:t>
      </w:r>
      <w:r>
        <w:rPr>
          <w:spacing w:val="-6"/>
          <w:w w:val="90"/>
        </w:rPr>
        <w:t xml:space="preserve"> </w:t>
      </w:r>
      <w:r>
        <w:rPr>
          <w:w w:val="115"/>
        </w:rPr>
        <w:t>service</w:t>
      </w:r>
      <w:r>
        <w:rPr>
          <w:spacing w:val="-18"/>
          <w:w w:val="115"/>
        </w:rPr>
        <w:t xml:space="preserve"> </w:t>
      </w:r>
      <w:r>
        <w:rPr>
          <w:w w:val="115"/>
        </w:rPr>
        <w:t>was</w:t>
      </w:r>
      <w:r>
        <w:rPr>
          <w:spacing w:val="-19"/>
          <w:w w:val="115"/>
        </w:rPr>
        <w:t xml:space="preserve"> </w:t>
      </w:r>
      <w:r>
        <w:rPr>
          <w:w w:val="115"/>
        </w:rPr>
        <w:t>legal,</w:t>
      </w:r>
      <w:r>
        <w:rPr>
          <w:spacing w:val="-17"/>
          <w:w w:val="115"/>
        </w:rPr>
        <w:t xml:space="preserve"> </w:t>
      </w:r>
      <w:r>
        <w:rPr>
          <w:spacing w:val="-5"/>
          <w:w w:val="115"/>
        </w:rPr>
        <w:t xml:space="preserve">and </w:t>
      </w:r>
      <w:r>
        <w:rPr>
          <w:w w:val="115"/>
        </w:rPr>
        <w:t>said</w:t>
      </w:r>
      <w:r>
        <w:rPr>
          <w:spacing w:val="-7"/>
          <w:w w:val="115"/>
        </w:rPr>
        <w:t xml:space="preserve"> </w:t>
      </w:r>
      <w:r>
        <w:rPr>
          <w:w w:val="115"/>
        </w:rPr>
        <w:t>on</w:t>
      </w:r>
      <w:r>
        <w:rPr>
          <w:spacing w:val="-6"/>
          <w:w w:val="115"/>
        </w:rPr>
        <w:t xml:space="preserve"> </w:t>
      </w:r>
      <w:r>
        <w:rPr>
          <w:w w:val="115"/>
        </w:rPr>
        <w:t>their</w:t>
      </w:r>
      <w:r>
        <w:rPr>
          <w:spacing w:val="-7"/>
          <w:w w:val="115"/>
        </w:rPr>
        <w:t xml:space="preserve"> </w:t>
      </w:r>
      <w:r>
        <w:rPr>
          <w:w w:val="115"/>
        </w:rPr>
        <w:t>websites</w:t>
      </w:r>
      <w:r>
        <w:rPr>
          <w:spacing w:val="-6"/>
          <w:w w:val="115"/>
        </w:rPr>
        <w:t xml:space="preserve"> </w:t>
      </w:r>
      <w:r>
        <w:rPr>
          <w:w w:val="115"/>
        </w:rPr>
        <w:t>that</w:t>
      </w:r>
      <w:r>
        <w:rPr>
          <w:spacing w:val="-6"/>
          <w:w w:val="115"/>
        </w:rPr>
        <w:t xml:space="preserve"> </w:t>
      </w:r>
      <w:r>
        <w:rPr>
          <w:w w:val="115"/>
        </w:rPr>
        <w:t>the</w:t>
      </w:r>
      <w:r>
        <w:rPr>
          <w:spacing w:val="-7"/>
          <w:w w:val="115"/>
        </w:rPr>
        <w:t xml:space="preserve"> </w:t>
      </w:r>
      <w:r>
        <w:rPr>
          <w:w w:val="115"/>
        </w:rPr>
        <w:t>service</w:t>
      </w:r>
      <w:r>
        <w:rPr>
          <w:spacing w:val="-6"/>
          <w:w w:val="115"/>
        </w:rPr>
        <w:t xml:space="preserve"> </w:t>
      </w:r>
      <w:r>
        <w:rPr>
          <w:w w:val="115"/>
        </w:rPr>
        <w:t>could</w:t>
      </w:r>
      <w:r>
        <w:rPr>
          <w:spacing w:val="-7"/>
          <w:w w:val="115"/>
        </w:rPr>
        <w:t xml:space="preserve"> </w:t>
      </w:r>
      <w:r>
        <w:rPr>
          <w:w w:val="115"/>
        </w:rPr>
        <w:t>only</w:t>
      </w:r>
      <w:r>
        <w:rPr>
          <w:spacing w:val="-6"/>
          <w:w w:val="115"/>
        </w:rPr>
        <w:t xml:space="preserve"> </w:t>
      </w:r>
      <w:r>
        <w:rPr>
          <w:spacing w:val="2"/>
          <w:w w:val="115"/>
        </w:rPr>
        <w:t>be</w:t>
      </w:r>
      <w:r>
        <w:rPr>
          <w:spacing w:val="-6"/>
          <w:w w:val="115"/>
        </w:rPr>
        <w:t xml:space="preserve"> </w:t>
      </w:r>
      <w:r>
        <w:rPr>
          <w:w w:val="115"/>
        </w:rPr>
        <w:t>used</w:t>
      </w:r>
      <w:r>
        <w:rPr>
          <w:spacing w:val="-7"/>
          <w:w w:val="115"/>
        </w:rPr>
        <w:t xml:space="preserve"> </w:t>
      </w:r>
      <w:r>
        <w:rPr>
          <w:w w:val="115"/>
        </w:rPr>
        <w:t>for</w:t>
      </w:r>
      <w:r>
        <w:rPr>
          <w:spacing w:val="-6"/>
          <w:w w:val="115"/>
        </w:rPr>
        <w:t xml:space="preserve"> </w:t>
      </w:r>
      <w:r>
        <w:rPr>
          <w:w w:val="115"/>
        </w:rPr>
        <w:t>legal</w:t>
      </w:r>
      <w:r>
        <w:rPr>
          <w:spacing w:val="-7"/>
          <w:w w:val="115"/>
        </w:rPr>
        <w:t xml:space="preserve"> </w:t>
      </w:r>
      <w:r>
        <w:rPr>
          <w:w w:val="115"/>
        </w:rPr>
        <w:t>purposes.</w:t>
      </w:r>
      <w:r>
        <w:rPr>
          <w:spacing w:val="16"/>
          <w:w w:val="115"/>
        </w:rPr>
        <w:t xml:space="preserve"> </w:t>
      </w:r>
      <w:r>
        <w:rPr>
          <w:spacing w:val="-7"/>
          <w:w w:val="115"/>
        </w:rPr>
        <w:t xml:space="preserve">So </w:t>
      </w:r>
      <w:r>
        <w:rPr>
          <w:w w:val="115"/>
        </w:rPr>
        <w:t>undermining minimisation can work as a crime-</w:t>
      </w:r>
      <w:r>
        <w:rPr>
          <w:rFonts w:ascii="Arial Unicode MS" w:hAnsi="Arial Unicode MS"/>
          <w:w w:val="115"/>
        </w:rPr>
        <w:t>fi</w:t>
      </w:r>
      <w:r>
        <w:rPr>
          <w:w w:val="115"/>
        </w:rPr>
        <w:t>ghting tool. The UK</w:t>
      </w:r>
      <w:r>
        <w:rPr>
          <w:spacing w:val="-27"/>
          <w:w w:val="115"/>
        </w:rPr>
        <w:t xml:space="preserve"> </w:t>
      </w:r>
      <w:r>
        <w:rPr>
          <w:w w:val="115"/>
        </w:rPr>
        <w:t xml:space="preserve">National Crime Agency bought Google ads to ensure that anyone searching for a </w:t>
      </w:r>
      <w:r>
        <w:rPr>
          <w:spacing w:val="-6"/>
          <w:w w:val="115"/>
        </w:rPr>
        <w:t xml:space="preserve">web </w:t>
      </w:r>
      <w:r>
        <w:rPr>
          <w:w w:val="115"/>
        </w:rPr>
        <w:t>stresser service would see an o</w:t>
      </w:r>
      <w:r>
        <w:rPr>
          <w:rFonts w:ascii="Arial Unicode MS" w:hAnsi="Arial Unicode MS"/>
          <w:w w:val="115"/>
        </w:rPr>
        <w:t>ffi</w:t>
      </w:r>
      <w:r>
        <w:rPr>
          <w:w w:val="115"/>
        </w:rPr>
        <w:t>cial warning that DDoS was a crime.  A mere</w:t>
      </w:r>
    </w:p>
    <w:p>
      <w:pPr>
        <w:pStyle w:val="BodyText"/>
        <w:spacing w:line="214" w:lineRule="exact"/>
        <w:ind w:right="0"/>
      </w:pPr>
      <w:r>
        <w:rPr>
          <w:rFonts w:ascii="Arial Black" w:hAnsi="Arial Black"/>
          <w:w w:val="115"/>
        </w:rPr>
        <w:t>£</w:t>
      </w:r>
      <w:r>
        <w:rPr>
          <w:w w:val="115"/>
        </w:rPr>
        <w:t>3,000</w:t>
      </w:r>
      <w:r>
        <w:rPr>
          <w:spacing w:val="-23"/>
          <w:w w:val="115"/>
        </w:rPr>
        <w:t xml:space="preserve"> </w:t>
      </w:r>
      <w:r>
        <w:rPr>
          <w:w w:val="115"/>
        </w:rPr>
        <w:t>spent</w:t>
      </w:r>
      <w:r>
        <w:rPr>
          <w:spacing w:val="-22"/>
          <w:w w:val="115"/>
        </w:rPr>
        <w:t xml:space="preserve"> </w:t>
      </w:r>
      <w:r>
        <w:rPr>
          <w:w w:val="115"/>
        </w:rPr>
        <w:t>between</w:t>
      </w:r>
      <w:r>
        <w:rPr>
          <w:spacing w:val="-22"/>
          <w:w w:val="115"/>
        </w:rPr>
        <w:t xml:space="preserve"> </w:t>
      </w:r>
      <w:r>
        <w:rPr>
          <w:w w:val="115"/>
        </w:rPr>
        <w:t>January</w:t>
      </w:r>
      <w:r>
        <w:rPr>
          <w:spacing w:val="-22"/>
          <w:w w:val="115"/>
        </w:rPr>
        <w:t xml:space="preserve"> </w:t>
      </w:r>
      <w:r>
        <w:rPr>
          <w:w w:val="115"/>
        </w:rPr>
        <w:t>and</w:t>
      </w:r>
      <w:r>
        <w:rPr>
          <w:spacing w:val="-22"/>
          <w:w w:val="115"/>
        </w:rPr>
        <w:t xml:space="preserve"> </w:t>
      </w:r>
      <w:r>
        <w:rPr>
          <w:w w:val="115"/>
        </w:rPr>
        <w:t>June</w:t>
      </w:r>
      <w:r>
        <w:rPr>
          <w:spacing w:val="-22"/>
          <w:w w:val="115"/>
        </w:rPr>
        <w:t xml:space="preserve"> </w:t>
      </w:r>
      <w:r>
        <w:rPr>
          <w:w w:val="115"/>
        </w:rPr>
        <w:t>2018</w:t>
      </w:r>
      <w:r>
        <w:rPr>
          <w:spacing w:val="-22"/>
          <w:w w:val="115"/>
        </w:rPr>
        <w:t xml:space="preserve"> </w:t>
      </w:r>
      <w:r>
        <w:rPr>
          <w:w w:val="115"/>
        </w:rPr>
        <w:t>suppressed</w:t>
      </w:r>
      <w:r>
        <w:rPr>
          <w:spacing w:val="-22"/>
          <w:w w:val="115"/>
        </w:rPr>
        <w:t xml:space="preserve"> </w:t>
      </w:r>
      <w:r>
        <w:rPr>
          <w:w w:val="115"/>
        </w:rPr>
        <w:t>demand</w:t>
      </w:r>
      <w:r>
        <w:rPr>
          <w:spacing w:val="-22"/>
          <w:w w:val="115"/>
        </w:rPr>
        <w:t xml:space="preserve"> </w:t>
      </w:r>
      <w:r>
        <w:rPr>
          <w:w w:val="115"/>
        </w:rPr>
        <w:t>growth;</w:t>
      </w:r>
      <w:r>
        <w:rPr>
          <w:spacing w:val="-17"/>
          <w:w w:val="115"/>
        </w:rPr>
        <w:t xml:space="preserve"> </w:t>
      </w:r>
      <w:r>
        <w:rPr>
          <w:w w:val="115"/>
        </w:rPr>
        <w:t>DDoS</w:t>
      </w:r>
    </w:p>
    <w:p>
      <w:pPr>
        <w:pStyle w:val="BodyText"/>
        <w:spacing w:line="259" w:lineRule="exact"/>
        <w:ind w:right="0"/>
      </w:pPr>
      <w:r>
        <w:rPr>
          <w:w w:val="115"/>
        </w:rPr>
        <w:t>revenues remained constant in the UK while they grew in the USA [454].</w:t>
      </w:r>
    </w:p>
    <w:p>
      <w:pPr>
        <w:pStyle w:val="BodyText"/>
        <w:spacing w:line="177" w:lineRule="auto" w:before="111"/>
        <w:ind w:firstLine="298"/>
      </w:pPr>
      <w:r>
        <w:rPr>
          <w:spacing w:val="-3"/>
          <w:w w:val="115"/>
        </w:rPr>
        <w:t xml:space="preserve">Finally, </w:t>
      </w:r>
      <w:r>
        <w:rPr>
          <w:w w:val="115"/>
        </w:rPr>
        <w:t>the loss of social context is a factor in online disinhibition. People speak more frankly online, and this has both positive and negative e</w:t>
      </w:r>
      <w:r>
        <w:rPr>
          <w:rFonts w:ascii="Arial Unicode MS" w:hAnsi="Arial Unicode MS"/>
          <w:w w:val="115"/>
        </w:rPr>
        <w:t>ff</w:t>
      </w:r>
      <w:r>
        <w:rPr>
          <w:w w:val="115"/>
        </w:rPr>
        <w:t>ects.</w:t>
      </w:r>
      <w:r>
        <w:rPr>
          <w:spacing w:val="-25"/>
          <w:w w:val="115"/>
        </w:rPr>
        <w:t xml:space="preserve"> </w:t>
      </w:r>
      <w:r>
        <w:rPr>
          <w:w w:val="115"/>
        </w:rPr>
        <w:t>Shy people</w:t>
      </w:r>
      <w:r>
        <w:rPr>
          <w:spacing w:val="-17"/>
          <w:w w:val="115"/>
        </w:rPr>
        <w:t xml:space="preserve"> </w:t>
      </w:r>
      <w:r>
        <w:rPr>
          <w:w w:val="115"/>
        </w:rPr>
        <w:t>can</w:t>
      </w:r>
      <w:r>
        <w:rPr>
          <w:spacing w:val="-16"/>
          <w:w w:val="115"/>
        </w:rPr>
        <w:t xml:space="preserve"> </w:t>
      </w:r>
      <w:r>
        <w:rPr>
          <w:rFonts w:ascii="Arial Unicode MS" w:hAnsi="Arial Unicode MS"/>
          <w:w w:val="115"/>
        </w:rPr>
        <w:t>fi</w:t>
      </w:r>
      <w:r>
        <w:rPr>
          <w:w w:val="115"/>
        </w:rPr>
        <w:t>nd</w:t>
      </w:r>
      <w:r>
        <w:rPr>
          <w:spacing w:val="-16"/>
          <w:w w:val="115"/>
        </w:rPr>
        <w:t xml:space="preserve"> </w:t>
      </w:r>
      <w:r>
        <w:rPr>
          <w:w w:val="115"/>
        </w:rPr>
        <w:t>partners,</w:t>
      </w:r>
      <w:r>
        <w:rPr>
          <w:spacing w:val="-14"/>
          <w:w w:val="115"/>
        </w:rPr>
        <w:t xml:space="preserve"> </w:t>
      </w:r>
      <w:r>
        <w:rPr>
          <w:w w:val="115"/>
        </w:rPr>
        <w:t>but</w:t>
      </w:r>
      <w:r>
        <w:rPr>
          <w:spacing w:val="-16"/>
          <w:w w:val="115"/>
        </w:rPr>
        <w:t xml:space="preserve"> </w:t>
      </w:r>
      <w:r>
        <w:rPr>
          <w:spacing w:val="-3"/>
          <w:w w:val="115"/>
        </w:rPr>
        <w:t>we</w:t>
      </w:r>
      <w:r>
        <w:rPr>
          <w:spacing w:val="-17"/>
          <w:w w:val="115"/>
        </w:rPr>
        <w:t xml:space="preserve"> </w:t>
      </w:r>
      <w:r>
        <w:rPr>
          <w:w w:val="115"/>
        </w:rPr>
        <w:t>also</w:t>
      </w:r>
      <w:r>
        <w:rPr>
          <w:spacing w:val="-16"/>
          <w:w w:val="115"/>
        </w:rPr>
        <w:t xml:space="preserve"> </w:t>
      </w:r>
      <w:r>
        <w:rPr>
          <w:w w:val="115"/>
        </w:rPr>
        <w:t>see</w:t>
      </w:r>
      <w:r>
        <w:rPr>
          <w:spacing w:val="-16"/>
          <w:w w:val="115"/>
        </w:rPr>
        <w:t xml:space="preserve"> </w:t>
      </w:r>
      <w:r>
        <w:rPr>
          <w:w w:val="115"/>
        </w:rPr>
        <w:t>vicious</w:t>
      </w:r>
      <w:r>
        <w:rPr>
          <w:spacing w:val="-17"/>
          <w:w w:val="115"/>
        </w:rPr>
        <w:t xml:space="preserve"> </w:t>
      </w:r>
      <w:r>
        <w:rPr>
          <w:rFonts w:ascii="Arial Unicode MS" w:hAnsi="Arial Unicode MS"/>
          <w:w w:val="115"/>
        </w:rPr>
        <w:t>ﬂ</w:t>
      </w:r>
      <w:r>
        <w:rPr>
          <w:w w:val="115"/>
        </w:rPr>
        <w:t>ame</w:t>
      </w:r>
      <w:r>
        <w:rPr>
          <w:spacing w:val="-16"/>
          <w:w w:val="115"/>
        </w:rPr>
        <w:t xml:space="preserve"> </w:t>
      </w:r>
      <w:r>
        <w:rPr>
          <w:w w:val="115"/>
        </w:rPr>
        <w:t>wars.</w:t>
      </w:r>
      <w:r>
        <w:rPr>
          <w:spacing w:val="11"/>
          <w:w w:val="115"/>
        </w:rPr>
        <w:t xml:space="preserve"> </w:t>
      </w:r>
      <w:r>
        <w:rPr>
          <w:w w:val="115"/>
        </w:rPr>
        <w:t>John</w:t>
      </w:r>
      <w:r>
        <w:rPr>
          <w:spacing w:val="-16"/>
          <w:w w:val="115"/>
        </w:rPr>
        <w:t xml:space="preserve"> </w:t>
      </w:r>
      <w:r>
        <w:rPr>
          <w:w w:val="115"/>
        </w:rPr>
        <w:t>Suler</w:t>
      </w:r>
      <w:r>
        <w:rPr>
          <w:spacing w:val="-17"/>
          <w:w w:val="115"/>
        </w:rPr>
        <w:t xml:space="preserve"> </w:t>
      </w:r>
      <w:r>
        <w:rPr>
          <w:w w:val="115"/>
        </w:rPr>
        <w:t xml:space="preserve">analyses the factors as </w:t>
      </w:r>
      <w:r>
        <w:rPr>
          <w:spacing w:val="-3"/>
          <w:w w:val="115"/>
        </w:rPr>
        <w:t xml:space="preserve">anonymity, invisibility, </w:t>
      </w:r>
      <w:r>
        <w:rPr>
          <w:w w:val="115"/>
        </w:rPr>
        <w:t>asynchronicity and the loss of symbols of authority</w:t>
      </w:r>
      <w:r>
        <w:rPr>
          <w:spacing w:val="-6"/>
          <w:w w:val="115"/>
        </w:rPr>
        <w:t xml:space="preserve"> </w:t>
      </w:r>
      <w:r>
        <w:rPr>
          <w:w w:val="115"/>
        </w:rPr>
        <w:t>and</w:t>
      </w:r>
      <w:r>
        <w:rPr>
          <w:spacing w:val="-4"/>
          <w:w w:val="115"/>
        </w:rPr>
        <w:t xml:space="preserve"> </w:t>
      </w:r>
      <w:r>
        <w:rPr>
          <w:w w:val="115"/>
        </w:rPr>
        <w:t>status;</w:t>
      </w:r>
      <w:r>
        <w:rPr>
          <w:spacing w:val="-1"/>
          <w:w w:val="115"/>
        </w:rPr>
        <w:t xml:space="preserve"> </w:t>
      </w:r>
      <w:r>
        <w:rPr>
          <w:w w:val="115"/>
        </w:rPr>
        <w:t>in</w:t>
      </w:r>
      <w:r>
        <w:rPr>
          <w:spacing w:val="-5"/>
          <w:w w:val="115"/>
        </w:rPr>
        <w:t xml:space="preserve"> </w:t>
      </w:r>
      <w:r>
        <w:rPr>
          <w:w w:val="115"/>
        </w:rPr>
        <w:t>addition</w:t>
      </w:r>
      <w:r>
        <w:rPr>
          <w:spacing w:val="-5"/>
          <w:w w:val="115"/>
        </w:rPr>
        <w:t xml:space="preserve"> </w:t>
      </w:r>
      <w:r>
        <w:rPr>
          <w:w w:val="115"/>
        </w:rPr>
        <w:t>there</w:t>
      </w:r>
      <w:r>
        <w:rPr>
          <w:spacing w:val="-5"/>
          <w:w w:val="115"/>
        </w:rPr>
        <w:t xml:space="preserve"> </w:t>
      </w:r>
      <w:r>
        <w:rPr>
          <w:w w:val="115"/>
        </w:rPr>
        <w:t>are</w:t>
      </w:r>
      <w:r>
        <w:rPr>
          <w:spacing w:val="-5"/>
          <w:w w:val="115"/>
        </w:rPr>
        <w:t xml:space="preserve"> </w:t>
      </w:r>
      <w:r>
        <w:rPr>
          <w:w w:val="115"/>
        </w:rPr>
        <w:t>e</w:t>
      </w:r>
      <w:r>
        <w:rPr>
          <w:rFonts w:ascii="Arial Unicode MS" w:hAnsi="Arial Unicode MS"/>
          <w:w w:val="115"/>
        </w:rPr>
        <w:t>ff</w:t>
      </w:r>
      <w:r>
        <w:rPr>
          <w:w w:val="115"/>
        </w:rPr>
        <w:t>ects</w:t>
      </w:r>
      <w:r>
        <w:rPr>
          <w:spacing w:val="-6"/>
          <w:w w:val="115"/>
        </w:rPr>
        <w:t xml:space="preserve"> </w:t>
      </w:r>
      <w:r>
        <w:rPr>
          <w:w w:val="115"/>
        </w:rPr>
        <w:t>relating</w:t>
      </w:r>
      <w:r>
        <w:rPr>
          <w:spacing w:val="-5"/>
          <w:w w:val="115"/>
        </w:rPr>
        <w:t xml:space="preserve"> </w:t>
      </w:r>
      <w:r>
        <w:rPr>
          <w:w w:val="115"/>
        </w:rPr>
        <w:t>to</w:t>
      </w:r>
      <w:r>
        <w:rPr>
          <w:spacing w:val="-5"/>
          <w:w w:val="115"/>
        </w:rPr>
        <w:t xml:space="preserve"> </w:t>
      </w:r>
      <w:r>
        <w:rPr>
          <w:w w:val="115"/>
        </w:rPr>
        <w:t>psychic</w:t>
      </w:r>
      <w:r>
        <w:rPr>
          <w:spacing w:val="-5"/>
          <w:w w:val="115"/>
        </w:rPr>
        <w:t xml:space="preserve"> </w:t>
      </w:r>
      <w:r>
        <w:rPr>
          <w:w w:val="115"/>
        </w:rPr>
        <w:t>boundaries</w:t>
      </w:r>
    </w:p>
    <w:p>
      <w:pPr>
        <w:spacing w:after="0" w:line="177" w:lineRule="auto"/>
        <w:sectPr>
          <w:pgSz w:w="11900" w:h="16840"/>
          <w:pgMar w:header="1764" w:footer="1771" w:top="2020" w:bottom="1960" w:left="1680" w:right="1680"/>
        </w:sectPr>
      </w:pPr>
    </w:p>
    <w:p>
      <w:pPr>
        <w:pStyle w:val="BodyText"/>
        <w:ind w:left="0" w:right="0"/>
        <w:jc w:val="left"/>
      </w:pPr>
    </w:p>
    <w:p>
      <w:pPr>
        <w:pStyle w:val="BodyText"/>
        <w:spacing w:before="6"/>
        <w:ind w:left="0" w:right="0"/>
        <w:jc w:val="left"/>
        <w:rPr>
          <w:sz w:val="18"/>
        </w:rPr>
      </w:pPr>
    </w:p>
    <w:p>
      <w:pPr>
        <w:pStyle w:val="BodyText"/>
        <w:spacing w:line="180" w:lineRule="auto" w:before="1"/>
      </w:pPr>
      <w:r>
        <w:rPr>
          <w:w w:val="110"/>
        </w:rPr>
        <w:t>and self-imagination which lead us to drop our guard and express feelings from a</w:t>
      </w:r>
      <w:r>
        <w:rPr>
          <w:rFonts w:ascii="Arial Unicode MS" w:hAnsi="Arial Unicode MS"/>
          <w:w w:val="110"/>
        </w:rPr>
        <w:t>ff</w:t>
      </w:r>
      <w:r>
        <w:rPr>
          <w:w w:val="110"/>
        </w:rPr>
        <w:t>ection to aggression that we normally rein in for social reasons [1845].</w:t>
      </w:r>
    </w:p>
    <w:p>
      <w:pPr>
        <w:pStyle w:val="BodyText"/>
        <w:spacing w:line="196" w:lineRule="auto" w:before="92"/>
        <w:ind w:firstLine="298"/>
      </w:pPr>
      <w:r>
        <w:rPr>
          <w:w w:val="115"/>
        </w:rPr>
        <w:t xml:space="preserve">Where all this leads is that the nature and scale of online deception can </w:t>
      </w:r>
      <w:r>
        <w:rPr>
          <w:spacing w:val="-4"/>
          <w:w w:val="115"/>
        </w:rPr>
        <w:t xml:space="preserve">be </w:t>
      </w:r>
      <w:r>
        <w:rPr>
          <w:w w:val="115"/>
        </w:rPr>
        <w:t xml:space="preserve">modulated </w:t>
      </w:r>
      <w:r>
        <w:rPr>
          <w:spacing w:val="-3"/>
          <w:w w:val="115"/>
        </w:rPr>
        <w:t xml:space="preserve">by </w:t>
      </w:r>
      <w:r>
        <w:rPr>
          <w:w w:val="115"/>
        </w:rPr>
        <w:t xml:space="preserve">suitable interaction design. Nobody is as happy as they appear on Facebook, as attractive as they appear on Instagram or as angry as </w:t>
      </w:r>
      <w:r>
        <w:rPr>
          <w:spacing w:val="-3"/>
          <w:w w:val="115"/>
        </w:rPr>
        <w:t>they</w:t>
      </w:r>
      <w:r>
        <w:rPr>
          <w:spacing w:val="53"/>
          <w:w w:val="115"/>
        </w:rPr>
        <w:t xml:space="preserve"> </w:t>
      </w:r>
      <w:r>
        <w:rPr>
          <w:w w:val="115"/>
        </w:rPr>
        <w:t xml:space="preserve">appear on Twitter. They let their guard down on closed groups such as those supported </w:t>
      </w:r>
      <w:r>
        <w:rPr>
          <w:spacing w:val="-3"/>
          <w:w w:val="115"/>
        </w:rPr>
        <w:t xml:space="preserve">by </w:t>
      </w:r>
      <w:r>
        <w:rPr>
          <w:w w:val="115"/>
        </w:rPr>
        <w:t>WhatsApp, which o</w:t>
      </w:r>
      <w:r>
        <w:rPr>
          <w:rFonts w:ascii="Arial Unicode MS" w:hAnsi="Arial Unicode MS"/>
          <w:w w:val="115"/>
        </w:rPr>
        <w:t>ff</w:t>
      </w:r>
      <w:r>
        <w:rPr>
          <w:w w:val="115"/>
        </w:rPr>
        <w:t xml:space="preserve">er neither celebrity to inspire performance, nor anonymity to promote trolling. </w:t>
      </w:r>
      <w:r>
        <w:rPr>
          <w:spacing w:val="-3"/>
          <w:w w:val="115"/>
        </w:rPr>
        <w:t xml:space="preserve">However, </w:t>
      </w:r>
      <w:r>
        <w:rPr>
          <w:w w:val="115"/>
        </w:rPr>
        <w:t>people are less critical in closed groups,</w:t>
      </w:r>
      <w:r>
        <w:rPr>
          <w:spacing w:val="-9"/>
          <w:w w:val="115"/>
        </w:rPr>
        <w:t xml:space="preserve"> </w:t>
      </w:r>
      <w:r>
        <w:rPr>
          <w:w w:val="115"/>
        </w:rPr>
        <w:t>which</w:t>
      </w:r>
      <w:r>
        <w:rPr>
          <w:spacing w:val="-8"/>
          <w:w w:val="115"/>
        </w:rPr>
        <w:t xml:space="preserve"> </w:t>
      </w:r>
      <w:r>
        <w:rPr>
          <w:w w:val="115"/>
        </w:rPr>
        <w:t>makes</w:t>
      </w:r>
      <w:r>
        <w:rPr>
          <w:spacing w:val="-10"/>
          <w:w w:val="115"/>
        </w:rPr>
        <w:t xml:space="preserve"> </w:t>
      </w:r>
      <w:r>
        <w:rPr>
          <w:w w:val="115"/>
        </w:rPr>
        <w:t>them</w:t>
      </w:r>
      <w:r>
        <w:rPr>
          <w:spacing w:val="-9"/>
          <w:w w:val="115"/>
        </w:rPr>
        <w:t xml:space="preserve"> </w:t>
      </w:r>
      <w:r>
        <w:rPr>
          <w:w w:val="115"/>
        </w:rPr>
        <w:t>more</w:t>
      </w:r>
      <w:r>
        <w:rPr>
          <w:spacing w:val="-9"/>
          <w:w w:val="115"/>
        </w:rPr>
        <w:t xml:space="preserve"> </w:t>
      </w:r>
      <w:r>
        <w:rPr>
          <w:w w:val="115"/>
        </w:rPr>
        <w:t>suitable</w:t>
      </w:r>
      <w:r>
        <w:rPr>
          <w:spacing w:val="-9"/>
          <w:w w:val="115"/>
        </w:rPr>
        <w:t xml:space="preserve"> </w:t>
      </w:r>
      <w:r>
        <w:rPr>
          <w:w w:val="115"/>
        </w:rPr>
        <w:t>for</w:t>
      </w:r>
      <w:r>
        <w:rPr>
          <w:spacing w:val="-9"/>
          <w:w w:val="115"/>
        </w:rPr>
        <w:t xml:space="preserve"> </w:t>
      </w:r>
      <w:r>
        <w:rPr>
          <w:w w:val="115"/>
        </w:rPr>
        <w:t>spreading</w:t>
      </w:r>
      <w:r>
        <w:rPr>
          <w:spacing w:val="-9"/>
          <w:w w:val="115"/>
        </w:rPr>
        <w:t xml:space="preserve"> </w:t>
      </w:r>
      <w:r>
        <w:rPr>
          <w:w w:val="115"/>
        </w:rPr>
        <w:t>conspiracy</w:t>
      </w:r>
      <w:r>
        <w:rPr>
          <w:spacing w:val="-10"/>
          <w:w w:val="115"/>
        </w:rPr>
        <w:t xml:space="preserve"> </w:t>
      </w:r>
      <w:r>
        <w:rPr>
          <w:w w:val="115"/>
        </w:rPr>
        <w:t>theories,</w:t>
      </w:r>
      <w:r>
        <w:rPr>
          <w:spacing w:val="-8"/>
          <w:w w:val="115"/>
        </w:rPr>
        <w:t xml:space="preserve"> </w:t>
      </w:r>
      <w:r>
        <w:rPr>
          <w:w w:val="115"/>
        </w:rPr>
        <w:t>and for radicalisation</w:t>
      </w:r>
      <w:r>
        <w:rPr>
          <w:spacing w:val="10"/>
          <w:w w:val="115"/>
        </w:rPr>
        <w:t xml:space="preserve"> </w:t>
      </w:r>
      <w:r>
        <w:rPr>
          <w:w w:val="115"/>
        </w:rPr>
        <w:t>[523].</w:t>
      </w:r>
    </w:p>
    <w:p>
      <w:pPr>
        <w:pStyle w:val="BodyText"/>
        <w:spacing w:before="9"/>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Heuristics, biases and behavioural</w:t>
      </w:r>
      <w:r>
        <w:rPr>
          <w:spacing w:val="57"/>
          <w:w w:val="125"/>
        </w:rPr>
        <w:t xml:space="preserve"> </w:t>
      </w:r>
      <w:r>
        <w:rPr>
          <w:w w:val="125"/>
        </w:rPr>
        <w:t>economics</w:t>
      </w:r>
    </w:p>
    <w:p>
      <w:pPr>
        <w:pStyle w:val="BodyText"/>
        <w:spacing w:line="189" w:lineRule="auto" w:before="182"/>
      </w:pPr>
      <w:r>
        <w:rPr>
          <w:w w:val="110"/>
        </w:rPr>
        <w:t xml:space="preserve">One </w:t>
      </w:r>
      <w:r>
        <w:rPr>
          <w:rFonts w:ascii="Arial Unicode MS" w:hAnsi="Arial Unicode MS"/>
          <w:w w:val="110"/>
        </w:rPr>
        <w:t>fi</w:t>
      </w:r>
      <w:r>
        <w:rPr>
          <w:w w:val="110"/>
        </w:rPr>
        <w:t xml:space="preserve">eld of psychology that has been applied </w:t>
      </w:r>
      <w:r>
        <w:rPr>
          <w:spacing w:val="-3"/>
          <w:w w:val="110"/>
        </w:rPr>
        <w:t xml:space="preserve">by </w:t>
      </w:r>
      <w:r>
        <w:rPr>
          <w:w w:val="110"/>
        </w:rPr>
        <w:t xml:space="preserve">security researchers since the mid-2000s has been </w:t>
      </w:r>
      <w:r>
        <w:rPr>
          <w:rFonts w:ascii="Palatino Linotype" w:hAnsi="Palatino Linotype"/>
          <w:i/>
          <w:w w:val="110"/>
        </w:rPr>
        <w:t>decision science</w:t>
      </w:r>
      <w:r>
        <w:rPr>
          <w:w w:val="110"/>
        </w:rPr>
        <w:t>, which sits at the boundary of psychology and economics and studies the heuristics that people use, and the biases that in</w:t>
      </w:r>
      <w:r>
        <w:rPr>
          <w:rFonts w:ascii="Arial Unicode MS" w:hAnsi="Arial Unicode MS"/>
          <w:w w:val="110"/>
        </w:rPr>
        <w:t>ﬂ</w:t>
      </w:r>
      <w:r>
        <w:rPr>
          <w:w w:val="110"/>
        </w:rPr>
        <w:t xml:space="preserve">uence them, when making decisions. It is also known as </w:t>
      </w:r>
      <w:r>
        <w:rPr>
          <w:rFonts w:ascii="Palatino Linotype" w:hAnsi="Palatino Linotype"/>
          <w:i/>
          <w:w w:val="110"/>
        </w:rPr>
        <w:t xml:space="preserve">behavioural </w:t>
      </w:r>
      <w:r>
        <w:rPr>
          <w:rFonts w:ascii="Palatino Linotype" w:hAnsi="Palatino Linotype"/>
          <w:i/>
          <w:spacing w:val="-3"/>
          <w:w w:val="110"/>
        </w:rPr>
        <w:t>economics</w:t>
      </w:r>
      <w:r>
        <w:rPr>
          <w:spacing w:val="-3"/>
          <w:w w:val="110"/>
        </w:rPr>
        <w:t xml:space="preserve">, </w:t>
      </w:r>
      <w:r>
        <w:rPr>
          <w:w w:val="110"/>
        </w:rPr>
        <w:t xml:space="preserve">as it examines the </w:t>
      </w:r>
      <w:r>
        <w:rPr>
          <w:spacing w:val="-3"/>
          <w:w w:val="110"/>
        </w:rPr>
        <w:t xml:space="preserve">ways </w:t>
      </w:r>
      <w:r>
        <w:rPr>
          <w:w w:val="110"/>
        </w:rPr>
        <w:t xml:space="preserve">in which people’s decision processes depart from the rational behaviour modeled </w:t>
      </w:r>
      <w:r>
        <w:rPr>
          <w:spacing w:val="-3"/>
          <w:w w:val="110"/>
        </w:rPr>
        <w:t xml:space="preserve">by </w:t>
      </w:r>
      <w:r>
        <w:rPr>
          <w:w w:val="110"/>
        </w:rPr>
        <w:t>economists. An early pioneer was Herb Simon</w:t>
      </w:r>
    </w:p>
    <w:p>
      <w:pPr>
        <w:pStyle w:val="ListParagraph"/>
        <w:numPr>
          <w:ilvl w:val="0"/>
          <w:numId w:val="3"/>
        </w:numPr>
        <w:tabs>
          <w:tab w:pos="984" w:val="left" w:leader="none"/>
        </w:tabs>
        <w:spacing w:line="199" w:lineRule="auto" w:before="12" w:after="0"/>
        <w:ind w:left="811" w:right="863" w:firstLine="0"/>
        <w:jc w:val="both"/>
        <w:rPr>
          <w:sz w:val="20"/>
        </w:rPr>
      </w:pPr>
      <w:r>
        <w:rPr>
          <w:w w:val="110"/>
          <w:sz w:val="20"/>
        </w:rPr>
        <w:t xml:space="preserve">both an early computer scientist and a Nobel-prizewinning economist </w:t>
      </w:r>
      <w:r>
        <w:rPr>
          <w:w w:val="90"/>
          <w:sz w:val="20"/>
        </w:rPr>
        <w:t xml:space="preserve">– </w:t>
      </w:r>
      <w:r>
        <w:rPr>
          <w:w w:val="110"/>
          <w:sz w:val="20"/>
        </w:rPr>
        <w:t xml:space="preserve">who noted that classical rationality meant doing whatever maximizes your expected utility regardless of how hard that choice is to compute. So how would people behave in a realistic world of bounded rationality? The real limits to </w:t>
      </w:r>
      <w:r>
        <w:rPr>
          <w:spacing w:val="-5"/>
          <w:w w:val="110"/>
          <w:sz w:val="20"/>
        </w:rPr>
        <w:t xml:space="preserve">human </w:t>
      </w:r>
      <w:r>
        <w:rPr>
          <w:w w:val="110"/>
          <w:sz w:val="20"/>
        </w:rPr>
        <w:t xml:space="preserve">rationality </w:t>
      </w:r>
      <w:r>
        <w:rPr>
          <w:spacing w:val="-3"/>
          <w:w w:val="110"/>
          <w:sz w:val="20"/>
        </w:rPr>
        <w:t xml:space="preserve">have </w:t>
      </w:r>
      <w:r>
        <w:rPr>
          <w:w w:val="110"/>
          <w:sz w:val="20"/>
        </w:rPr>
        <w:t xml:space="preserve">been explored extensively in the years since, and Daniel </w:t>
      </w:r>
      <w:r>
        <w:rPr>
          <w:spacing w:val="-3"/>
          <w:w w:val="110"/>
          <w:sz w:val="20"/>
        </w:rPr>
        <w:t>Kah-</w:t>
      </w:r>
      <w:r>
        <w:rPr>
          <w:spacing w:val="51"/>
          <w:w w:val="110"/>
          <w:sz w:val="20"/>
        </w:rPr>
        <w:t xml:space="preserve"> </w:t>
      </w:r>
      <w:r>
        <w:rPr>
          <w:w w:val="110"/>
          <w:sz w:val="20"/>
        </w:rPr>
        <w:t>neman won the Nobel prize in economics in 2002 for his major contributions to this</w:t>
      </w:r>
      <w:r>
        <w:rPr>
          <w:spacing w:val="10"/>
          <w:w w:val="110"/>
          <w:sz w:val="20"/>
        </w:rPr>
        <w:t xml:space="preserve"> </w:t>
      </w:r>
      <w:r>
        <w:rPr>
          <w:rFonts w:ascii="Arial Unicode MS" w:hAnsi="Arial Unicode MS"/>
          <w:w w:val="110"/>
          <w:sz w:val="20"/>
        </w:rPr>
        <w:t>fi</w:t>
      </w:r>
      <w:r>
        <w:rPr>
          <w:w w:val="110"/>
          <w:sz w:val="20"/>
        </w:rPr>
        <w:t>eld</w:t>
      </w:r>
      <w:r>
        <w:rPr>
          <w:spacing w:val="11"/>
          <w:w w:val="110"/>
          <w:sz w:val="20"/>
        </w:rPr>
        <w:t xml:space="preserve"> </w:t>
      </w:r>
      <w:r>
        <w:rPr>
          <w:w w:val="110"/>
          <w:sz w:val="20"/>
        </w:rPr>
        <w:t>(along</w:t>
      </w:r>
      <w:r>
        <w:rPr>
          <w:spacing w:val="11"/>
          <w:w w:val="110"/>
          <w:sz w:val="20"/>
        </w:rPr>
        <w:t xml:space="preserve"> </w:t>
      </w:r>
      <w:r>
        <w:rPr>
          <w:w w:val="110"/>
          <w:sz w:val="20"/>
        </w:rPr>
        <w:t>with</w:t>
      </w:r>
      <w:r>
        <w:rPr>
          <w:spacing w:val="11"/>
          <w:w w:val="110"/>
          <w:sz w:val="20"/>
        </w:rPr>
        <w:t xml:space="preserve"> </w:t>
      </w:r>
      <w:r>
        <w:rPr>
          <w:w w:val="110"/>
          <w:sz w:val="20"/>
        </w:rPr>
        <w:t>the</w:t>
      </w:r>
      <w:r>
        <w:rPr>
          <w:spacing w:val="11"/>
          <w:w w:val="110"/>
          <w:sz w:val="20"/>
        </w:rPr>
        <w:t xml:space="preserve"> </w:t>
      </w:r>
      <w:r>
        <w:rPr>
          <w:w w:val="110"/>
          <w:sz w:val="20"/>
        </w:rPr>
        <w:t>late</w:t>
      </w:r>
      <w:r>
        <w:rPr>
          <w:spacing w:val="11"/>
          <w:w w:val="110"/>
          <w:sz w:val="20"/>
        </w:rPr>
        <w:t xml:space="preserve"> </w:t>
      </w:r>
      <w:r>
        <w:rPr>
          <w:w w:val="110"/>
          <w:sz w:val="20"/>
        </w:rPr>
        <w:t>Amos</w:t>
      </w:r>
      <w:r>
        <w:rPr>
          <w:spacing w:val="11"/>
          <w:w w:val="110"/>
          <w:sz w:val="20"/>
        </w:rPr>
        <w:t xml:space="preserve"> </w:t>
      </w:r>
      <w:r>
        <w:rPr>
          <w:w w:val="110"/>
          <w:sz w:val="20"/>
        </w:rPr>
        <w:t>Tversky)</w:t>
      </w:r>
      <w:r>
        <w:rPr>
          <w:spacing w:val="10"/>
          <w:w w:val="110"/>
          <w:sz w:val="20"/>
        </w:rPr>
        <w:t xml:space="preserve"> </w:t>
      </w:r>
      <w:r>
        <w:rPr>
          <w:w w:val="110"/>
          <w:sz w:val="20"/>
        </w:rPr>
        <w:t>[1004].</w:t>
      </w:r>
    </w:p>
    <w:p>
      <w:pPr>
        <w:pStyle w:val="BodyText"/>
        <w:spacing w:before="10"/>
        <w:ind w:left="0" w:right="0"/>
        <w:jc w:val="left"/>
        <w:rPr>
          <w:sz w:val="22"/>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5"/>
          <w:sz w:val="20"/>
        </w:rPr>
        <w:t>Prospect theory and risk</w:t>
      </w:r>
      <w:r>
        <w:rPr>
          <w:spacing w:val="19"/>
          <w:w w:val="135"/>
          <w:sz w:val="20"/>
        </w:rPr>
        <w:t xml:space="preserve"> </w:t>
      </w:r>
      <w:r>
        <w:rPr>
          <w:w w:val="135"/>
          <w:sz w:val="20"/>
        </w:rPr>
        <w:t>misperception</w:t>
      </w:r>
    </w:p>
    <w:p>
      <w:pPr>
        <w:pStyle w:val="BodyText"/>
        <w:spacing w:before="13"/>
        <w:ind w:left="0" w:right="0"/>
        <w:jc w:val="left"/>
        <w:rPr>
          <w:sz w:val="15"/>
        </w:rPr>
      </w:pPr>
    </w:p>
    <w:p>
      <w:pPr>
        <w:pStyle w:val="BodyText"/>
        <w:spacing w:line="196" w:lineRule="auto"/>
      </w:pPr>
      <w:r>
        <w:rPr>
          <w:w w:val="115"/>
        </w:rPr>
        <w:t xml:space="preserve">Kahneman and Tversky did extensive experimental work on how people </w:t>
      </w:r>
      <w:r>
        <w:rPr>
          <w:spacing w:val="-3"/>
          <w:w w:val="115"/>
        </w:rPr>
        <w:t xml:space="preserve">made </w:t>
      </w:r>
      <w:r>
        <w:rPr>
          <w:w w:val="115"/>
        </w:rPr>
        <w:t xml:space="preserve">decisions faced with </w:t>
      </w:r>
      <w:r>
        <w:rPr>
          <w:spacing w:val="-3"/>
          <w:w w:val="115"/>
        </w:rPr>
        <w:t xml:space="preserve">uncertainty. </w:t>
      </w:r>
      <w:r>
        <w:rPr>
          <w:w w:val="115"/>
        </w:rPr>
        <w:t xml:space="preserve">They </w:t>
      </w:r>
      <w:r>
        <w:rPr>
          <w:rFonts w:ascii="Arial Unicode MS" w:hAnsi="Arial Unicode MS"/>
          <w:w w:val="115"/>
        </w:rPr>
        <w:t>fi</w:t>
      </w:r>
      <w:r>
        <w:rPr>
          <w:w w:val="115"/>
        </w:rPr>
        <w:t xml:space="preserve">rst developed </w:t>
      </w:r>
      <w:r>
        <w:rPr>
          <w:rFonts w:ascii="Palatino Linotype" w:hAnsi="Palatino Linotype"/>
          <w:i/>
          <w:spacing w:val="-4"/>
          <w:w w:val="115"/>
        </w:rPr>
        <w:t xml:space="preserve">prospect </w:t>
      </w:r>
      <w:r>
        <w:rPr>
          <w:rFonts w:ascii="Palatino Linotype" w:hAnsi="Palatino Linotype"/>
          <w:i/>
          <w:w w:val="115"/>
        </w:rPr>
        <w:t xml:space="preserve">theory </w:t>
      </w:r>
      <w:r>
        <w:rPr>
          <w:w w:val="115"/>
        </w:rPr>
        <w:t>which models risk appetite: in many circumstances, people dislike losing $100 they already</w:t>
      </w:r>
      <w:r>
        <w:rPr>
          <w:spacing w:val="-12"/>
          <w:w w:val="115"/>
        </w:rPr>
        <w:t xml:space="preserve"> </w:t>
      </w:r>
      <w:r>
        <w:rPr>
          <w:spacing w:val="-3"/>
          <w:w w:val="115"/>
        </w:rPr>
        <w:t>have</w:t>
      </w:r>
      <w:r>
        <w:rPr>
          <w:spacing w:val="-12"/>
          <w:w w:val="115"/>
        </w:rPr>
        <w:t xml:space="preserve"> </w:t>
      </w:r>
      <w:r>
        <w:rPr>
          <w:w w:val="115"/>
        </w:rPr>
        <w:t>more</w:t>
      </w:r>
      <w:r>
        <w:rPr>
          <w:spacing w:val="-11"/>
          <w:w w:val="115"/>
        </w:rPr>
        <w:t xml:space="preserve"> </w:t>
      </w:r>
      <w:r>
        <w:rPr>
          <w:w w:val="115"/>
        </w:rPr>
        <w:t>than</w:t>
      </w:r>
      <w:r>
        <w:rPr>
          <w:spacing w:val="-11"/>
          <w:w w:val="115"/>
        </w:rPr>
        <w:t xml:space="preserve"> </w:t>
      </w:r>
      <w:r>
        <w:rPr>
          <w:w w:val="115"/>
        </w:rPr>
        <w:t>they</w:t>
      </w:r>
      <w:r>
        <w:rPr>
          <w:spacing w:val="-12"/>
          <w:w w:val="115"/>
        </w:rPr>
        <w:t xml:space="preserve"> </w:t>
      </w:r>
      <w:r>
        <w:rPr>
          <w:spacing w:val="-3"/>
          <w:w w:val="115"/>
        </w:rPr>
        <w:t>value</w:t>
      </w:r>
      <w:r>
        <w:rPr>
          <w:spacing w:val="-11"/>
          <w:w w:val="115"/>
        </w:rPr>
        <w:t xml:space="preserve"> </w:t>
      </w:r>
      <w:r>
        <w:rPr>
          <w:w w:val="115"/>
        </w:rPr>
        <w:t>winning</w:t>
      </w:r>
      <w:r>
        <w:rPr>
          <w:spacing w:val="-11"/>
          <w:w w:val="115"/>
        </w:rPr>
        <w:t xml:space="preserve"> </w:t>
      </w:r>
      <w:r>
        <w:rPr>
          <w:w w:val="115"/>
        </w:rPr>
        <w:t>$100.</w:t>
      </w:r>
      <w:r>
        <w:rPr>
          <w:spacing w:val="16"/>
          <w:w w:val="115"/>
        </w:rPr>
        <w:t xml:space="preserve"> </w:t>
      </w:r>
      <w:r>
        <w:rPr>
          <w:spacing w:val="-3"/>
          <w:w w:val="115"/>
        </w:rPr>
        <w:t>Framing</w:t>
      </w:r>
      <w:r>
        <w:rPr>
          <w:spacing w:val="-12"/>
          <w:w w:val="115"/>
        </w:rPr>
        <w:t xml:space="preserve"> </w:t>
      </w:r>
      <w:r>
        <w:rPr>
          <w:w w:val="115"/>
        </w:rPr>
        <w:t>an</w:t>
      </w:r>
      <w:r>
        <w:rPr>
          <w:spacing w:val="-11"/>
          <w:w w:val="115"/>
        </w:rPr>
        <w:t xml:space="preserve"> </w:t>
      </w:r>
      <w:r>
        <w:rPr>
          <w:w w:val="115"/>
        </w:rPr>
        <w:t>action</w:t>
      </w:r>
      <w:r>
        <w:rPr>
          <w:spacing w:val="-10"/>
          <w:w w:val="115"/>
        </w:rPr>
        <w:t xml:space="preserve"> </w:t>
      </w:r>
      <w:r>
        <w:rPr>
          <w:w w:val="115"/>
        </w:rPr>
        <w:t>as</w:t>
      </w:r>
      <w:r>
        <w:rPr>
          <w:spacing w:val="-12"/>
          <w:w w:val="115"/>
        </w:rPr>
        <w:t xml:space="preserve"> </w:t>
      </w:r>
      <w:r>
        <w:rPr>
          <w:w w:val="115"/>
        </w:rPr>
        <w:t>avoiding a</w:t>
      </w:r>
      <w:r>
        <w:rPr>
          <w:spacing w:val="-23"/>
          <w:w w:val="115"/>
        </w:rPr>
        <w:t xml:space="preserve"> </w:t>
      </w:r>
      <w:r>
        <w:rPr>
          <w:w w:val="115"/>
        </w:rPr>
        <w:t>loss</w:t>
      </w:r>
      <w:r>
        <w:rPr>
          <w:spacing w:val="-21"/>
          <w:w w:val="115"/>
        </w:rPr>
        <w:t xml:space="preserve"> </w:t>
      </w:r>
      <w:r>
        <w:rPr>
          <w:w w:val="115"/>
        </w:rPr>
        <w:t>can</w:t>
      </w:r>
      <w:r>
        <w:rPr>
          <w:spacing w:val="-22"/>
          <w:w w:val="115"/>
        </w:rPr>
        <w:t xml:space="preserve"> </w:t>
      </w:r>
      <w:r>
        <w:rPr>
          <w:w w:val="115"/>
        </w:rPr>
        <w:t>make</w:t>
      </w:r>
      <w:r>
        <w:rPr>
          <w:spacing w:val="-22"/>
          <w:w w:val="115"/>
        </w:rPr>
        <w:t xml:space="preserve"> </w:t>
      </w:r>
      <w:r>
        <w:rPr>
          <w:w w:val="115"/>
        </w:rPr>
        <w:t>people</w:t>
      </w:r>
      <w:r>
        <w:rPr>
          <w:spacing w:val="-22"/>
          <w:w w:val="115"/>
        </w:rPr>
        <w:t xml:space="preserve"> </w:t>
      </w:r>
      <w:r>
        <w:rPr>
          <w:w w:val="115"/>
        </w:rPr>
        <w:t>more</w:t>
      </w:r>
      <w:r>
        <w:rPr>
          <w:spacing w:val="-22"/>
          <w:w w:val="115"/>
        </w:rPr>
        <w:t xml:space="preserve"> </w:t>
      </w:r>
      <w:r>
        <w:rPr>
          <w:w w:val="115"/>
        </w:rPr>
        <w:t>likely</w:t>
      </w:r>
      <w:r>
        <w:rPr>
          <w:spacing w:val="-23"/>
          <w:w w:val="115"/>
        </w:rPr>
        <w:t xml:space="preserve"> </w:t>
      </w:r>
      <w:r>
        <w:rPr>
          <w:w w:val="115"/>
        </w:rPr>
        <w:t>to</w:t>
      </w:r>
      <w:r>
        <w:rPr>
          <w:spacing w:val="-22"/>
          <w:w w:val="115"/>
        </w:rPr>
        <w:t xml:space="preserve"> </w:t>
      </w:r>
      <w:r>
        <w:rPr>
          <w:w w:val="115"/>
        </w:rPr>
        <w:t>take</w:t>
      </w:r>
      <w:r>
        <w:rPr>
          <w:spacing w:val="-22"/>
          <w:w w:val="115"/>
        </w:rPr>
        <w:t xml:space="preserve"> </w:t>
      </w:r>
      <w:r>
        <w:rPr>
          <w:w w:val="115"/>
        </w:rPr>
        <w:t>it;</w:t>
      </w:r>
      <w:r>
        <w:rPr>
          <w:spacing w:val="-17"/>
          <w:w w:val="115"/>
        </w:rPr>
        <w:t xml:space="preserve"> </w:t>
      </w:r>
      <w:r>
        <w:rPr>
          <w:w w:val="115"/>
        </w:rPr>
        <w:t>phishermen</w:t>
      </w:r>
      <w:r>
        <w:rPr>
          <w:spacing w:val="-22"/>
          <w:w w:val="115"/>
        </w:rPr>
        <w:t xml:space="preserve"> </w:t>
      </w:r>
      <w:r>
        <w:rPr>
          <w:w w:val="115"/>
        </w:rPr>
        <w:t>hook</w:t>
      </w:r>
      <w:r>
        <w:rPr>
          <w:spacing w:val="-21"/>
          <w:w w:val="115"/>
        </w:rPr>
        <w:t xml:space="preserve"> </w:t>
      </w:r>
      <w:r>
        <w:rPr>
          <w:w w:val="115"/>
        </w:rPr>
        <w:t>people</w:t>
      </w:r>
      <w:r>
        <w:rPr>
          <w:spacing w:val="-22"/>
          <w:w w:val="115"/>
        </w:rPr>
        <w:t xml:space="preserve"> </w:t>
      </w:r>
      <w:r>
        <w:rPr>
          <w:spacing w:val="-3"/>
          <w:w w:val="115"/>
        </w:rPr>
        <w:t>by</w:t>
      </w:r>
      <w:r>
        <w:rPr>
          <w:spacing w:val="-21"/>
          <w:w w:val="115"/>
        </w:rPr>
        <w:t xml:space="preserve"> </w:t>
      </w:r>
      <w:r>
        <w:rPr>
          <w:w w:val="115"/>
        </w:rPr>
        <w:t>sending messages</w:t>
      </w:r>
      <w:r>
        <w:rPr>
          <w:spacing w:val="-22"/>
          <w:w w:val="115"/>
        </w:rPr>
        <w:t xml:space="preserve"> </w:t>
      </w:r>
      <w:r>
        <w:rPr>
          <w:w w:val="115"/>
        </w:rPr>
        <w:t>like</w:t>
      </w:r>
      <w:r>
        <w:rPr>
          <w:spacing w:val="-21"/>
          <w:w w:val="115"/>
        </w:rPr>
        <w:t xml:space="preserve"> </w:t>
      </w:r>
      <w:r>
        <w:rPr>
          <w:spacing w:val="-4"/>
          <w:w w:val="115"/>
        </w:rPr>
        <w:t>‘Your</w:t>
      </w:r>
      <w:r>
        <w:rPr>
          <w:spacing w:val="-22"/>
          <w:w w:val="115"/>
        </w:rPr>
        <w:t xml:space="preserve"> </w:t>
      </w:r>
      <w:r>
        <w:rPr>
          <w:spacing w:val="-3"/>
          <w:w w:val="115"/>
        </w:rPr>
        <w:t>PayPal</w:t>
      </w:r>
      <w:r>
        <w:rPr>
          <w:spacing w:val="-20"/>
          <w:w w:val="115"/>
        </w:rPr>
        <w:t xml:space="preserve"> </w:t>
      </w:r>
      <w:r>
        <w:rPr>
          <w:w w:val="115"/>
        </w:rPr>
        <w:t>account</w:t>
      </w:r>
      <w:r>
        <w:rPr>
          <w:spacing w:val="-22"/>
          <w:w w:val="115"/>
        </w:rPr>
        <w:t xml:space="preserve"> </w:t>
      </w:r>
      <w:r>
        <w:rPr>
          <w:w w:val="115"/>
        </w:rPr>
        <w:t>has</w:t>
      </w:r>
      <w:r>
        <w:rPr>
          <w:spacing w:val="-21"/>
          <w:w w:val="115"/>
        </w:rPr>
        <w:t xml:space="preserve"> </w:t>
      </w:r>
      <w:r>
        <w:rPr>
          <w:w w:val="115"/>
        </w:rPr>
        <w:t>been</w:t>
      </w:r>
      <w:r>
        <w:rPr>
          <w:spacing w:val="-22"/>
          <w:w w:val="115"/>
        </w:rPr>
        <w:t xml:space="preserve"> </w:t>
      </w:r>
      <w:r>
        <w:rPr>
          <w:w w:val="115"/>
        </w:rPr>
        <w:t>frozen,</w:t>
      </w:r>
      <w:r>
        <w:rPr>
          <w:spacing w:val="-20"/>
          <w:w w:val="115"/>
        </w:rPr>
        <w:t xml:space="preserve"> </w:t>
      </w:r>
      <w:r>
        <w:rPr>
          <w:w w:val="115"/>
        </w:rPr>
        <w:t>and</w:t>
      </w:r>
      <w:r>
        <w:rPr>
          <w:spacing w:val="-21"/>
          <w:w w:val="115"/>
        </w:rPr>
        <w:t xml:space="preserve"> </w:t>
      </w:r>
      <w:r>
        <w:rPr>
          <w:w w:val="115"/>
        </w:rPr>
        <w:t>you</w:t>
      </w:r>
      <w:r>
        <w:rPr>
          <w:spacing w:val="-21"/>
          <w:w w:val="115"/>
        </w:rPr>
        <w:t xml:space="preserve"> </w:t>
      </w:r>
      <w:r>
        <w:rPr>
          <w:w w:val="115"/>
        </w:rPr>
        <w:t>need</w:t>
      </w:r>
      <w:r>
        <w:rPr>
          <w:spacing w:val="-21"/>
          <w:w w:val="115"/>
        </w:rPr>
        <w:t xml:space="preserve"> </w:t>
      </w:r>
      <w:r>
        <w:rPr>
          <w:w w:val="115"/>
        </w:rPr>
        <w:t>to</w:t>
      </w:r>
      <w:r>
        <w:rPr>
          <w:spacing w:val="-22"/>
          <w:w w:val="115"/>
        </w:rPr>
        <w:t xml:space="preserve"> </w:t>
      </w:r>
      <w:r>
        <w:rPr>
          <w:w w:val="115"/>
        </w:rPr>
        <w:t>click</w:t>
      </w:r>
      <w:r>
        <w:rPr>
          <w:spacing w:val="-21"/>
          <w:w w:val="115"/>
        </w:rPr>
        <w:t xml:space="preserve"> </w:t>
      </w:r>
      <w:r>
        <w:rPr>
          <w:w w:val="115"/>
        </w:rPr>
        <w:t xml:space="preserve">here to unlock </w:t>
      </w:r>
      <w:r>
        <w:rPr/>
        <w:t xml:space="preserve">it.’ </w:t>
      </w:r>
      <w:r>
        <w:rPr>
          <w:spacing w:val="-4"/>
        </w:rPr>
        <w:t xml:space="preserve">We’re </w:t>
      </w:r>
      <w:r>
        <w:rPr>
          <w:w w:val="115"/>
        </w:rPr>
        <w:t>also bad at calculating probabilities, and use all sorts of heuristics to help us make</w:t>
      </w:r>
      <w:r>
        <w:rPr>
          <w:spacing w:val="25"/>
          <w:w w:val="115"/>
        </w:rPr>
        <w:t xml:space="preserve"> </w:t>
      </w:r>
      <w:r>
        <w:rPr>
          <w:w w:val="115"/>
        </w:rPr>
        <w:t>decisions:</w:t>
      </w:r>
    </w:p>
    <w:p>
      <w:pPr>
        <w:pStyle w:val="BodyText"/>
        <w:spacing w:before="8"/>
        <w:ind w:left="0" w:right="0"/>
        <w:jc w:val="left"/>
        <w:rPr>
          <w:sz w:val="17"/>
        </w:rPr>
      </w:pPr>
    </w:p>
    <w:p>
      <w:pPr>
        <w:pStyle w:val="ListParagraph"/>
        <w:numPr>
          <w:ilvl w:val="4"/>
          <w:numId w:val="4"/>
        </w:numPr>
        <w:tabs>
          <w:tab w:pos="1310" w:val="left" w:leader="none"/>
        </w:tabs>
        <w:spacing w:line="180" w:lineRule="auto" w:before="0" w:after="0"/>
        <w:ind w:left="1309" w:right="863" w:hanging="199"/>
        <w:jc w:val="both"/>
        <w:rPr>
          <w:sz w:val="20"/>
        </w:rPr>
      </w:pPr>
      <w:r>
        <w:rPr>
          <w:spacing w:val="-3"/>
          <w:w w:val="110"/>
          <w:sz w:val="20"/>
        </w:rPr>
        <w:t xml:space="preserve">we </w:t>
      </w:r>
      <w:r>
        <w:rPr>
          <w:w w:val="110"/>
          <w:sz w:val="20"/>
        </w:rPr>
        <w:t xml:space="preserve">often base a judgment on an initial guess or comparison and then adjust it if need </w:t>
      </w:r>
      <w:r>
        <w:rPr>
          <w:spacing w:val="2"/>
          <w:w w:val="110"/>
          <w:sz w:val="20"/>
        </w:rPr>
        <w:t xml:space="preserve">be </w:t>
      </w:r>
      <w:r>
        <w:rPr>
          <w:w w:val="90"/>
          <w:sz w:val="20"/>
        </w:rPr>
        <w:t xml:space="preserve">– </w:t>
      </w:r>
      <w:r>
        <w:rPr>
          <w:w w:val="110"/>
          <w:sz w:val="20"/>
        </w:rPr>
        <w:t xml:space="preserve">the </w:t>
      </w:r>
      <w:r>
        <w:rPr>
          <w:rFonts w:ascii="Palatino Linotype" w:hAnsi="Palatino Linotype"/>
          <w:i/>
          <w:w w:val="110"/>
          <w:sz w:val="20"/>
        </w:rPr>
        <w:t>anchoring</w:t>
      </w:r>
      <w:r>
        <w:rPr>
          <w:rFonts w:ascii="Palatino Linotype" w:hAnsi="Palatino Linotype"/>
          <w:i/>
          <w:spacing w:val="18"/>
          <w:w w:val="110"/>
          <w:sz w:val="20"/>
        </w:rPr>
        <w:t xml:space="preserve"> </w:t>
      </w:r>
      <w:r>
        <w:rPr>
          <w:rFonts w:ascii="Palatino Linotype" w:hAnsi="Palatino Linotype"/>
          <w:i/>
          <w:w w:val="110"/>
          <w:sz w:val="20"/>
        </w:rPr>
        <w:t>e</w:t>
      </w:r>
      <w:r>
        <w:rPr>
          <w:rFonts w:ascii="Meiryo" w:hAnsi="Meiryo"/>
          <w:i/>
          <w:w w:val="110"/>
          <w:sz w:val="20"/>
        </w:rPr>
        <w:t>ff</w:t>
      </w:r>
      <w:r>
        <w:rPr>
          <w:rFonts w:ascii="Palatino Linotype" w:hAnsi="Palatino Linotype"/>
          <w:i/>
          <w:w w:val="110"/>
          <w:sz w:val="20"/>
        </w:rPr>
        <w:t>ect</w:t>
      </w:r>
      <w:r>
        <w:rPr>
          <w:w w:val="110"/>
          <w:sz w:val="20"/>
        </w:rPr>
        <w:t>;</w:t>
      </w:r>
    </w:p>
    <w:p>
      <w:pPr>
        <w:pStyle w:val="ListParagraph"/>
        <w:numPr>
          <w:ilvl w:val="4"/>
          <w:numId w:val="4"/>
        </w:numPr>
        <w:tabs>
          <w:tab w:pos="1310" w:val="left" w:leader="none"/>
        </w:tabs>
        <w:spacing w:line="201" w:lineRule="auto" w:before="74" w:after="0"/>
        <w:ind w:left="1309" w:right="863" w:hanging="199"/>
        <w:jc w:val="both"/>
        <w:rPr>
          <w:sz w:val="20"/>
        </w:rPr>
      </w:pPr>
      <w:r>
        <w:rPr>
          <w:spacing w:val="-3"/>
          <w:w w:val="110"/>
          <w:sz w:val="20"/>
        </w:rPr>
        <w:t xml:space="preserve">we </w:t>
      </w:r>
      <w:r>
        <w:rPr>
          <w:w w:val="110"/>
          <w:sz w:val="20"/>
        </w:rPr>
        <w:t xml:space="preserve">base inferences on the ease of bringing examples to mind </w:t>
      </w:r>
      <w:r>
        <w:rPr>
          <w:w w:val="90"/>
          <w:sz w:val="20"/>
        </w:rPr>
        <w:t xml:space="preserve">– </w:t>
      </w:r>
      <w:r>
        <w:rPr>
          <w:w w:val="110"/>
          <w:sz w:val="20"/>
        </w:rPr>
        <w:t xml:space="preserve">the </w:t>
      </w:r>
      <w:r>
        <w:rPr>
          <w:rFonts w:ascii="Palatino Linotype" w:hAnsi="Palatino Linotype"/>
          <w:i/>
          <w:spacing w:val="-3"/>
          <w:w w:val="110"/>
          <w:sz w:val="20"/>
        </w:rPr>
        <w:t>avail</w:t>
      </w:r>
      <w:r>
        <w:rPr>
          <w:rFonts w:ascii="Palatino Linotype" w:hAnsi="Palatino Linotype"/>
          <w:i/>
          <w:w w:val="110"/>
          <w:sz w:val="20"/>
        </w:rPr>
        <w:t>ability heuristic</w:t>
      </w:r>
      <w:r>
        <w:rPr>
          <w:w w:val="110"/>
          <w:sz w:val="20"/>
        </w:rPr>
        <w:t>, which was OK for lion attacks 50,000 years ago but gives the wrong answers when mass media bombard us with images of</w:t>
      </w:r>
      <w:r>
        <w:rPr>
          <w:spacing w:val="52"/>
          <w:w w:val="110"/>
          <w:sz w:val="20"/>
        </w:rPr>
        <w:t xml:space="preserve"> </w:t>
      </w:r>
      <w:r>
        <w:rPr>
          <w:w w:val="110"/>
          <w:sz w:val="20"/>
        </w:rPr>
        <w:t>terrorism;</w:t>
      </w:r>
    </w:p>
    <w:p>
      <w:pPr>
        <w:pStyle w:val="ListParagraph"/>
        <w:numPr>
          <w:ilvl w:val="4"/>
          <w:numId w:val="4"/>
        </w:numPr>
        <w:tabs>
          <w:tab w:pos="1310" w:val="left" w:leader="none"/>
        </w:tabs>
        <w:spacing w:line="204" w:lineRule="auto" w:before="125" w:after="0"/>
        <w:ind w:left="1309" w:right="863" w:hanging="199"/>
        <w:jc w:val="both"/>
        <w:rPr>
          <w:sz w:val="20"/>
        </w:rPr>
      </w:pPr>
      <w:r>
        <w:rPr>
          <w:sz w:val="20"/>
        </w:rPr>
        <w:t xml:space="preserve">we’re </w:t>
      </w:r>
      <w:r>
        <w:rPr>
          <w:w w:val="110"/>
          <w:sz w:val="20"/>
        </w:rPr>
        <w:t xml:space="preserve">more likely to </w:t>
      </w:r>
      <w:r>
        <w:rPr>
          <w:spacing w:val="2"/>
          <w:w w:val="110"/>
          <w:sz w:val="20"/>
        </w:rPr>
        <w:t xml:space="preserve">be </w:t>
      </w:r>
      <w:r>
        <w:rPr>
          <w:w w:val="110"/>
          <w:sz w:val="20"/>
        </w:rPr>
        <w:t xml:space="preserve">sceptical about things </w:t>
      </w:r>
      <w:r>
        <w:rPr>
          <w:spacing w:val="-3"/>
          <w:sz w:val="20"/>
        </w:rPr>
        <w:t xml:space="preserve">we’ve </w:t>
      </w:r>
      <w:r>
        <w:rPr>
          <w:w w:val="110"/>
          <w:sz w:val="20"/>
        </w:rPr>
        <w:t>heard than about things</w:t>
      </w:r>
      <w:r>
        <w:rPr>
          <w:spacing w:val="8"/>
          <w:w w:val="110"/>
          <w:sz w:val="20"/>
        </w:rPr>
        <w:t xml:space="preserve"> </w:t>
      </w:r>
      <w:r>
        <w:rPr>
          <w:spacing w:val="-3"/>
          <w:sz w:val="20"/>
        </w:rPr>
        <w:t>we’ve</w:t>
      </w:r>
      <w:r>
        <w:rPr>
          <w:spacing w:val="13"/>
          <w:sz w:val="20"/>
        </w:rPr>
        <w:t xml:space="preserve"> </w:t>
      </w:r>
      <w:r>
        <w:rPr>
          <w:w w:val="110"/>
          <w:sz w:val="20"/>
        </w:rPr>
        <w:t>seen,</w:t>
      </w:r>
      <w:r>
        <w:rPr>
          <w:spacing w:val="8"/>
          <w:w w:val="110"/>
          <w:sz w:val="20"/>
        </w:rPr>
        <w:t xml:space="preserve"> </w:t>
      </w:r>
      <w:r>
        <w:rPr>
          <w:w w:val="110"/>
          <w:sz w:val="20"/>
        </w:rPr>
        <w:t>perhaps</w:t>
      </w:r>
      <w:r>
        <w:rPr>
          <w:spacing w:val="8"/>
          <w:w w:val="110"/>
          <w:sz w:val="20"/>
        </w:rPr>
        <w:t xml:space="preserve"> </w:t>
      </w:r>
      <w:r>
        <w:rPr>
          <w:w w:val="110"/>
          <w:sz w:val="20"/>
        </w:rPr>
        <w:t>as</w:t>
      </w:r>
      <w:r>
        <w:rPr>
          <w:spacing w:val="9"/>
          <w:w w:val="110"/>
          <w:sz w:val="20"/>
        </w:rPr>
        <w:t xml:space="preserve"> </w:t>
      </w:r>
      <w:r>
        <w:rPr>
          <w:spacing w:val="-3"/>
          <w:w w:val="110"/>
          <w:sz w:val="20"/>
        </w:rPr>
        <w:t>we</w:t>
      </w:r>
      <w:r>
        <w:rPr>
          <w:spacing w:val="8"/>
          <w:w w:val="110"/>
          <w:sz w:val="20"/>
        </w:rPr>
        <w:t xml:space="preserve"> </w:t>
      </w:r>
      <w:r>
        <w:rPr>
          <w:spacing w:val="-3"/>
          <w:w w:val="110"/>
          <w:sz w:val="20"/>
        </w:rPr>
        <w:t>have</w:t>
      </w:r>
      <w:r>
        <w:rPr>
          <w:spacing w:val="8"/>
          <w:w w:val="110"/>
          <w:sz w:val="20"/>
        </w:rPr>
        <w:t xml:space="preserve"> </w:t>
      </w:r>
      <w:r>
        <w:rPr>
          <w:w w:val="110"/>
          <w:sz w:val="20"/>
        </w:rPr>
        <w:t>more</w:t>
      </w:r>
      <w:r>
        <w:rPr>
          <w:spacing w:val="8"/>
          <w:w w:val="110"/>
          <w:sz w:val="20"/>
        </w:rPr>
        <w:t xml:space="preserve"> </w:t>
      </w:r>
      <w:r>
        <w:rPr>
          <w:w w:val="110"/>
          <w:sz w:val="20"/>
        </w:rPr>
        <w:t>neurons</w:t>
      </w:r>
      <w:r>
        <w:rPr>
          <w:spacing w:val="8"/>
          <w:w w:val="110"/>
          <w:sz w:val="20"/>
        </w:rPr>
        <w:t xml:space="preserve"> </w:t>
      </w:r>
      <w:r>
        <w:rPr>
          <w:w w:val="110"/>
          <w:sz w:val="20"/>
        </w:rPr>
        <w:t>processing</w:t>
      </w:r>
      <w:r>
        <w:rPr>
          <w:spacing w:val="9"/>
          <w:w w:val="110"/>
          <w:sz w:val="20"/>
        </w:rPr>
        <w:t xml:space="preserve"> </w:t>
      </w:r>
      <w:r>
        <w:rPr>
          <w:w w:val="110"/>
          <w:sz w:val="20"/>
        </w:rPr>
        <w:t>vision;</w:t>
      </w:r>
    </w:p>
    <w:p>
      <w:pPr>
        <w:pStyle w:val="ListParagraph"/>
        <w:numPr>
          <w:ilvl w:val="4"/>
          <w:numId w:val="4"/>
        </w:numPr>
        <w:tabs>
          <w:tab w:pos="1310" w:val="left" w:leader="none"/>
        </w:tabs>
        <w:spacing w:line="204" w:lineRule="auto" w:before="127" w:after="0"/>
        <w:ind w:left="1309" w:right="863" w:hanging="199"/>
        <w:jc w:val="both"/>
        <w:rPr>
          <w:sz w:val="20"/>
        </w:rPr>
      </w:pPr>
      <w:r>
        <w:rPr>
          <w:spacing w:val="-3"/>
          <w:w w:val="110"/>
          <w:sz w:val="20"/>
        </w:rPr>
        <w:t xml:space="preserve">we </w:t>
      </w:r>
      <w:r>
        <w:rPr>
          <w:w w:val="110"/>
          <w:sz w:val="20"/>
        </w:rPr>
        <w:t xml:space="preserve">worry too </w:t>
      </w:r>
      <w:r>
        <w:rPr>
          <w:spacing w:val="-3"/>
          <w:w w:val="110"/>
          <w:sz w:val="20"/>
        </w:rPr>
        <w:t xml:space="preserve">much </w:t>
      </w:r>
      <w:r>
        <w:rPr>
          <w:w w:val="110"/>
          <w:sz w:val="20"/>
        </w:rPr>
        <w:t xml:space="preserve">about events that are very unlikely but </w:t>
      </w:r>
      <w:r>
        <w:rPr>
          <w:spacing w:val="-3"/>
          <w:w w:val="110"/>
          <w:sz w:val="20"/>
        </w:rPr>
        <w:t xml:space="preserve">have </w:t>
      </w:r>
      <w:r>
        <w:rPr>
          <w:w w:val="110"/>
          <w:sz w:val="20"/>
        </w:rPr>
        <w:t>very bad consequences;</w:t>
      </w:r>
    </w:p>
    <w:p>
      <w:pPr>
        <w:spacing w:after="0" w:line="204" w:lineRule="auto"/>
        <w:jc w:val="both"/>
        <w:rPr>
          <w:sz w:val="20"/>
        </w:rPr>
        <w:sectPr>
          <w:pgSz w:w="11900" w:h="16840"/>
          <w:pgMar w:header="1764" w:footer="1771" w:top="2020" w:bottom="1960" w:left="1680" w:right="1680"/>
        </w:sectPr>
      </w:pPr>
    </w:p>
    <w:p>
      <w:pPr>
        <w:pStyle w:val="BodyText"/>
        <w:spacing w:before="11"/>
        <w:ind w:left="0" w:right="0"/>
        <w:jc w:val="left"/>
        <w:rPr>
          <w:sz w:val="27"/>
        </w:rPr>
      </w:pPr>
    </w:p>
    <w:p>
      <w:pPr>
        <w:pStyle w:val="ListParagraph"/>
        <w:numPr>
          <w:ilvl w:val="4"/>
          <w:numId w:val="4"/>
        </w:numPr>
        <w:tabs>
          <w:tab w:pos="1310" w:val="left" w:leader="none"/>
        </w:tabs>
        <w:spacing w:line="204" w:lineRule="auto" w:before="129" w:after="0"/>
        <w:ind w:left="1309" w:right="863" w:hanging="199"/>
        <w:jc w:val="left"/>
        <w:rPr>
          <w:sz w:val="20"/>
        </w:rPr>
      </w:pPr>
      <w:r>
        <w:rPr>
          <w:sz w:val="20"/>
        </w:rPr>
        <w:t xml:space="preserve">we’re </w:t>
      </w:r>
      <w:r>
        <w:rPr>
          <w:w w:val="110"/>
          <w:sz w:val="20"/>
        </w:rPr>
        <w:t xml:space="preserve">more likely to believe things </w:t>
      </w:r>
      <w:r>
        <w:rPr>
          <w:spacing w:val="-3"/>
          <w:sz w:val="20"/>
        </w:rPr>
        <w:t xml:space="preserve">we’ve </w:t>
      </w:r>
      <w:r>
        <w:rPr>
          <w:w w:val="110"/>
          <w:sz w:val="20"/>
        </w:rPr>
        <w:t xml:space="preserve">worked out for ourselves rather than things </w:t>
      </w:r>
      <w:r>
        <w:rPr>
          <w:spacing w:val="-3"/>
          <w:sz w:val="20"/>
        </w:rPr>
        <w:t xml:space="preserve">we’ve </w:t>
      </w:r>
      <w:r>
        <w:rPr>
          <w:w w:val="110"/>
          <w:sz w:val="20"/>
        </w:rPr>
        <w:t>been</w:t>
      </w:r>
      <w:r>
        <w:rPr>
          <w:spacing w:val="-7"/>
          <w:w w:val="110"/>
          <w:sz w:val="20"/>
        </w:rPr>
        <w:t xml:space="preserve"> </w:t>
      </w:r>
      <w:r>
        <w:rPr>
          <w:w w:val="110"/>
          <w:sz w:val="20"/>
        </w:rPr>
        <w:t>told.</w:t>
      </w:r>
    </w:p>
    <w:p>
      <w:pPr>
        <w:pStyle w:val="BodyText"/>
        <w:spacing w:before="3"/>
        <w:ind w:left="0" w:right="0"/>
        <w:jc w:val="left"/>
        <w:rPr>
          <w:sz w:val="22"/>
        </w:rPr>
      </w:pPr>
    </w:p>
    <w:p>
      <w:pPr>
        <w:pStyle w:val="BodyText"/>
        <w:spacing w:line="192" w:lineRule="auto"/>
        <w:ind w:firstLine="298"/>
      </w:pPr>
      <w:r>
        <w:rPr>
          <w:w w:val="115"/>
        </w:rPr>
        <w:t xml:space="preserve">Behavioral economics is not just </w:t>
      </w:r>
      <w:r>
        <w:rPr>
          <w:spacing w:val="-3"/>
          <w:w w:val="115"/>
        </w:rPr>
        <w:t xml:space="preserve">relevant </w:t>
      </w:r>
      <w:r>
        <w:rPr>
          <w:w w:val="115"/>
        </w:rPr>
        <w:t xml:space="preserve">to working out how likely people are to click on links in phishing emails, but to the </w:t>
      </w:r>
      <w:r>
        <w:rPr>
          <w:spacing w:val="-3"/>
          <w:w w:val="115"/>
        </w:rPr>
        <w:t xml:space="preserve">much </w:t>
      </w:r>
      <w:r>
        <w:rPr>
          <w:w w:val="115"/>
        </w:rPr>
        <w:t xml:space="preserve">deeper problem of the perception of risk. Many people perceive terrorism to </w:t>
      </w:r>
      <w:r>
        <w:rPr>
          <w:spacing w:val="2"/>
          <w:w w:val="115"/>
        </w:rPr>
        <w:t xml:space="preserve">be </w:t>
      </w:r>
      <w:r>
        <w:rPr>
          <w:w w:val="115"/>
        </w:rPr>
        <w:t xml:space="preserve">a </w:t>
      </w:r>
      <w:r>
        <w:rPr>
          <w:spacing w:val="-3"/>
          <w:w w:val="115"/>
        </w:rPr>
        <w:t xml:space="preserve">much </w:t>
      </w:r>
      <w:r>
        <w:rPr>
          <w:w w:val="115"/>
        </w:rPr>
        <w:t>worse threat than epidemic disease, road tra</w:t>
      </w:r>
      <w:r>
        <w:rPr>
          <w:rFonts w:ascii="Arial Unicode MS" w:hAnsi="Arial Unicode MS"/>
          <w:w w:val="115"/>
        </w:rPr>
        <w:t>ffi</w:t>
      </w:r>
      <w:r>
        <w:rPr>
          <w:w w:val="115"/>
        </w:rPr>
        <w:t xml:space="preserve">c accidents or even </w:t>
      </w:r>
      <w:r>
        <w:rPr>
          <w:spacing w:val="2"/>
          <w:w w:val="115"/>
        </w:rPr>
        <w:t xml:space="preserve">food </w:t>
      </w:r>
      <w:r>
        <w:rPr>
          <w:w w:val="115"/>
        </w:rPr>
        <w:t xml:space="preserve">poisoning: this is wrong, but hardly surprising to a behavioural economist. </w:t>
      </w:r>
      <w:r>
        <w:rPr>
          <w:spacing w:val="-9"/>
          <w:w w:val="115"/>
        </w:rPr>
        <w:t xml:space="preserve">We </w:t>
      </w:r>
      <w:r>
        <w:rPr>
          <w:w w:val="115"/>
        </w:rPr>
        <w:t xml:space="preserve">overestimate </w:t>
      </w:r>
      <w:r>
        <w:rPr>
          <w:spacing w:val="-4"/>
          <w:w w:val="115"/>
        </w:rPr>
        <w:t xml:space="preserve">the </w:t>
      </w:r>
      <w:r>
        <w:rPr>
          <w:w w:val="115"/>
        </w:rPr>
        <w:t>small</w:t>
      </w:r>
      <w:r>
        <w:rPr>
          <w:spacing w:val="-16"/>
          <w:w w:val="115"/>
        </w:rPr>
        <w:t xml:space="preserve"> </w:t>
      </w:r>
      <w:r>
        <w:rPr>
          <w:w w:val="115"/>
        </w:rPr>
        <w:t>risk</w:t>
      </w:r>
      <w:r>
        <w:rPr>
          <w:spacing w:val="-15"/>
          <w:w w:val="115"/>
        </w:rPr>
        <w:t xml:space="preserve"> </w:t>
      </w:r>
      <w:r>
        <w:rPr>
          <w:w w:val="115"/>
        </w:rPr>
        <w:t>of</w:t>
      </w:r>
      <w:r>
        <w:rPr>
          <w:spacing w:val="-16"/>
          <w:w w:val="115"/>
        </w:rPr>
        <w:t xml:space="preserve"> </w:t>
      </w:r>
      <w:r>
        <w:rPr>
          <w:w w:val="115"/>
        </w:rPr>
        <w:t>dying</w:t>
      </w:r>
      <w:r>
        <w:rPr>
          <w:spacing w:val="-15"/>
          <w:w w:val="115"/>
        </w:rPr>
        <w:t xml:space="preserve"> </w:t>
      </w:r>
      <w:r>
        <w:rPr>
          <w:w w:val="115"/>
        </w:rPr>
        <w:t>in</w:t>
      </w:r>
      <w:r>
        <w:rPr>
          <w:spacing w:val="-15"/>
          <w:w w:val="115"/>
        </w:rPr>
        <w:t xml:space="preserve"> </w:t>
      </w:r>
      <w:r>
        <w:rPr>
          <w:w w:val="115"/>
        </w:rPr>
        <w:t>a</w:t>
      </w:r>
      <w:r>
        <w:rPr>
          <w:spacing w:val="-15"/>
          <w:w w:val="115"/>
        </w:rPr>
        <w:t xml:space="preserve"> </w:t>
      </w:r>
      <w:r>
        <w:rPr>
          <w:w w:val="115"/>
        </w:rPr>
        <w:t>terrorist</w:t>
      </w:r>
      <w:r>
        <w:rPr>
          <w:spacing w:val="-16"/>
          <w:w w:val="115"/>
        </w:rPr>
        <w:t xml:space="preserve"> </w:t>
      </w:r>
      <w:r>
        <w:rPr>
          <w:w w:val="115"/>
        </w:rPr>
        <w:t>attack</w:t>
      </w:r>
      <w:r>
        <w:rPr>
          <w:spacing w:val="-15"/>
          <w:w w:val="115"/>
        </w:rPr>
        <w:t xml:space="preserve"> </w:t>
      </w:r>
      <w:r>
        <w:rPr>
          <w:w w:val="115"/>
        </w:rPr>
        <w:t>not</w:t>
      </w:r>
      <w:r>
        <w:rPr>
          <w:spacing w:val="-15"/>
          <w:w w:val="115"/>
        </w:rPr>
        <w:t xml:space="preserve"> </w:t>
      </w:r>
      <w:r>
        <w:rPr>
          <w:w w:val="115"/>
        </w:rPr>
        <w:t>just</w:t>
      </w:r>
      <w:r>
        <w:rPr>
          <w:spacing w:val="-15"/>
          <w:w w:val="115"/>
        </w:rPr>
        <w:t xml:space="preserve"> </w:t>
      </w:r>
      <w:r>
        <w:rPr>
          <w:w w:val="115"/>
        </w:rPr>
        <w:t>because</w:t>
      </w:r>
      <w:r>
        <w:rPr>
          <w:spacing w:val="-15"/>
          <w:w w:val="115"/>
        </w:rPr>
        <w:t xml:space="preserve"> </w:t>
      </w:r>
      <w:r>
        <w:rPr/>
        <w:t>it’s</w:t>
      </w:r>
      <w:r>
        <w:rPr>
          <w:spacing w:val="-8"/>
        </w:rPr>
        <w:t xml:space="preserve"> </w:t>
      </w:r>
      <w:r>
        <w:rPr>
          <w:w w:val="115"/>
        </w:rPr>
        <w:t>small</w:t>
      </w:r>
      <w:r>
        <w:rPr>
          <w:spacing w:val="-15"/>
          <w:w w:val="115"/>
        </w:rPr>
        <w:t xml:space="preserve"> </w:t>
      </w:r>
      <w:r>
        <w:rPr>
          <w:w w:val="115"/>
        </w:rPr>
        <w:t>but</w:t>
      </w:r>
      <w:r>
        <w:rPr>
          <w:spacing w:val="-16"/>
          <w:w w:val="115"/>
        </w:rPr>
        <w:t xml:space="preserve"> </w:t>
      </w:r>
      <w:r>
        <w:rPr>
          <w:w w:val="115"/>
        </w:rPr>
        <w:t>because</w:t>
      </w:r>
      <w:r>
        <w:rPr>
          <w:spacing w:val="-15"/>
          <w:w w:val="115"/>
        </w:rPr>
        <w:t xml:space="preserve"> </w:t>
      </w:r>
      <w:r>
        <w:rPr>
          <w:w w:val="115"/>
        </w:rPr>
        <w:t>of the</w:t>
      </w:r>
      <w:r>
        <w:rPr>
          <w:spacing w:val="-18"/>
          <w:w w:val="115"/>
        </w:rPr>
        <w:t xml:space="preserve"> </w:t>
      </w:r>
      <w:r>
        <w:rPr>
          <w:w w:val="115"/>
        </w:rPr>
        <w:t>visual</w:t>
      </w:r>
      <w:r>
        <w:rPr>
          <w:spacing w:val="-18"/>
          <w:w w:val="115"/>
        </w:rPr>
        <w:t xml:space="preserve"> </w:t>
      </w:r>
      <w:r>
        <w:rPr>
          <w:w w:val="115"/>
        </w:rPr>
        <w:t>e</w:t>
      </w:r>
      <w:r>
        <w:rPr>
          <w:rFonts w:ascii="Arial Unicode MS" w:hAnsi="Arial Unicode MS"/>
          <w:w w:val="115"/>
        </w:rPr>
        <w:t>ff</w:t>
      </w:r>
      <w:r>
        <w:rPr>
          <w:w w:val="115"/>
        </w:rPr>
        <w:t>ect</w:t>
      </w:r>
      <w:r>
        <w:rPr>
          <w:spacing w:val="-18"/>
          <w:w w:val="115"/>
        </w:rPr>
        <w:t xml:space="preserve"> </w:t>
      </w:r>
      <w:r>
        <w:rPr>
          <w:w w:val="115"/>
        </w:rPr>
        <w:t>of</w:t>
      </w:r>
      <w:r>
        <w:rPr>
          <w:spacing w:val="-17"/>
          <w:w w:val="115"/>
        </w:rPr>
        <w:t xml:space="preserve"> </w:t>
      </w:r>
      <w:r>
        <w:rPr>
          <w:w w:val="115"/>
        </w:rPr>
        <w:t>the</w:t>
      </w:r>
      <w:r>
        <w:rPr>
          <w:spacing w:val="-18"/>
          <w:w w:val="115"/>
        </w:rPr>
        <w:t xml:space="preserve"> </w:t>
      </w:r>
      <w:r>
        <w:rPr>
          <w:w w:val="115"/>
        </w:rPr>
        <w:t>9/11</w:t>
      </w:r>
      <w:r>
        <w:rPr>
          <w:spacing w:val="-18"/>
          <w:w w:val="115"/>
        </w:rPr>
        <w:t xml:space="preserve"> </w:t>
      </w:r>
      <w:r>
        <w:rPr>
          <w:w w:val="115"/>
        </w:rPr>
        <w:t>TV</w:t>
      </w:r>
      <w:r>
        <w:rPr>
          <w:spacing w:val="-17"/>
          <w:w w:val="115"/>
        </w:rPr>
        <w:t xml:space="preserve"> </w:t>
      </w:r>
      <w:r>
        <w:rPr>
          <w:w w:val="115"/>
        </w:rPr>
        <w:t>coverage,</w:t>
      </w:r>
      <w:r>
        <w:rPr>
          <w:spacing w:val="-16"/>
          <w:w w:val="115"/>
        </w:rPr>
        <w:t xml:space="preserve"> </w:t>
      </w:r>
      <w:r>
        <w:rPr>
          <w:w w:val="115"/>
        </w:rPr>
        <w:t>the</w:t>
      </w:r>
      <w:r>
        <w:rPr>
          <w:spacing w:val="-17"/>
          <w:w w:val="115"/>
        </w:rPr>
        <w:t xml:space="preserve"> </w:t>
      </w:r>
      <w:r>
        <w:rPr>
          <w:w w:val="115"/>
        </w:rPr>
        <w:t>ease</w:t>
      </w:r>
      <w:r>
        <w:rPr>
          <w:spacing w:val="-18"/>
          <w:w w:val="115"/>
        </w:rPr>
        <w:t xml:space="preserve"> </w:t>
      </w:r>
      <w:r>
        <w:rPr>
          <w:w w:val="115"/>
        </w:rPr>
        <w:t>of</w:t>
      </w:r>
      <w:r>
        <w:rPr>
          <w:spacing w:val="-18"/>
          <w:w w:val="115"/>
        </w:rPr>
        <w:t xml:space="preserve"> </w:t>
      </w:r>
      <w:r>
        <w:rPr>
          <w:w w:val="115"/>
        </w:rPr>
        <w:t>remembering</w:t>
      </w:r>
      <w:r>
        <w:rPr>
          <w:spacing w:val="-18"/>
          <w:w w:val="115"/>
        </w:rPr>
        <w:t xml:space="preserve"> </w:t>
      </w:r>
      <w:r>
        <w:rPr>
          <w:w w:val="115"/>
        </w:rPr>
        <w:t>the</w:t>
      </w:r>
      <w:r>
        <w:rPr>
          <w:spacing w:val="-17"/>
          <w:w w:val="115"/>
        </w:rPr>
        <w:t xml:space="preserve"> </w:t>
      </w:r>
      <w:r>
        <w:rPr>
          <w:w w:val="115"/>
        </w:rPr>
        <w:t>event,</w:t>
      </w:r>
      <w:r>
        <w:rPr>
          <w:spacing w:val="-16"/>
          <w:w w:val="115"/>
        </w:rPr>
        <w:t xml:space="preserve"> </w:t>
      </w:r>
      <w:r>
        <w:rPr>
          <w:w w:val="115"/>
        </w:rPr>
        <w:t>the</w:t>
      </w:r>
    </w:p>
    <w:p>
      <w:pPr>
        <w:pStyle w:val="BodyText"/>
        <w:spacing w:line="229" w:lineRule="exact"/>
        <w:ind w:right="0"/>
      </w:pPr>
      <w:r>
        <w:rPr>
          <w:w w:val="115"/>
        </w:rPr>
        <w:t>outrage</w:t>
      </w:r>
      <w:r>
        <w:rPr>
          <w:spacing w:val="10"/>
          <w:w w:val="115"/>
        </w:rPr>
        <w:t xml:space="preserve"> </w:t>
      </w:r>
      <w:r>
        <w:rPr>
          <w:w w:val="115"/>
        </w:rPr>
        <w:t>of</w:t>
      </w:r>
      <w:r>
        <w:rPr>
          <w:spacing w:val="11"/>
          <w:w w:val="115"/>
        </w:rPr>
        <w:t xml:space="preserve"> </w:t>
      </w:r>
      <w:r>
        <w:rPr>
          <w:w w:val="115"/>
        </w:rPr>
        <w:t>an</w:t>
      </w:r>
      <w:r>
        <w:rPr>
          <w:spacing w:val="10"/>
          <w:w w:val="115"/>
        </w:rPr>
        <w:t xml:space="preserve"> </w:t>
      </w:r>
      <w:r>
        <w:rPr>
          <w:w w:val="115"/>
        </w:rPr>
        <w:t>enemy</w:t>
      </w:r>
      <w:r>
        <w:rPr>
          <w:spacing w:val="11"/>
          <w:w w:val="115"/>
        </w:rPr>
        <w:t xml:space="preserve"> </w:t>
      </w:r>
      <w:r>
        <w:rPr>
          <w:w w:val="115"/>
        </w:rPr>
        <w:t>attack,</w:t>
      </w:r>
      <w:r>
        <w:rPr>
          <w:spacing w:val="13"/>
          <w:w w:val="115"/>
        </w:rPr>
        <w:t xml:space="preserve"> </w:t>
      </w:r>
      <w:r>
        <w:rPr>
          <w:w w:val="115"/>
        </w:rPr>
        <w:t>and</w:t>
      </w:r>
      <w:r>
        <w:rPr>
          <w:spacing w:val="10"/>
          <w:w w:val="115"/>
        </w:rPr>
        <w:t xml:space="preserve"> </w:t>
      </w:r>
      <w:r>
        <w:rPr>
          <w:w w:val="115"/>
        </w:rPr>
        <w:t>the</w:t>
      </w:r>
      <w:r>
        <w:rPr>
          <w:spacing w:val="11"/>
          <w:w w:val="115"/>
        </w:rPr>
        <w:t xml:space="preserve"> </w:t>
      </w:r>
      <w:r>
        <w:rPr>
          <w:w w:val="115"/>
        </w:rPr>
        <w:t>e</w:t>
      </w:r>
      <w:r>
        <w:rPr>
          <w:rFonts w:ascii="Arial Unicode MS" w:hAnsi="Arial Unicode MS"/>
          <w:w w:val="115"/>
        </w:rPr>
        <w:t>ff</w:t>
      </w:r>
      <w:r>
        <w:rPr>
          <w:w w:val="115"/>
        </w:rPr>
        <w:t>ort</w:t>
      </w:r>
      <w:r>
        <w:rPr>
          <w:spacing w:val="11"/>
          <w:w w:val="115"/>
        </w:rPr>
        <w:t xml:space="preserve"> </w:t>
      </w:r>
      <w:r>
        <w:rPr>
          <w:spacing w:val="-3"/>
          <w:w w:val="115"/>
        </w:rPr>
        <w:t>we</w:t>
      </w:r>
      <w:r>
        <w:rPr>
          <w:spacing w:val="10"/>
          <w:w w:val="115"/>
        </w:rPr>
        <w:t xml:space="preserve"> </w:t>
      </w:r>
      <w:r>
        <w:rPr>
          <w:w w:val="115"/>
        </w:rPr>
        <w:t>put</w:t>
      </w:r>
      <w:r>
        <w:rPr>
          <w:spacing w:val="11"/>
          <w:w w:val="115"/>
        </w:rPr>
        <w:t xml:space="preserve"> </w:t>
      </w:r>
      <w:r>
        <w:rPr>
          <w:w w:val="115"/>
        </w:rPr>
        <w:t>into</w:t>
      </w:r>
      <w:r>
        <w:rPr>
          <w:spacing w:val="10"/>
          <w:w w:val="115"/>
        </w:rPr>
        <w:t xml:space="preserve"> </w:t>
      </w:r>
      <w:r>
        <w:rPr>
          <w:w w:val="115"/>
        </w:rPr>
        <w:t>thinking</w:t>
      </w:r>
      <w:r>
        <w:rPr>
          <w:spacing w:val="11"/>
          <w:w w:val="115"/>
        </w:rPr>
        <w:t xml:space="preserve"> </w:t>
      </w:r>
      <w:r>
        <w:rPr>
          <w:w w:val="115"/>
        </w:rPr>
        <w:t>and</w:t>
      </w:r>
      <w:r>
        <w:rPr>
          <w:spacing w:val="11"/>
          <w:w w:val="115"/>
        </w:rPr>
        <w:t xml:space="preserve"> </w:t>
      </w:r>
      <w:r>
        <w:rPr>
          <w:w w:val="115"/>
        </w:rPr>
        <w:t>worrying</w:t>
      </w:r>
    </w:p>
    <w:p>
      <w:pPr>
        <w:pStyle w:val="BodyText"/>
        <w:spacing w:line="204" w:lineRule="auto"/>
      </w:pPr>
      <w:r>
        <w:rPr>
          <w:w w:val="115"/>
        </w:rPr>
        <w:t xml:space="preserve">about it. (There are further factors, which </w:t>
      </w:r>
      <w:r>
        <w:rPr/>
        <w:t xml:space="preserve">we’ll </w:t>
      </w:r>
      <w:r>
        <w:rPr>
          <w:w w:val="115"/>
        </w:rPr>
        <w:t>explore in Part III when we discuss terrorism.)</w:t>
      </w:r>
    </w:p>
    <w:p>
      <w:pPr>
        <w:pStyle w:val="BodyText"/>
        <w:spacing w:line="204" w:lineRule="auto" w:before="97"/>
        <w:ind w:firstLine="298"/>
      </w:pPr>
      <w:r>
        <w:rPr>
          <w:w w:val="115"/>
        </w:rPr>
        <w:t>The</w:t>
      </w:r>
      <w:r>
        <w:rPr>
          <w:spacing w:val="-14"/>
          <w:w w:val="115"/>
        </w:rPr>
        <w:t xml:space="preserve"> </w:t>
      </w:r>
      <w:r>
        <w:rPr>
          <w:w w:val="115"/>
        </w:rPr>
        <w:t>misperception</w:t>
      </w:r>
      <w:r>
        <w:rPr>
          <w:spacing w:val="-14"/>
          <w:w w:val="115"/>
        </w:rPr>
        <w:t xml:space="preserve"> </w:t>
      </w:r>
      <w:r>
        <w:rPr>
          <w:w w:val="115"/>
        </w:rPr>
        <w:t>of</w:t>
      </w:r>
      <w:r>
        <w:rPr>
          <w:spacing w:val="-14"/>
          <w:w w:val="115"/>
        </w:rPr>
        <w:t xml:space="preserve"> </w:t>
      </w:r>
      <w:r>
        <w:rPr>
          <w:w w:val="115"/>
        </w:rPr>
        <w:t>risk</w:t>
      </w:r>
      <w:r>
        <w:rPr>
          <w:spacing w:val="-14"/>
          <w:w w:val="115"/>
        </w:rPr>
        <w:t xml:space="preserve"> </w:t>
      </w:r>
      <w:r>
        <w:rPr>
          <w:w w:val="115"/>
        </w:rPr>
        <w:t>underlies</w:t>
      </w:r>
      <w:r>
        <w:rPr>
          <w:spacing w:val="-14"/>
          <w:w w:val="115"/>
        </w:rPr>
        <w:t xml:space="preserve"> </w:t>
      </w:r>
      <w:r>
        <w:rPr>
          <w:w w:val="115"/>
        </w:rPr>
        <w:t>many</w:t>
      </w:r>
      <w:r>
        <w:rPr>
          <w:spacing w:val="-14"/>
          <w:w w:val="115"/>
        </w:rPr>
        <w:t xml:space="preserve"> </w:t>
      </w:r>
      <w:r>
        <w:rPr>
          <w:w w:val="115"/>
        </w:rPr>
        <w:t>other</w:t>
      </w:r>
      <w:r>
        <w:rPr>
          <w:spacing w:val="-14"/>
          <w:w w:val="115"/>
        </w:rPr>
        <w:t xml:space="preserve"> </w:t>
      </w:r>
      <w:r>
        <w:rPr>
          <w:w w:val="115"/>
        </w:rPr>
        <w:t>public-policy</w:t>
      </w:r>
      <w:r>
        <w:rPr>
          <w:spacing w:val="-14"/>
          <w:w w:val="115"/>
        </w:rPr>
        <w:t xml:space="preserve"> </w:t>
      </w:r>
      <w:r>
        <w:rPr>
          <w:w w:val="115"/>
        </w:rPr>
        <w:t>problems.</w:t>
      </w:r>
      <w:r>
        <w:rPr>
          <w:spacing w:val="10"/>
          <w:w w:val="115"/>
        </w:rPr>
        <w:t xml:space="preserve"> </w:t>
      </w:r>
      <w:r>
        <w:rPr>
          <w:spacing w:val="-4"/>
          <w:w w:val="115"/>
        </w:rPr>
        <w:t xml:space="preserve">The </w:t>
      </w:r>
      <w:r>
        <w:rPr>
          <w:w w:val="115"/>
        </w:rPr>
        <w:t>psychologist</w:t>
      </w:r>
      <w:r>
        <w:rPr>
          <w:spacing w:val="-16"/>
          <w:w w:val="115"/>
        </w:rPr>
        <w:t xml:space="preserve"> </w:t>
      </w:r>
      <w:r>
        <w:rPr>
          <w:w w:val="115"/>
        </w:rPr>
        <w:t>Daniel</w:t>
      </w:r>
      <w:r>
        <w:rPr>
          <w:spacing w:val="-16"/>
          <w:w w:val="115"/>
        </w:rPr>
        <w:t xml:space="preserve"> </w:t>
      </w:r>
      <w:r>
        <w:rPr>
          <w:w w:val="115"/>
        </w:rPr>
        <w:t>Gilbert,</w:t>
      </w:r>
      <w:r>
        <w:rPr>
          <w:spacing w:val="-16"/>
          <w:w w:val="115"/>
        </w:rPr>
        <w:t xml:space="preserve"> </w:t>
      </w:r>
      <w:r>
        <w:rPr>
          <w:w w:val="115"/>
        </w:rPr>
        <w:t>in</w:t>
      </w:r>
      <w:r>
        <w:rPr>
          <w:spacing w:val="-16"/>
          <w:w w:val="115"/>
        </w:rPr>
        <w:t xml:space="preserve"> </w:t>
      </w:r>
      <w:r>
        <w:rPr>
          <w:w w:val="115"/>
        </w:rPr>
        <w:t>an</w:t>
      </w:r>
      <w:r>
        <w:rPr>
          <w:spacing w:val="-15"/>
          <w:w w:val="115"/>
        </w:rPr>
        <w:t xml:space="preserve"> </w:t>
      </w:r>
      <w:r>
        <w:rPr>
          <w:w w:val="115"/>
        </w:rPr>
        <w:t>article</w:t>
      </w:r>
      <w:r>
        <w:rPr>
          <w:spacing w:val="-16"/>
          <w:w w:val="115"/>
        </w:rPr>
        <w:t xml:space="preserve"> </w:t>
      </w:r>
      <w:r>
        <w:rPr>
          <w:w w:val="115"/>
        </w:rPr>
        <w:t>provocatively</w:t>
      </w:r>
      <w:r>
        <w:rPr>
          <w:spacing w:val="-16"/>
          <w:w w:val="115"/>
        </w:rPr>
        <w:t xml:space="preserve"> </w:t>
      </w:r>
      <w:r>
        <w:rPr>
          <w:w w:val="115"/>
        </w:rPr>
        <w:t>entitled</w:t>
      </w:r>
      <w:r>
        <w:rPr>
          <w:spacing w:val="-15"/>
          <w:w w:val="115"/>
        </w:rPr>
        <w:t xml:space="preserve"> </w:t>
      </w:r>
      <w:r>
        <w:rPr>
          <w:w w:val="95"/>
        </w:rPr>
        <w:t>‘If</w:t>
      </w:r>
      <w:r>
        <w:rPr>
          <w:spacing w:val="-6"/>
          <w:w w:val="95"/>
        </w:rPr>
        <w:t xml:space="preserve"> </w:t>
      </w:r>
      <w:r>
        <w:rPr>
          <w:w w:val="115"/>
        </w:rPr>
        <w:t>only</w:t>
      </w:r>
      <w:r>
        <w:rPr>
          <w:spacing w:val="-15"/>
          <w:w w:val="115"/>
        </w:rPr>
        <w:t xml:space="preserve"> </w:t>
      </w:r>
      <w:r>
        <w:rPr>
          <w:w w:val="115"/>
        </w:rPr>
        <w:t>gay</w:t>
      </w:r>
      <w:r>
        <w:rPr>
          <w:spacing w:val="-16"/>
          <w:w w:val="115"/>
        </w:rPr>
        <w:t xml:space="preserve"> </w:t>
      </w:r>
      <w:r>
        <w:rPr>
          <w:w w:val="115"/>
        </w:rPr>
        <w:t>sex caused</w:t>
      </w:r>
      <w:r>
        <w:rPr>
          <w:spacing w:val="-10"/>
          <w:w w:val="115"/>
        </w:rPr>
        <w:t xml:space="preserve"> </w:t>
      </w:r>
      <w:r>
        <w:rPr>
          <w:w w:val="115"/>
        </w:rPr>
        <w:t>global</w:t>
      </w:r>
      <w:r>
        <w:rPr>
          <w:spacing w:val="-8"/>
          <w:w w:val="115"/>
        </w:rPr>
        <w:t xml:space="preserve"> </w:t>
      </w:r>
      <w:r>
        <w:rPr>
          <w:w w:val="95"/>
        </w:rPr>
        <w:t>warming’,</w:t>
      </w:r>
      <w:r>
        <w:rPr>
          <w:spacing w:val="2"/>
          <w:w w:val="95"/>
        </w:rPr>
        <w:t xml:space="preserve"> </w:t>
      </w:r>
      <w:r>
        <w:rPr>
          <w:w w:val="115"/>
        </w:rPr>
        <w:t>compares</w:t>
      </w:r>
      <w:r>
        <w:rPr>
          <w:spacing w:val="-9"/>
          <w:w w:val="115"/>
        </w:rPr>
        <w:t xml:space="preserve"> </w:t>
      </w:r>
      <w:r>
        <w:rPr>
          <w:w w:val="115"/>
        </w:rPr>
        <w:t>our</w:t>
      </w:r>
      <w:r>
        <w:rPr>
          <w:spacing w:val="-9"/>
          <w:w w:val="115"/>
        </w:rPr>
        <w:t xml:space="preserve"> </w:t>
      </w:r>
      <w:r>
        <w:rPr>
          <w:w w:val="115"/>
        </w:rPr>
        <w:t>fear</w:t>
      </w:r>
      <w:r>
        <w:rPr>
          <w:spacing w:val="-10"/>
          <w:w w:val="115"/>
        </w:rPr>
        <w:t xml:space="preserve"> </w:t>
      </w:r>
      <w:r>
        <w:rPr>
          <w:w w:val="115"/>
        </w:rPr>
        <w:t>of</w:t>
      </w:r>
      <w:r>
        <w:rPr>
          <w:spacing w:val="-9"/>
          <w:w w:val="115"/>
        </w:rPr>
        <w:t xml:space="preserve"> </w:t>
      </w:r>
      <w:r>
        <w:rPr>
          <w:w w:val="115"/>
        </w:rPr>
        <w:t>terrorism</w:t>
      </w:r>
      <w:r>
        <w:rPr>
          <w:spacing w:val="-9"/>
          <w:w w:val="115"/>
        </w:rPr>
        <w:t xml:space="preserve"> </w:t>
      </w:r>
      <w:r>
        <w:rPr>
          <w:w w:val="115"/>
        </w:rPr>
        <w:t>with</w:t>
      </w:r>
      <w:r>
        <w:rPr>
          <w:spacing w:val="-9"/>
          <w:w w:val="115"/>
        </w:rPr>
        <w:t xml:space="preserve"> </w:t>
      </w:r>
      <w:r>
        <w:rPr>
          <w:w w:val="115"/>
        </w:rPr>
        <w:t>our</w:t>
      </w:r>
      <w:r>
        <w:rPr>
          <w:spacing w:val="-9"/>
          <w:w w:val="115"/>
        </w:rPr>
        <w:t xml:space="preserve"> </w:t>
      </w:r>
      <w:r>
        <w:rPr>
          <w:w w:val="115"/>
        </w:rPr>
        <w:t>fear</w:t>
      </w:r>
      <w:r>
        <w:rPr>
          <w:spacing w:val="-9"/>
          <w:w w:val="115"/>
        </w:rPr>
        <w:t xml:space="preserve"> </w:t>
      </w:r>
      <w:r>
        <w:rPr>
          <w:w w:val="115"/>
        </w:rPr>
        <w:t>of</w:t>
      </w:r>
      <w:r>
        <w:rPr>
          <w:spacing w:val="-10"/>
          <w:w w:val="115"/>
        </w:rPr>
        <w:t xml:space="preserve"> </w:t>
      </w:r>
      <w:r>
        <w:rPr>
          <w:w w:val="115"/>
        </w:rPr>
        <w:t>climate change.</w:t>
      </w:r>
      <w:r>
        <w:rPr>
          <w:spacing w:val="15"/>
          <w:w w:val="115"/>
        </w:rPr>
        <w:t xml:space="preserve"> </w:t>
      </w:r>
      <w:r>
        <w:rPr>
          <w:w w:val="115"/>
        </w:rPr>
        <w:t>First,</w:t>
      </w:r>
      <w:r>
        <w:rPr>
          <w:spacing w:val="-11"/>
          <w:w w:val="115"/>
        </w:rPr>
        <w:t xml:space="preserve"> </w:t>
      </w:r>
      <w:r>
        <w:rPr>
          <w:spacing w:val="-3"/>
          <w:w w:val="115"/>
        </w:rPr>
        <w:t>we</w:t>
      </w:r>
      <w:r>
        <w:rPr>
          <w:spacing w:val="-13"/>
          <w:w w:val="115"/>
        </w:rPr>
        <w:t xml:space="preserve"> </w:t>
      </w:r>
      <w:r>
        <w:rPr>
          <w:w w:val="115"/>
        </w:rPr>
        <w:t>evolved</w:t>
      </w:r>
      <w:r>
        <w:rPr>
          <w:spacing w:val="-13"/>
          <w:w w:val="115"/>
        </w:rPr>
        <w:t xml:space="preserve"> </w:t>
      </w:r>
      <w:r>
        <w:rPr>
          <w:w w:val="115"/>
        </w:rPr>
        <w:t>to</w:t>
      </w:r>
      <w:r>
        <w:rPr>
          <w:spacing w:val="-13"/>
          <w:w w:val="115"/>
        </w:rPr>
        <w:t xml:space="preserve"> </w:t>
      </w:r>
      <w:r>
        <w:rPr>
          <w:spacing w:val="2"/>
          <w:w w:val="115"/>
        </w:rPr>
        <w:t>be</w:t>
      </w:r>
      <w:r>
        <w:rPr>
          <w:spacing w:val="-13"/>
          <w:w w:val="115"/>
        </w:rPr>
        <w:t xml:space="preserve"> </w:t>
      </w:r>
      <w:r>
        <w:rPr>
          <w:spacing w:val="-3"/>
          <w:w w:val="115"/>
        </w:rPr>
        <w:t>much</w:t>
      </w:r>
      <w:r>
        <w:rPr>
          <w:spacing w:val="-14"/>
          <w:w w:val="115"/>
        </w:rPr>
        <w:t xml:space="preserve"> </w:t>
      </w:r>
      <w:r>
        <w:rPr>
          <w:w w:val="115"/>
        </w:rPr>
        <w:t>more</w:t>
      </w:r>
      <w:r>
        <w:rPr>
          <w:spacing w:val="-13"/>
          <w:w w:val="115"/>
        </w:rPr>
        <w:t xml:space="preserve"> </w:t>
      </w:r>
      <w:r>
        <w:rPr>
          <w:w w:val="115"/>
        </w:rPr>
        <w:t>wary</w:t>
      </w:r>
      <w:r>
        <w:rPr>
          <w:spacing w:val="-13"/>
          <w:w w:val="115"/>
        </w:rPr>
        <w:t xml:space="preserve"> </w:t>
      </w:r>
      <w:r>
        <w:rPr>
          <w:w w:val="115"/>
        </w:rPr>
        <w:t>of</w:t>
      </w:r>
      <w:r>
        <w:rPr>
          <w:spacing w:val="-13"/>
          <w:w w:val="115"/>
        </w:rPr>
        <w:t xml:space="preserve"> </w:t>
      </w:r>
      <w:r>
        <w:rPr>
          <w:w w:val="115"/>
        </w:rPr>
        <w:t>hostile</w:t>
      </w:r>
      <w:r>
        <w:rPr>
          <w:spacing w:val="-14"/>
          <w:w w:val="115"/>
        </w:rPr>
        <w:t xml:space="preserve"> </w:t>
      </w:r>
      <w:r>
        <w:rPr>
          <w:w w:val="115"/>
        </w:rPr>
        <w:t>intent</w:t>
      </w:r>
      <w:r>
        <w:rPr>
          <w:spacing w:val="-13"/>
          <w:w w:val="115"/>
        </w:rPr>
        <w:t xml:space="preserve"> </w:t>
      </w:r>
      <w:r>
        <w:rPr>
          <w:w w:val="115"/>
        </w:rPr>
        <w:t>than</w:t>
      </w:r>
      <w:r>
        <w:rPr>
          <w:spacing w:val="-13"/>
          <w:w w:val="115"/>
        </w:rPr>
        <w:t xml:space="preserve"> </w:t>
      </w:r>
      <w:r>
        <w:rPr>
          <w:w w:val="115"/>
        </w:rPr>
        <w:t>of</w:t>
      </w:r>
      <w:r>
        <w:rPr>
          <w:spacing w:val="-13"/>
          <w:w w:val="115"/>
        </w:rPr>
        <w:t xml:space="preserve"> </w:t>
      </w:r>
      <w:r>
        <w:rPr>
          <w:w w:val="115"/>
        </w:rPr>
        <w:t>nature; 100,000</w:t>
      </w:r>
      <w:r>
        <w:rPr>
          <w:spacing w:val="-14"/>
          <w:w w:val="115"/>
        </w:rPr>
        <w:t xml:space="preserve"> </w:t>
      </w:r>
      <w:r>
        <w:rPr>
          <w:w w:val="115"/>
        </w:rPr>
        <w:t>years</w:t>
      </w:r>
      <w:r>
        <w:rPr>
          <w:spacing w:val="-14"/>
          <w:w w:val="115"/>
        </w:rPr>
        <w:t xml:space="preserve"> </w:t>
      </w:r>
      <w:r>
        <w:rPr>
          <w:w w:val="115"/>
        </w:rPr>
        <w:t>ago,</w:t>
      </w:r>
      <w:r>
        <w:rPr>
          <w:spacing w:val="-12"/>
          <w:w w:val="115"/>
        </w:rPr>
        <w:t xml:space="preserve"> </w:t>
      </w:r>
      <w:r>
        <w:rPr>
          <w:w w:val="115"/>
        </w:rPr>
        <w:t>a</w:t>
      </w:r>
      <w:r>
        <w:rPr>
          <w:spacing w:val="-14"/>
          <w:w w:val="115"/>
        </w:rPr>
        <w:t xml:space="preserve"> </w:t>
      </w:r>
      <w:r>
        <w:rPr>
          <w:w w:val="115"/>
        </w:rPr>
        <w:t>man</w:t>
      </w:r>
      <w:r>
        <w:rPr>
          <w:spacing w:val="-14"/>
          <w:w w:val="115"/>
        </w:rPr>
        <w:t xml:space="preserve"> </w:t>
      </w:r>
      <w:r>
        <w:rPr>
          <w:w w:val="115"/>
        </w:rPr>
        <w:t>with</w:t>
      </w:r>
      <w:r>
        <w:rPr>
          <w:spacing w:val="-14"/>
          <w:w w:val="115"/>
        </w:rPr>
        <w:t xml:space="preserve"> </w:t>
      </w:r>
      <w:r>
        <w:rPr>
          <w:w w:val="115"/>
        </w:rPr>
        <w:t>a</w:t>
      </w:r>
      <w:r>
        <w:rPr>
          <w:spacing w:val="-14"/>
          <w:w w:val="115"/>
        </w:rPr>
        <w:t xml:space="preserve"> </w:t>
      </w:r>
      <w:r>
        <w:rPr>
          <w:w w:val="115"/>
        </w:rPr>
        <w:t>club</w:t>
      </w:r>
      <w:r>
        <w:rPr>
          <w:spacing w:val="-14"/>
          <w:w w:val="115"/>
        </w:rPr>
        <w:t xml:space="preserve"> </w:t>
      </w:r>
      <w:r>
        <w:rPr>
          <w:w w:val="115"/>
        </w:rPr>
        <w:t>(or</w:t>
      </w:r>
      <w:r>
        <w:rPr>
          <w:spacing w:val="-14"/>
          <w:w w:val="115"/>
        </w:rPr>
        <w:t xml:space="preserve"> </w:t>
      </w:r>
      <w:r>
        <w:rPr>
          <w:w w:val="115"/>
        </w:rPr>
        <w:t>a</w:t>
      </w:r>
      <w:r>
        <w:rPr>
          <w:spacing w:val="-14"/>
          <w:w w:val="115"/>
        </w:rPr>
        <w:t xml:space="preserve"> </w:t>
      </w:r>
      <w:r>
        <w:rPr>
          <w:w w:val="115"/>
        </w:rPr>
        <w:t>hungry</w:t>
      </w:r>
      <w:r>
        <w:rPr>
          <w:spacing w:val="-14"/>
          <w:w w:val="115"/>
        </w:rPr>
        <w:t xml:space="preserve"> </w:t>
      </w:r>
      <w:r>
        <w:rPr>
          <w:w w:val="115"/>
        </w:rPr>
        <w:t>lion)</w:t>
      </w:r>
      <w:r>
        <w:rPr>
          <w:spacing w:val="-14"/>
          <w:w w:val="115"/>
        </w:rPr>
        <w:t xml:space="preserve"> </w:t>
      </w:r>
      <w:r>
        <w:rPr>
          <w:w w:val="115"/>
        </w:rPr>
        <w:t>was</w:t>
      </w:r>
      <w:r>
        <w:rPr>
          <w:spacing w:val="-14"/>
          <w:w w:val="115"/>
        </w:rPr>
        <w:t xml:space="preserve"> </w:t>
      </w:r>
      <w:r>
        <w:rPr>
          <w:w w:val="115"/>
        </w:rPr>
        <w:t>a</w:t>
      </w:r>
      <w:r>
        <w:rPr>
          <w:spacing w:val="-13"/>
          <w:w w:val="115"/>
        </w:rPr>
        <w:t xml:space="preserve"> </w:t>
      </w:r>
      <w:r>
        <w:rPr>
          <w:spacing w:val="-3"/>
          <w:w w:val="115"/>
        </w:rPr>
        <w:t>much</w:t>
      </w:r>
      <w:r>
        <w:rPr>
          <w:spacing w:val="-14"/>
          <w:w w:val="115"/>
        </w:rPr>
        <w:t xml:space="preserve"> </w:t>
      </w:r>
      <w:r>
        <w:rPr>
          <w:w w:val="115"/>
        </w:rPr>
        <w:t>worse</w:t>
      </w:r>
      <w:r>
        <w:rPr>
          <w:spacing w:val="-14"/>
          <w:w w:val="115"/>
        </w:rPr>
        <w:t xml:space="preserve"> </w:t>
      </w:r>
      <w:r>
        <w:rPr>
          <w:w w:val="115"/>
        </w:rPr>
        <w:t xml:space="preserve">threat than a thunderstorm. Second, global warming </w:t>
      </w:r>
      <w:r>
        <w:rPr>
          <w:w w:val="95"/>
        </w:rPr>
        <w:t xml:space="preserve">doesn’t </w:t>
      </w:r>
      <w:r>
        <w:rPr>
          <w:w w:val="115"/>
        </w:rPr>
        <w:t xml:space="preserve">violate </w:t>
      </w:r>
      <w:r>
        <w:rPr>
          <w:w w:val="95"/>
        </w:rPr>
        <w:t xml:space="preserve">anyone’s </w:t>
      </w:r>
      <w:r>
        <w:rPr>
          <w:w w:val="115"/>
        </w:rPr>
        <w:t>moral sensibilities;</w:t>
      </w:r>
      <w:r>
        <w:rPr>
          <w:spacing w:val="-11"/>
          <w:w w:val="115"/>
        </w:rPr>
        <w:t xml:space="preserve"> </w:t>
      </w:r>
      <w:r>
        <w:rPr>
          <w:w w:val="115"/>
        </w:rPr>
        <w:t>third,</w:t>
      </w:r>
      <w:r>
        <w:rPr>
          <w:spacing w:val="-13"/>
          <w:w w:val="115"/>
        </w:rPr>
        <w:t xml:space="preserve"> </w:t>
      </w:r>
      <w:r>
        <w:rPr>
          <w:w w:val="95"/>
        </w:rPr>
        <w:t>it’s</w:t>
      </w:r>
      <w:r>
        <w:rPr>
          <w:spacing w:val="-6"/>
          <w:w w:val="95"/>
        </w:rPr>
        <w:t xml:space="preserve"> </w:t>
      </w:r>
      <w:r>
        <w:rPr>
          <w:w w:val="115"/>
        </w:rPr>
        <w:t>a</w:t>
      </w:r>
      <w:r>
        <w:rPr>
          <w:spacing w:val="-16"/>
          <w:w w:val="115"/>
        </w:rPr>
        <w:t xml:space="preserve"> </w:t>
      </w:r>
      <w:r>
        <w:rPr>
          <w:w w:val="115"/>
        </w:rPr>
        <w:t>long-term</w:t>
      </w:r>
      <w:r>
        <w:rPr>
          <w:spacing w:val="-17"/>
          <w:w w:val="115"/>
        </w:rPr>
        <w:t xml:space="preserve"> </w:t>
      </w:r>
      <w:r>
        <w:rPr>
          <w:w w:val="115"/>
        </w:rPr>
        <w:t>threat</w:t>
      </w:r>
      <w:r>
        <w:rPr>
          <w:spacing w:val="-16"/>
          <w:w w:val="115"/>
        </w:rPr>
        <w:t xml:space="preserve"> </w:t>
      </w:r>
      <w:r>
        <w:rPr>
          <w:w w:val="115"/>
        </w:rPr>
        <w:t>rather</w:t>
      </w:r>
      <w:r>
        <w:rPr>
          <w:spacing w:val="-16"/>
          <w:w w:val="115"/>
        </w:rPr>
        <w:t xml:space="preserve"> </w:t>
      </w:r>
      <w:r>
        <w:rPr>
          <w:w w:val="115"/>
        </w:rPr>
        <w:t>than</w:t>
      </w:r>
      <w:r>
        <w:rPr>
          <w:spacing w:val="-16"/>
          <w:w w:val="115"/>
        </w:rPr>
        <w:t xml:space="preserve"> </w:t>
      </w:r>
      <w:r>
        <w:rPr>
          <w:w w:val="115"/>
        </w:rPr>
        <w:t>a</w:t>
      </w:r>
      <w:r>
        <w:rPr>
          <w:spacing w:val="-16"/>
          <w:w w:val="115"/>
        </w:rPr>
        <w:t xml:space="preserve"> </w:t>
      </w:r>
      <w:r>
        <w:rPr>
          <w:w w:val="115"/>
        </w:rPr>
        <w:t>clear</w:t>
      </w:r>
      <w:r>
        <w:rPr>
          <w:spacing w:val="-17"/>
          <w:w w:val="115"/>
        </w:rPr>
        <w:t xml:space="preserve"> </w:t>
      </w:r>
      <w:r>
        <w:rPr>
          <w:w w:val="115"/>
        </w:rPr>
        <w:t>and</w:t>
      </w:r>
      <w:r>
        <w:rPr>
          <w:spacing w:val="-16"/>
          <w:w w:val="115"/>
        </w:rPr>
        <w:t xml:space="preserve"> </w:t>
      </w:r>
      <w:r>
        <w:rPr>
          <w:w w:val="115"/>
        </w:rPr>
        <w:t>present</w:t>
      </w:r>
      <w:r>
        <w:rPr>
          <w:spacing w:val="-16"/>
          <w:w w:val="115"/>
        </w:rPr>
        <w:t xml:space="preserve"> </w:t>
      </w:r>
      <w:r>
        <w:rPr>
          <w:w w:val="115"/>
        </w:rPr>
        <w:t>danger; and</w:t>
      </w:r>
      <w:r>
        <w:rPr>
          <w:spacing w:val="-14"/>
          <w:w w:val="115"/>
        </w:rPr>
        <w:t xml:space="preserve"> </w:t>
      </w:r>
      <w:r>
        <w:rPr>
          <w:w w:val="115"/>
        </w:rPr>
        <w:t>fourth,</w:t>
      </w:r>
      <w:r>
        <w:rPr>
          <w:spacing w:val="-13"/>
          <w:w w:val="115"/>
        </w:rPr>
        <w:t xml:space="preserve"> </w:t>
      </w:r>
      <w:r>
        <w:rPr>
          <w:w w:val="95"/>
        </w:rPr>
        <w:t>we’re</w:t>
      </w:r>
      <w:r>
        <w:rPr>
          <w:spacing w:val="-3"/>
          <w:w w:val="95"/>
        </w:rPr>
        <w:t xml:space="preserve"> </w:t>
      </w:r>
      <w:r>
        <w:rPr>
          <w:w w:val="115"/>
        </w:rPr>
        <w:t>sensitive</w:t>
      </w:r>
      <w:r>
        <w:rPr>
          <w:spacing w:val="-14"/>
          <w:w w:val="115"/>
        </w:rPr>
        <w:t xml:space="preserve"> </w:t>
      </w:r>
      <w:r>
        <w:rPr>
          <w:w w:val="115"/>
        </w:rPr>
        <w:t>to</w:t>
      </w:r>
      <w:r>
        <w:rPr>
          <w:spacing w:val="-14"/>
          <w:w w:val="115"/>
        </w:rPr>
        <w:t xml:space="preserve"> </w:t>
      </w:r>
      <w:r>
        <w:rPr>
          <w:w w:val="115"/>
        </w:rPr>
        <w:t>rapid</w:t>
      </w:r>
      <w:r>
        <w:rPr>
          <w:spacing w:val="-14"/>
          <w:w w:val="115"/>
        </w:rPr>
        <w:t xml:space="preserve"> </w:t>
      </w:r>
      <w:r>
        <w:rPr>
          <w:w w:val="115"/>
        </w:rPr>
        <w:t>changes</w:t>
      </w:r>
      <w:r>
        <w:rPr>
          <w:spacing w:val="-14"/>
          <w:w w:val="115"/>
        </w:rPr>
        <w:t xml:space="preserve"> </w:t>
      </w:r>
      <w:r>
        <w:rPr>
          <w:w w:val="115"/>
        </w:rPr>
        <w:t>in</w:t>
      </w:r>
      <w:r>
        <w:rPr>
          <w:spacing w:val="-14"/>
          <w:w w:val="115"/>
        </w:rPr>
        <w:t xml:space="preserve"> </w:t>
      </w:r>
      <w:r>
        <w:rPr>
          <w:w w:val="115"/>
        </w:rPr>
        <w:t>the</w:t>
      </w:r>
      <w:r>
        <w:rPr>
          <w:spacing w:val="-14"/>
          <w:w w:val="115"/>
        </w:rPr>
        <w:t xml:space="preserve"> </w:t>
      </w:r>
      <w:r>
        <w:rPr>
          <w:w w:val="115"/>
        </w:rPr>
        <w:t>environment</w:t>
      </w:r>
      <w:r>
        <w:rPr>
          <w:spacing w:val="-14"/>
          <w:w w:val="115"/>
        </w:rPr>
        <w:t xml:space="preserve"> </w:t>
      </w:r>
      <w:r>
        <w:rPr>
          <w:w w:val="115"/>
        </w:rPr>
        <w:t>rather</w:t>
      </w:r>
      <w:r>
        <w:rPr>
          <w:spacing w:val="-14"/>
          <w:w w:val="115"/>
        </w:rPr>
        <w:t xml:space="preserve"> </w:t>
      </w:r>
      <w:r>
        <w:rPr>
          <w:w w:val="115"/>
        </w:rPr>
        <w:t>than</w:t>
      </w:r>
      <w:r>
        <w:rPr>
          <w:spacing w:val="-13"/>
          <w:w w:val="115"/>
        </w:rPr>
        <w:t xml:space="preserve"> </w:t>
      </w:r>
      <w:r>
        <w:rPr>
          <w:w w:val="115"/>
        </w:rPr>
        <w:t xml:space="preserve">slow ones [764]. There are many more risk biases: </w:t>
      </w:r>
      <w:r>
        <w:rPr>
          <w:spacing w:val="-3"/>
          <w:w w:val="115"/>
        </w:rPr>
        <w:t xml:space="preserve">we </w:t>
      </w:r>
      <w:r>
        <w:rPr>
          <w:w w:val="115"/>
        </w:rPr>
        <w:t xml:space="preserve">are less afraid when </w:t>
      </w:r>
      <w:r>
        <w:rPr>
          <w:w w:val="95"/>
        </w:rPr>
        <w:t xml:space="preserve">we’re </w:t>
      </w:r>
      <w:r>
        <w:rPr>
          <w:w w:val="115"/>
        </w:rPr>
        <w:t xml:space="preserve">in control, such as when driving a car, as opposed to being a passenger in a car or airplane; and </w:t>
      </w:r>
      <w:r>
        <w:rPr>
          <w:spacing w:val="-3"/>
          <w:w w:val="115"/>
        </w:rPr>
        <w:t xml:space="preserve">we </w:t>
      </w:r>
      <w:r>
        <w:rPr>
          <w:w w:val="115"/>
        </w:rPr>
        <w:t xml:space="preserve">are more afraid of </w:t>
      </w:r>
      <w:r>
        <w:rPr>
          <w:spacing w:val="-3"/>
          <w:w w:val="115"/>
        </w:rPr>
        <w:t xml:space="preserve">uncertainty, </w:t>
      </w:r>
      <w:r>
        <w:rPr>
          <w:w w:val="115"/>
        </w:rPr>
        <w:t xml:space="preserve">that is, when the magnitude of the risk is unknown (even when </w:t>
      </w:r>
      <w:r>
        <w:rPr>
          <w:w w:val="95"/>
        </w:rPr>
        <w:t xml:space="preserve">it’s </w:t>
      </w:r>
      <w:r>
        <w:rPr>
          <w:w w:val="115"/>
        </w:rPr>
        <w:t xml:space="preserve">small) [1671, 1675].  </w:t>
      </w:r>
      <w:r>
        <w:rPr>
          <w:spacing w:val="-9"/>
          <w:w w:val="115"/>
        </w:rPr>
        <w:t xml:space="preserve">We </w:t>
      </w:r>
      <w:r>
        <w:rPr>
          <w:spacing w:val="11"/>
          <w:w w:val="115"/>
        </w:rPr>
        <w:t xml:space="preserve"> </w:t>
      </w:r>
      <w:r>
        <w:rPr>
          <w:w w:val="115"/>
        </w:rPr>
        <w:t>also indulge</w:t>
      </w:r>
    </w:p>
    <w:p>
      <w:pPr>
        <w:pStyle w:val="BodyText"/>
        <w:spacing w:line="182" w:lineRule="auto"/>
      </w:pPr>
      <w:r>
        <w:rPr>
          <w:w w:val="115"/>
        </w:rPr>
        <w:t>in</w:t>
      </w:r>
      <w:r>
        <w:rPr>
          <w:spacing w:val="-32"/>
          <w:w w:val="115"/>
        </w:rPr>
        <w:t xml:space="preserve"> </w:t>
      </w:r>
      <w:r>
        <w:rPr>
          <w:rFonts w:ascii="Palatino Linotype" w:hAnsi="Palatino Linotype"/>
          <w:i/>
          <w:w w:val="115"/>
        </w:rPr>
        <w:t>satis</w:t>
      </w:r>
      <w:r>
        <w:rPr>
          <w:rFonts w:ascii="Meiryo" w:hAnsi="Meiryo"/>
          <w:i/>
          <w:w w:val="115"/>
        </w:rPr>
        <w:t>fi</w:t>
      </w:r>
      <w:r>
        <w:rPr>
          <w:rFonts w:ascii="Palatino Linotype" w:hAnsi="Palatino Linotype"/>
          <w:i/>
          <w:w w:val="115"/>
        </w:rPr>
        <w:t>cing</w:t>
      </w:r>
      <w:r>
        <w:rPr>
          <w:rFonts w:ascii="Palatino Linotype" w:hAnsi="Palatino Linotype"/>
          <w:i/>
          <w:spacing w:val="-29"/>
          <w:w w:val="115"/>
        </w:rPr>
        <w:t xml:space="preserve"> </w:t>
      </w:r>
      <w:r>
        <w:rPr>
          <w:w w:val="115"/>
        </w:rPr>
        <w:t>which</w:t>
      </w:r>
      <w:r>
        <w:rPr>
          <w:spacing w:val="-32"/>
          <w:w w:val="115"/>
        </w:rPr>
        <w:t xml:space="preserve"> </w:t>
      </w:r>
      <w:r>
        <w:rPr>
          <w:w w:val="115"/>
        </w:rPr>
        <w:t>means</w:t>
      </w:r>
      <w:r>
        <w:rPr>
          <w:spacing w:val="-31"/>
          <w:w w:val="115"/>
        </w:rPr>
        <w:t xml:space="preserve"> </w:t>
      </w:r>
      <w:r>
        <w:rPr>
          <w:spacing w:val="-3"/>
          <w:w w:val="115"/>
        </w:rPr>
        <w:t>we</w:t>
      </w:r>
      <w:r>
        <w:rPr>
          <w:spacing w:val="-31"/>
          <w:w w:val="115"/>
        </w:rPr>
        <w:t xml:space="preserve"> </w:t>
      </w:r>
      <w:r>
        <w:rPr>
          <w:w w:val="115"/>
        </w:rPr>
        <w:t>go</w:t>
      </w:r>
      <w:r>
        <w:rPr>
          <w:spacing w:val="-32"/>
          <w:w w:val="115"/>
        </w:rPr>
        <w:t xml:space="preserve"> </w:t>
      </w:r>
      <w:r>
        <w:rPr>
          <w:w w:val="115"/>
        </w:rPr>
        <w:t>for</w:t>
      </w:r>
      <w:r>
        <w:rPr>
          <w:spacing w:val="-31"/>
          <w:w w:val="115"/>
        </w:rPr>
        <w:t xml:space="preserve"> </w:t>
      </w:r>
      <w:r>
        <w:rPr>
          <w:w w:val="115"/>
        </w:rPr>
        <w:t>an</w:t>
      </w:r>
      <w:r>
        <w:rPr>
          <w:spacing w:val="-32"/>
          <w:w w:val="115"/>
        </w:rPr>
        <w:t xml:space="preserve"> </w:t>
      </w:r>
      <w:r>
        <w:rPr>
          <w:w w:val="115"/>
        </w:rPr>
        <w:t>alternative</w:t>
      </w:r>
      <w:r>
        <w:rPr>
          <w:spacing w:val="-31"/>
          <w:w w:val="115"/>
        </w:rPr>
        <w:t xml:space="preserve"> </w:t>
      </w:r>
      <w:r>
        <w:rPr>
          <w:w w:val="105"/>
        </w:rPr>
        <w:t>that’s</w:t>
      </w:r>
      <w:r>
        <w:rPr>
          <w:spacing w:val="-26"/>
          <w:w w:val="105"/>
        </w:rPr>
        <w:t xml:space="preserve"> </w:t>
      </w:r>
      <w:r>
        <w:rPr>
          <w:w w:val="105"/>
        </w:rPr>
        <w:t>‘good</w:t>
      </w:r>
      <w:r>
        <w:rPr>
          <w:spacing w:val="-26"/>
          <w:w w:val="105"/>
        </w:rPr>
        <w:t xml:space="preserve"> </w:t>
      </w:r>
      <w:r>
        <w:rPr>
          <w:w w:val="105"/>
        </w:rPr>
        <w:t>enough’</w:t>
      </w:r>
      <w:r>
        <w:rPr>
          <w:spacing w:val="-26"/>
          <w:w w:val="105"/>
        </w:rPr>
        <w:t xml:space="preserve"> </w:t>
      </w:r>
      <w:r>
        <w:rPr>
          <w:w w:val="115"/>
        </w:rPr>
        <w:t>rather than</w:t>
      </w:r>
      <w:r>
        <w:rPr>
          <w:spacing w:val="-7"/>
          <w:w w:val="115"/>
        </w:rPr>
        <w:t xml:space="preserve"> </w:t>
      </w:r>
      <w:r>
        <w:rPr>
          <w:w w:val="115"/>
        </w:rPr>
        <w:t>going</w:t>
      </w:r>
      <w:r>
        <w:rPr>
          <w:spacing w:val="-6"/>
          <w:w w:val="115"/>
        </w:rPr>
        <w:t xml:space="preserve"> </w:t>
      </w:r>
      <w:r>
        <w:rPr>
          <w:w w:val="115"/>
        </w:rPr>
        <w:t>to</w:t>
      </w:r>
      <w:r>
        <w:rPr>
          <w:spacing w:val="-6"/>
          <w:w w:val="115"/>
        </w:rPr>
        <w:t xml:space="preserve"> </w:t>
      </w:r>
      <w:r>
        <w:rPr>
          <w:w w:val="115"/>
        </w:rPr>
        <w:t>the</w:t>
      </w:r>
      <w:r>
        <w:rPr>
          <w:spacing w:val="-6"/>
          <w:w w:val="115"/>
        </w:rPr>
        <w:t xml:space="preserve"> </w:t>
      </w:r>
      <w:r>
        <w:rPr>
          <w:w w:val="115"/>
        </w:rPr>
        <w:t>trouble</w:t>
      </w:r>
      <w:r>
        <w:rPr>
          <w:spacing w:val="-6"/>
          <w:w w:val="115"/>
        </w:rPr>
        <w:t xml:space="preserve"> </w:t>
      </w:r>
      <w:r>
        <w:rPr>
          <w:w w:val="115"/>
        </w:rPr>
        <w:t>of</w:t>
      </w:r>
      <w:r>
        <w:rPr>
          <w:spacing w:val="-6"/>
          <w:w w:val="115"/>
        </w:rPr>
        <w:t xml:space="preserve"> </w:t>
      </w:r>
      <w:r>
        <w:rPr>
          <w:w w:val="115"/>
        </w:rPr>
        <w:t>trying</w:t>
      </w:r>
      <w:r>
        <w:rPr>
          <w:spacing w:val="-6"/>
          <w:w w:val="115"/>
        </w:rPr>
        <w:t xml:space="preserve"> </w:t>
      </w:r>
      <w:r>
        <w:rPr>
          <w:w w:val="115"/>
        </w:rPr>
        <w:t>to</w:t>
      </w:r>
      <w:r>
        <w:rPr>
          <w:spacing w:val="-7"/>
          <w:w w:val="115"/>
        </w:rPr>
        <w:t xml:space="preserve"> </w:t>
      </w:r>
      <w:r>
        <w:rPr>
          <w:w w:val="115"/>
        </w:rPr>
        <w:t>work</w:t>
      </w:r>
      <w:r>
        <w:rPr>
          <w:spacing w:val="-6"/>
          <w:w w:val="115"/>
        </w:rPr>
        <w:t xml:space="preserve"> </w:t>
      </w:r>
      <w:r>
        <w:rPr>
          <w:w w:val="115"/>
        </w:rPr>
        <w:t>out</w:t>
      </w:r>
      <w:r>
        <w:rPr>
          <w:spacing w:val="-6"/>
          <w:w w:val="115"/>
        </w:rPr>
        <w:t xml:space="preserve"> </w:t>
      </w:r>
      <w:r>
        <w:rPr>
          <w:w w:val="115"/>
        </w:rPr>
        <w:t>the</w:t>
      </w:r>
      <w:r>
        <w:rPr>
          <w:spacing w:val="-6"/>
          <w:w w:val="115"/>
        </w:rPr>
        <w:t xml:space="preserve"> </w:t>
      </w:r>
      <w:r>
        <w:rPr>
          <w:w w:val="115"/>
        </w:rPr>
        <w:t>odds</w:t>
      </w:r>
      <w:r>
        <w:rPr>
          <w:spacing w:val="-6"/>
          <w:w w:val="115"/>
        </w:rPr>
        <w:t xml:space="preserve"> </w:t>
      </w:r>
      <w:r>
        <w:rPr>
          <w:w w:val="115"/>
        </w:rPr>
        <w:t>perfectly,</w:t>
      </w:r>
      <w:r>
        <w:rPr>
          <w:spacing w:val="-4"/>
          <w:w w:val="115"/>
        </w:rPr>
        <w:t xml:space="preserve"> </w:t>
      </w:r>
      <w:r>
        <w:rPr>
          <w:w w:val="115"/>
        </w:rPr>
        <w:t>especially</w:t>
      </w:r>
      <w:r>
        <w:rPr>
          <w:spacing w:val="-7"/>
          <w:w w:val="115"/>
        </w:rPr>
        <w:t xml:space="preserve"> </w:t>
      </w:r>
      <w:r>
        <w:rPr>
          <w:w w:val="115"/>
        </w:rPr>
        <w:t>for small transactions.  (The misperception here is not that of the risk taker, but</w:t>
      </w:r>
      <w:r>
        <w:rPr>
          <w:spacing w:val="3"/>
          <w:w w:val="115"/>
        </w:rPr>
        <w:t xml:space="preserve"> </w:t>
      </w:r>
      <w:r>
        <w:rPr>
          <w:w w:val="115"/>
        </w:rPr>
        <w:t>of</w:t>
      </w:r>
    </w:p>
    <w:p>
      <w:pPr>
        <w:pStyle w:val="BodyText"/>
        <w:spacing w:line="204" w:lineRule="auto" w:before="7"/>
      </w:pPr>
      <w:r>
        <w:rPr>
          <w:w w:val="115"/>
        </w:rPr>
        <w:t>the economists who ignored the fact that real people include transaction costs in their calculations.)</w:t>
      </w:r>
    </w:p>
    <w:p>
      <w:pPr>
        <w:pStyle w:val="BodyText"/>
        <w:spacing w:line="204" w:lineRule="auto" w:before="102"/>
        <w:ind w:firstLine="298"/>
      </w:pPr>
      <w:r>
        <w:rPr>
          <w:w w:val="120"/>
        </w:rPr>
        <w:t xml:space="preserve">So, starting out from the folk saying that a bird in the hand is worth </w:t>
      </w:r>
      <w:r>
        <w:rPr>
          <w:spacing w:val="-4"/>
          <w:w w:val="120"/>
        </w:rPr>
        <w:t xml:space="preserve">two </w:t>
      </w:r>
      <w:r>
        <w:rPr>
          <w:w w:val="120"/>
        </w:rPr>
        <w:t>in</w:t>
      </w:r>
      <w:r>
        <w:rPr>
          <w:spacing w:val="-21"/>
          <w:w w:val="120"/>
        </w:rPr>
        <w:t xml:space="preserve"> </w:t>
      </w:r>
      <w:r>
        <w:rPr>
          <w:w w:val="120"/>
        </w:rPr>
        <w:t>the</w:t>
      </w:r>
      <w:r>
        <w:rPr>
          <w:spacing w:val="-20"/>
          <w:w w:val="120"/>
        </w:rPr>
        <w:t xml:space="preserve"> </w:t>
      </w:r>
      <w:r>
        <w:rPr>
          <w:w w:val="120"/>
        </w:rPr>
        <w:t>bush,</w:t>
      </w:r>
      <w:r>
        <w:rPr>
          <w:spacing w:val="-19"/>
          <w:w w:val="120"/>
        </w:rPr>
        <w:t xml:space="preserve"> </w:t>
      </w:r>
      <w:r>
        <w:rPr>
          <w:spacing w:val="-3"/>
          <w:w w:val="120"/>
        </w:rPr>
        <w:t>we</w:t>
      </w:r>
      <w:r>
        <w:rPr>
          <w:spacing w:val="-20"/>
          <w:w w:val="120"/>
        </w:rPr>
        <w:t xml:space="preserve"> </w:t>
      </w:r>
      <w:r>
        <w:rPr>
          <w:w w:val="120"/>
        </w:rPr>
        <w:t>can</w:t>
      </w:r>
      <w:r>
        <w:rPr>
          <w:spacing w:val="-20"/>
          <w:w w:val="120"/>
        </w:rPr>
        <w:t xml:space="preserve"> </w:t>
      </w:r>
      <w:r>
        <w:rPr>
          <w:w w:val="120"/>
        </w:rPr>
        <w:t>develop</w:t>
      </w:r>
      <w:r>
        <w:rPr>
          <w:spacing w:val="-20"/>
          <w:w w:val="120"/>
        </w:rPr>
        <w:t xml:space="preserve"> </w:t>
      </w:r>
      <w:r>
        <w:rPr>
          <w:w w:val="120"/>
        </w:rPr>
        <w:t>quite</w:t>
      </w:r>
      <w:r>
        <w:rPr>
          <w:spacing w:val="-20"/>
          <w:w w:val="120"/>
        </w:rPr>
        <w:t xml:space="preserve"> </w:t>
      </w:r>
      <w:r>
        <w:rPr>
          <w:w w:val="120"/>
        </w:rPr>
        <w:t>a</w:t>
      </w:r>
      <w:r>
        <w:rPr>
          <w:spacing w:val="-20"/>
          <w:w w:val="120"/>
        </w:rPr>
        <w:t xml:space="preserve"> </w:t>
      </w:r>
      <w:r>
        <w:rPr>
          <w:w w:val="120"/>
        </w:rPr>
        <w:t>lot</w:t>
      </w:r>
      <w:r>
        <w:rPr>
          <w:spacing w:val="-20"/>
          <w:w w:val="120"/>
        </w:rPr>
        <w:t xml:space="preserve"> </w:t>
      </w:r>
      <w:r>
        <w:rPr>
          <w:w w:val="120"/>
        </w:rPr>
        <w:t>of</w:t>
      </w:r>
      <w:r>
        <w:rPr>
          <w:spacing w:val="-20"/>
          <w:w w:val="120"/>
        </w:rPr>
        <w:t xml:space="preserve"> </w:t>
      </w:r>
      <w:r>
        <w:rPr>
          <w:w w:val="120"/>
        </w:rPr>
        <w:t>machinery</w:t>
      </w:r>
      <w:r>
        <w:rPr>
          <w:spacing w:val="-20"/>
          <w:w w:val="120"/>
        </w:rPr>
        <w:t xml:space="preserve"> </w:t>
      </w:r>
      <w:r>
        <w:rPr>
          <w:w w:val="120"/>
        </w:rPr>
        <w:t>to</w:t>
      </w:r>
      <w:r>
        <w:rPr>
          <w:spacing w:val="-20"/>
          <w:w w:val="120"/>
        </w:rPr>
        <w:t xml:space="preserve"> </w:t>
      </w:r>
      <w:r>
        <w:rPr>
          <w:w w:val="120"/>
        </w:rPr>
        <w:t>help</w:t>
      </w:r>
      <w:r>
        <w:rPr>
          <w:spacing w:val="-20"/>
          <w:w w:val="120"/>
        </w:rPr>
        <w:t xml:space="preserve"> </w:t>
      </w:r>
      <w:r>
        <w:rPr>
          <w:w w:val="120"/>
        </w:rPr>
        <w:t>us</w:t>
      </w:r>
      <w:r>
        <w:rPr>
          <w:spacing w:val="-20"/>
          <w:w w:val="120"/>
        </w:rPr>
        <w:t xml:space="preserve"> </w:t>
      </w:r>
      <w:r>
        <w:rPr>
          <w:w w:val="120"/>
        </w:rPr>
        <w:t>understand</w:t>
      </w:r>
      <w:r>
        <w:rPr>
          <w:spacing w:val="-20"/>
          <w:w w:val="120"/>
        </w:rPr>
        <w:t xml:space="preserve"> </w:t>
      </w:r>
      <w:r>
        <w:rPr>
          <w:w w:val="120"/>
        </w:rPr>
        <w:t xml:space="preserve">and model </w:t>
      </w:r>
      <w:r>
        <w:rPr>
          <w:w w:val="110"/>
        </w:rPr>
        <w:t xml:space="preserve">people’s </w:t>
      </w:r>
      <w:r>
        <w:rPr>
          <w:w w:val="120"/>
        </w:rPr>
        <w:t>attitudes towards</w:t>
      </w:r>
      <w:r>
        <w:rPr>
          <w:spacing w:val="2"/>
          <w:w w:val="120"/>
        </w:rPr>
        <w:t xml:space="preserve"> </w:t>
      </w:r>
      <w:r>
        <w:rPr>
          <w:w w:val="120"/>
        </w:rPr>
        <w:t>risk.</w:t>
      </w:r>
    </w:p>
    <w:p>
      <w:pPr>
        <w:pStyle w:val="BodyText"/>
        <w:ind w:left="0" w:right="0"/>
        <w:jc w:val="left"/>
        <w:rPr>
          <w:sz w:val="25"/>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0"/>
          <w:sz w:val="20"/>
        </w:rPr>
        <w:t>Present bias and hyperbolic</w:t>
      </w:r>
      <w:r>
        <w:rPr>
          <w:spacing w:val="38"/>
          <w:w w:val="130"/>
          <w:sz w:val="20"/>
        </w:rPr>
        <w:t xml:space="preserve"> </w:t>
      </w:r>
      <w:r>
        <w:rPr>
          <w:w w:val="130"/>
          <w:sz w:val="20"/>
        </w:rPr>
        <w:t>discounting</w:t>
      </w:r>
    </w:p>
    <w:p>
      <w:pPr>
        <w:pStyle w:val="BodyText"/>
        <w:spacing w:before="1"/>
        <w:ind w:left="0" w:right="0"/>
        <w:jc w:val="left"/>
        <w:rPr>
          <w:sz w:val="16"/>
        </w:rPr>
      </w:pPr>
    </w:p>
    <w:p>
      <w:pPr>
        <w:pStyle w:val="BodyText"/>
        <w:spacing w:line="194" w:lineRule="auto"/>
      </w:pPr>
      <w:r>
        <w:rPr>
          <w:w w:val="110"/>
        </w:rPr>
        <w:t xml:space="preserve">Saint Augustine famously prayed </w:t>
      </w:r>
      <w:r>
        <w:rPr/>
        <w:t xml:space="preserve">‘Lord, </w:t>
      </w:r>
      <w:r>
        <w:rPr>
          <w:w w:val="110"/>
        </w:rPr>
        <w:t xml:space="preserve">make me chaste,  but not </w:t>
      </w:r>
      <w:r>
        <w:rPr/>
        <w:t xml:space="preserve">yet.’  </w:t>
      </w:r>
      <w:r>
        <w:rPr>
          <w:spacing w:val="-9"/>
          <w:w w:val="110"/>
        </w:rPr>
        <w:t>We</w:t>
      </w:r>
      <w:r>
        <w:rPr>
          <w:spacing w:val="39"/>
          <w:w w:val="110"/>
        </w:rPr>
        <w:t xml:space="preserve"> </w:t>
      </w:r>
      <w:r>
        <w:rPr>
          <w:rFonts w:ascii="Arial Unicode MS" w:hAnsi="Arial Unicode MS"/>
          <w:w w:val="110"/>
        </w:rPr>
        <w:t>fi</w:t>
      </w:r>
      <w:r>
        <w:rPr>
          <w:w w:val="110"/>
        </w:rPr>
        <w:t>nd a similar sentiment with applying security updates, where people may pay more attention to the costs as they’re immediate and determinate in time, storage and bandwidth, than the unpredictable future bene</w:t>
      </w:r>
      <w:r>
        <w:rPr>
          <w:rFonts w:ascii="Arial Unicode MS" w:hAnsi="Arial Unicode MS"/>
          <w:w w:val="110"/>
        </w:rPr>
        <w:t>fi</w:t>
      </w:r>
      <w:r>
        <w:rPr>
          <w:w w:val="110"/>
        </w:rPr>
        <w:t xml:space="preserve">ts. This </w:t>
      </w:r>
      <w:r>
        <w:rPr>
          <w:rFonts w:ascii="Palatino Linotype" w:hAnsi="Palatino Linotype"/>
          <w:i/>
          <w:w w:val="110"/>
        </w:rPr>
        <w:t xml:space="preserve">present </w:t>
      </w:r>
      <w:r>
        <w:rPr>
          <w:rFonts w:ascii="Palatino Linotype" w:hAnsi="Palatino Linotype"/>
          <w:i/>
          <w:spacing w:val="-3"/>
          <w:w w:val="110"/>
        </w:rPr>
        <w:t xml:space="preserve">bias </w:t>
      </w:r>
      <w:r>
        <w:rPr>
          <w:w w:val="110"/>
        </w:rPr>
        <w:t xml:space="preserve">causes many people to decline updates, which was the major source of technical vulnerability online for many years. One </w:t>
      </w:r>
      <w:r>
        <w:rPr>
          <w:spacing w:val="-4"/>
          <w:w w:val="110"/>
        </w:rPr>
        <w:t xml:space="preserve">way </w:t>
      </w:r>
      <w:r>
        <w:rPr>
          <w:w w:val="110"/>
        </w:rPr>
        <w:t xml:space="preserve">software companies pushed back was </w:t>
      </w:r>
      <w:r>
        <w:rPr>
          <w:spacing w:val="-3"/>
          <w:w w:val="110"/>
        </w:rPr>
        <w:t xml:space="preserve">by </w:t>
      </w:r>
      <w:r>
        <w:rPr>
          <w:w w:val="110"/>
        </w:rPr>
        <w:t xml:space="preserve">allowing people to delay updates: Windows has </w:t>
      </w:r>
      <w:r>
        <w:rPr/>
        <w:t xml:space="preserve">‘restart </w:t>
      </w:r>
      <w:r>
        <w:rPr>
          <w:w w:val="160"/>
        </w:rPr>
        <w:t xml:space="preserve">/ </w:t>
      </w:r>
      <w:r>
        <w:rPr>
          <w:w w:val="110"/>
        </w:rPr>
        <w:t xml:space="preserve">pick a time </w:t>
      </w:r>
      <w:r>
        <w:rPr>
          <w:w w:val="160"/>
        </w:rPr>
        <w:t xml:space="preserve">/ </w:t>
      </w:r>
      <w:r>
        <w:rPr/>
        <w:t xml:space="preserve">snooze’. </w:t>
      </w:r>
      <w:r>
        <w:rPr>
          <w:w w:val="110"/>
        </w:rPr>
        <w:t xml:space="preserve">Reminders cut the ignore rate from about 90% to about 34%, and may ultimately double overall compliance [726]. A better design is to make updates  so painless </w:t>
      </w:r>
      <w:r>
        <w:rPr>
          <w:w w:val="115"/>
        </w:rPr>
        <w:t xml:space="preserve">that </w:t>
      </w:r>
      <w:r>
        <w:rPr>
          <w:w w:val="110"/>
        </w:rPr>
        <w:t xml:space="preserve">they can </w:t>
      </w:r>
      <w:r>
        <w:rPr>
          <w:spacing w:val="2"/>
          <w:w w:val="110"/>
        </w:rPr>
        <w:t xml:space="preserve">be </w:t>
      </w:r>
      <w:r>
        <w:rPr>
          <w:w w:val="110"/>
        </w:rPr>
        <w:t>made mandatory, or nearly so; this is the approach now</w:t>
      </w:r>
      <w:r>
        <w:rPr>
          <w:spacing w:val="8"/>
          <w:w w:val="110"/>
        </w:rPr>
        <w:t xml:space="preserve"> </w:t>
      </w:r>
      <w:r>
        <w:rPr>
          <w:w w:val="110"/>
        </w:rPr>
        <w:t>followed</w:t>
      </w:r>
      <w:r>
        <w:rPr>
          <w:spacing w:val="9"/>
          <w:w w:val="110"/>
        </w:rPr>
        <w:t xml:space="preserve"> </w:t>
      </w:r>
      <w:r>
        <w:rPr>
          <w:spacing w:val="-3"/>
          <w:w w:val="110"/>
        </w:rPr>
        <w:t>by</w:t>
      </w:r>
      <w:r>
        <w:rPr>
          <w:spacing w:val="8"/>
          <w:w w:val="110"/>
        </w:rPr>
        <w:t xml:space="preserve"> </w:t>
      </w:r>
      <w:r>
        <w:rPr>
          <w:w w:val="110"/>
        </w:rPr>
        <w:t>some</w:t>
      </w:r>
      <w:r>
        <w:rPr>
          <w:spacing w:val="9"/>
          <w:w w:val="110"/>
        </w:rPr>
        <w:t xml:space="preserve"> </w:t>
      </w:r>
      <w:r>
        <w:rPr>
          <w:w w:val="110"/>
        </w:rPr>
        <w:t>web</w:t>
      </w:r>
      <w:r>
        <w:rPr>
          <w:spacing w:val="9"/>
          <w:w w:val="110"/>
        </w:rPr>
        <w:t xml:space="preserve"> </w:t>
      </w:r>
      <w:r>
        <w:rPr>
          <w:w w:val="110"/>
        </w:rPr>
        <w:t>browsers,</w:t>
      </w:r>
      <w:r>
        <w:rPr>
          <w:spacing w:val="8"/>
          <w:w w:val="110"/>
        </w:rPr>
        <w:t xml:space="preserve"> </w:t>
      </w:r>
      <w:r>
        <w:rPr>
          <w:w w:val="110"/>
        </w:rPr>
        <w:t>and</w:t>
      </w:r>
      <w:r>
        <w:rPr>
          <w:spacing w:val="9"/>
          <w:w w:val="110"/>
        </w:rPr>
        <w:t xml:space="preserve"> </w:t>
      </w:r>
      <w:r>
        <w:rPr>
          <w:spacing w:val="-3"/>
          <w:w w:val="110"/>
        </w:rPr>
        <w:t>by</w:t>
      </w:r>
      <w:r>
        <w:rPr>
          <w:spacing w:val="9"/>
          <w:w w:val="110"/>
        </w:rPr>
        <w:t xml:space="preserve"> </w:t>
      </w:r>
      <w:r>
        <w:rPr>
          <w:w w:val="110"/>
        </w:rPr>
        <w:t>cloud-based</w:t>
      </w:r>
      <w:r>
        <w:rPr>
          <w:spacing w:val="8"/>
          <w:w w:val="110"/>
        </w:rPr>
        <w:t xml:space="preserve"> </w:t>
      </w:r>
      <w:r>
        <w:rPr>
          <w:w w:val="110"/>
        </w:rPr>
        <w:t>services</w:t>
      </w:r>
      <w:r>
        <w:rPr>
          <w:spacing w:val="9"/>
          <w:w w:val="110"/>
        </w:rPr>
        <w:t xml:space="preserve"> </w:t>
      </w:r>
      <w:r>
        <w:rPr>
          <w:w w:val="110"/>
        </w:rPr>
        <w:t>generally.</w:t>
      </w:r>
    </w:p>
    <w:p>
      <w:pPr>
        <w:spacing w:after="0" w:line="194" w:lineRule="auto"/>
        <w:sectPr>
          <w:pgSz w:w="11900" w:h="16840"/>
          <w:pgMar w:header="1764" w:footer="1771" w:top="2020" w:bottom="1960" w:left="1680" w:right="1680"/>
        </w:sectPr>
      </w:pPr>
    </w:p>
    <w:p>
      <w:pPr>
        <w:pStyle w:val="BodyText"/>
        <w:ind w:left="0" w:right="0"/>
        <w:jc w:val="left"/>
      </w:pPr>
    </w:p>
    <w:p>
      <w:pPr>
        <w:pStyle w:val="BodyText"/>
        <w:spacing w:before="2"/>
        <w:ind w:left="0" w:right="0"/>
        <w:jc w:val="left"/>
        <w:rPr>
          <w:sz w:val="17"/>
        </w:rPr>
      </w:pPr>
    </w:p>
    <w:p>
      <w:pPr>
        <w:pStyle w:val="BodyText"/>
        <w:spacing w:line="189" w:lineRule="auto" w:before="1"/>
        <w:ind w:firstLine="298"/>
      </w:pPr>
      <w:r>
        <w:rPr>
          <w:rFonts w:ascii="Palatino Linotype" w:hAnsi="Palatino Linotype"/>
          <w:i/>
          <w:spacing w:val="-3"/>
          <w:w w:val="115"/>
        </w:rPr>
        <w:t xml:space="preserve">Hyperbolic </w:t>
      </w:r>
      <w:r>
        <w:rPr>
          <w:rFonts w:ascii="Palatino Linotype" w:hAnsi="Palatino Linotype"/>
          <w:i/>
          <w:w w:val="115"/>
        </w:rPr>
        <w:t xml:space="preserve">discounting </w:t>
      </w:r>
      <w:r>
        <w:rPr>
          <w:w w:val="115"/>
        </w:rPr>
        <w:t xml:space="preserve">is a model used </w:t>
      </w:r>
      <w:r>
        <w:rPr>
          <w:spacing w:val="-3"/>
          <w:w w:val="115"/>
        </w:rPr>
        <w:t xml:space="preserve">by </w:t>
      </w:r>
      <w:r>
        <w:rPr>
          <w:w w:val="115"/>
        </w:rPr>
        <w:t xml:space="preserve">decision scientists to quantify present bias. Intuitive reasoning may lead people to use utility functions </w:t>
      </w:r>
      <w:r>
        <w:rPr>
          <w:spacing w:val="-3"/>
          <w:w w:val="115"/>
        </w:rPr>
        <w:t>that</w:t>
      </w:r>
      <w:r>
        <w:rPr>
          <w:spacing w:val="53"/>
          <w:w w:val="115"/>
        </w:rPr>
        <w:t xml:space="preserve"> </w:t>
      </w:r>
      <w:r>
        <w:rPr>
          <w:w w:val="115"/>
        </w:rPr>
        <w:t>discount the future so deeply that immediate grati</w:t>
      </w:r>
      <w:r>
        <w:rPr>
          <w:rFonts w:ascii="Arial Unicode MS" w:hAnsi="Arial Unicode MS"/>
          <w:w w:val="115"/>
        </w:rPr>
        <w:t>fi</w:t>
      </w:r>
      <w:r>
        <w:rPr>
          <w:w w:val="115"/>
        </w:rPr>
        <w:t xml:space="preserve">cation seems to </w:t>
      </w:r>
      <w:r>
        <w:rPr>
          <w:spacing w:val="2"/>
          <w:w w:val="115"/>
        </w:rPr>
        <w:t xml:space="preserve">be </w:t>
      </w:r>
      <w:r>
        <w:rPr>
          <w:w w:val="115"/>
        </w:rPr>
        <w:t xml:space="preserve">the best course of action, even when it </w:t>
      </w:r>
      <w:r>
        <w:rPr>
          <w:w w:val="90"/>
        </w:rPr>
        <w:t xml:space="preserve">isn’t. </w:t>
      </w:r>
      <w:r>
        <w:rPr>
          <w:w w:val="115"/>
        </w:rPr>
        <w:t xml:space="preserve">Such models </w:t>
      </w:r>
      <w:r>
        <w:rPr>
          <w:spacing w:val="-3"/>
          <w:w w:val="115"/>
        </w:rPr>
        <w:t xml:space="preserve">have </w:t>
      </w:r>
      <w:r>
        <w:rPr>
          <w:w w:val="115"/>
        </w:rPr>
        <w:t xml:space="preserve">been applied to try to explain the </w:t>
      </w:r>
      <w:r>
        <w:rPr>
          <w:rFonts w:ascii="Palatino Linotype" w:hAnsi="Palatino Linotype"/>
          <w:i/>
          <w:w w:val="115"/>
        </w:rPr>
        <w:t xml:space="preserve">privacy </w:t>
      </w:r>
      <w:r>
        <w:rPr>
          <w:rFonts w:ascii="Palatino Linotype" w:hAnsi="Palatino Linotype"/>
          <w:i/>
          <w:spacing w:val="-4"/>
          <w:w w:val="115"/>
        </w:rPr>
        <w:t xml:space="preserve">paradox </w:t>
      </w:r>
      <w:r>
        <w:rPr>
          <w:w w:val="90"/>
        </w:rPr>
        <w:t xml:space="preserve">– </w:t>
      </w:r>
      <w:r>
        <w:rPr>
          <w:w w:val="115"/>
        </w:rPr>
        <w:t>why people say in surveys that they care about privacy but act otherwise online. I discuss this in more detail in section 8.6.6: other factors, such as uncertainty about the risks and about the e</w:t>
      </w:r>
      <w:r>
        <w:rPr>
          <w:rFonts w:ascii="Arial Unicode MS" w:hAnsi="Arial Unicode MS"/>
          <w:w w:val="115"/>
        </w:rPr>
        <w:t>ffi</w:t>
      </w:r>
      <w:r>
        <w:rPr>
          <w:w w:val="115"/>
        </w:rPr>
        <w:t xml:space="preserve">cacy of privacy measures, play a part too. </w:t>
      </w:r>
      <w:r>
        <w:rPr>
          <w:spacing w:val="-5"/>
          <w:w w:val="115"/>
        </w:rPr>
        <w:t xml:space="preserve">Taken </w:t>
      </w:r>
      <w:r>
        <w:rPr>
          <w:w w:val="115"/>
        </w:rPr>
        <w:t>together, the immediate and determinate positive utility of getting free stu</w:t>
      </w:r>
      <w:r>
        <w:rPr>
          <w:rFonts w:ascii="Arial Unicode MS" w:hAnsi="Arial Unicode MS"/>
          <w:w w:val="115"/>
        </w:rPr>
        <w:t xml:space="preserve">ff </w:t>
      </w:r>
      <w:r>
        <w:rPr>
          <w:w w:val="115"/>
        </w:rPr>
        <w:t xml:space="preserve">outweighs the random future costs of disclosing too </w:t>
      </w:r>
      <w:r>
        <w:rPr>
          <w:spacing w:val="-3"/>
          <w:w w:val="115"/>
        </w:rPr>
        <w:t xml:space="preserve">much </w:t>
      </w:r>
      <w:r>
        <w:rPr>
          <w:w w:val="115"/>
        </w:rPr>
        <w:t>personal information, or disclosing it to dubious websites.</w:t>
      </w:r>
    </w:p>
    <w:p>
      <w:pPr>
        <w:pStyle w:val="BodyText"/>
        <w:spacing w:before="4"/>
        <w:ind w:left="0" w:right="0"/>
        <w:jc w:val="left"/>
        <w:rPr>
          <w:sz w:val="24"/>
        </w:rPr>
      </w:pPr>
    </w:p>
    <w:p>
      <w:pPr>
        <w:pStyle w:val="ListParagraph"/>
        <w:numPr>
          <w:ilvl w:val="3"/>
          <w:numId w:val="4"/>
        </w:numPr>
        <w:tabs>
          <w:tab w:pos="1687" w:val="left" w:leader="none"/>
          <w:tab w:pos="1688" w:val="left" w:leader="none"/>
        </w:tabs>
        <w:spacing w:line="240" w:lineRule="auto" w:before="1" w:after="0"/>
        <w:ind w:left="1687" w:right="0" w:hanging="877"/>
        <w:jc w:val="left"/>
        <w:rPr>
          <w:sz w:val="20"/>
        </w:rPr>
      </w:pPr>
      <w:r>
        <w:rPr>
          <w:w w:val="130"/>
          <w:sz w:val="20"/>
        </w:rPr>
        <w:t>Defaults and</w:t>
      </w:r>
      <w:r>
        <w:rPr>
          <w:spacing w:val="17"/>
          <w:w w:val="130"/>
          <w:sz w:val="20"/>
        </w:rPr>
        <w:t xml:space="preserve"> </w:t>
      </w:r>
      <w:r>
        <w:rPr>
          <w:w w:val="130"/>
          <w:sz w:val="20"/>
        </w:rPr>
        <w:t>nudges</w:t>
      </w:r>
    </w:p>
    <w:p>
      <w:pPr>
        <w:pStyle w:val="BodyText"/>
        <w:ind w:left="0" w:right="0"/>
        <w:jc w:val="left"/>
        <w:rPr>
          <w:sz w:val="16"/>
        </w:rPr>
      </w:pPr>
    </w:p>
    <w:p>
      <w:pPr>
        <w:pStyle w:val="BodyText"/>
        <w:spacing w:line="194" w:lineRule="auto" w:before="1"/>
      </w:pPr>
      <w:r>
        <w:rPr>
          <w:w w:val="115"/>
        </w:rPr>
        <w:t>This leads to the importance of defaults. Many people usually take the easiest path and use the standard con</w:t>
      </w:r>
      <w:r>
        <w:rPr>
          <w:rFonts w:ascii="Arial Unicode MS" w:hAnsi="Arial Unicode MS"/>
          <w:w w:val="115"/>
        </w:rPr>
        <w:t>fi</w:t>
      </w:r>
      <w:r>
        <w:rPr>
          <w:w w:val="115"/>
        </w:rPr>
        <w:t xml:space="preserve">guration of a system,  as they assume it </w:t>
      </w:r>
      <w:r>
        <w:rPr>
          <w:spacing w:val="-4"/>
          <w:w w:val="115"/>
        </w:rPr>
        <w:t xml:space="preserve">will </w:t>
      </w:r>
      <w:r>
        <w:rPr>
          <w:spacing w:val="51"/>
          <w:w w:val="115"/>
        </w:rPr>
        <w:t xml:space="preserve"> </w:t>
      </w:r>
      <w:r>
        <w:rPr>
          <w:spacing w:val="2"/>
          <w:w w:val="115"/>
        </w:rPr>
        <w:t xml:space="preserve">be good </w:t>
      </w:r>
      <w:r>
        <w:rPr>
          <w:w w:val="115"/>
        </w:rPr>
        <w:t xml:space="preserve">enough. In 2009, Richard Thaler and Cass Sunnstein wrote a bestseller </w:t>
      </w:r>
      <w:r>
        <w:rPr>
          <w:rFonts w:ascii="Palatino Linotype" w:hAnsi="Palatino Linotype"/>
          <w:i/>
          <w:w w:val="115"/>
        </w:rPr>
        <w:t xml:space="preserve">‘Nudge’ </w:t>
      </w:r>
      <w:r>
        <w:rPr>
          <w:w w:val="115"/>
        </w:rPr>
        <w:t>exploring this, pointing out that governments can achieve</w:t>
      </w:r>
      <w:r>
        <w:rPr>
          <w:spacing w:val="-30"/>
          <w:w w:val="115"/>
        </w:rPr>
        <w:t xml:space="preserve"> </w:t>
      </w:r>
      <w:r>
        <w:rPr>
          <w:w w:val="115"/>
        </w:rPr>
        <w:t xml:space="preserve">many policy goals without infringing personal liberty simply </w:t>
      </w:r>
      <w:r>
        <w:rPr>
          <w:spacing w:val="-3"/>
          <w:w w:val="115"/>
        </w:rPr>
        <w:t xml:space="preserve">by </w:t>
      </w:r>
      <w:r>
        <w:rPr>
          <w:w w:val="115"/>
        </w:rPr>
        <w:t xml:space="preserve">setting the right </w:t>
      </w:r>
      <w:r>
        <w:rPr>
          <w:spacing w:val="-4"/>
          <w:w w:val="115"/>
        </w:rPr>
        <w:t>de</w:t>
      </w:r>
      <w:r>
        <w:rPr>
          <w:w w:val="115"/>
        </w:rPr>
        <w:t xml:space="preserve">faults [1876]. </w:t>
      </w:r>
      <w:r>
        <w:rPr>
          <w:spacing w:val="-6"/>
          <w:w w:val="115"/>
        </w:rPr>
        <w:t xml:space="preserve">For </w:t>
      </w:r>
      <w:r>
        <w:rPr>
          <w:w w:val="115"/>
        </w:rPr>
        <w:t xml:space="preserve">example, if a </w:t>
      </w:r>
      <w:r>
        <w:rPr>
          <w:rFonts w:ascii="Arial Unicode MS" w:hAnsi="Arial Unicode MS"/>
        </w:rPr>
        <w:t>fi</w:t>
      </w:r>
      <w:r>
        <w:rPr/>
        <w:t xml:space="preserve">rm’s </w:t>
      </w:r>
      <w:r>
        <w:rPr>
          <w:w w:val="115"/>
        </w:rPr>
        <w:t>sta</w:t>
      </w:r>
      <w:r>
        <w:rPr>
          <w:rFonts w:ascii="Arial Unicode MS" w:hAnsi="Arial Unicode MS"/>
          <w:w w:val="115"/>
        </w:rPr>
        <w:t xml:space="preserve">ff </w:t>
      </w:r>
      <w:r>
        <w:rPr>
          <w:w w:val="115"/>
        </w:rPr>
        <w:t xml:space="preserve">are enrolled in a pension plan </w:t>
      </w:r>
      <w:r>
        <w:rPr>
          <w:spacing w:val="-3"/>
          <w:w w:val="115"/>
        </w:rPr>
        <w:t xml:space="preserve">by </w:t>
      </w:r>
      <w:r>
        <w:rPr>
          <w:w w:val="115"/>
        </w:rPr>
        <w:t xml:space="preserve">default, most will not bother to opt out, while if </w:t>
      </w:r>
      <w:r>
        <w:rPr/>
        <w:t xml:space="preserve">it’s </w:t>
      </w:r>
      <w:r>
        <w:rPr>
          <w:w w:val="115"/>
        </w:rPr>
        <w:t xml:space="preserve">optional most will </w:t>
      </w:r>
      <w:r>
        <w:rPr>
          <w:spacing w:val="-5"/>
          <w:w w:val="115"/>
        </w:rPr>
        <w:t xml:space="preserve">not </w:t>
      </w:r>
      <w:r>
        <w:rPr>
          <w:w w:val="115"/>
        </w:rPr>
        <w:t xml:space="preserve">bother to opt in. A second example is that many more organs are made </w:t>
      </w:r>
      <w:r>
        <w:rPr>
          <w:spacing w:val="-6"/>
          <w:w w:val="115"/>
        </w:rPr>
        <w:t>avail</w:t>
      </w:r>
      <w:r>
        <w:rPr>
          <w:w w:val="115"/>
        </w:rPr>
        <w:t xml:space="preserve">able for transplant in Spain, where the law lets a dead </w:t>
      </w:r>
      <w:r>
        <w:rPr/>
        <w:t xml:space="preserve">person’s </w:t>
      </w:r>
      <w:r>
        <w:rPr>
          <w:w w:val="115"/>
        </w:rPr>
        <w:t xml:space="preserve">organs </w:t>
      </w:r>
      <w:r>
        <w:rPr>
          <w:spacing w:val="2"/>
          <w:w w:val="115"/>
        </w:rPr>
        <w:t>be</w:t>
      </w:r>
      <w:r>
        <w:rPr>
          <w:spacing w:val="-14"/>
          <w:w w:val="115"/>
        </w:rPr>
        <w:t xml:space="preserve"> </w:t>
      </w:r>
      <w:r>
        <w:rPr>
          <w:w w:val="115"/>
        </w:rPr>
        <w:t xml:space="preserve">used unless they objected, than in Britain where donors </w:t>
      </w:r>
      <w:r>
        <w:rPr>
          <w:spacing w:val="-3"/>
          <w:w w:val="115"/>
        </w:rPr>
        <w:t xml:space="preserve">have </w:t>
      </w:r>
      <w:r>
        <w:rPr>
          <w:w w:val="115"/>
        </w:rPr>
        <w:t xml:space="preserve">to consent </w:t>
      </w:r>
      <w:r>
        <w:rPr>
          <w:spacing w:val="-3"/>
          <w:w w:val="115"/>
        </w:rPr>
        <w:t xml:space="preserve">actively. </w:t>
      </w:r>
      <w:r>
        <w:rPr>
          <w:w w:val="115"/>
        </w:rPr>
        <w:t>A third</w:t>
      </w:r>
      <w:r>
        <w:rPr>
          <w:spacing w:val="-4"/>
          <w:w w:val="115"/>
        </w:rPr>
        <w:t xml:space="preserve"> </w:t>
      </w:r>
      <w:r>
        <w:rPr>
          <w:w w:val="115"/>
        </w:rPr>
        <w:t>example</w:t>
      </w:r>
      <w:r>
        <w:rPr>
          <w:spacing w:val="-3"/>
          <w:w w:val="115"/>
        </w:rPr>
        <w:t xml:space="preserve"> </w:t>
      </w:r>
      <w:r>
        <w:rPr>
          <w:w w:val="115"/>
        </w:rPr>
        <w:t>is</w:t>
      </w:r>
      <w:r>
        <w:rPr>
          <w:spacing w:val="-4"/>
          <w:w w:val="115"/>
        </w:rPr>
        <w:t xml:space="preserve"> </w:t>
      </w:r>
      <w:r>
        <w:rPr>
          <w:w w:val="115"/>
        </w:rPr>
        <w:t>that</w:t>
      </w:r>
      <w:r>
        <w:rPr>
          <w:spacing w:val="-3"/>
          <w:w w:val="115"/>
        </w:rPr>
        <w:t xml:space="preserve"> </w:t>
      </w:r>
      <w:r>
        <w:rPr>
          <w:w w:val="115"/>
        </w:rPr>
        <w:t>tax</w:t>
      </w:r>
      <w:r>
        <w:rPr>
          <w:spacing w:val="-3"/>
          <w:w w:val="115"/>
        </w:rPr>
        <w:t xml:space="preserve"> </w:t>
      </w:r>
      <w:r>
        <w:rPr>
          <w:w w:val="115"/>
        </w:rPr>
        <w:t>evasion</w:t>
      </w:r>
      <w:r>
        <w:rPr>
          <w:spacing w:val="-4"/>
          <w:w w:val="115"/>
        </w:rPr>
        <w:t xml:space="preserve"> </w:t>
      </w:r>
      <w:r>
        <w:rPr>
          <w:w w:val="115"/>
        </w:rPr>
        <w:t>can</w:t>
      </w:r>
      <w:r>
        <w:rPr>
          <w:spacing w:val="-3"/>
          <w:w w:val="115"/>
        </w:rPr>
        <w:t xml:space="preserve"> </w:t>
      </w:r>
      <w:r>
        <w:rPr>
          <w:spacing w:val="2"/>
          <w:w w:val="115"/>
        </w:rPr>
        <w:t>be</w:t>
      </w:r>
      <w:r>
        <w:rPr>
          <w:spacing w:val="-4"/>
          <w:w w:val="115"/>
        </w:rPr>
        <w:t xml:space="preserve"> </w:t>
      </w:r>
      <w:r>
        <w:rPr>
          <w:w w:val="115"/>
        </w:rPr>
        <w:t>cut</w:t>
      </w:r>
      <w:r>
        <w:rPr>
          <w:spacing w:val="-3"/>
          <w:w w:val="115"/>
        </w:rPr>
        <w:t xml:space="preserve"> by </w:t>
      </w:r>
      <w:r>
        <w:rPr>
          <w:w w:val="115"/>
        </w:rPr>
        <w:t>having</w:t>
      </w:r>
      <w:r>
        <w:rPr>
          <w:spacing w:val="-4"/>
          <w:w w:val="115"/>
        </w:rPr>
        <w:t xml:space="preserve"> </w:t>
      </w:r>
      <w:r>
        <w:rPr>
          <w:w w:val="115"/>
        </w:rPr>
        <w:t>the</w:t>
      </w:r>
      <w:r>
        <w:rPr>
          <w:spacing w:val="-3"/>
          <w:w w:val="115"/>
        </w:rPr>
        <w:t xml:space="preserve"> </w:t>
      </w:r>
      <w:r>
        <w:rPr>
          <w:w w:val="115"/>
        </w:rPr>
        <w:t>taxpayer</w:t>
      </w:r>
      <w:r>
        <w:rPr>
          <w:spacing w:val="-4"/>
          <w:w w:val="115"/>
        </w:rPr>
        <w:t xml:space="preserve"> </w:t>
      </w:r>
      <w:r>
        <w:rPr>
          <w:w w:val="115"/>
        </w:rPr>
        <w:t>declare</w:t>
      </w:r>
      <w:r>
        <w:rPr>
          <w:spacing w:val="-3"/>
          <w:w w:val="115"/>
        </w:rPr>
        <w:t xml:space="preserve"> </w:t>
      </w:r>
      <w:r>
        <w:rPr>
          <w:w w:val="115"/>
        </w:rPr>
        <w:t xml:space="preserve">that the information in the form is true when they start to </w:t>
      </w:r>
      <w:r>
        <w:rPr>
          <w:rFonts w:ascii="Arial Unicode MS" w:hAnsi="Arial Unicode MS"/>
          <w:w w:val="115"/>
        </w:rPr>
        <w:t>fi</w:t>
      </w:r>
      <w:r>
        <w:rPr>
          <w:w w:val="115"/>
        </w:rPr>
        <w:t xml:space="preserve">ll it out, rather than at the end. The set of choices people </w:t>
      </w:r>
      <w:r>
        <w:rPr>
          <w:spacing w:val="-3"/>
          <w:w w:val="115"/>
        </w:rPr>
        <w:t xml:space="preserve">have </w:t>
      </w:r>
      <w:r>
        <w:rPr>
          <w:w w:val="115"/>
        </w:rPr>
        <w:t xml:space="preserve">to make, the order in which they make them, and the defaults if they do nothing, are called the </w:t>
      </w:r>
      <w:r>
        <w:rPr>
          <w:rFonts w:ascii="Palatino Linotype" w:hAnsi="Palatino Linotype"/>
          <w:i/>
          <w:w w:val="115"/>
        </w:rPr>
        <w:t xml:space="preserve">choice </w:t>
      </w:r>
      <w:r>
        <w:rPr>
          <w:rFonts w:ascii="Palatino Linotype" w:hAnsi="Palatino Linotype"/>
          <w:i/>
          <w:spacing w:val="-3"/>
          <w:w w:val="115"/>
        </w:rPr>
        <w:t>architecture</w:t>
      </w:r>
      <w:r>
        <w:rPr>
          <w:spacing w:val="-3"/>
          <w:w w:val="115"/>
        </w:rPr>
        <w:t xml:space="preserve">. </w:t>
      </w:r>
      <w:r>
        <w:rPr>
          <w:w w:val="115"/>
        </w:rPr>
        <w:t xml:space="preserve">Sunnstein got a job in the Obama administration implementing some of </w:t>
      </w:r>
      <w:r>
        <w:rPr>
          <w:spacing w:val="-3"/>
          <w:w w:val="115"/>
        </w:rPr>
        <w:t>these</w:t>
      </w:r>
      <w:r>
        <w:rPr>
          <w:spacing w:val="53"/>
          <w:w w:val="115"/>
        </w:rPr>
        <w:t xml:space="preserve"> </w:t>
      </w:r>
      <w:r>
        <w:rPr>
          <w:w w:val="115"/>
        </w:rPr>
        <w:t>ideas while Thaler won the 2017 economics Nobel</w:t>
      </w:r>
      <w:r>
        <w:rPr>
          <w:spacing w:val="16"/>
          <w:w w:val="115"/>
        </w:rPr>
        <w:t xml:space="preserve"> </w:t>
      </w:r>
      <w:r>
        <w:rPr>
          <w:w w:val="115"/>
        </w:rPr>
        <w:t>prize.</w:t>
      </w:r>
    </w:p>
    <w:p>
      <w:pPr>
        <w:pStyle w:val="BodyText"/>
        <w:spacing w:line="189" w:lineRule="auto" w:before="111"/>
        <w:ind w:firstLine="298"/>
      </w:pPr>
      <w:r>
        <w:rPr>
          <w:w w:val="110"/>
        </w:rPr>
        <w:t xml:space="preserve">Defaults matter in security too,  but often they are set </w:t>
      </w:r>
      <w:r>
        <w:rPr>
          <w:spacing w:val="-3"/>
          <w:w w:val="110"/>
        </w:rPr>
        <w:t xml:space="preserve">by  </w:t>
      </w:r>
      <w:r>
        <w:rPr>
          <w:w w:val="110"/>
        </w:rPr>
        <w:t xml:space="preserve">an adversary so     as to trip you up. </w:t>
      </w:r>
      <w:r>
        <w:rPr>
          <w:spacing w:val="-6"/>
          <w:w w:val="110"/>
        </w:rPr>
        <w:t xml:space="preserve">For </w:t>
      </w:r>
      <w:r>
        <w:rPr>
          <w:w w:val="110"/>
        </w:rPr>
        <w:t xml:space="preserve">example, Facebook defaults to fairly open information sharing, and whenever enough people </w:t>
      </w:r>
      <w:r>
        <w:rPr>
          <w:spacing w:val="-3"/>
          <w:w w:val="110"/>
        </w:rPr>
        <w:t xml:space="preserve">have </w:t>
      </w:r>
      <w:r>
        <w:rPr>
          <w:rFonts w:ascii="Arial Unicode MS" w:hAnsi="Arial Unicode MS"/>
          <w:w w:val="110"/>
        </w:rPr>
        <w:t>fi</w:t>
      </w:r>
      <w:r>
        <w:rPr>
          <w:w w:val="110"/>
        </w:rPr>
        <w:t xml:space="preserve">gured out how to increase their privacy settings, the architecture is changed so you </w:t>
      </w:r>
      <w:r>
        <w:rPr>
          <w:spacing w:val="-3"/>
          <w:w w:val="110"/>
        </w:rPr>
        <w:t xml:space="preserve">have  </w:t>
      </w:r>
      <w:r>
        <w:rPr>
          <w:w w:val="110"/>
        </w:rPr>
        <w:t xml:space="preserve">to opt out all </w:t>
      </w:r>
      <w:r>
        <w:rPr>
          <w:spacing w:val="-3"/>
          <w:w w:val="110"/>
        </w:rPr>
        <w:t>over</w:t>
      </w:r>
      <w:r>
        <w:rPr>
          <w:spacing w:val="51"/>
          <w:w w:val="110"/>
        </w:rPr>
        <w:t xml:space="preserve"> </w:t>
      </w:r>
      <w:r>
        <w:rPr>
          <w:w w:val="110"/>
        </w:rPr>
        <w:t xml:space="preserve">again. This exploits not just hazardous defaults but also the </w:t>
      </w:r>
      <w:r>
        <w:rPr>
          <w:rFonts w:ascii="Palatino Linotype" w:hAnsi="Palatino Linotype"/>
          <w:i/>
          <w:spacing w:val="-4"/>
          <w:w w:val="110"/>
        </w:rPr>
        <w:t xml:space="preserve">control paradox </w:t>
      </w:r>
      <w:r>
        <w:rPr>
          <w:w w:val="90"/>
        </w:rPr>
        <w:t xml:space="preserve">– </w:t>
      </w:r>
      <w:r>
        <w:rPr>
          <w:w w:val="110"/>
        </w:rPr>
        <w:t xml:space="preserve">providing the illusion of control causes people to share more information. </w:t>
      </w:r>
      <w:r>
        <w:rPr>
          <w:spacing w:val="-9"/>
          <w:w w:val="110"/>
        </w:rPr>
        <w:t>We</w:t>
      </w:r>
      <w:r>
        <w:rPr>
          <w:spacing w:val="39"/>
          <w:w w:val="110"/>
        </w:rPr>
        <w:t xml:space="preserve"> </w:t>
      </w:r>
      <w:r>
        <w:rPr>
          <w:w w:val="110"/>
        </w:rPr>
        <w:t xml:space="preserve">like to feel in control; </w:t>
      </w:r>
      <w:r>
        <w:rPr>
          <w:spacing w:val="-3"/>
          <w:w w:val="110"/>
        </w:rPr>
        <w:t xml:space="preserve">we </w:t>
      </w:r>
      <w:r>
        <w:rPr>
          <w:w w:val="110"/>
        </w:rPr>
        <w:t xml:space="preserve">feel more comfortable driving in our cars than letting someone else </w:t>
      </w:r>
      <w:r>
        <w:rPr>
          <w:rFonts w:ascii="Arial Unicode MS" w:hAnsi="Arial Unicode MS"/>
          <w:w w:val="110"/>
        </w:rPr>
        <w:t>ﬂ</w:t>
      </w:r>
      <w:r>
        <w:rPr>
          <w:w w:val="110"/>
        </w:rPr>
        <w:t xml:space="preserve">y us in an airplane </w:t>
      </w:r>
      <w:r>
        <w:rPr>
          <w:w w:val="90"/>
        </w:rPr>
        <w:t xml:space="preserve">– </w:t>
      </w:r>
      <w:r>
        <w:rPr>
          <w:w w:val="110"/>
        </w:rPr>
        <w:t xml:space="preserve">even if the latter is an order of magnitude safer. “Privacy control settings give people more rope to hang themselves,” as behavioral economist George Loewenstein puts it. “Facebook has </w:t>
      </w:r>
      <w:r>
        <w:rPr>
          <w:rFonts w:ascii="Arial Unicode MS" w:hAnsi="Arial Unicode MS"/>
          <w:w w:val="110"/>
        </w:rPr>
        <w:t>fi</w:t>
      </w:r>
      <w:r>
        <w:rPr>
          <w:w w:val="110"/>
        </w:rPr>
        <w:t xml:space="preserve">gured </w:t>
      </w:r>
      <w:r>
        <w:rPr>
          <w:spacing w:val="-3"/>
          <w:w w:val="110"/>
        </w:rPr>
        <w:t xml:space="preserve">this </w:t>
      </w:r>
      <w:r>
        <w:rPr>
          <w:w w:val="110"/>
        </w:rPr>
        <w:t>out, so they give you incredibly granular controls.”</w:t>
      </w:r>
      <w:r>
        <w:rPr>
          <w:spacing w:val="32"/>
          <w:w w:val="110"/>
        </w:rPr>
        <w:t xml:space="preserve"> </w:t>
      </w:r>
      <w:r>
        <w:rPr>
          <w:w w:val="110"/>
        </w:rPr>
        <w:t>[1533]</w:t>
      </w:r>
    </w:p>
    <w:p>
      <w:pPr>
        <w:pStyle w:val="BodyText"/>
        <w:spacing w:before="9"/>
        <w:ind w:left="0" w:right="0"/>
        <w:jc w:val="left"/>
        <w:rPr>
          <w:sz w:val="25"/>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5"/>
          <w:sz w:val="20"/>
        </w:rPr>
        <w:t>The default to</w:t>
      </w:r>
      <w:r>
        <w:rPr>
          <w:spacing w:val="15"/>
          <w:w w:val="135"/>
          <w:sz w:val="20"/>
        </w:rPr>
        <w:t xml:space="preserve"> </w:t>
      </w:r>
      <w:r>
        <w:rPr>
          <w:w w:val="135"/>
          <w:sz w:val="20"/>
        </w:rPr>
        <w:t>intentionality</w:t>
      </w:r>
    </w:p>
    <w:p>
      <w:pPr>
        <w:pStyle w:val="BodyText"/>
        <w:spacing w:before="11"/>
        <w:ind w:left="0" w:right="0"/>
        <w:jc w:val="left"/>
        <w:rPr>
          <w:sz w:val="16"/>
        </w:rPr>
      </w:pPr>
    </w:p>
    <w:p>
      <w:pPr>
        <w:pStyle w:val="BodyText"/>
        <w:spacing w:line="182" w:lineRule="auto"/>
      </w:pPr>
      <w:r>
        <w:rPr>
          <w:w w:val="110"/>
        </w:rPr>
        <w:t xml:space="preserve">Behavioral economists follow a long tradition in psychology of seeing the mind as composed of interacting rational and emotional components </w:t>
      </w:r>
      <w:r>
        <w:rPr>
          <w:w w:val="90"/>
        </w:rPr>
        <w:t xml:space="preserve">– ‘heart’ </w:t>
      </w:r>
      <w:r>
        <w:rPr>
          <w:spacing w:val="-5"/>
          <w:w w:val="110"/>
        </w:rPr>
        <w:t xml:space="preserve">and </w:t>
      </w:r>
      <w:r>
        <w:rPr>
          <w:w w:val="71"/>
        </w:rPr>
        <w:t>‘head’,</w:t>
      </w:r>
      <w:r>
        <w:rPr>
          <w:spacing w:val="23"/>
        </w:rPr>
        <w:t xml:space="preserve"> </w:t>
      </w:r>
      <w:r>
        <w:rPr>
          <w:w w:val="113"/>
        </w:rPr>
        <w:t>or</w:t>
      </w:r>
      <w:r>
        <w:rPr>
          <w:spacing w:val="21"/>
        </w:rPr>
        <w:t xml:space="preserve"> </w:t>
      </w:r>
      <w:r>
        <w:rPr>
          <w:w w:val="54"/>
        </w:rPr>
        <w:t>‘a</w:t>
      </w:r>
      <w:r>
        <w:rPr>
          <w:rFonts w:ascii="Arial Unicode MS" w:hAnsi="Arial Unicode MS"/>
          <w:w w:val="81"/>
        </w:rPr>
        <w:t>ff</w:t>
      </w:r>
      <w:r>
        <w:rPr>
          <w:w w:val="113"/>
        </w:rPr>
        <w:t>ecti</w:t>
      </w:r>
      <w:r>
        <w:rPr>
          <w:spacing w:val="-6"/>
          <w:w w:val="113"/>
        </w:rPr>
        <w:t>v</w:t>
      </w:r>
      <w:r>
        <w:rPr>
          <w:w w:val="50"/>
        </w:rPr>
        <w:t>e’</w:t>
      </w:r>
      <w:r>
        <w:rPr>
          <w:spacing w:val="21"/>
        </w:rPr>
        <w:t xml:space="preserve"> </w:t>
      </w:r>
      <w:r>
        <w:rPr>
          <w:w w:val="118"/>
        </w:rPr>
        <w:t>and</w:t>
      </w:r>
      <w:r>
        <w:rPr>
          <w:spacing w:val="22"/>
        </w:rPr>
        <w:t xml:space="preserve"> </w:t>
      </w:r>
      <w:r>
        <w:rPr>
          <w:w w:val="91"/>
        </w:rPr>
        <w:t>‘cogniti</w:t>
      </w:r>
      <w:r>
        <w:rPr>
          <w:spacing w:val="-6"/>
          <w:w w:val="91"/>
        </w:rPr>
        <w:t>v</w:t>
      </w:r>
      <w:r>
        <w:rPr>
          <w:w w:val="50"/>
        </w:rPr>
        <w:t>e’</w:t>
      </w:r>
      <w:r>
        <w:rPr>
          <w:spacing w:val="21"/>
        </w:rPr>
        <w:t xml:space="preserve"> </w:t>
      </w:r>
      <w:r>
        <w:rPr>
          <w:w w:val="113"/>
        </w:rPr>
        <w:t>systems.</w:t>
      </w:r>
      <w:r>
        <w:rPr/>
        <w:t xml:space="preserve"> </w:t>
      </w:r>
      <w:r>
        <w:rPr>
          <w:spacing w:val="7"/>
        </w:rPr>
        <w:t xml:space="preserve"> </w:t>
      </w:r>
      <w:r>
        <w:rPr>
          <w:w w:val="113"/>
        </w:rPr>
        <w:t>Studies</w:t>
      </w:r>
      <w:r>
        <w:rPr>
          <w:spacing w:val="21"/>
        </w:rPr>
        <w:t xml:space="preserve"> </w:t>
      </w:r>
      <w:r>
        <w:rPr>
          <w:w w:val="102"/>
        </w:rPr>
        <w:t>of</w:t>
      </w:r>
      <w:r>
        <w:rPr>
          <w:spacing w:val="21"/>
        </w:rPr>
        <w:t xml:space="preserve"> </w:t>
      </w:r>
      <w:r>
        <w:rPr>
          <w:w w:val="111"/>
        </w:rPr>
        <w:t>de</w:t>
      </w:r>
      <w:r>
        <w:rPr>
          <w:spacing w:val="-6"/>
          <w:w w:val="111"/>
        </w:rPr>
        <w:t>v</w:t>
      </w:r>
      <w:r>
        <w:rPr>
          <w:w w:val="110"/>
        </w:rPr>
        <w:t>elopme</w:t>
      </w:r>
      <w:r>
        <w:rPr>
          <w:spacing w:val="-6"/>
          <w:w w:val="110"/>
        </w:rPr>
        <w:t>n</w:t>
      </w:r>
      <w:r>
        <w:rPr>
          <w:w w:val="123"/>
        </w:rPr>
        <w:t>tal</w:t>
      </w:r>
      <w:r>
        <w:rPr>
          <w:spacing w:val="21"/>
        </w:rPr>
        <w:t xml:space="preserve"> </w:t>
      </w:r>
      <w:r>
        <w:rPr>
          <w:w w:val="108"/>
        </w:rPr>
        <w:t xml:space="preserve">biology </w:t>
      </w:r>
      <w:r>
        <w:rPr>
          <w:spacing w:val="-3"/>
          <w:w w:val="110"/>
        </w:rPr>
        <w:t xml:space="preserve">have </w:t>
      </w:r>
      <w:r>
        <w:rPr>
          <w:w w:val="110"/>
        </w:rPr>
        <w:t xml:space="preserve">shown that, from an early age, </w:t>
      </w:r>
      <w:r>
        <w:rPr>
          <w:spacing w:val="-3"/>
          <w:w w:val="110"/>
        </w:rPr>
        <w:t xml:space="preserve">we have </w:t>
      </w:r>
      <w:r>
        <w:rPr>
          <w:w w:val="110"/>
        </w:rPr>
        <w:t>di</w:t>
      </w:r>
      <w:r>
        <w:rPr>
          <w:rFonts w:ascii="Arial Unicode MS" w:hAnsi="Arial Unicode MS"/>
          <w:w w:val="110"/>
        </w:rPr>
        <w:t>ff</w:t>
      </w:r>
      <w:r>
        <w:rPr>
          <w:w w:val="110"/>
        </w:rPr>
        <w:t>erent mental processing systems for</w:t>
      </w:r>
      <w:r>
        <w:rPr>
          <w:spacing w:val="42"/>
          <w:w w:val="110"/>
        </w:rPr>
        <w:t xml:space="preserve"> </w:t>
      </w:r>
      <w:r>
        <w:rPr>
          <w:w w:val="110"/>
        </w:rPr>
        <w:t>social</w:t>
      </w:r>
      <w:r>
        <w:rPr>
          <w:spacing w:val="42"/>
          <w:w w:val="110"/>
        </w:rPr>
        <w:t xml:space="preserve"> </w:t>
      </w:r>
      <w:r>
        <w:rPr>
          <w:w w:val="110"/>
        </w:rPr>
        <w:t>phenomena</w:t>
      </w:r>
      <w:r>
        <w:rPr>
          <w:spacing w:val="43"/>
          <w:w w:val="110"/>
        </w:rPr>
        <w:t xml:space="preserve"> </w:t>
      </w:r>
      <w:r>
        <w:rPr>
          <w:w w:val="110"/>
        </w:rPr>
        <w:t>(such</w:t>
      </w:r>
      <w:r>
        <w:rPr>
          <w:spacing w:val="42"/>
          <w:w w:val="110"/>
        </w:rPr>
        <w:t xml:space="preserve"> </w:t>
      </w:r>
      <w:r>
        <w:rPr>
          <w:w w:val="110"/>
        </w:rPr>
        <w:t>as</w:t>
      </w:r>
      <w:r>
        <w:rPr>
          <w:spacing w:val="43"/>
          <w:w w:val="110"/>
        </w:rPr>
        <w:t xml:space="preserve"> </w:t>
      </w:r>
      <w:r>
        <w:rPr>
          <w:w w:val="110"/>
        </w:rPr>
        <w:t>recognising</w:t>
      </w:r>
      <w:r>
        <w:rPr>
          <w:spacing w:val="43"/>
          <w:w w:val="110"/>
        </w:rPr>
        <w:t xml:space="preserve"> </w:t>
      </w:r>
      <w:r>
        <w:rPr>
          <w:w w:val="110"/>
        </w:rPr>
        <w:t>parents</w:t>
      </w:r>
      <w:r>
        <w:rPr>
          <w:spacing w:val="42"/>
          <w:w w:val="110"/>
        </w:rPr>
        <w:t xml:space="preserve"> </w:t>
      </w:r>
      <w:r>
        <w:rPr>
          <w:w w:val="110"/>
        </w:rPr>
        <w:t>and</w:t>
      </w:r>
      <w:r>
        <w:rPr>
          <w:spacing w:val="42"/>
          <w:w w:val="110"/>
        </w:rPr>
        <w:t xml:space="preserve"> </w:t>
      </w:r>
      <w:r>
        <w:rPr>
          <w:w w:val="110"/>
        </w:rPr>
        <w:t>siblings)</w:t>
      </w:r>
      <w:r>
        <w:rPr>
          <w:spacing w:val="43"/>
          <w:w w:val="110"/>
        </w:rPr>
        <w:t xml:space="preserve"> </w:t>
      </w:r>
      <w:r>
        <w:rPr>
          <w:w w:val="110"/>
        </w:rPr>
        <w:t>and</w:t>
      </w:r>
      <w:r>
        <w:rPr>
          <w:spacing w:val="43"/>
          <w:w w:val="110"/>
        </w:rPr>
        <w:t xml:space="preserve"> </w:t>
      </w:r>
      <w:r>
        <w:rPr>
          <w:w w:val="110"/>
        </w:rPr>
        <w:t>physical</w:t>
      </w:r>
    </w:p>
    <w:p>
      <w:pPr>
        <w:spacing w:after="0" w:line="182"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phenomena. Paul Bloom argues that the tension between them explains why many</w:t>
      </w:r>
      <w:r>
        <w:rPr>
          <w:spacing w:val="-9"/>
          <w:w w:val="115"/>
        </w:rPr>
        <w:t xml:space="preserve"> </w:t>
      </w:r>
      <w:r>
        <w:rPr>
          <w:w w:val="115"/>
        </w:rPr>
        <w:t>people</w:t>
      </w:r>
      <w:r>
        <w:rPr>
          <w:spacing w:val="-9"/>
          <w:w w:val="115"/>
        </w:rPr>
        <w:t xml:space="preserve"> </w:t>
      </w:r>
      <w:r>
        <w:rPr>
          <w:w w:val="115"/>
        </w:rPr>
        <w:t>believe</w:t>
      </w:r>
      <w:r>
        <w:rPr>
          <w:spacing w:val="-8"/>
          <w:w w:val="115"/>
        </w:rPr>
        <w:t xml:space="preserve"> </w:t>
      </w:r>
      <w:r>
        <w:rPr>
          <w:w w:val="115"/>
        </w:rPr>
        <w:t>that</w:t>
      </w:r>
      <w:r>
        <w:rPr>
          <w:spacing w:val="-9"/>
          <w:w w:val="115"/>
        </w:rPr>
        <w:t xml:space="preserve"> </w:t>
      </w:r>
      <w:r>
        <w:rPr>
          <w:w w:val="115"/>
        </w:rPr>
        <w:t>mind</w:t>
      </w:r>
      <w:r>
        <w:rPr>
          <w:spacing w:val="-9"/>
          <w:w w:val="115"/>
        </w:rPr>
        <w:t xml:space="preserve"> </w:t>
      </w:r>
      <w:r>
        <w:rPr>
          <w:w w:val="115"/>
        </w:rPr>
        <w:t>and</w:t>
      </w:r>
      <w:r>
        <w:rPr>
          <w:spacing w:val="-8"/>
          <w:w w:val="115"/>
        </w:rPr>
        <w:t xml:space="preserve"> </w:t>
      </w:r>
      <w:r>
        <w:rPr>
          <w:spacing w:val="2"/>
          <w:w w:val="115"/>
        </w:rPr>
        <w:t>body</w:t>
      </w:r>
      <w:r>
        <w:rPr>
          <w:spacing w:val="-9"/>
          <w:w w:val="115"/>
        </w:rPr>
        <w:t xml:space="preserve"> </w:t>
      </w:r>
      <w:r>
        <w:rPr>
          <w:w w:val="115"/>
        </w:rPr>
        <w:t>are</w:t>
      </w:r>
      <w:r>
        <w:rPr>
          <w:spacing w:val="-8"/>
          <w:w w:val="115"/>
        </w:rPr>
        <w:t xml:space="preserve"> </w:t>
      </w:r>
      <w:r>
        <w:rPr>
          <w:w w:val="115"/>
        </w:rPr>
        <w:t>basically</w:t>
      </w:r>
      <w:r>
        <w:rPr>
          <w:spacing w:val="-9"/>
          <w:w w:val="115"/>
        </w:rPr>
        <w:t xml:space="preserve"> </w:t>
      </w:r>
      <w:r>
        <w:rPr>
          <w:w w:val="115"/>
        </w:rPr>
        <w:t>di</w:t>
      </w:r>
      <w:r>
        <w:rPr>
          <w:rFonts w:ascii="Arial Unicode MS" w:hAnsi="Arial Unicode MS"/>
          <w:w w:val="115"/>
        </w:rPr>
        <w:t>ff</w:t>
      </w:r>
      <w:r>
        <w:rPr>
          <w:w w:val="115"/>
        </w:rPr>
        <w:t>erent</w:t>
      </w:r>
      <w:r>
        <w:rPr>
          <w:spacing w:val="-9"/>
          <w:w w:val="115"/>
        </w:rPr>
        <w:t xml:space="preserve"> </w:t>
      </w:r>
      <w:r>
        <w:rPr>
          <w:w w:val="115"/>
        </w:rPr>
        <w:t>[268].</w:t>
      </w:r>
      <w:r>
        <w:rPr>
          <w:spacing w:val="10"/>
          <w:w w:val="115"/>
        </w:rPr>
        <w:t xml:space="preserve"> </w:t>
      </w:r>
      <w:r>
        <w:rPr>
          <w:w w:val="115"/>
        </w:rPr>
        <w:t xml:space="preserve">Children try to explain what they see using physics, but when their understanding falls short, they explain phenomena in terms of intentional action. This has </w:t>
      </w:r>
      <w:r>
        <w:rPr>
          <w:spacing w:val="-4"/>
          <w:w w:val="115"/>
        </w:rPr>
        <w:t xml:space="preserve">survival </w:t>
      </w:r>
      <w:r>
        <w:rPr>
          <w:spacing w:val="-3"/>
          <w:w w:val="115"/>
        </w:rPr>
        <w:t>value</w:t>
      </w:r>
      <w:r>
        <w:rPr>
          <w:spacing w:val="-12"/>
          <w:w w:val="115"/>
        </w:rPr>
        <w:t xml:space="preserve"> </w:t>
      </w:r>
      <w:r>
        <w:rPr>
          <w:w w:val="115"/>
        </w:rPr>
        <w:t>to</w:t>
      </w:r>
      <w:r>
        <w:rPr>
          <w:spacing w:val="-11"/>
          <w:w w:val="115"/>
        </w:rPr>
        <w:t xml:space="preserve"> </w:t>
      </w:r>
      <w:r>
        <w:rPr>
          <w:w w:val="115"/>
        </w:rPr>
        <w:t>the</w:t>
      </w:r>
      <w:r>
        <w:rPr>
          <w:spacing w:val="-11"/>
          <w:w w:val="115"/>
        </w:rPr>
        <w:t xml:space="preserve"> </w:t>
      </w:r>
      <w:r>
        <w:rPr>
          <w:w w:val="115"/>
        </w:rPr>
        <w:t>young,</w:t>
      </w:r>
      <w:r>
        <w:rPr>
          <w:spacing w:val="-8"/>
          <w:w w:val="115"/>
        </w:rPr>
        <w:t xml:space="preserve"> </w:t>
      </w:r>
      <w:r>
        <w:rPr>
          <w:w w:val="115"/>
        </w:rPr>
        <w:t>as</w:t>
      </w:r>
      <w:r>
        <w:rPr>
          <w:spacing w:val="-11"/>
          <w:w w:val="115"/>
        </w:rPr>
        <w:t xml:space="preserve"> </w:t>
      </w:r>
      <w:r>
        <w:rPr>
          <w:w w:val="115"/>
        </w:rPr>
        <w:t>it</w:t>
      </w:r>
      <w:r>
        <w:rPr>
          <w:spacing w:val="-12"/>
          <w:w w:val="115"/>
        </w:rPr>
        <w:t xml:space="preserve"> </w:t>
      </w:r>
      <w:r>
        <w:rPr>
          <w:w w:val="115"/>
        </w:rPr>
        <w:t>disposes</w:t>
      </w:r>
      <w:r>
        <w:rPr>
          <w:spacing w:val="-11"/>
          <w:w w:val="115"/>
        </w:rPr>
        <w:t xml:space="preserve"> </w:t>
      </w:r>
      <w:r>
        <w:rPr>
          <w:w w:val="115"/>
        </w:rPr>
        <w:t>them</w:t>
      </w:r>
      <w:r>
        <w:rPr>
          <w:spacing w:val="-11"/>
          <w:w w:val="115"/>
        </w:rPr>
        <w:t xml:space="preserve"> </w:t>
      </w:r>
      <w:r>
        <w:rPr>
          <w:w w:val="115"/>
        </w:rPr>
        <w:t>to</w:t>
      </w:r>
      <w:r>
        <w:rPr>
          <w:spacing w:val="-11"/>
          <w:w w:val="115"/>
        </w:rPr>
        <w:t xml:space="preserve"> </w:t>
      </w:r>
      <w:r>
        <w:rPr>
          <w:w w:val="115"/>
        </w:rPr>
        <w:t>get</w:t>
      </w:r>
      <w:r>
        <w:rPr>
          <w:spacing w:val="-11"/>
          <w:w w:val="115"/>
        </w:rPr>
        <w:t xml:space="preserve"> </w:t>
      </w:r>
      <w:r>
        <w:rPr>
          <w:w w:val="115"/>
        </w:rPr>
        <w:t>advice</w:t>
      </w:r>
      <w:r>
        <w:rPr>
          <w:spacing w:val="-11"/>
          <w:w w:val="115"/>
        </w:rPr>
        <w:t xml:space="preserve"> </w:t>
      </w:r>
      <w:r>
        <w:rPr>
          <w:w w:val="115"/>
        </w:rPr>
        <w:t>from</w:t>
      </w:r>
      <w:r>
        <w:rPr>
          <w:spacing w:val="-12"/>
          <w:w w:val="115"/>
        </w:rPr>
        <w:t xml:space="preserve"> </w:t>
      </w:r>
      <w:r>
        <w:rPr>
          <w:w w:val="115"/>
        </w:rPr>
        <w:t>parents</w:t>
      </w:r>
      <w:r>
        <w:rPr>
          <w:spacing w:val="-11"/>
          <w:w w:val="115"/>
        </w:rPr>
        <w:t xml:space="preserve"> </w:t>
      </w:r>
      <w:r>
        <w:rPr>
          <w:w w:val="115"/>
        </w:rPr>
        <w:t>or</w:t>
      </w:r>
      <w:r>
        <w:rPr>
          <w:spacing w:val="-11"/>
          <w:w w:val="115"/>
        </w:rPr>
        <w:t xml:space="preserve"> </w:t>
      </w:r>
      <w:r>
        <w:rPr>
          <w:w w:val="115"/>
        </w:rPr>
        <w:t>other</w:t>
      </w:r>
      <w:r>
        <w:rPr>
          <w:spacing w:val="-11"/>
          <w:w w:val="115"/>
        </w:rPr>
        <w:t xml:space="preserve"> </w:t>
      </w:r>
      <w:r>
        <w:rPr>
          <w:w w:val="115"/>
        </w:rPr>
        <w:t xml:space="preserve">adults about </w:t>
      </w:r>
      <w:r>
        <w:rPr>
          <w:spacing w:val="-3"/>
          <w:w w:val="115"/>
        </w:rPr>
        <w:t xml:space="preserve">novel </w:t>
      </w:r>
      <w:r>
        <w:rPr>
          <w:w w:val="115"/>
        </w:rPr>
        <w:t xml:space="preserve">natural phenomena. Bloom suggests that it has an interesting </w:t>
      </w:r>
      <w:r>
        <w:rPr>
          <w:spacing w:val="-3"/>
          <w:w w:val="115"/>
        </w:rPr>
        <w:t xml:space="preserve">side </w:t>
      </w:r>
      <w:r>
        <w:rPr>
          <w:w w:val="115"/>
        </w:rPr>
        <w:t>e</w:t>
      </w:r>
      <w:r>
        <w:rPr>
          <w:rFonts w:ascii="Arial Unicode MS" w:hAnsi="Arial Unicode MS"/>
          <w:w w:val="115"/>
        </w:rPr>
        <w:t>ff</w:t>
      </w:r>
      <w:r>
        <w:rPr>
          <w:w w:val="115"/>
        </w:rPr>
        <w:t xml:space="preserve">ect: it predisposes humans to believe that </w:t>
      </w:r>
      <w:r>
        <w:rPr>
          <w:spacing w:val="2"/>
          <w:w w:val="115"/>
        </w:rPr>
        <w:t xml:space="preserve">body </w:t>
      </w:r>
      <w:r>
        <w:rPr>
          <w:w w:val="115"/>
        </w:rPr>
        <w:t>and soul are di</w:t>
      </w:r>
      <w:r>
        <w:rPr>
          <w:rFonts w:ascii="Arial Unicode MS" w:hAnsi="Arial Unicode MS"/>
          <w:w w:val="115"/>
        </w:rPr>
        <w:t>ff</w:t>
      </w:r>
      <w:r>
        <w:rPr>
          <w:w w:val="115"/>
        </w:rPr>
        <w:t xml:space="preserve">erent, and thus lays the ground for religious belief. This argument may not overwhelm the faithful (who will retort that Bloom simply stumbled across a mechanism created </w:t>
      </w:r>
      <w:r>
        <w:rPr>
          <w:spacing w:val="-3"/>
          <w:w w:val="115"/>
        </w:rPr>
        <w:t xml:space="preserve">by </w:t>
      </w:r>
      <w:r>
        <w:rPr>
          <w:w w:val="115"/>
        </w:rPr>
        <w:t xml:space="preserve">the Intelligent Designer to cause us to </w:t>
      </w:r>
      <w:r>
        <w:rPr>
          <w:spacing w:val="-3"/>
          <w:w w:val="115"/>
        </w:rPr>
        <w:t xml:space="preserve">have </w:t>
      </w:r>
      <w:r>
        <w:rPr>
          <w:w w:val="115"/>
        </w:rPr>
        <w:t xml:space="preserve">faith in Him). But it may </w:t>
      </w:r>
      <w:r>
        <w:rPr>
          <w:spacing w:val="-3"/>
          <w:w w:val="115"/>
        </w:rPr>
        <w:t xml:space="preserve">have </w:t>
      </w:r>
      <w:r>
        <w:rPr>
          <w:w w:val="115"/>
        </w:rPr>
        <w:t>relevance for the security</w:t>
      </w:r>
      <w:r>
        <w:rPr>
          <w:spacing w:val="29"/>
          <w:w w:val="115"/>
        </w:rPr>
        <w:t xml:space="preserve"> </w:t>
      </w:r>
      <w:r>
        <w:rPr>
          <w:w w:val="115"/>
        </w:rPr>
        <w:t>engineer.</w:t>
      </w:r>
    </w:p>
    <w:p>
      <w:pPr>
        <w:pStyle w:val="BodyText"/>
        <w:spacing w:line="204" w:lineRule="auto" w:before="104"/>
        <w:ind w:firstLine="298"/>
      </w:pPr>
      <w:r>
        <w:rPr>
          <w:w w:val="110"/>
        </w:rPr>
        <w:t xml:space="preserve">First, it goes some </w:t>
      </w:r>
      <w:r>
        <w:rPr>
          <w:spacing w:val="-4"/>
          <w:w w:val="110"/>
        </w:rPr>
        <w:t xml:space="preserve">way </w:t>
      </w:r>
      <w:r>
        <w:rPr>
          <w:w w:val="110"/>
        </w:rPr>
        <w:t xml:space="preserve">to explaining the </w:t>
      </w:r>
      <w:r>
        <w:rPr>
          <w:rFonts w:ascii="Palatino Linotype" w:hAnsi="Palatino Linotype"/>
          <w:i/>
          <w:w w:val="110"/>
        </w:rPr>
        <w:t xml:space="preserve">fundamental attribution </w:t>
      </w:r>
      <w:r>
        <w:rPr>
          <w:rFonts w:ascii="Palatino Linotype" w:hAnsi="Palatino Linotype"/>
          <w:i/>
          <w:spacing w:val="-3"/>
          <w:w w:val="110"/>
        </w:rPr>
        <w:t xml:space="preserve">error </w:t>
      </w:r>
      <w:r>
        <w:rPr>
          <w:w w:val="90"/>
        </w:rPr>
        <w:t xml:space="preserve">– </w:t>
      </w:r>
      <w:r>
        <w:rPr>
          <w:w w:val="110"/>
        </w:rPr>
        <w:t xml:space="preserve">people often err </w:t>
      </w:r>
      <w:r>
        <w:rPr>
          <w:spacing w:val="-3"/>
          <w:w w:val="110"/>
        </w:rPr>
        <w:t xml:space="preserve">by </w:t>
      </w:r>
      <w:r>
        <w:rPr>
          <w:w w:val="110"/>
        </w:rPr>
        <w:t xml:space="preserve">trying to explain things from intentionality rather than from context. Second, attempts to curb phishing </w:t>
      </w:r>
      <w:r>
        <w:rPr>
          <w:spacing w:val="-3"/>
          <w:w w:val="110"/>
        </w:rPr>
        <w:t xml:space="preserve">by </w:t>
      </w:r>
      <w:r>
        <w:rPr>
          <w:w w:val="110"/>
        </w:rPr>
        <w:t xml:space="preserve">teaching users about the gory design details of the Internet </w:t>
      </w:r>
      <w:r>
        <w:rPr>
          <w:w w:val="90"/>
        </w:rPr>
        <w:t xml:space="preserve">– </w:t>
      </w:r>
      <w:r>
        <w:rPr>
          <w:w w:val="110"/>
        </w:rPr>
        <w:t xml:space="preserve">for example, </w:t>
      </w:r>
      <w:r>
        <w:rPr>
          <w:spacing w:val="-3"/>
          <w:w w:val="110"/>
        </w:rPr>
        <w:t xml:space="preserve">by </w:t>
      </w:r>
      <w:r>
        <w:rPr>
          <w:w w:val="110"/>
        </w:rPr>
        <w:t xml:space="preserve">telling them to parse URLs in emails that seem to come from a bank </w:t>
      </w:r>
      <w:r>
        <w:rPr>
          <w:w w:val="90"/>
        </w:rPr>
        <w:t xml:space="preserve">– </w:t>
      </w:r>
      <w:r>
        <w:rPr>
          <w:w w:val="110"/>
        </w:rPr>
        <w:t xml:space="preserve">will </w:t>
      </w:r>
      <w:r>
        <w:rPr>
          <w:spacing w:val="2"/>
          <w:w w:val="110"/>
        </w:rPr>
        <w:t xml:space="preserve">be </w:t>
      </w:r>
      <w:r>
        <w:rPr>
          <w:w w:val="110"/>
        </w:rPr>
        <w:t xml:space="preserve">of limited </w:t>
      </w:r>
      <w:r>
        <w:rPr>
          <w:spacing w:val="-3"/>
          <w:w w:val="110"/>
        </w:rPr>
        <w:t xml:space="preserve">value </w:t>
      </w:r>
      <w:r>
        <w:rPr>
          <w:w w:val="110"/>
        </w:rPr>
        <w:t xml:space="preserve">once they get bewildered. If the emotional is programmed to take </w:t>
      </w:r>
      <w:r>
        <w:rPr>
          <w:spacing w:val="-3"/>
          <w:w w:val="110"/>
        </w:rPr>
        <w:t xml:space="preserve">over </w:t>
      </w:r>
      <w:r>
        <w:rPr>
          <w:w w:val="110"/>
        </w:rPr>
        <w:t xml:space="preserve">whenever the rational runs out, then engaging in a war of technical instruction and counter-instruction with the phishermen is unsound, as </w:t>
      </w:r>
      <w:r>
        <w:rPr>
          <w:w w:val="90"/>
        </w:rPr>
        <w:t xml:space="preserve">they’ll  </w:t>
      </w:r>
      <w:r>
        <w:rPr>
          <w:spacing w:val="2"/>
          <w:w w:val="110"/>
        </w:rPr>
        <w:t xml:space="preserve">be </w:t>
      </w:r>
      <w:r>
        <w:rPr>
          <w:w w:val="110"/>
        </w:rPr>
        <w:t xml:space="preserve">better at it.  Safe defaults would  </w:t>
      </w:r>
      <w:r>
        <w:rPr>
          <w:spacing w:val="2"/>
          <w:w w:val="110"/>
        </w:rPr>
        <w:t>be</w:t>
      </w:r>
      <w:r>
        <w:rPr>
          <w:spacing w:val="9"/>
          <w:w w:val="110"/>
        </w:rPr>
        <w:t xml:space="preserve"> </w:t>
      </w:r>
      <w:r>
        <w:rPr>
          <w:w w:val="110"/>
        </w:rPr>
        <w:t>better.</w:t>
      </w:r>
    </w:p>
    <w:p>
      <w:pPr>
        <w:pStyle w:val="BodyText"/>
        <w:spacing w:before="6"/>
        <w:ind w:left="0" w:right="0"/>
        <w:jc w:val="left"/>
        <w:rPr>
          <w:sz w:val="25"/>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5"/>
          <w:sz w:val="20"/>
        </w:rPr>
        <w:t>The a</w:t>
      </w:r>
      <w:r>
        <w:rPr>
          <w:rFonts w:ascii="Cambria" w:hAnsi="Cambria"/>
          <w:w w:val="135"/>
          <w:sz w:val="20"/>
        </w:rPr>
        <w:t>ff</w:t>
      </w:r>
      <w:r>
        <w:rPr>
          <w:w w:val="135"/>
          <w:sz w:val="20"/>
        </w:rPr>
        <w:t>ect</w:t>
      </w:r>
      <w:r>
        <w:rPr>
          <w:spacing w:val="10"/>
          <w:w w:val="135"/>
          <w:sz w:val="20"/>
        </w:rPr>
        <w:t xml:space="preserve"> </w:t>
      </w:r>
      <w:r>
        <w:rPr>
          <w:w w:val="135"/>
          <w:sz w:val="20"/>
        </w:rPr>
        <w:t>heuristic</w:t>
      </w:r>
    </w:p>
    <w:p>
      <w:pPr>
        <w:pStyle w:val="BodyText"/>
        <w:spacing w:before="11"/>
        <w:ind w:left="0" w:right="0"/>
        <w:jc w:val="left"/>
        <w:rPr>
          <w:sz w:val="16"/>
        </w:rPr>
      </w:pPr>
    </w:p>
    <w:p>
      <w:pPr>
        <w:pStyle w:val="BodyText"/>
        <w:spacing w:line="182" w:lineRule="auto"/>
      </w:pPr>
      <w:r>
        <w:rPr>
          <w:w w:val="115"/>
        </w:rPr>
        <w:t>Nudging</w:t>
      </w:r>
      <w:r>
        <w:rPr>
          <w:spacing w:val="-10"/>
          <w:w w:val="115"/>
        </w:rPr>
        <w:t xml:space="preserve"> </w:t>
      </w:r>
      <w:r>
        <w:rPr>
          <w:w w:val="115"/>
        </w:rPr>
        <w:t>people</w:t>
      </w:r>
      <w:r>
        <w:rPr>
          <w:spacing w:val="-10"/>
          <w:w w:val="115"/>
        </w:rPr>
        <w:t xml:space="preserve"> </w:t>
      </w:r>
      <w:r>
        <w:rPr>
          <w:w w:val="115"/>
        </w:rPr>
        <w:t>to</w:t>
      </w:r>
      <w:r>
        <w:rPr>
          <w:spacing w:val="-10"/>
          <w:w w:val="115"/>
        </w:rPr>
        <w:t xml:space="preserve"> </w:t>
      </w:r>
      <w:r>
        <w:rPr>
          <w:w w:val="115"/>
        </w:rPr>
        <w:t>think</w:t>
      </w:r>
      <w:r>
        <w:rPr>
          <w:spacing w:val="-10"/>
          <w:w w:val="115"/>
        </w:rPr>
        <w:t xml:space="preserve"> </w:t>
      </w:r>
      <w:r>
        <w:rPr>
          <w:w w:val="115"/>
        </w:rPr>
        <w:t>in</w:t>
      </w:r>
      <w:r>
        <w:rPr>
          <w:spacing w:val="-9"/>
          <w:w w:val="115"/>
        </w:rPr>
        <w:t xml:space="preserve"> </w:t>
      </w:r>
      <w:r>
        <w:rPr>
          <w:w w:val="115"/>
        </w:rPr>
        <w:t>terms</w:t>
      </w:r>
      <w:r>
        <w:rPr>
          <w:spacing w:val="-10"/>
          <w:w w:val="115"/>
        </w:rPr>
        <w:t xml:space="preserve"> </w:t>
      </w:r>
      <w:r>
        <w:rPr>
          <w:w w:val="115"/>
        </w:rPr>
        <w:t>of</w:t>
      </w:r>
      <w:r>
        <w:rPr>
          <w:spacing w:val="-10"/>
          <w:w w:val="115"/>
        </w:rPr>
        <w:t xml:space="preserve"> </w:t>
      </w:r>
      <w:r>
        <w:rPr>
          <w:w w:val="115"/>
        </w:rPr>
        <w:t>intent</w:t>
      </w:r>
      <w:r>
        <w:rPr>
          <w:spacing w:val="-10"/>
          <w:w w:val="115"/>
        </w:rPr>
        <w:t xml:space="preserve"> </w:t>
      </w:r>
      <w:r>
        <w:rPr>
          <w:w w:val="115"/>
        </w:rPr>
        <w:t>rather</w:t>
      </w:r>
      <w:r>
        <w:rPr>
          <w:spacing w:val="-9"/>
          <w:w w:val="115"/>
        </w:rPr>
        <w:t xml:space="preserve"> </w:t>
      </w:r>
      <w:r>
        <w:rPr>
          <w:w w:val="115"/>
        </w:rPr>
        <w:t>than</w:t>
      </w:r>
      <w:r>
        <w:rPr>
          <w:spacing w:val="-10"/>
          <w:w w:val="115"/>
        </w:rPr>
        <w:t xml:space="preserve"> </w:t>
      </w:r>
      <w:r>
        <w:rPr>
          <w:w w:val="115"/>
        </w:rPr>
        <w:t>of</w:t>
      </w:r>
      <w:r>
        <w:rPr>
          <w:spacing w:val="-10"/>
          <w:w w:val="115"/>
        </w:rPr>
        <w:t xml:space="preserve"> </w:t>
      </w:r>
      <w:r>
        <w:rPr>
          <w:w w:val="115"/>
        </w:rPr>
        <w:t>mechanism</w:t>
      </w:r>
      <w:r>
        <w:rPr>
          <w:spacing w:val="-10"/>
          <w:w w:val="115"/>
        </w:rPr>
        <w:t xml:space="preserve"> </w:t>
      </w:r>
      <w:r>
        <w:rPr>
          <w:w w:val="115"/>
        </w:rPr>
        <w:t>can</w:t>
      </w:r>
      <w:r>
        <w:rPr>
          <w:spacing w:val="-9"/>
          <w:w w:val="115"/>
        </w:rPr>
        <w:t xml:space="preserve"> </w:t>
      </w:r>
      <w:r>
        <w:rPr>
          <w:w w:val="115"/>
        </w:rPr>
        <w:t xml:space="preserve">exploit the </w:t>
      </w:r>
      <w:r>
        <w:rPr>
          <w:rFonts w:ascii="Palatino Linotype" w:hAnsi="Palatino Linotype"/>
          <w:i/>
          <w:spacing w:val="-3"/>
          <w:w w:val="115"/>
        </w:rPr>
        <w:t>a</w:t>
      </w:r>
      <w:r>
        <w:rPr>
          <w:rFonts w:ascii="Meiryo" w:hAnsi="Meiryo"/>
          <w:i/>
          <w:spacing w:val="-3"/>
          <w:w w:val="115"/>
        </w:rPr>
        <w:t>ff</w:t>
      </w:r>
      <w:r>
        <w:rPr>
          <w:rFonts w:ascii="Palatino Linotype" w:hAnsi="Palatino Linotype"/>
          <w:i/>
          <w:spacing w:val="-3"/>
          <w:w w:val="115"/>
        </w:rPr>
        <w:t xml:space="preserve">ect </w:t>
      </w:r>
      <w:r>
        <w:rPr>
          <w:rFonts w:ascii="Palatino Linotype" w:hAnsi="Palatino Linotype"/>
          <w:i/>
          <w:w w:val="115"/>
        </w:rPr>
        <w:t>heuristic</w:t>
      </w:r>
      <w:r>
        <w:rPr>
          <w:w w:val="115"/>
        </w:rPr>
        <w:t xml:space="preserve">, explored </w:t>
      </w:r>
      <w:r>
        <w:rPr>
          <w:spacing w:val="-3"/>
          <w:w w:val="115"/>
        </w:rPr>
        <w:t xml:space="preserve">by </w:t>
      </w:r>
      <w:r>
        <w:rPr>
          <w:w w:val="115"/>
        </w:rPr>
        <w:t>Paul Slovic and colleagues [1787]. The idea</w:t>
      </w:r>
      <w:r>
        <w:rPr>
          <w:spacing w:val="-43"/>
          <w:w w:val="115"/>
        </w:rPr>
        <w:t xml:space="preserve"> </w:t>
      </w:r>
      <w:r>
        <w:rPr>
          <w:spacing w:val="-6"/>
          <w:w w:val="115"/>
        </w:rPr>
        <w:t xml:space="preserve">is </w:t>
      </w:r>
      <w:r>
        <w:rPr>
          <w:w w:val="115"/>
        </w:rPr>
        <w:t>that</w:t>
      </w:r>
      <w:r>
        <w:rPr>
          <w:spacing w:val="-8"/>
          <w:w w:val="115"/>
        </w:rPr>
        <w:t xml:space="preserve"> </w:t>
      </w:r>
      <w:r>
        <w:rPr>
          <w:w w:val="115"/>
        </w:rPr>
        <w:t>while</w:t>
      </w:r>
      <w:r>
        <w:rPr>
          <w:spacing w:val="-8"/>
          <w:w w:val="115"/>
        </w:rPr>
        <w:t xml:space="preserve"> </w:t>
      </w:r>
      <w:r>
        <w:rPr>
          <w:w w:val="115"/>
        </w:rPr>
        <w:t>the</w:t>
      </w:r>
      <w:r>
        <w:rPr>
          <w:spacing w:val="-7"/>
          <w:w w:val="115"/>
        </w:rPr>
        <w:t xml:space="preserve"> </w:t>
      </w:r>
      <w:r>
        <w:rPr>
          <w:w w:val="115"/>
        </w:rPr>
        <w:t>human</w:t>
      </w:r>
      <w:r>
        <w:rPr>
          <w:spacing w:val="-8"/>
          <w:w w:val="115"/>
        </w:rPr>
        <w:t xml:space="preserve"> </w:t>
      </w:r>
      <w:r>
        <w:rPr>
          <w:w w:val="115"/>
        </w:rPr>
        <w:t>brain</w:t>
      </w:r>
      <w:r>
        <w:rPr>
          <w:spacing w:val="-7"/>
          <w:w w:val="115"/>
        </w:rPr>
        <w:t xml:space="preserve"> </w:t>
      </w:r>
      <w:r>
        <w:rPr>
          <w:w w:val="115"/>
        </w:rPr>
        <w:t>can</w:t>
      </w:r>
      <w:r>
        <w:rPr>
          <w:spacing w:val="-8"/>
          <w:w w:val="115"/>
        </w:rPr>
        <w:t xml:space="preserve"> </w:t>
      </w:r>
      <w:r>
        <w:rPr>
          <w:w w:val="115"/>
        </w:rPr>
        <w:t>handle</w:t>
      </w:r>
      <w:r>
        <w:rPr>
          <w:spacing w:val="-7"/>
          <w:w w:val="115"/>
        </w:rPr>
        <w:t xml:space="preserve"> </w:t>
      </w:r>
      <w:r>
        <w:rPr>
          <w:w w:val="115"/>
        </w:rPr>
        <w:t>multiple</w:t>
      </w:r>
      <w:r>
        <w:rPr>
          <w:spacing w:val="-8"/>
          <w:w w:val="115"/>
        </w:rPr>
        <w:t xml:space="preserve"> </w:t>
      </w:r>
      <w:r>
        <w:rPr>
          <w:w w:val="115"/>
        </w:rPr>
        <w:t>threads</w:t>
      </w:r>
      <w:r>
        <w:rPr>
          <w:spacing w:val="-7"/>
          <w:w w:val="115"/>
        </w:rPr>
        <w:t xml:space="preserve"> </w:t>
      </w:r>
      <w:r>
        <w:rPr>
          <w:w w:val="115"/>
        </w:rPr>
        <w:t>of</w:t>
      </w:r>
      <w:r>
        <w:rPr>
          <w:spacing w:val="-8"/>
          <w:w w:val="115"/>
        </w:rPr>
        <w:t xml:space="preserve"> </w:t>
      </w:r>
      <w:r>
        <w:rPr>
          <w:w w:val="115"/>
        </w:rPr>
        <w:t>cognitive</w:t>
      </w:r>
      <w:r>
        <w:rPr>
          <w:spacing w:val="-7"/>
          <w:w w:val="115"/>
        </w:rPr>
        <w:t xml:space="preserve"> </w:t>
      </w:r>
      <w:r>
        <w:rPr>
          <w:w w:val="115"/>
        </w:rPr>
        <w:t xml:space="preserve">processing, our emotions remain resolutely single-threaded, and they are even less </w:t>
      </w:r>
      <w:r>
        <w:rPr>
          <w:spacing w:val="2"/>
          <w:w w:val="115"/>
        </w:rPr>
        <w:t>good</w:t>
      </w:r>
      <w:r>
        <w:rPr>
          <w:spacing w:val="10"/>
          <w:w w:val="115"/>
        </w:rPr>
        <w:t xml:space="preserve"> </w:t>
      </w:r>
      <w:r>
        <w:rPr>
          <w:spacing w:val="-7"/>
          <w:w w:val="115"/>
        </w:rPr>
        <w:t>at</w:t>
      </w:r>
    </w:p>
    <w:p>
      <w:pPr>
        <w:pStyle w:val="BodyText"/>
        <w:spacing w:line="204" w:lineRule="auto" w:before="5"/>
      </w:pPr>
      <w:r>
        <w:rPr>
          <w:w w:val="110"/>
        </w:rPr>
        <w:t xml:space="preserve">probability theory than the rational part of our brains. So </w:t>
      </w:r>
      <w:r>
        <w:rPr>
          <w:spacing w:val="-3"/>
          <w:w w:val="110"/>
        </w:rPr>
        <w:t xml:space="preserve">by </w:t>
      </w:r>
      <w:r>
        <w:rPr>
          <w:w w:val="110"/>
        </w:rPr>
        <w:t xml:space="preserve">making emotion salient, a marketer or a fraudster can try to get you to answer questions </w:t>
      </w:r>
      <w:r>
        <w:rPr>
          <w:spacing w:val="-3"/>
          <w:w w:val="110"/>
        </w:rPr>
        <w:t xml:space="preserve">using </w:t>
      </w:r>
      <w:r>
        <w:rPr>
          <w:w w:val="110"/>
        </w:rPr>
        <w:t xml:space="preserve">emotion rather than reason, and using heuristics rather than calculation. </w:t>
      </w:r>
      <w:r>
        <w:rPr>
          <w:spacing w:val="-14"/>
          <w:w w:val="110"/>
        </w:rPr>
        <w:t xml:space="preserve">A </w:t>
      </w:r>
      <w:r>
        <w:rPr>
          <w:w w:val="110"/>
        </w:rPr>
        <w:t xml:space="preserve">common trick is to ask an emotional question (whether </w:t>
      </w:r>
      <w:r>
        <w:rPr/>
        <w:t xml:space="preserve">‘How </w:t>
      </w:r>
      <w:r>
        <w:rPr>
          <w:w w:val="110"/>
        </w:rPr>
        <w:t xml:space="preserve">many dates </w:t>
      </w:r>
      <w:r>
        <w:rPr>
          <w:spacing w:val="-4"/>
          <w:w w:val="110"/>
        </w:rPr>
        <w:t xml:space="preserve">did </w:t>
      </w:r>
      <w:r>
        <w:rPr>
          <w:w w:val="110"/>
        </w:rPr>
        <w:t xml:space="preserve">you </w:t>
      </w:r>
      <w:r>
        <w:rPr>
          <w:spacing w:val="-3"/>
          <w:w w:val="110"/>
        </w:rPr>
        <w:t xml:space="preserve">have </w:t>
      </w:r>
      <w:r>
        <w:rPr>
          <w:w w:val="110"/>
        </w:rPr>
        <w:t xml:space="preserve">last month?’ or even ‘What do you think of President </w:t>
      </w:r>
      <w:r>
        <w:rPr>
          <w:spacing w:val="-3"/>
          <w:w w:val="110"/>
        </w:rPr>
        <w:t xml:space="preserve">Trump?’) </w:t>
      </w:r>
      <w:r>
        <w:rPr>
          <w:w w:val="110"/>
        </w:rPr>
        <w:t>to make people insensitive to</w:t>
      </w:r>
      <w:r>
        <w:rPr>
          <w:spacing w:val="39"/>
          <w:w w:val="110"/>
        </w:rPr>
        <w:t xml:space="preserve"> </w:t>
      </w:r>
      <w:r>
        <w:rPr>
          <w:w w:val="110"/>
        </w:rPr>
        <w:t>probability.</w:t>
      </w:r>
    </w:p>
    <w:p>
      <w:pPr>
        <w:pStyle w:val="BodyText"/>
        <w:spacing w:line="199" w:lineRule="auto" w:before="109"/>
        <w:ind w:firstLine="298"/>
      </w:pPr>
      <w:r>
        <w:rPr>
          <w:w w:val="115"/>
        </w:rPr>
        <w:t>So</w:t>
      </w:r>
      <w:r>
        <w:rPr>
          <w:spacing w:val="-7"/>
          <w:w w:val="115"/>
        </w:rPr>
        <w:t xml:space="preserve"> </w:t>
      </w:r>
      <w:r>
        <w:rPr>
          <w:w w:val="115"/>
        </w:rPr>
        <w:t>it</w:t>
      </w:r>
      <w:r>
        <w:rPr>
          <w:spacing w:val="-7"/>
          <w:w w:val="115"/>
        </w:rPr>
        <w:t xml:space="preserve"> </w:t>
      </w:r>
      <w:r>
        <w:rPr>
          <w:w w:val="115"/>
        </w:rPr>
        <w:t>should</w:t>
      </w:r>
      <w:r>
        <w:rPr>
          <w:spacing w:val="-7"/>
          <w:w w:val="115"/>
        </w:rPr>
        <w:t xml:space="preserve"> </w:t>
      </w:r>
      <w:r>
        <w:rPr>
          <w:w w:val="115"/>
        </w:rPr>
        <w:t>not</w:t>
      </w:r>
      <w:r>
        <w:rPr>
          <w:spacing w:val="-7"/>
          <w:w w:val="115"/>
        </w:rPr>
        <w:t xml:space="preserve"> </w:t>
      </w:r>
      <w:r>
        <w:rPr>
          <w:w w:val="115"/>
        </w:rPr>
        <w:t>surprise</w:t>
      </w:r>
      <w:r>
        <w:rPr>
          <w:spacing w:val="-7"/>
          <w:w w:val="115"/>
        </w:rPr>
        <w:t xml:space="preserve"> </w:t>
      </w:r>
      <w:r>
        <w:rPr>
          <w:w w:val="115"/>
        </w:rPr>
        <w:t>anyone</w:t>
      </w:r>
      <w:r>
        <w:rPr>
          <w:spacing w:val="-7"/>
          <w:w w:val="115"/>
        </w:rPr>
        <w:t xml:space="preserve"> </w:t>
      </w:r>
      <w:r>
        <w:rPr>
          <w:w w:val="115"/>
        </w:rPr>
        <w:t>that</w:t>
      </w:r>
      <w:r>
        <w:rPr>
          <w:spacing w:val="-7"/>
          <w:w w:val="115"/>
        </w:rPr>
        <w:t xml:space="preserve"> </w:t>
      </w:r>
      <w:r>
        <w:rPr>
          <w:w w:val="115"/>
        </w:rPr>
        <w:t>porn</w:t>
      </w:r>
      <w:r>
        <w:rPr>
          <w:spacing w:val="-7"/>
          <w:w w:val="115"/>
        </w:rPr>
        <w:t xml:space="preserve"> </w:t>
      </w:r>
      <w:r>
        <w:rPr>
          <w:w w:val="115"/>
        </w:rPr>
        <w:t>websites</w:t>
      </w:r>
      <w:r>
        <w:rPr>
          <w:spacing w:val="-7"/>
          <w:w w:val="115"/>
        </w:rPr>
        <w:t xml:space="preserve"> </w:t>
      </w:r>
      <w:r>
        <w:rPr>
          <w:spacing w:val="-3"/>
          <w:w w:val="115"/>
        </w:rPr>
        <w:t>have</w:t>
      </w:r>
      <w:r>
        <w:rPr>
          <w:spacing w:val="-6"/>
          <w:w w:val="115"/>
        </w:rPr>
        <w:t xml:space="preserve"> </w:t>
      </w:r>
      <w:r>
        <w:rPr>
          <w:w w:val="115"/>
        </w:rPr>
        <w:t>been</w:t>
      </w:r>
      <w:r>
        <w:rPr>
          <w:spacing w:val="-7"/>
          <w:w w:val="115"/>
        </w:rPr>
        <w:t xml:space="preserve"> </w:t>
      </w:r>
      <w:r>
        <w:rPr>
          <w:w w:val="115"/>
        </w:rPr>
        <w:t>used</w:t>
      </w:r>
      <w:r>
        <w:rPr>
          <w:spacing w:val="-7"/>
          <w:w w:val="115"/>
        </w:rPr>
        <w:t xml:space="preserve"> </w:t>
      </w:r>
      <w:r>
        <w:rPr>
          <w:w w:val="115"/>
        </w:rPr>
        <w:t>to</w:t>
      </w:r>
      <w:r>
        <w:rPr>
          <w:spacing w:val="-7"/>
          <w:w w:val="115"/>
        </w:rPr>
        <w:t xml:space="preserve"> </w:t>
      </w:r>
      <w:r>
        <w:rPr>
          <w:w w:val="115"/>
        </w:rPr>
        <w:t xml:space="preserve">install a lot of malware </w:t>
      </w:r>
      <w:r>
        <w:rPr>
          <w:w w:val="90"/>
        </w:rPr>
        <w:t xml:space="preserve">– </w:t>
      </w:r>
      <w:r>
        <w:rPr>
          <w:w w:val="115"/>
        </w:rPr>
        <w:t xml:space="preserve">as </w:t>
      </w:r>
      <w:r>
        <w:rPr>
          <w:spacing w:val="-3"/>
          <w:w w:val="115"/>
        </w:rPr>
        <w:t xml:space="preserve">have church </w:t>
      </w:r>
      <w:r>
        <w:rPr>
          <w:w w:val="115"/>
        </w:rPr>
        <w:t>websites, which are often poorly</w:t>
      </w:r>
      <w:r>
        <w:rPr>
          <w:spacing w:val="-36"/>
          <w:w w:val="115"/>
        </w:rPr>
        <w:t xml:space="preserve"> </w:t>
      </w:r>
      <w:r>
        <w:rPr>
          <w:w w:val="115"/>
        </w:rPr>
        <w:t>maintained and</w:t>
      </w:r>
      <w:r>
        <w:rPr>
          <w:spacing w:val="-7"/>
          <w:w w:val="115"/>
        </w:rPr>
        <w:t xml:space="preserve"> </w:t>
      </w:r>
      <w:r>
        <w:rPr>
          <w:w w:val="115"/>
        </w:rPr>
        <w:t>easy</w:t>
      </w:r>
      <w:r>
        <w:rPr>
          <w:spacing w:val="-6"/>
          <w:w w:val="115"/>
        </w:rPr>
        <w:t xml:space="preserve"> </w:t>
      </w:r>
      <w:r>
        <w:rPr>
          <w:w w:val="115"/>
        </w:rPr>
        <w:t>to</w:t>
      </w:r>
      <w:r>
        <w:rPr>
          <w:spacing w:val="-6"/>
          <w:w w:val="115"/>
        </w:rPr>
        <w:t xml:space="preserve"> </w:t>
      </w:r>
      <w:r>
        <w:rPr>
          <w:w w:val="115"/>
        </w:rPr>
        <w:t>hack.</w:t>
      </w:r>
      <w:r>
        <w:rPr>
          <w:spacing w:val="15"/>
          <w:w w:val="115"/>
        </w:rPr>
        <w:t xml:space="preserve"> </w:t>
      </w:r>
      <w:r>
        <w:rPr>
          <w:w w:val="115"/>
        </w:rPr>
        <w:t>Similarly,</w:t>
      </w:r>
      <w:r>
        <w:rPr>
          <w:spacing w:val="-6"/>
          <w:w w:val="115"/>
        </w:rPr>
        <w:t xml:space="preserve"> </w:t>
      </w:r>
      <w:r>
        <w:rPr>
          <w:w w:val="115"/>
        </w:rPr>
        <w:t>events</w:t>
      </w:r>
      <w:r>
        <w:rPr>
          <w:spacing w:val="-6"/>
          <w:w w:val="115"/>
        </w:rPr>
        <w:t xml:space="preserve"> </w:t>
      </w:r>
      <w:r>
        <w:rPr>
          <w:w w:val="115"/>
        </w:rPr>
        <w:t>that</w:t>
      </w:r>
      <w:r>
        <w:rPr>
          <w:spacing w:val="-5"/>
          <w:w w:val="115"/>
        </w:rPr>
        <w:t xml:space="preserve"> </w:t>
      </w:r>
      <w:r>
        <w:rPr>
          <w:spacing w:val="-3"/>
          <w:w w:val="115"/>
        </w:rPr>
        <w:t>evoke</w:t>
      </w:r>
      <w:r>
        <w:rPr>
          <w:spacing w:val="-7"/>
          <w:w w:val="115"/>
        </w:rPr>
        <w:t xml:space="preserve"> </w:t>
      </w:r>
      <w:r>
        <w:rPr>
          <w:w w:val="115"/>
        </w:rPr>
        <w:t>a</w:t>
      </w:r>
      <w:r>
        <w:rPr>
          <w:spacing w:val="-6"/>
          <w:w w:val="115"/>
        </w:rPr>
        <w:t xml:space="preserve"> </w:t>
      </w:r>
      <w:r>
        <w:rPr>
          <w:w w:val="115"/>
        </w:rPr>
        <w:t>feeling</w:t>
      </w:r>
      <w:r>
        <w:rPr>
          <w:spacing w:val="-6"/>
          <w:w w:val="115"/>
        </w:rPr>
        <w:t xml:space="preserve"> </w:t>
      </w:r>
      <w:r>
        <w:rPr>
          <w:w w:val="115"/>
        </w:rPr>
        <w:t>of</w:t>
      </w:r>
      <w:r>
        <w:rPr>
          <w:spacing w:val="-7"/>
          <w:w w:val="115"/>
        </w:rPr>
        <w:t xml:space="preserve"> </w:t>
      </w:r>
      <w:r>
        <w:rPr>
          <w:w w:val="115"/>
        </w:rPr>
        <w:t>dread</w:t>
      </w:r>
      <w:r>
        <w:rPr>
          <w:spacing w:val="-5"/>
          <w:w w:val="115"/>
        </w:rPr>
        <w:t xml:space="preserve"> </w:t>
      </w:r>
      <w:r>
        <w:rPr>
          <w:w w:val="90"/>
        </w:rPr>
        <w:t>–</w:t>
      </w:r>
      <w:r>
        <w:rPr>
          <w:spacing w:val="7"/>
          <w:w w:val="90"/>
        </w:rPr>
        <w:t xml:space="preserve"> </w:t>
      </w:r>
      <w:r>
        <w:rPr>
          <w:w w:val="115"/>
        </w:rPr>
        <w:t>from</w:t>
      </w:r>
      <w:r>
        <w:rPr>
          <w:spacing w:val="-7"/>
          <w:w w:val="115"/>
        </w:rPr>
        <w:t xml:space="preserve"> </w:t>
      </w:r>
      <w:r>
        <w:rPr>
          <w:w w:val="115"/>
        </w:rPr>
        <w:t xml:space="preserve">cancer to terrorism </w:t>
      </w:r>
      <w:r>
        <w:rPr>
          <w:w w:val="90"/>
        </w:rPr>
        <w:t xml:space="preserve">– </w:t>
      </w:r>
      <w:r>
        <w:rPr>
          <w:w w:val="115"/>
        </w:rPr>
        <w:t xml:space="preserve">not only scare people more than the naked probabilities </w:t>
      </w:r>
      <w:r>
        <w:rPr>
          <w:spacing w:val="-3"/>
          <w:w w:val="115"/>
        </w:rPr>
        <w:t xml:space="preserve">justify, </w:t>
      </w:r>
      <w:r>
        <w:rPr>
          <w:w w:val="115"/>
        </w:rPr>
        <w:t xml:space="preserve">but also make those probabilities harder to calculate, and deter people </w:t>
      </w:r>
      <w:r>
        <w:rPr>
          <w:spacing w:val="-4"/>
          <w:w w:val="115"/>
        </w:rPr>
        <w:t xml:space="preserve">from </w:t>
      </w:r>
      <w:r>
        <w:rPr>
          <w:w w:val="115"/>
        </w:rPr>
        <w:t>even making the</w:t>
      </w:r>
      <w:r>
        <w:rPr>
          <w:spacing w:val="16"/>
          <w:w w:val="115"/>
        </w:rPr>
        <w:t xml:space="preserve"> </w:t>
      </w:r>
      <w:r>
        <w:rPr>
          <w:w w:val="115"/>
        </w:rPr>
        <w:t>e</w:t>
      </w:r>
      <w:r>
        <w:rPr>
          <w:rFonts w:ascii="Arial Unicode MS" w:hAnsi="Arial Unicode MS"/>
          <w:w w:val="115"/>
        </w:rPr>
        <w:t>ff</w:t>
      </w:r>
      <w:r>
        <w:rPr>
          <w:w w:val="115"/>
        </w:rPr>
        <w:t>ort.</w:t>
      </w:r>
    </w:p>
    <w:p>
      <w:pPr>
        <w:pStyle w:val="BodyText"/>
        <w:spacing w:line="204" w:lineRule="auto" w:before="78"/>
        <w:ind w:firstLine="298"/>
      </w:pPr>
      <w:r>
        <w:rPr>
          <w:w w:val="115"/>
        </w:rPr>
        <w:t xml:space="preserve">Other factors that can reinforce our tendency to explain things </w:t>
      </w:r>
      <w:r>
        <w:rPr>
          <w:spacing w:val="-3"/>
          <w:w w:val="115"/>
        </w:rPr>
        <w:t xml:space="preserve">by </w:t>
      </w:r>
      <w:r>
        <w:rPr>
          <w:w w:val="115"/>
        </w:rPr>
        <w:t>intent include cognitive overload, where the rational part of the brain simply gets tired. Our capacity for self-control is also liable to fatigue, both physical and mental;</w:t>
      </w:r>
      <w:r>
        <w:rPr>
          <w:spacing w:val="-5"/>
          <w:w w:val="115"/>
        </w:rPr>
        <w:t xml:space="preserve"> </w:t>
      </w:r>
      <w:r>
        <w:rPr>
          <w:w w:val="115"/>
        </w:rPr>
        <w:t>some</w:t>
      </w:r>
      <w:r>
        <w:rPr>
          <w:spacing w:val="-5"/>
          <w:w w:val="115"/>
        </w:rPr>
        <w:t xml:space="preserve"> </w:t>
      </w:r>
      <w:r>
        <w:rPr>
          <w:w w:val="115"/>
        </w:rPr>
        <w:t>mental</w:t>
      </w:r>
      <w:r>
        <w:rPr>
          <w:spacing w:val="-5"/>
          <w:w w:val="115"/>
        </w:rPr>
        <w:t xml:space="preserve"> </w:t>
      </w:r>
      <w:r>
        <w:rPr>
          <w:w w:val="115"/>
        </w:rPr>
        <w:t>arithmetic</w:t>
      </w:r>
      <w:r>
        <w:rPr>
          <w:spacing w:val="-5"/>
          <w:w w:val="115"/>
        </w:rPr>
        <w:t xml:space="preserve"> </w:t>
      </w:r>
      <w:r>
        <w:rPr>
          <w:w w:val="115"/>
        </w:rPr>
        <w:t>will</w:t>
      </w:r>
      <w:r>
        <w:rPr>
          <w:spacing w:val="-5"/>
          <w:w w:val="115"/>
        </w:rPr>
        <w:t xml:space="preserve"> </w:t>
      </w:r>
      <w:r>
        <w:rPr>
          <w:w w:val="115"/>
        </w:rPr>
        <w:t>increase</w:t>
      </w:r>
      <w:r>
        <w:rPr>
          <w:spacing w:val="-5"/>
          <w:w w:val="115"/>
        </w:rPr>
        <w:t xml:space="preserve"> </w:t>
      </w:r>
      <w:r>
        <w:rPr>
          <w:w w:val="115"/>
        </w:rPr>
        <w:t>the</w:t>
      </w:r>
      <w:r>
        <w:rPr>
          <w:spacing w:val="-5"/>
          <w:w w:val="115"/>
        </w:rPr>
        <w:t xml:space="preserve"> </w:t>
      </w:r>
      <w:r>
        <w:rPr>
          <w:w w:val="115"/>
        </w:rPr>
        <w:t>probability</w:t>
      </w:r>
      <w:r>
        <w:rPr>
          <w:spacing w:val="-5"/>
          <w:w w:val="115"/>
        </w:rPr>
        <w:t xml:space="preserve"> </w:t>
      </w:r>
      <w:r>
        <w:rPr>
          <w:w w:val="115"/>
        </w:rPr>
        <w:t>that</w:t>
      </w:r>
      <w:r>
        <w:rPr>
          <w:spacing w:val="-4"/>
          <w:w w:val="115"/>
        </w:rPr>
        <w:t xml:space="preserve"> </w:t>
      </w:r>
      <w:r>
        <w:rPr/>
        <w:t>we’ll</w:t>
      </w:r>
      <w:r>
        <w:rPr>
          <w:spacing w:val="3"/>
        </w:rPr>
        <w:t xml:space="preserve"> </w:t>
      </w:r>
      <w:r>
        <w:rPr>
          <w:w w:val="115"/>
        </w:rPr>
        <w:t>pick</w:t>
      </w:r>
      <w:r>
        <w:rPr>
          <w:spacing w:val="-6"/>
          <w:w w:val="115"/>
        </w:rPr>
        <w:t xml:space="preserve"> up </w:t>
      </w:r>
      <w:r>
        <w:rPr>
          <w:w w:val="115"/>
        </w:rPr>
        <w:t xml:space="preserve">a chocolate rather than an apple. So a bank that builds a busy website may </w:t>
      </w:r>
      <w:r>
        <w:rPr>
          <w:spacing w:val="2"/>
          <w:w w:val="115"/>
        </w:rPr>
        <w:t xml:space="preserve">be </w:t>
      </w:r>
      <w:r>
        <w:rPr>
          <w:w w:val="115"/>
        </w:rPr>
        <w:t>able</w:t>
      </w:r>
      <w:r>
        <w:rPr>
          <w:spacing w:val="-6"/>
          <w:w w:val="115"/>
        </w:rPr>
        <w:t xml:space="preserve"> </w:t>
      </w:r>
      <w:r>
        <w:rPr>
          <w:w w:val="115"/>
        </w:rPr>
        <w:t>to</w:t>
      </w:r>
      <w:r>
        <w:rPr>
          <w:spacing w:val="-5"/>
          <w:w w:val="115"/>
        </w:rPr>
        <w:t xml:space="preserve"> </w:t>
      </w:r>
      <w:r>
        <w:rPr>
          <w:w w:val="115"/>
        </w:rPr>
        <w:t>sell</w:t>
      </w:r>
      <w:r>
        <w:rPr>
          <w:spacing w:val="-6"/>
          <w:w w:val="115"/>
        </w:rPr>
        <w:t xml:space="preserve"> </w:t>
      </w:r>
      <w:r>
        <w:rPr>
          <w:w w:val="115"/>
        </w:rPr>
        <w:t>more</w:t>
      </w:r>
      <w:r>
        <w:rPr>
          <w:spacing w:val="-5"/>
          <w:w w:val="115"/>
        </w:rPr>
        <w:t xml:space="preserve"> </w:t>
      </w:r>
      <w:r>
        <w:rPr>
          <w:w w:val="115"/>
        </w:rPr>
        <w:t>life</w:t>
      </w:r>
      <w:r>
        <w:rPr>
          <w:spacing w:val="-6"/>
          <w:w w:val="115"/>
        </w:rPr>
        <w:t xml:space="preserve"> </w:t>
      </w:r>
      <w:r>
        <w:rPr>
          <w:w w:val="115"/>
        </w:rPr>
        <w:t>insurance,</w:t>
      </w:r>
      <w:r>
        <w:rPr>
          <w:spacing w:val="-5"/>
          <w:w w:val="115"/>
        </w:rPr>
        <w:t xml:space="preserve"> </w:t>
      </w:r>
      <w:r>
        <w:rPr>
          <w:w w:val="115"/>
        </w:rPr>
        <w:t>but</w:t>
      </w:r>
      <w:r>
        <w:rPr>
          <w:spacing w:val="-5"/>
          <w:w w:val="115"/>
        </w:rPr>
        <w:t xml:space="preserve"> </w:t>
      </w:r>
      <w:r>
        <w:rPr/>
        <w:t>it’s</w:t>
      </w:r>
      <w:r>
        <w:rPr>
          <w:spacing w:val="2"/>
        </w:rPr>
        <w:t xml:space="preserve"> </w:t>
      </w:r>
      <w:r>
        <w:rPr>
          <w:w w:val="115"/>
        </w:rPr>
        <w:t>also</w:t>
      </w:r>
      <w:r>
        <w:rPr>
          <w:spacing w:val="-5"/>
          <w:w w:val="115"/>
        </w:rPr>
        <w:t xml:space="preserve"> </w:t>
      </w:r>
      <w:r>
        <w:rPr>
          <w:w w:val="115"/>
        </w:rPr>
        <w:t>likely</w:t>
      </w:r>
      <w:r>
        <w:rPr>
          <w:spacing w:val="-6"/>
          <w:w w:val="115"/>
        </w:rPr>
        <w:t xml:space="preserve"> </w:t>
      </w:r>
      <w:r>
        <w:rPr>
          <w:w w:val="115"/>
        </w:rPr>
        <w:t>to</w:t>
      </w:r>
      <w:r>
        <w:rPr>
          <w:spacing w:val="-5"/>
          <w:w w:val="115"/>
        </w:rPr>
        <w:t xml:space="preserve"> </w:t>
      </w:r>
      <w:r>
        <w:rPr>
          <w:w w:val="115"/>
        </w:rPr>
        <w:t>make</w:t>
      </w:r>
      <w:r>
        <w:rPr>
          <w:spacing w:val="-6"/>
          <w:w w:val="115"/>
        </w:rPr>
        <w:t xml:space="preserve"> </w:t>
      </w:r>
      <w:r>
        <w:rPr>
          <w:w w:val="115"/>
        </w:rPr>
        <w:t>its</w:t>
      </w:r>
      <w:r>
        <w:rPr>
          <w:spacing w:val="-5"/>
          <w:w w:val="115"/>
        </w:rPr>
        <w:t xml:space="preserve"> </w:t>
      </w:r>
      <w:r>
        <w:rPr>
          <w:w w:val="115"/>
        </w:rPr>
        <w:t>customers</w:t>
      </w:r>
      <w:r>
        <w:rPr>
          <w:spacing w:val="-5"/>
          <w:w w:val="115"/>
        </w:rPr>
        <w:t xml:space="preserve"> </w:t>
      </w:r>
      <w:r>
        <w:rPr>
          <w:w w:val="115"/>
        </w:rPr>
        <w:t>more vulnerable to</w:t>
      </w:r>
      <w:r>
        <w:rPr>
          <w:spacing w:val="11"/>
          <w:w w:val="115"/>
        </w:rPr>
        <w:t xml:space="preserve"> </w:t>
      </w:r>
      <w:r>
        <w:rPr>
          <w:w w:val="115"/>
        </w:rPr>
        <w:t>phishing.</w:t>
      </w:r>
    </w:p>
    <w:p>
      <w:pPr>
        <w:spacing w:after="0" w:line="204"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0"/>
          <w:sz w:val="20"/>
        </w:rPr>
        <w:t>Cognitive</w:t>
      </w:r>
      <w:r>
        <w:rPr>
          <w:spacing w:val="8"/>
          <w:w w:val="130"/>
          <w:sz w:val="20"/>
        </w:rPr>
        <w:t xml:space="preserve"> </w:t>
      </w:r>
      <w:r>
        <w:rPr>
          <w:w w:val="130"/>
          <w:sz w:val="20"/>
        </w:rPr>
        <w:t>dissonance</w:t>
      </w:r>
    </w:p>
    <w:p>
      <w:pPr>
        <w:pStyle w:val="BodyText"/>
        <w:spacing w:before="12"/>
        <w:ind w:left="0" w:right="0"/>
        <w:jc w:val="left"/>
        <w:rPr>
          <w:sz w:val="15"/>
        </w:rPr>
      </w:pPr>
    </w:p>
    <w:p>
      <w:pPr>
        <w:pStyle w:val="BodyText"/>
        <w:spacing w:line="165" w:lineRule="auto"/>
      </w:pPr>
      <w:r>
        <w:rPr>
          <w:w w:val="115"/>
        </w:rPr>
        <w:t>Another</w:t>
      </w:r>
      <w:r>
        <w:rPr>
          <w:spacing w:val="-23"/>
          <w:w w:val="115"/>
        </w:rPr>
        <w:t xml:space="preserve"> </w:t>
      </w:r>
      <w:r>
        <w:rPr>
          <w:w w:val="115"/>
        </w:rPr>
        <w:t>interesting</w:t>
      </w:r>
      <w:r>
        <w:rPr>
          <w:spacing w:val="-22"/>
          <w:w w:val="115"/>
        </w:rPr>
        <w:t xml:space="preserve"> </w:t>
      </w:r>
      <w:r>
        <w:rPr>
          <w:w w:val="115"/>
        </w:rPr>
        <w:t>o</w:t>
      </w:r>
      <w:r>
        <w:rPr>
          <w:rFonts w:ascii="Arial Unicode MS" w:hAnsi="Arial Unicode MS"/>
          <w:w w:val="115"/>
        </w:rPr>
        <w:t>ff</w:t>
      </w:r>
      <w:r>
        <w:rPr>
          <w:w w:val="115"/>
        </w:rPr>
        <w:t>shoot</w:t>
      </w:r>
      <w:r>
        <w:rPr>
          <w:spacing w:val="-22"/>
          <w:w w:val="115"/>
        </w:rPr>
        <w:t xml:space="preserve"> </w:t>
      </w:r>
      <w:r>
        <w:rPr>
          <w:w w:val="115"/>
        </w:rPr>
        <w:t>of</w:t>
      </w:r>
      <w:r>
        <w:rPr>
          <w:spacing w:val="-22"/>
          <w:w w:val="115"/>
        </w:rPr>
        <w:t xml:space="preserve"> </w:t>
      </w:r>
      <w:r>
        <w:rPr>
          <w:w w:val="115"/>
        </w:rPr>
        <w:t>social</w:t>
      </w:r>
      <w:r>
        <w:rPr>
          <w:spacing w:val="-22"/>
          <w:w w:val="115"/>
        </w:rPr>
        <w:t xml:space="preserve"> </w:t>
      </w:r>
      <w:r>
        <w:rPr>
          <w:w w:val="115"/>
        </w:rPr>
        <w:t>psychology</w:t>
      </w:r>
      <w:r>
        <w:rPr>
          <w:spacing w:val="-23"/>
          <w:w w:val="115"/>
        </w:rPr>
        <w:t xml:space="preserve"> </w:t>
      </w:r>
      <w:r>
        <w:rPr>
          <w:w w:val="115"/>
        </w:rPr>
        <w:t>is</w:t>
      </w:r>
      <w:r>
        <w:rPr>
          <w:spacing w:val="-22"/>
          <w:w w:val="115"/>
        </w:rPr>
        <w:t xml:space="preserve"> </w:t>
      </w:r>
      <w:r>
        <w:rPr>
          <w:w w:val="115"/>
        </w:rPr>
        <w:t>cognitive</w:t>
      </w:r>
      <w:r>
        <w:rPr>
          <w:spacing w:val="-22"/>
          <w:w w:val="115"/>
        </w:rPr>
        <w:t xml:space="preserve"> </w:t>
      </w:r>
      <w:r>
        <w:rPr>
          <w:w w:val="115"/>
        </w:rPr>
        <w:t>dissonance</w:t>
      </w:r>
      <w:r>
        <w:rPr>
          <w:spacing w:val="-22"/>
          <w:w w:val="115"/>
        </w:rPr>
        <w:t xml:space="preserve"> </w:t>
      </w:r>
      <w:r>
        <w:rPr>
          <w:spacing w:val="-3"/>
          <w:w w:val="115"/>
        </w:rPr>
        <w:t xml:space="preserve">theory. </w:t>
      </w:r>
      <w:r>
        <w:rPr>
          <w:w w:val="115"/>
        </w:rPr>
        <w:t>People</w:t>
      </w:r>
      <w:r>
        <w:rPr>
          <w:spacing w:val="-14"/>
          <w:w w:val="115"/>
        </w:rPr>
        <w:t xml:space="preserve"> </w:t>
      </w:r>
      <w:r>
        <w:rPr>
          <w:w w:val="115"/>
        </w:rPr>
        <w:t>are</w:t>
      </w:r>
      <w:r>
        <w:rPr>
          <w:spacing w:val="-13"/>
          <w:w w:val="115"/>
        </w:rPr>
        <w:t xml:space="preserve"> </w:t>
      </w:r>
      <w:r>
        <w:rPr>
          <w:w w:val="115"/>
        </w:rPr>
        <w:t>uncomfortable</w:t>
      </w:r>
      <w:r>
        <w:rPr>
          <w:spacing w:val="-13"/>
          <w:w w:val="115"/>
        </w:rPr>
        <w:t xml:space="preserve"> </w:t>
      </w:r>
      <w:r>
        <w:rPr>
          <w:w w:val="115"/>
        </w:rPr>
        <w:t>when</w:t>
      </w:r>
      <w:r>
        <w:rPr>
          <w:spacing w:val="-13"/>
          <w:w w:val="115"/>
        </w:rPr>
        <w:t xml:space="preserve"> </w:t>
      </w:r>
      <w:r>
        <w:rPr>
          <w:w w:val="115"/>
        </w:rPr>
        <w:t>they</w:t>
      </w:r>
      <w:r>
        <w:rPr>
          <w:spacing w:val="-13"/>
          <w:w w:val="115"/>
        </w:rPr>
        <w:t xml:space="preserve"> </w:t>
      </w:r>
      <w:r>
        <w:rPr>
          <w:w w:val="115"/>
        </w:rPr>
        <w:t>hold</w:t>
      </w:r>
      <w:r>
        <w:rPr>
          <w:spacing w:val="-13"/>
          <w:w w:val="115"/>
        </w:rPr>
        <w:t xml:space="preserve"> </w:t>
      </w:r>
      <w:r>
        <w:rPr>
          <w:w w:val="115"/>
        </w:rPr>
        <w:t>con</w:t>
      </w:r>
      <w:r>
        <w:rPr>
          <w:rFonts w:ascii="Arial Unicode MS" w:hAnsi="Arial Unicode MS"/>
          <w:w w:val="115"/>
        </w:rPr>
        <w:t>ﬂ</w:t>
      </w:r>
      <w:r>
        <w:rPr>
          <w:w w:val="115"/>
        </w:rPr>
        <w:t>icting</w:t>
      </w:r>
      <w:r>
        <w:rPr>
          <w:spacing w:val="-13"/>
          <w:w w:val="115"/>
        </w:rPr>
        <w:t xml:space="preserve"> </w:t>
      </w:r>
      <w:r>
        <w:rPr>
          <w:w w:val="115"/>
        </w:rPr>
        <w:t>views;</w:t>
      </w:r>
      <w:r>
        <w:rPr>
          <w:spacing w:val="-12"/>
          <w:w w:val="115"/>
        </w:rPr>
        <w:t xml:space="preserve"> </w:t>
      </w:r>
      <w:r>
        <w:rPr>
          <w:w w:val="115"/>
        </w:rPr>
        <w:t>they</w:t>
      </w:r>
      <w:r>
        <w:rPr>
          <w:spacing w:val="-13"/>
          <w:w w:val="115"/>
        </w:rPr>
        <w:t xml:space="preserve"> </w:t>
      </w:r>
      <w:r>
        <w:rPr>
          <w:w w:val="115"/>
        </w:rPr>
        <w:t>seek</w:t>
      </w:r>
      <w:r>
        <w:rPr>
          <w:spacing w:val="-13"/>
          <w:w w:val="115"/>
        </w:rPr>
        <w:t xml:space="preserve"> </w:t>
      </w:r>
      <w:r>
        <w:rPr>
          <w:w w:val="115"/>
        </w:rPr>
        <w:t>out</w:t>
      </w:r>
      <w:r>
        <w:rPr>
          <w:spacing w:val="-13"/>
          <w:w w:val="115"/>
        </w:rPr>
        <w:t xml:space="preserve"> </w:t>
      </w:r>
      <w:r>
        <w:rPr>
          <w:w w:val="115"/>
        </w:rPr>
        <w:t>information</w:t>
      </w:r>
      <w:r>
        <w:rPr>
          <w:spacing w:val="-15"/>
          <w:w w:val="115"/>
        </w:rPr>
        <w:t xml:space="preserve"> </w:t>
      </w:r>
      <w:r>
        <w:rPr>
          <w:w w:val="115"/>
        </w:rPr>
        <w:t>that</w:t>
      </w:r>
      <w:r>
        <w:rPr>
          <w:spacing w:val="-15"/>
          <w:w w:val="115"/>
        </w:rPr>
        <w:t xml:space="preserve"> </w:t>
      </w:r>
      <w:r>
        <w:rPr>
          <w:w w:val="115"/>
        </w:rPr>
        <w:t>con</w:t>
      </w:r>
      <w:r>
        <w:rPr>
          <w:rFonts w:ascii="Arial Unicode MS" w:hAnsi="Arial Unicode MS"/>
          <w:w w:val="115"/>
        </w:rPr>
        <w:t>fi</w:t>
      </w:r>
      <w:r>
        <w:rPr>
          <w:w w:val="115"/>
        </w:rPr>
        <w:t>rms</w:t>
      </w:r>
      <w:r>
        <w:rPr>
          <w:spacing w:val="-15"/>
          <w:w w:val="115"/>
        </w:rPr>
        <w:t xml:space="preserve"> </w:t>
      </w:r>
      <w:r>
        <w:rPr>
          <w:w w:val="115"/>
        </w:rPr>
        <w:t>their</w:t>
      </w:r>
      <w:r>
        <w:rPr>
          <w:spacing w:val="-15"/>
          <w:w w:val="115"/>
        </w:rPr>
        <w:t xml:space="preserve"> </w:t>
      </w:r>
      <w:r>
        <w:rPr>
          <w:w w:val="115"/>
        </w:rPr>
        <w:t>existing</w:t>
      </w:r>
      <w:r>
        <w:rPr>
          <w:spacing w:val="-15"/>
          <w:w w:val="115"/>
        </w:rPr>
        <w:t xml:space="preserve"> </w:t>
      </w:r>
      <w:r>
        <w:rPr>
          <w:w w:val="115"/>
        </w:rPr>
        <w:t>views</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world</w:t>
      </w:r>
      <w:r>
        <w:rPr>
          <w:spacing w:val="-15"/>
          <w:w w:val="115"/>
        </w:rPr>
        <w:t xml:space="preserve"> </w:t>
      </w:r>
      <w:r>
        <w:rPr>
          <w:w w:val="115"/>
        </w:rPr>
        <w:t>and</w:t>
      </w:r>
      <w:r>
        <w:rPr>
          <w:spacing w:val="-14"/>
          <w:w w:val="115"/>
        </w:rPr>
        <w:t xml:space="preserve"> </w:t>
      </w:r>
      <w:r>
        <w:rPr>
          <w:w w:val="115"/>
        </w:rPr>
        <w:t>of</w:t>
      </w:r>
      <w:r>
        <w:rPr>
          <w:spacing w:val="-14"/>
          <w:w w:val="115"/>
        </w:rPr>
        <w:t xml:space="preserve"> </w:t>
      </w:r>
      <w:r>
        <w:rPr>
          <w:w w:val="115"/>
        </w:rPr>
        <w:t>themselves,</w:t>
      </w:r>
      <w:r>
        <w:rPr>
          <w:spacing w:val="-13"/>
          <w:w w:val="115"/>
        </w:rPr>
        <w:t xml:space="preserve"> </w:t>
      </w:r>
      <w:r>
        <w:rPr>
          <w:w w:val="115"/>
        </w:rPr>
        <w:t>and</w:t>
      </w:r>
      <w:r>
        <w:rPr>
          <w:spacing w:val="-14"/>
          <w:w w:val="115"/>
        </w:rPr>
        <w:t xml:space="preserve"> </w:t>
      </w:r>
      <w:r>
        <w:rPr>
          <w:w w:val="115"/>
        </w:rPr>
        <w:t>try to</w:t>
      </w:r>
      <w:r>
        <w:rPr>
          <w:spacing w:val="17"/>
          <w:w w:val="115"/>
        </w:rPr>
        <w:t xml:space="preserve"> </w:t>
      </w:r>
      <w:r>
        <w:rPr>
          <w:w w:val="115"/>
        </w:rPr>
        <w:t>reject</w:t>
      </w:r>
      <w:r>
        <w:rPr>
          <w:spacing w:val="18"/>
          <w:w w:val="115"/>
        </w:rPr>
        <w:t xml:space="preserve"> </w:t>
      </w:r>
      <w:r>
        <w:rPr>
          <w:w w:val="115"/>
        </w:rPr>
        <w:t>information</w:t>
      </w:r>
      <w:r>
        <w:rPr>
          <w:spacing w:val="18"/>
          <w:w w:val="115"/>
        </w:rPr>
        <w:t xml:space="preserve"> </w:t>
      </w:r>
      <w:r>
        <w:rPr>
          <w:w w:val="115"/>
        </w:rPr>
        <w:t>that</w:t>
      </w:r>
      <w:r>
        <w:rPr>
          <w:spacing w:val="18"/>
          <w:w w:val="115"/>
        </w:rPr>
        <w:t xml:space="preserve"> </w:t>
      </w:r>
      <w:r>
        <w:rPr>
          <w:w w:val="115"/>
        </w:rPr>
        <w:t>con</w:t>
      </w:r>
      <w:r>
        <w:rPr>
          <w:rFonts w:ascii="Arial Unicode MS" w:hAnsi="Arial Unicode MS"/>
          <w:w w:val="115"/>
        </w:rPr>
        <w:t>ﬂ</w:t>
      </w:r>
      <w:r>
        <w:rPr>
          <w:w w:val="115"/>
        </w:rPr>
        <w:t>icts</w:t>
      </w:r>
      <w:r>
        <w:rPr>
          <w:spacing w:val="18"/>
          <w:w w:val="115"/>
        </w:rPr>
        <w:t xml:space="preserve"> </w:t>
      </w:r>
      <w:r>
        <w:rPr>
          <w:w w:val="115"/>
        </w:rPr>
        <w:t>with</w:t>
      </w:r>
      <w:r>
        <w:rPr>
          <w:spacing w:val="18"/>
          <w:w w:val="115"/>
        </w:rPr>
        <w:t xml:space="preserve"> </w:t>
      </w:r>
      <w:r>
        <w:rPr>
          <w:w w:val="115"/>
        </w:rPr>
        <w:t>their</w:t>
      </w:r>
      <w:r>
        <w:rPr>
          <w:spacing w:val="18"/>
          <w:w w:val="115"/>
        </w:rPr>
        <w:t xml:space="preserve"> </w:t>
      </w:r>
      <w:r>
        <w:rPr>
          <w:w w:val="115"/>
        </w:rPr>
        <w:t>views</w:t>
      </w:r>
      <w:r>
        <w:rPr>
          <w:spacing w:val="18"/>
          <w:w w:val="115"/>
        </w:rPr>
        <w:t xml:space="preserve"> </w:t>
      </w:r>
      <w:r>
        <w:rPr>
          <w:w w:val="115"/>
        </w:rPr>
        <w:t>or</w:t>
      </w:r>
      <w:r>
        <w:rPr>
          <w:spacing w:val="17"/>
          <w:w w:val="115"/>
        </w:rPr>
        <w:t xml:space="preserve"> </w:t>
      </w:r>
      <w:r>
        <w:rPr>
          <w:w w:val="115"/>
        </w:rPr>
        <w:t>might</w:t>
      </w:r>
      <w:r>
        <w:rPr>
          <w:spacing w:val="18"/>
          <w:w w:val="115"/>
        </w:rPr>
        <w:t xml:space="preserve"> </w:t>
      </w:r>
      <w:r>
        <w:rPr>
          <w:w w:val="115"/>
        </w:rPr>
        <w:t>undermine</w:t>
      </w:r>
      <w:r>
        <w:rPr>
          <w:spacing w:val="18"/>
          <w:w w:val="115"/>
        </w:rPr>
        <w:t xml:space="preserve"> </w:t>
      </w:r>
      <w:r>
        <w:rPr>
          <w:spacing w:val="-3"/>
          <w:w w:val="115"/>
        </w:rPr>
        <w:t>their</w:t>
      </w:r>
    </w:p>
    <w:p>
      <w:pPr>
        <w:pStyle w:val="BodyText"/>
        <w:spacing w:line="204" w:lineRule="auto"/>
      </w:pPr>
      <w:r>
        <w:rPr>
          <w:w w:val="110"/>
        </w:rPr>
        <w:t xml:space="preserve">self-esteem. One practical consequence is that people are remarkably able </w:t>
      </w:r>
      <w:r>
        <w:rPr>
          <w:spacing w:val="-6"/>
          <w:w w:val="110"/>
        </w:rPr>
        <w:t xml:space="preserve">to </w:t>
      </w:r>
      <w:r>
        <w:rPr>
          <w:w w:val="110"/>
        </w:rPr>
        <w:t xml:space="preserve">persist in wrong courses of action in the face of mounting evidence that things </w:t>
      </w:r>
      <w:r>
        <w:rPr>
          <w:spacing w:val="-3"/>
          <w:w w:val="110"/>
        </w:rPr>
        <w:t xml:space="preserve">have </w:t>
      </w:r>
      <w:r>
        <w:rPr>
          <w:w w:val="110"/>
        </w:rPr>
        <w:t xml:space="preserve">gone wrong [1863]. Admitting to yourself or to others that you were duped can </w:t>
      </w:r>
      <w:r>
        <w:rPr>
          <w:spacing w:val="2"/>
          <w:w w:val="110"/>
        </w:rPr>
        <w:t xml:space="preserve">be </w:t>
      </w:r>
      <w:r>
        <w:rPr>
          <w:w w:val="110"/>
        </w:rPr>
        <w:t xml:space="preserve">painful; hustlers know this and exploit it. A security professional should </w:t>
      </w:r>
      <w:r>
        <w:rPr>
          <w:w w:val="90"/>
        </w:rPr>
        <w:t xml:space="preserve">‘feel </w:t>
      </w:r>
      <w:r>
        <w:rPr>
          <w:w w:val="110"/>
        </w:rPr>
        <w:t xml:space="preserve">the </w:t>
      </w:r>
      <w:r>
        <w:rPr>
          <w:w w:val="90"/>
        </w:rPr>
        <w:t xml:space="preserve">hustle’ – </w:t>
      </w:r>
      <w:r>
        <w:rPr>
          <w:w w:val="110"/>
        </w:rPr>
        <w:t xml:space="preserve">that is, </w:t>
      </w:r>
      <w:r>
        <w:rPr>
          <w:spacing w:val="2"/>
          <w:w w:val="110"/>
        </w:rPr>
        <w:t xml:space="preserve">be </w:t>
      </w:r>
      <w:r>
        <w:rPr>
          <w:w w:val="110"/>
        </w:rPr>
        <w:t xml:space="preserve">alert for a situation in which recently established social cues and expectations place you under pressure to </w:t>
      </w:r>
      <w:r>
        <w:rPr>
          <w:w w:val="90"/>
        </w:rPr>
        <w:t xml:space="preserve">‘just do’ </w:t>
      </w:r>
      <w:r>
        <w:rPr>
          <w:w w:val="110"/>
        </w:rPr>
        <w:t xml:space="preserve">something about which </w:t>
      </w:r>
      <w:r>
        <w:rPr>
          <w:w w:val="90"/>
        </w:rPr>
        <w:t xml:space="preserve">you’d </w:t>
      </w:r>
      <w:r>
        <w:rPr>
          <w:w w:val="110"/>
        </w:rPr>
        <w:t xml:space="preserve">normally </w:t>
      </w:r>
      <w:r>
        <w:rPr>
          <w:spacing w:val="-3"/>
          <w:w w:val="110"/>
        </w:rPr>
        <w:t xml:space="preserve">have  </w:t>
      </w:r>
      <w:r>
        <w:rPr>
          <w:w w:val="110"/>
        </w:rPr>
        <w:t xml:space="preserve">reservations.  </w:t>
      </w:r>
      <w:r>
        <w:rPr>
          <w:w w:val="90"/>
        </w:rPr>
        <w:t xml:space="preserve">That’s  </w:t>
      </w:r>
      <w:r>
        <w:rPr>
          <w:w w:val="110"/>
        </w:rPr>
        <w:t>the time to step back  and</w:t>
      </w:r>
      <w:r>
        <w:rPr>
          <w:spacing w:val="16"/>
          <w:w w:val="110"/>
        </w:rPr>
        <w:t xml:space="preserve"> </w:t>
      </w:r>
      <w:r>
        <w:rPr>
          <w:w w:val="110"/>
        </w:rPr>
        <w:t>ask</w:t>
      </w:r>
      <w:r>
        <w:rPr>
          <w:spacing w:val="16"/>
          <w:w w:val="110"/>
        </w:rPr>
        <w:t xml:space="preserve"> </w:t>
      </w:r>
      <w:r>
        <w:rPr>
          <w:w w:val="110"/>
        </w:rPr>
        <w:t>yourself</w:t>
      </w:r>
      <w:r>
        <w:rPr>
          <w:spacing w:val="16"/>
          <w:w w:val="110"/>
        </w:rPr>
        <w:t xml:space="preserve"> </w:t>
      </w:r>
      <w:r>
        <w:rPr>
          <w:w w:val="110"/>
        </w:rPr>
        <w:t>whether</w:t>
      </w:r>
      <w:r>
        <w:rPr>
          <w:spacing w:val="17"/>
          <w:w w:val="110"/>
        </w:rPr>
        <w:t xml:space="preserve"> </w:t>
      </w:r>
      <w:r>
        <w:rPr>
          <w:w w:val="90"/>
        </w:rPr>
        <w:t>you’re</w:t>
      </w:r>
      <w:r>
        <w:rPr>
          <w:spacing w:val="26"/>
          <w:w w:val="90"/>
        </w:rPr>
        <w:t xml:space="preserve"> </w:t>
      </w:r>
      <w:r>
        <w:rPr>
          <w:w w:val="110"/>
        </w:rPr>
        <w:t>being</w:t>
      </w:r>
      <w:r>
        <w:rPr>
          <w:spacing w:val="17"/>
          <w:w w:val="110"/>
        </w:rPr>
        <w:t xml:space="preserve"> </w:t>
      </w:r>
      <w:r>
        <w:rPr>
          <w:w w:val="110"/>
        </w:rPr>
        <w:t>had.</w:t>
      </w:r>
      <w:r>
        <w:rPr>
          <w:spacing w:val="48"/>
          <w:w w:val="110"/>
        </w:rPr>
        <w:t xml:space="preserve"> </w:t>
      </w:r>
      <w:r>
        <w:rPr>
          <w:w w:val="110"/>
        </w:rPr>
        <w:t>But</w:t>
      </w:r>
      <w:r>
        <w:rPr>
          <w:spacing w:val="16"/>
          <w:w w:val="110"/>
        </w:rPr>
        <w:t xml:space="preserve"> </w:t>
      </w:r>
      <w:r>
        <w:rPr>
          <w:w w:val="110"/>
        </w:rPr>
        <w:t>training</w:t>
      </w:r>
      <w:r>
        <w:rPr>
          <w:spacing w:val="16"/>
          <w:w w:val="110"/>
        </w:rPr>
        <w:t xml:space="preserve"> </w:t>
      </w:r>
      <w:r>
        <w:rPr>
          <w:w w:val="110"/>
        </w:rPr>
        <w:t>people</w:t>
      </w:r>
      <w:r>
        <w:rPr>
          <w:spacing w:val="16"/>
          <w:w w:val="110"/>
        </w:rPr>
        <w:t xml:space="preserve"> </w:t>
      </w:r>
      <w:r>
        <w:rPr>
          <w:w w:val="110"/>
        </w:rPr>
        <w:t>to</w:t>
      </w:r>
      <w:r>
        <w:rPr>
          <w:spacing w:val="17"/>
          <w:w w:val="110"/>
        </w:rPr>
        <w:t xml:space="preserve"> </w:t>
      </w:r>
      <w:r>
        <w:rPr>
          <w:w w:val="110"/>
        </w:rPr>
        <w:t>perceive</w:t>
      </w:r>
      <w:r>
        <w:rPr>
          <w:spacing w:val="16"/>
          <w:w w:val="110"/>
        </w:rPr>
        <w:t xml:space="preserve"> </w:t>
      </w:r>
      <w:r>
        <w:rPr>
          <w:w w:val="110"/>
        </w:rPr>
        <w:t>this</w:t>
      </w:r>
    </w:p>
    <w:p>
      <w:pPr>
        <w:pStyle w:val="BodyText"/>
        <w:spacing w:line="182" w:lineRule="auto"/>
      </w:pPr>
      <w:r>
        <w:rPr>
          <w:w w:val="110"/>
        </w:rPr>
        <w:t xml:space="preserve">is hard enough, and getting the average person to break the social </w:t>
      </w:r>
      <w:r>
        <w:rPr>
          <w:rFonts w:ascii="Arial Unicode MS" w:hAnsi="Arial Unicode MS"/>
          <w:w w:val="110"/>
        </w:rPr>
        <w:t>ﬂ</w:t>
      </w:r>
      <w:r>
        <w:rPr>
          <w:w w:val="110"/>
        </w:rPr>
        <w:t xml:space="preserve">ow and say </w:t>
      </w:r>
      <w:r>
        <w:rPr/>
        <w:t xml:space="preserve">‘stop!’ </w:t>
      </w:r>
      <w:r>
        <w:rPr>
          <w:w w:val="110"/>
        </w:rPr>
        <w:t xml:space="preserve">is hard. There </w:t>
      </w:r>
      <w:r>
        <w:rPr>
          <w:spacing w:val="-3"/>
          <w:w w:val="110"/>
        </w:rPr>
        <w:t xml:space="preserve">have </w:t>
      </w:r>
      <w:r>
        <w:rPr>
          <w:w w:val="110"/>
        </w:rPr>
        <w:t>been some experiments, for example with training health-service sta</w:t>
      </w:r>
      <w:r>
        <w:rPr>
          <w:rFonts w:ascii="Arial Unicode MS" w:hAnsi="Arial Unicode MS"/>
          <w:w w:val="110"/>
        </w:rPr>
        <w:t xml:space="preserve">ff </w:t>
      </w:r>
      <w:r>
        <w:rPr>
          <w:w w:val="110"/>
        </w:rPr>
        <w:t xml:space="preserve">to not give out health information on the phone, and </w:t>
      </w:r>
      <w:r>
        <w:rPr>
          <w:spacing w:val="-3"/>
          <w:w w:val="110"/>
        </w:rPr>
        <w:t>train-</w:t>
      </w:r>
      <w:r>
        <w:rPr>
          <w:spacing w:val="51"/>
          <w:w w:val="110"/>
        </w:rPr>
        <w:t xml:space="preserve"> </w:t>
      </w:r>
      <w:r>
        <w:rPr>
          <w:w w:val="110"/>
        </w:rPr>
        <w:t xml:space="preserve">ing people in women’s self-defence classes to resist demands for extra </w:t>
      </w:r>
      <w:r>
        <w:rPr>
          <w:spacing w:val="6"/>
          <w:w w:val="110"/>
        </w:rPr>
        <w:t xml:space="preserve"> </w:t>
      </w:r>
      <w:r>
        <w:rPr>
          <w:w w:val="110"/>
        </w:rPr>
        <w:t>personal</w:t>
      </w:r>
    </w:p>
    <w:p>
      <w:pPr>
        <w:pStyle w:val="BodyText"/>
        <w:spacing w:line="192" w:lineRule="auto" w:before="8"/>
      </w:pPr>
      <w:r>
        <w:rPr>
          <w:w w:val="115"/>
        </w:rPr>
        <w:t xml:space="preserve">information. The problem with mainstreaming such training is that the money available for it is orders of magnitude less than the marketing budgets of the </w:t>
      </w:r>
      <w:r>
        <w:rPr>
          <w:rFonts w:ascii="Arial Unicode MS" w:hAnsi="Arial Unicode MS"/>
          <w:w w:val="115"/>
        </w:rPr>
        <w:t>fi</w:t>
      </w:r>
      <w:r>
        <w:rPr>
          <w:w w:val="115"/>
        </w:rPr>
        <w:t>rms whose business model is to hustle their customers.</w:t>
      </w:r>
    </w:p>
    <w:p>
      <w:pPr>
        <w:pStyle w:val="BodyText"/>
        <w:spacing w:before="5"/>
        <w:ind w:left="0" w:right="0"/>
        <w:jc w:val="left"/>
        <w:rPr>
          <w:sz w:val="23"/>
        </w:rPr>
      </w:pPr>
    </w:p>
    <w:p>
      <w:pPr>
        <w:pStyle w:val="ListParagraph"/>
        <w:numPr>
          <w:ilvl w:val="3"/>
          <w:numId w:val="4"/>
        </w:numPr>
        <w:tabs>
          <w:tab w:pos="1687" w:val="left" w:leader="none"/>
          <w:tab w:pos="1688" w:val="left" w:leader="none"/>
        </w:tabs>
        <w:spacing w:line="240" w:lineRule="auto" w:before="1" w:after="0"/>
        <w:ind w:left="1687" w:right="0" w:hanging="877"/>
        <w:jc w:val="left"/>
        <w:rPr>
          <w:sz w:val="20"/>
        </w:rPr>
      </w:pPr>
      <w:r>
        <w:rPr>
          <w:w w:val="135"/>
          <w:sz w:val="20"/>
        </w:rPr>
        <w:t>The risk</w:t>
      </w:r>
      <w:r>
        <w:rPr>
          <w:spacing w:val="12"/>
          <w:w w:val="135"/>
          <w:sz w:val="20"/>
        </w:rPr>
        <w:t xml:space="preserve"> </w:t>
      </w:r>
      <w:r>
        <w:rPr>
          <w:w w:val="135"/>
          <w:sz w:val="20"/>
        </w:rPr>
        <w:t>thermostat</w:t>
      </w:r>
    </w:p>
    <w:p>
      <w:pPr>
        <w:pStyle w:val="BodyText"/>
        <w:spacing w:before="12"/>
        <w:ind w:left="0" w:right="0"/>
        <w:jc w:val="left"/>
        <w:rPr>
          <w:sz w:val="15"/>
        </w:rPr>
      </w:pPr>
    </w:p>
    <w:p>
      <w:pPr>
        <w:pStyle w:val="BodyText"/>
        <w:spacing w:line="196" w:lineRule="auto" w:before="1"/>
      </w:pPr>
      <w:r>
        <w:rPr>
          <w:w w:val="115"/>
        </w:rPr>
        <w:t>Some</w:t>
      </w:r>
      <w:r>
        <w:rPr>
          <w:spacing w:val="-13"/>
          <w:w w:val="115"/>
        </w:rPr>
        <w:t xml:space="preserve"> </w:t>
      </w:r>
      <w:r>
        <w:rPr>
          <w:w w:val="115"/>
        </w:rPr>
        <w:t>interesting</w:t>
      </w:r>
      <w:r>
        <w:rPr>
          <w:spacing w:val="-12"/>
          <w:w w:val="115"/>
        </w:rPr>
        <w:t xml:space="preserve"> </w:t>
      </w:r>
      <w:r>
        <w:rPr>
          <w:w w:val="115"/>
        </w:rPr>
        <w:t>empirical</w:t>
      </w:r>
      <w:r>
        <w:rPr>
          <w:spacing w:val="-13"/>
          <w:w w:val="115"/>
        </w:rPr>
        <w:t xml:space="preserve"> </w:t>
      </w:r>
      <w:r>
        <w:rPr>
          <w:w w:val="115"/>
        </w:rPr>
        <w:t>work</w:t>
      </w:r>
      <w:r>
        <w:rPr>
          <w:spacing w:val="-12"/>
          <w:w w:val="115"/>
        </w:rPr>
        <w:t xml:space="preserve"> </w:t>
      </w:r>
      <w:r>
        <w:rPr>
          <w:w w:val="115"/>
        </w:rPr>
        <w:t>has</w:t>
      </w:r>
      <w:r>
        <w:rPr>
          <w:spacing w:val="-12"/>
          <w:w w:val="115"/>
        </w:rPr>
        <w:t xml:space="preserve"> </w:t>
      </w:r>
      <w:r>
        <w:rPr>
          <w:w w:val="115"/>
        </w:rPr>
        <w:t>been</w:t>
      </w:r>
      <w:r>
        <w:rPr>
          <w:spacing w:val="-13"/>
          <w:w w:val="115"/>
        </w:rPr>
        <w:t xml:space="preserve"> </w:t>
      </w:r>
      <w:r>
        <w:rPr>
          <w:w w:val="115"/>
        </w:rPr>
        <w:t>done</w:t>
      </w:r>
      <w:r>
        <w:rPr>
          <w:spacing w:val="-12"/>
          <w:w w:val="115"/>
        </w:rPr>
        <w:t xml:space="preserve"> </w:t>
      </w:r>
      <w:r>
        <w:rPr>
          <w:w w:val="115"/>
        </w:rPr>
        <w:t>on</w:t>
      </w:r>
      <w:r>
        <w:rPr>
          <w:spacing w:val="-12"/>
          <w:w w:val="115"/>
        </w:rPr>
        <w:t xml:space="preserve"> </w:t>
      </w:r>
      <w:r>
        <w:rPr>
          <w:w w:val="115"/>
        </w:rPr>
        <w:t>how</w:t>
      </w:r>
      <w:r>
        <w:rPr>
          <w:spacing w:val="-13"/>
          <w:w w:val="115"/>
        </w:rPr>
        <w:t xml:space="preserve"> </w:t>
      </w:r>
      <w:r>
        <w:rPr>
          <w:w w:val="115"/>
        </w:rPr>
        <w:t>people</w:t>
      </w:r>
      <w:r>
        <w:rPr>
          <w:spacing w:val="-12"/>
          <w:w w:val="115"/>
        </w:rPr>
        <w:t xml:space="preserve"> </w:t>
      </w:r>
      <w:r>
        <w:rPr>
          <w:w w:val="115"/>
        </w:rPr>
        <w:t>manage</w:t>
      </w:r>
      <w:r>
        <w:rPr>
          <w:spacing w:val="-12"/>
          <w:w w:val="115"/>
        </w:rPr>
        <w:t xml:space="preserve"> </w:t>
      </w:r>
      <w:r>
        <w:rPr>
          <w:w w:val="115"/>
        </w:rPr>
        <w:t>their</w:t>
      </w:r>
      <w:r>
        <w:rPr>
          <w:spacing w:val="-13"/>
          <w:w w:val="115"/>
        </w:rPr>
        <w:t xml:space="preserve"> </w:t>
      </w:r>
      <w:r>
        <w:rPr>
          <w:w w:val="115"/>
        </w:rPr>
        <w:t xml:space="preserve">exposure to risk. John Adams studied mandatory seat belt laws, and established that they </w:t>
      </w:r>
      <w:r>
        <w:rPr>
          <w:w w:val="105"/>
        </w:rPr>
        <w:t xml:space="preserve">don’t </w:t>
      </w:r>
      <w:r>
        <w:rPr>
          <w:w w:val="115"/>
        </w:rPr>
        <w:t xml:space="preserve">actually </w:t>
      </w:r>
      <w:r>
        <w:rPr>
          <w:spacing w:val="-3"/>
          <w:w w:val="115"/>
        </w:rPr>
        <w:t xml:space="preserve">save </w:t>
      </w:r>
      <w:r>
        <w:rPr>
          <w:w w:val="115"/>
        </w:rPr>
        <w:t xml:space="preserve">lives: they just transfer casualties from </w:t>
      </w:r>
      <w:r>
        <w:rPr>
          <w:spacing w:val="-3"/>
          <w:w w:val="115"/>
        </w:rPr>
        <w:t xml:space="preserve">vehicle </w:t>
      </w:r>
      <w:r>
        <w:rPr>
          <w:w w:val="115"/>
        </w:rPr>
        <w:t>occupants</w:t>
      </w:r>
      <w:r>
        <w:rPr>
          <w:spacing w:val="-9"/>
          <w:w w:val="115"/>
        </w:rPr>
        <w:t xml:space="preserve"> </w:t>
      </w:r>
      <w:r>
        <w:rPr>
          <w:w w:val="115"/>
        </w:rPr>
        <w:t>to</w:t>
      </w:r>
      <w:r>
        <w:rPr>
          <w:spacing w:val="-8"/>
          <w:w w:val="115"/>
        </w:rPr>
        <w:t xml:space="preserve"> </w:t>
      </w:r>
      <w:r>
        <w:rPr>
          <w:w w:val="115"/>
        </w:rPr>
        <w:t>pedestrians</w:t>
      </w:r>
      <w:r>
        <w:rPr>
          <w:spacing w:val="-8"/>
          <w:w w:val="115"/>
        </w:rPr>
        <w:t xml:space="preserve"> </w:t>
      </w:r>
      <w:r>
        <w:rPr>
          <w:w w:val="115"/>
        </w:rPr>
        <w:t>and</w:t>
      </w:r>
      <w:r>
        <w:rPr>
          <w:spacing w:val="-8"/>
          <w:w w:val="115"/>
        </w:rPr>
        <w:t xml:space="preserve"> </w:t>
      </w:r>
      <w:r>
        <w:rPr>
          <w:w w:val="115"/>
        </w:rPr>
        <w:t>cyclists</w:t>
      </w:r>
      <w:r>
        <w:rPr>
          <w:spacing w:val="-8"/>
          <w:w w:val="115"/>
        </w:rPr>
        <w:t xml:space="preserve"> </w:t>
      </w:r>
      <w:r>
        <w:rPr>
          <w:w w:val="115"/>
        </w:rPr>
        <w:t>[20].</w:t>
      </w:r>
      <w:r>
        <w:rPr>
          <w:spacing w:val="12"/>
          <w:w w:val="115"/>
        </w:rPr>
        <w:t xml:space="preserve"> </w:t>
      </w:r>
      <w:r>
        <w:rPr>
          <w:w w:val="115"/>
        </w:rPr>
        <w:t>Seat</w:t>
      </w:r>
      <w:r>
        <w:rPr>
          <w:spacing w:val="-8"/>
          <w:w w:val="115"/>
        </w:rPr>
        <w:t xml:space="preserve"> </w:t>
      </w:r>
      <w:r>
        <w:rPr>
          <w:w w:val="115"/>
        </w:rPr>
        <w:t>belts</w:t>
      </w:r>
      <w:r>
        <w:rPr>
          <w:spacing w:val="-8"/>
          <w:w w:val="115"/>
        </w:rPr>
        <w:t xml:space="preserve"> </w:t>
      </w:r>
      <w:r>
        <w:rPr>
          <w:w w:val="115"/>
        </w:rPr>
        <w:t>make</w:t>
      </w:r>
      <w:r>
        <w:rPr>
          <w:spacing w:val="-8"/>
          <w:w w:val="115"/>
        </w:rPr>
        <w:t xml:space="preserve"> </w:t>
      </w:r>
      <w:r>
        <w:rPr>
          <w:w w:val="115"/>
        </w:rPr>
        <w:t>drivers</w:t>
      </w:r>
      <w:r>
        <w:rPr>
          <w:spacing w:val="-8"/>
          <w:w w:val="115"/>
        </w:rPr>
        <w:t xml:space="preserve"> </w:t>
      </w:r>
      <w:r>
        <w:rPr>
          <w:w w:val="115"/>
        </w:rPr>
        <w:t>feel</w:t>
      </w:r>
      <w:r>
        <w:rPr>
          <w:spacing w:val="-8"/>
          <w:w w:val="115"/>
        </w:rPr>
        <w:t xml:space="preserve"> </w:t>
      </w:r>
      <w:r>
        <w:rPr>
          <w:w w:val="115"/>
        </w:rPr>
        <w:t>safer,</w:t>
      </w:r>
      <w:r>
        <w:rPr>
          <w:spacing w:val="-8"/>
          <w:w w:val="115"/>
        </w:rPr>
        <w:t xml:space="preserve"> </w:t>
      </w:r>
      <w:r>
        <w:rPr>
          <w:w w:val="115"/>
        </w:rPr>
        <w:t>so they drive faster in order to bring their perceived risk back up to its previous level.</w:t>
      </w:r>
      <w:r>
        <w:rPr>
          <w:spacing w:val="14"/>
          <w:w w:val="115"/>
        </w:rPr>
        <w:t xml:space="preserve"> </w:t>
      </w:r>
      <w:r>
        <w:rPr>
          <w:w w:val="115"/>
        </w:rPr>
        <w:t>He</w:t>
      </w:r>
      <w:r>
        <w:rPr>
          <w:spacing w:val="-5"/>
          <w:w w:val="115"/>
        </w:rPr>
        <w:t xml:space="preserve"> </w:t>
      </w:r>
      <w:r>
        <w:rPr>
          <w:w w:val="115"/>
        </w:rPr>
        <w:t>calls</w:t>
      </w:r>
      <w:r>
        <w:rPr>
          <w:spacing w:val="-6"/>
          <w:w w:val="115"/>
        </w:rPr>
        <w:t xml:space="preserve"> </w:t>
      </w:r>
      <w:r>
        <w:rPr>
          <w:w w:val="115"/>
        </w:rPr>
        <w:t>this</w:t>
      </w:r>
      <w:r>
        <w:rPr>
          <w:spacing w:val="-6"/>
          <w:w w:val="115"/>
        </w:rPr>
        <w:t xml:space="preserve"> </w:t>
      </w:r>
      <w:r>
        <w:rPr>
          <w:w w:val="115"/>
        </w:rPr>
        <w:t>a</w:t>
      </w:r>
      <w:r>
        <w:rPr>
          <w:spacing w:val="-5"/>
          <w:w w:val="115"/>
        </w:rPr>
        <w:t xml:space="preserve"> </w:t>
      </w:r>
      <w:r>
        <w:rPr>
          <w:rFonts w:ascii="Palatino Linotype" w:hAnsi="Palatino Linotype"/>
          <w:i/>
          <w:w w:val="115"/>
        </w:rPr>
        <w:t>risk</w:t>
      </w:r>
      <w:r>
        <w:rPr>
          <w:rFonts w:ascii="Palatino Linotype" w:hAnsi="Palatino Linotype"/>
          <w:i/>
          <w:spacing w:val="1"/>
          <w:w w:val="115"/>
        </w:rPr>
        <w:t xml:space="preserve"> </w:t>
      </w:r>
      <w:r>
        <w:rPr>
          <w:rFonts w:ascii="Palatino Linotype" w:hAnsi="Palatino Linotype"/>
          <w:i/>
          <w:w w:val="115"/>
        </w:rPr>
        <w:t>thermostat</w:t>
      </w:r>
      <w:r>
        <w:rPr>
          <w:rFonts w:ascii="Palatino Linotype" w:hAnsi="Palatino Linotype"/>
          <w:i/>
          <w:spacing w:val="-3"/>
          <w:w w:val="115"/>
        </w:rPr>
        <w:t xml:space="preserve"> </w:t>
      </w:r>
      <w:r>
        <w:rPr>
          <w:w w:val="115"/>
        </w:rPr>
        <w:t>and</w:t>
      </w:r>
      <w:r>
        <w:rPr>
          <w:spacing w:val="-5"/>
          <w:w w:val="115"/>
        </w:rPr>
        <w:t xml:space="preserve"> </w:t>
      </w:r>
      <w:r>
        <w:rPr>
          <w:w w:val="115"/>
        </w:rPr>
        <w:t>the</w:t>
      </w:r>
      <w:r>
        <w:rPr>
          <w:spacing w:val="-6"/>
          <w:w w:val="115"/>
        </w:rPr>
        <w:t xml:space="preserve"> </w:t>
      </w:r>
      <w:r>
        <w:rPr>
          <w:w w:val="115"/>
        </w:rPr>
        <w:t>model</w:t>
      </w:r>
      <w:r>
        <w:rPr>
          <w:spacing w:val="-6"/>
          <w:w w:val="115"/>
        </w:rPr>
        <w:t xml:space="preserve"> </w:t>
      </w:r>
      <w:r>
        <w:rPr>
          <w:w w:val="115"/>
        </w:rPr>
        <w:t>is</w:t>
      </w:r>
      <w:r>
        <w:rPr>
          <w:spacing w:val="-5"/>
          <w:w w:val="115"/>
        </w:rPr>
        <w:t xml:space="preserve"> </w:t>
      </w:r>
      <w:r>
        <w:rPr>
          <w:w w:val="115"/>
        </w:rPr>
        <w:t>borne</w:t>
      </w:r>
      <w:r>
        <w:rPr>
          <w:spacing w:val="-6"/>
          <w:w w:val="115"/>
        </w:rPr>
        <w:t xml:space="preserve"> </w:t>
      </w:r>
      <w:r>
        <w:rPr>
          <w:w w:val="115"/>
        </w:rPr>
        <w:t>out</w:t>
      </w:r>
      <w:r>
        <w:rPr>
          <w:spacing w:val="-5"/>
          <w:w w:val="115"/>
        </w:rPr>
        <w:t xml:space="preserve"> </w:t>
      </w:r>
      <w:r>
        <w:rPr>
          <w:w w:val="115"/>
        </w:rPr>
        <w:t>in</w:t>
      </w:r>
      <w:r>
        <w:rPr>
          <w:spacing w:val="-6"/>
          <w:w w:val="115"/>
        </w:rPr>
        <w:t xml:space="preserve"> </w:t>
      </w:r>
      <w:r>
        <w:rPr>
          <w:w w:val="115"/>
        </w:rPr>
        <w:t>other</w:t>
      </w:r>
      <w:r>
        <w:rPr>
          <w:spacing w:val="-6"/>
          <w:w w:val="115"/>
        </w:rPr>
        <w:t xml:space="preserve"> </w:t>
      </w:r>
      <w:r>
        <w:rPr>
          <w:w w:val="115"/>
        </w:rPr>
        <w:t>applications</w:t>
      </w:r>
      <w:r>
        <w:rPr>
          <w:spacing w:val="-14"/>
          <w:w w:val="115"/>
        </w:rPr>
        <w:t xml:space="preserve"> </w:t>
      </w:r>
      <w:r>
        <w:rPr>
          <w:w w:val="115"/>
        </w:rPr>
        <w:t>too</w:t>
      </w:r>
      <w:r>
        <w:rPr>
          <w:spacing w:val="-14"/>
          <w:w w:val="115"/>
        </w:rPr>
        <w:t xml:space="preserve"> </w:t>
      </w:r>
      <w:r>
        <w:rPr>
          <w:w w:val="115"/>
        </w:rPr>
        <w:t>[19].</w:t>
      </w:r>
      <w:r>
        <w:rPr>
          <w:spacing w:val="11"/>
          <w:w w:val="115"/>
        </w:rPr>
        <w:t xml:space="preserve"> </w:t>
      </w:r>
      <w:r>
        <w:rPr>
          <w:w w:val="115"/>
        </w:rPr>
        <w:t>The</w:t>
      </w:r>
      <w:r>
        <w:rPr>
          <w:spacing w:val="-14"/>
          <w:w w:val="115"/>
        </w:rPr>
        <w:t xml:space="preserve"> </w:t>
      </w:r>
      <w:r>
        <w:rPr>
          <w:w w:val="115"/>
        </w:rPr>
        <w:t>lesson</w:t>
      </w:r>
      <w:r>
        <w:rPr>
          <w:spacing w:val="-14"/>
          <w:w w:val="115"/>
        </w:rPr>
        <w:t xml:space="preserve"> </w:t>
      </w:r>
      <w:r>
        <w:rPr>
          <w:w w:val="115"/>
        </w:rPr>
        <w:t>is</w:t>
      </w:r>
      <w:r>
        <w:rPr>
          <w:spacing w:val="-13"/>
          <w:w w:val="115"/>
        </w:rPr>
        <w:t xml:space="preserve"> </w:t>
      </w:r>
      <w:r>
        <w:rPr>
          <w:w w:val="115"/>
        </w:rPr>
        <w:t>that</w:t>
      </w:r>
      <w:r>
        <w:rPr>
          <w:spacing w:val="-14"/>
          <w:w w:val="115"/>
        </w:rPr>
        <w:t xml:space="preserve"> </w:t>
      </w:r>
      <w:r>
        <w:rPr>
          <w:w w:val="115"/>
        </w:rPr>
        <w:t>testing</w:t>
      </w:r>
      <w:r>
        <w:rPr>
          <w:spacing w:val="-13"/>
          <w:w w:val="115"/>
        </w:rPr>
        <w:t xml:space="preserve"> </w:t>
      </w:r>
      <w:r>
        <w:rPr>
          <w:w w:val="115"/>
        </w:rPr>
        <w:t>needs</w:t>
      </w:r>
      <w:r>
        <w:rPr>
          <w:spacing w:val="-14"/>
          <w:w w:val="115"/>
        </w:rPr>
        <w:t xml:space="preserve"> </w:t>
      </w:r>
      <w:r>
        <w:rPr>
          <w:w w:val="115"/>
        </w:rPr>
        <w:t>to</w:t>
      </w:r>
      <w:r>
        <w:rPr>
          <w:spacing w:val="-14"/>
          <w:w w:val="115"/>
        </w:rPr>
        <w:t xml:space="preserve"> </w:t>
      </w:r>
      <w:r>
        <w:rPr>
          <w:spacing w:val="-3"/>
          <w:w w:val="115"/>
        </w:rPr>
        <w:t>have</w:t>
      </w:r>
      <w:r>
        <w:rPr>
          <w:spacing w:val="-13"/>
          <w:w w:val="115"/>
        </w:rPr>
        <w:t xml:space="preserve"> </w:t>
      </w:r>
      <w:r>
        <w:rPr>
          <w:w w:val="115"/>
        </w:rPr>
        <w:t>ecological</w:t>
      </w:r>
      <w:r>
        <w:rPr>
          <w:spacing w:val="-14"/>
          <w:w w:val="115"/>
        </w:rPr>
        <w:t xml:space="preserve"> </w:t>
      </w:r>
      <w:r>
        <w:rPr>
          <w:w w:val="115"/>
        </w:rPr>
        <w:t>validity:</w:t>
      </w:r>
      <w:r>
        <w:rPr>
          <w:spacing w:val="9"/>
          <w:w w:val="115"/>
        </w:rPr>
        <w:t xml:space="preserve"> </w:t>
      </w:r>
      <w:r>
        <w:rPr>
          <w:w w:val="115"/>
        </w:rPr>
        <w:t>you need</w:t>
      </w:r>
      <w:r>
        <w:rPr>
          <w:spacing w:val="-4"/>
          <w:w w:val="115"/>
        </w:rPr>
        <w:t xml:space="preserve"> </w:t>
      </w:r>
      <w:r>
        <w:rPr>
          <w:w w:val="115"/>
        </w:rPr>
        <w:t>to</w:t>
      </w:r>
      <w:r>
        <w:rPr>
          <w:spacing w:val="-3"/>
          <w:w w:val="115"/>
        </w:rPr>
        <w:t xml:space="preserve"> </w:t>
      </w:r>
      <w:r>
        <w:rPr>
          <w:w w:val="115"/>
        </w:rPr>
        <w:t>evaluate</w:t>
      </w:r>
      <w:r>
        <w:rPr>
          <w:spacing w:val="-3"/>
          <w:w w:val="115"/>
        </w:rPr>
        <w:t xml:space="preserve"> </w:t>
      </w:r>
      <w:r>
        <w:rPr>
          <w:w w:val="115"/>
        </w:rPr>
        <w:t>the</w:t>
      </w:r>
      <w:r>
        <w:rPr>
          <w:spacing w:val="-3"/>
          <w:w w:val="115"/>
        </w:rPr>
        <w:t xml:space="preserve"> </w:t>
      </w:r>
      <w:r>
        <w:rPr>
          <w:w w:val="115"/>
        </w:rPr>
        <w:t>e</w:t>
      </w:r>
      <w:r>
        <w:rPr>
          <w:rFonts w:ascii="Arial Unicode MS" w:hAnsi="Arial Unicode MS"/>
          <w:w w:val="115"/>
        </w:rPr>
        <w:t>ff</w:t>
      </w:r>
      <w:r>
        <w:rPr>
          <w:w w:val="115"/>
        </w:rPr>
        <w:t>ect</w:t>
      </w:r>
      <w:r>
        <w:rPr>
          <w:spacing w:val="-3"/>
          <w:w w:val="115"/>
        </w:rPr>
        <w:t xml:space="preserve"> </w:t>
      </w:r>
      <w:r>
        <w:rPr>
          <w:w w:val="115"/>
        </w:rPr>
        <w:t>of</w:t>
      </w:r>
      <w:r>
        <w:rPr>
          <w:spacing w:val="-3"/>
          <w:w w:val="115"/>
        </w:rPr>
        <w:t xml:space="preserve"> </w:t>
      </w:r>
      <w:r>
        <w:rPr>
          <w:w w:val="115"/>
        </w:rPr>
        <w:t>a</w:t>
      </w:r>
      <w:r>
        <w:rPr>
          <w:spacing w:val="-3"/>
          <w:w w:val="115"/>
        </w:rPr>
        <w:t xml:space="preserve"> </w:t>
      </w:r>
      <w:r>
        <w:rPr>
          <w:w w:val="115"/>
        </w:rPr>
        <w:t>proposed</w:t>
      </w:r>
      <w:r>
        <w:rPr>
          <w:spacing w:val="-3"/>
          <w:w w:val="115"/>
        </w:rPr>
        <w:t xml:space="preserve"> </w:t>
      </w:r>
      <w:r>
        <w:rPr>
          <w:w w:val="115"/>
        </w:rPr>
        <w:t>intervention</w:t>
      </w:r>
      <w:r>
        <w:rPr>
          <w:spacing w:val="-3"/>
          <w:w w:val="115"/>
        </w:rPr>
        <w:t xml:space="preserve"> </w:t>
      </w:r>
      <w:r>
        <w:rPr>
          <w:w w:val="115"/>
        </w:rPr>
        <w:t>in</w:t>
      </w:r>
      <w:r>
        <w:rPr>
          <w:spacing w:val="-3"/>
          <w:w w:val="115"/>
        </w:rPr>
        <w:t xml:space="preserve"> </w:t>
      </w:r>
      <w:r>
        <w:rPr>
          <w:w w:val="115"/>
        </w:rPr>
        <w:t>as</w:t>
      </w:r>
      <w:r>
        <w:rPr>
          <w:spacing w:val="-4"/>
          <w:w w:val="115"/>
        </w:rPr>
        <w:t xml:space="preserve"> </w:t>
      </w:r>
      <w:r>
        <w:rPr>
          <w:w w:val="115"/>
        </w:rPr>
        <w:t>realistic</w:t>
      </w:r>
      <w:r>
        <w:rPr>
          <w:spacing w:val="-3"/>
          <w:w w:val="115"/>
        </w:rPr>
        <w:t xml:space="preserve"> </w:t>
      </w:r>
      <w:r>
        <w:rPr>
          <w:w w:val="115"/>
        </w:rPr>
        <w:t>a</w:t>
      </w:r>
      <w:r>
        <w:rPr>
          <w:spacing w:val="-3"/>
          <w:w w:val="115"/>
        </w:rPr>
        <w:t xml:space="preserve"> </w:t>
      </w:r>
      <w:r>
        <w:rPr>
          <w:w w:val="115"/>
        </w:rPr>
        <w:t>setting</w:t>
      </w:r>
      <w:r>
        <w:rPr>
          <w:spacing w:val="-3"/>
          <w:w w:val="115"/>
        </w:rPr>
        <w:t xml:space="preserve"> </w:t>
      </w:r>
      <w:r>
        <w:rPr>
          <w:spacing w:val="-6"/>
          <w:w w:val="115"/>
        </w:rPr>
        <w:t xml:space="preserve">as </w:t>
      </w:r>
      <w:r>
        <w:rPr>
          <w:w w:val="115"/>
        </w:rPr>
        <w:t>possible.</w:t>
      </w:r>
    </w:p>
    <w:p>
      <w:pPr>
        <w:pStyle w:val="BodyText"/>
        <w:ind w:left="0" w:right="0"/>
        <w:jc w:val="left"/>
      </w:pPr>
    </w:p>
    <w:p>
      <w:pPr>
        <w:pStyle w:val="Heading1"/>
        <w:numPr>
          <w:ilvl w:val="1"/>
          <w:numId w:val="2"/>
        </w:numPr>
        <w:tabs>
          <w:tab w:pos="1545" w:val="left" w:leader="none"/>
          <w:tab w:pos="1546" w:val="left" w:leader="none"/>
        </w:tabs>
        <w:spacing w:line="240" w:lineRule="auto" w:before="140" w:after="0"/>
        <w:ind w:left="1545" w:right="0" w:hanging="735"/>
        <w:jc w:val="left"/>
      </w:pPr>
      <w:r>
        <w:rPr>
          <w:w w:val="130"/>
        </w:rPr>
        <w:t>Deception in</w:t>
      </w:r>
      <w:r>
        <w:rPr>
          <w:spacing w:val="26"/>
          <w:w w:val="130"/>
        </w:rPr>
        <w:t xml:space="preserve"> </w:t>
      </w:r>
      <w:r>
        <w:rPr>
          <w:w w:val="130"/>
        </w:rPr>
        <w:t>practice</w:t>
      </w:r>
    </w:p>
    <w:p>
      <w:pPr>
        <w:pStyle w:val="BodyText"/>
        <w:spacing w:before="2"/>
        <w:ind w:left="0" w:right="0"/>
        <w:jc w:val="left"/>
        <w:rPr>
          <w:sz w:val="19"/>
        </w:rPr>
      </w:pPr>
    </w:p>
    <w:p>
      <w:pPr>
        <w:pStyle w:val="BodyText"/>
        <w:spacing w:line="187" w:lineRule="auto"/>
      </w:pPr>
      <w:r>
        <w:rPr>
          <w:w w:val="115"/>
        </w:rPr>
        <w:t>This</w:t>
      </w:r>
      <w:r>
        <w:rPr>
          <w:spacing w:val="-10"/>
          <w:w w:val="115"/>
        </w:rPr>
        <w:t xml:space="preserve"> </w:t>
      </w:r>
      <w:r>
        <w:rPr>
          <w:w w:val="115"/>
        </w:rPr>
        <w:t>takes</w:t>
      </w:r>
      <w:r>
        <w:rPr>
          <w:spacing w:val="-9"/>
          <w:w w:val="115"/>
        </w:rPr>
        <w:t xml:space="preserve"> </w:t>
      </w:r>
      <w:r>
        <w:rPr>
          <w:w w:val="115"/>
        </w:rPr>
        <w:t>us</w:t>
      </w:r>
      <w:r>
        <w:rPr>
          <w:spacing w:val="-9"/>
          <w:w w:val="115"/>
        </w:rPr>
        <w:t xml:space="preserve"> </w:t>
      </w:r>
      <w:r>
        <w:rPr>
          <w:w w:val="115"/>
        </w:rPr>
        <w:t>from</w:t>
      </w:r>
      <w:r>
        <w:rPr>
          <w:spacing w:val="-9"/>
          <w:w w:val="115"/>
        </w:rPr>
        <w:t xml:space="preserve"> </w:t>
      </w:r>
      <w:r>
        <w:rPr>
          <w:w w:val="115"/>
        </w:rPr>
        <w:t>the</w:t>
      </w:r>
      <w:r>
        <w:rPr>
          <w:spacing w:val="-9"/>
          <w:w w:val="115"/>
        </w:rPr>
        <w:t xml:space="preserve"> </w:t>
      </w:r>
      <w:r>
        <w:rPr>
          <w:w w:val="115"/>
        </w:rPr>
        <w:t>theory</w:t>
      </w:r>
      <w:r>
        <w:rPr>
          <w:spacing w:val="-9"/>
          <w:w w:val="115"/>
        </w:rPr>
        <w:t xml:space="preserve"> </w:t>
      </w:r>
      <w:r>
        <w:rPr>
          <w:w w:val="115"/>
        </w:rPr>
        <w:t>to</w:t>
      </w:r>
      <w:r>
        <w:rPr>
          <w:spacing w:val="-10"/>
          <w:w w:val="115"/>
        </w:rPr>
        <w:t xml:space="preserve"> </w:t>
      </w:r>
      <w:r>
        <w:rPr>
          <w:w w:val="115"/>
        </w:rPr>
        <w:t>the</w:t>
      </w:r>
      <w:r>
        <w:rPr>
          <w:spacing w:val="-9"/>
          <w:w w:val="115"/>
        </w:rPr>
        <w:t xml:space="preserve"> </w:t>
      </w:r>
      <w:r>
        <w:rPr>
          <w:w w:val="115"/>
        </w:rPr>
        <w:t>practice.</w:t>
      </w:r>
      <w:r>
        <w:rPr>
          <w:spacing w:val="21"/>
          <w:w w:val="115"/>
        </w:rPr>
        <w:t xml:space="preserve"> </w:t>
      </w:r>
      <w:r>
        <w:rPr>
          <w:w w:val="115"/>
        </w:rPr>
        <w:t>Deception</w:t>
      </w:r>
      <w:r>
        <w:rPr>
          <w:spacing w:val="-9"/>
          <w:w w:val="115"/>
        </w:rPr>
        <w:t xml:space="preserve"> </w:t>
      </w:r>
      <w:r>
        <w:rPr>
          <w:w w:val="115"/>
        </w:rPr>
        <w:t>often</w:t>
      </w:r>
      <w:r>
        <w:rPr>
          <w:spacing w:val="-10"/>
          <w:w w:val="115"/>
        </w:rPr>
        <w:t xml:space="preserve"> </w:t>
      </w:r>
      <w:r>
        <w:rPr>
          <w:spacing w:val="-3"/>
          <w:w w:val="115"/>
        </w:rPr>
        <w:t>involves</w:t>
      </w:r>
      <w:r>
        <w:rPr>
          <w:spacing w:val="-8"/>
          <w:w w:val="115"/>
        </w:rPr>
        <w:t xml:space="preserve"> </w:t>
      </w:r>
      <w:r>
        <w:rPr>
          <w:w w:val="115"/>
        </w:rPr>
        <w:t>an</w:t>
      </w:r>
      <w:r>
        <w:rPr>
          <w:spacing w:val="-9"/>
          <w:w w:val="115"/>
        </w:rPr>
        <w:t xml:space="preserve"> </w:t>
      </w:r>
      <w:r>
        <w:rPr>
          <w:w w:val="115"/>
        </w:rPr>
        <w:t>abuse of</w:t>
      </w:r>
      <w:r>
        <w:rPr>
          <w:spacing w:val="-16"/>
          <w:w w:val="115"/>
        </w:rPr>
        <w:t xml:space="preserve"> </w:t>
      </w:r>
      <w:r>
        <w:rPr>
          <w:w w:val="115"/>
        </w:rPr>
        <w:t>the</w:t>
      </w:r>
      <w:r>
        <w:rPr>
          <w:spacing w:val="-16"/>
          <w:w w:val="115"/>
        </w:rPr>
        <w:t xml:space="preserve"> </w:t>
      </w:r>
      <w:r>
        <w:rPr>
          <w:w w:val="115"/>
        </w:rPr>
        <w:t>techniques</w:t>
      </w:r>
      <w:r>
        <w:rPr>
          <w:spacing w:val="-16"/>
          <w:w w:val="115"/>
        </w:rPr>
        <w:t xml:space="preserve"> </w:t>
      </w:r>
      <w:r>
        <w:rPr>
          <w:w w:val="115"/>
        </w:rPr>
        <w:t>developed</w:t>
      </w:r>
      <w:r>
        <w:rPr>
          <w:spacing w:val="-16"/>
          <w:w w:val="115"/>
        </w:rPr>
        <w:t xml:space="preserve"> </w:t>
      </w:r>
      <w:r>
        <w:rPr>
          <w:spacing w:val="-3"/>
          <w:w w:val="115"/>
        </w:rPr>
        <w:t>by</w:t>
      </w:r>
      <w:r>
        <w:rPr>
          <w:spacing w:val="-16"/>
          <w:w w:val="115"/>
        </w:rPr>
        <w:t xml:space="preserve"> </w:t>
      </w:r>
      <w:r>
        <w:rPr>
          <w:rFonts w:ascii="Palatino Linotype" w:hAnsi="Palatino Linotype"/>
          <w:i/>
          <w:spacing w:val="-3"/>
          <w:w w:val="115"/>
        </w:rPr>
        <w:t>compliance</w:t>
      </w:r>
      <w:r>
        <w:rPr>
          <w:rFonts w:ascii="Palatino Linotype" w:hAnsi="Palatino Linotype"/>
          <w:i/>
          <w:spacing w:val="-12"/>
          <w:w w:val="115"/>
        </w:rPr>
        <w:t xml:space="preserve"> </w:t>
      </w:r>
      <w:r>
        <w:rPr>
          <w:rFonts w:ascii="Palatino Linotype" w:hAnsi="Palatino Linotype"/>
          <w:i/>
          <w:w w:val="115"/>
        </w:rPr>
        <w:t>professionals</w:t>
      </w:r>
      <w:r>
        <w:rPr>
          <w:rFonts w:ascii="Palatino Linotype" w:hAnsi="Palatino Linotype"/>
          <w:i/>
          <w:spacing w:val="-14"/>
          <w:w w:val="115"/>
        </w:rPr>
        <w:t xml:space="preserve"> </w:t>
      </w:r>
      <w:r>
        <w:rPr>
          <w:w w:val="90"/>
        </w:rPr>
        <w:t>–</w:t>
      </w:r>
      <w:r>
        <w:rPr>
          <w:spacing w:val="-3"/>
          <w:w w:val="90"/>
        </w:rPr>
        <w:t xml:space="preserve"> </w:t>
      </w:r>
      <w:r>
        <w:rPr>
          <w:w w:val="115"/>
        </w:rPr>
        <w:t>those</w:t>
      </w:r>
      <w:r>
        <w:rPr>
          <w:spacing w:val="-16"/>
          <w:w w:val="115"/>
        </w:rPr>
        <w:t xml:space="preserve"> </w:t>
      </w:r>
      <w:r>
        <w:rPr>
          <w:w w:val="115"/>
        </w:rPr>
        <w:t>people</w:t>
      </w:r>
      <w:r>
        <w:rPr>
          <w:spacing w:val="-16"/>
          <w:w w:val="115"/>
        </w:rPr>
        <w:t xml:space="preserve"> </w:t>
      </w:r>
      <w:r>
        <w:rPr>
          <w:w w:val="115"/>
        </w:rPr>
        <w:t>whose job it is to get other people to do things. While a sales executive might dazzle you</w:t>
      </w:r>
      <w:r>
        <w:rPr>
          <w:spacing w:val="-17"/>
          <w:w w:val="115"/>
        </w:rPr>
        <w:t xml:space="preserve"> </w:t>
      </w:r>
      <w:r>
        <w:rPr>
          <w:w w:val="115"/>
        </w:rPr>
        <w:t>with</w:t>
      </w:r>
      <w:r>
        <w:rPr>
          <w:spacing w:val="-17"/>
          <w:w w:val="115"/>
        </w:rPr>
        <w:t xml:space="preserve"> </w:t>
      </w:r>
      <w:r>
        <w:rPr>
          <w:w w:val="115"/>
        </w:rPr>
        <w:t>an</w:t>
      </w:r>
      <w:r>
        <w:rPr>
          <w:spacing w:val="-17"/>
          <w:w w:val="115"/>
        </w:rPr>
        <w:t xml:space="preserve"> </w:t>
      </w:r>
      <w:r>
        <w:rPr>
          <w:w w:val="115"/>
        </w:rPr>
        <w:t>o</w:t>
      </w:r>
      <w:r>
        <w:rPr>
          <w:rFonts w:ascii="Arial Unicode MS" w:hAnsi="Arial Unicode MS"/>
          <w:w w:val="115"/>
        </w:rPr>
        <w:t>ff</w:t>
      </w:r>
      <w:r>
        <w:rPr>
          <w:w w:val="115"/>
        </w:rPr>
        <w:t>er</w:t>
      </w:r>
      <w:r>
        <w:rPr>
          <w:spacing w:val="-17"/>
          <w:w w:val="115"/>
        </w:rPr>
        <w:t xml:space="preserve"> </w:t>
      </w:r>
      <w:r>
        <w:rPr>
          <w:w w:val="115"/>
        </w:rPr>
        <w:t>of</w:t>
      </w:r>
      <w:r>
        <w:rPr>
          <w:spacing w:val="-17"/>
          <w:w w:val="115"/>
        </w:rPr>
        <w:t xml:space="preserve"> </w:t>
      </w:r>
      <w:r>
        <w:rPr>
          <w:w w:val="115"/>
        </w:rPr>
        <w:t>a</w:t>
      </w:r>
      <w:r>
        <w:rPr>
          <w:spacing w:val="-17"/>
          <w:w w:val="115"/>
        </w:rPr>
        <w:t xml:space="preserve"> </w:t>
      </w:r>
      <w:r>
        <w:rPr>
          <w:rFonts w:ascii="Arial Unicode MS" w:hAnsi="Arial Unicode MS"/>
          <w:w w:val="115"/>
        </w:rPr>
        <w:t>fi</w:t>
      </w:r>
      <w:r>
        <w:rPr>
          <w:w w:val="115"/>
        </w:rPr>
        <w:t>nance</w:t>
      </w:r>
      <w:r>
        <w:rPr>
          <w:spacing w:val="-17"/>
          <w:w w:val="115"/>
        </w:rPr>
        <w:t xml:space="preserve"> </w:t>
      </w:r>
      <w:r>
        <w:rPr>
          <w:w w:val="115"/>
        </w:rPr>
        <w:t>plan</w:t>
      </w:r>
      <w:r>
        <w:rPr>
          <w:spacing w:val="-17"/>
          <w:w w:val="115"/>
        </w:rPr>
        <w:t xml:space="preserve"> </w:t>
      </w:r>
      <w:r>
        <w:rPr>
          <w:w w:val="115"/>
        </w:rPr>
        <w:t>for</w:t>
      </w:r>
      <w:r>
        <w:rPr>
          <w:spacing w:val="-17"/>
          <w:w w:val="115"/>
        </w:rPr>
        <w:t xml:space="preserve"> </w:t>
      </w:r>
      <w:r>
        <w:rPr>
          <w:w w:val="115"/>
        </w:rPr>
        <w:t>a</w:t>
      </w:r>
      <w:r>
        <w:rPr>
          <w:spacing w:val="-17"/>
          <w:w w:val="115"/>
        </w:rPr>
        <w:t xml:space="preserve"> </w:t>
      </w:r>
      <w:r>
        <w:rPr>
          <w:w w:val="115"/>
        </w:rPr>
        <w:t>holiday</w:t>
      </w:r>
      <w:r>
        <w:rPr>
          <w:spacing w:val="-17"/>
          <w:w w:val="115"/>
        </w:rPr>
        <w:t xml:space="preserve"> </w:t>
      </w:r>
      <w:r>
        <w:rPr>
          <w:w w:val="115"/>
        </w:rPr>
        <w:t>apartment,</w:t>
      </w:r>
      <w:r>
        <w:rPr>
          <w:spacing w:val="-14"/>
          <w:w w:val="115"/>
        </w:rPr>
        <w:t xml:space="preserve"> </w:t>
      </w:r>
      <w:r>
        <w:rPr>
          <w:w w:val="115"/>
        </w:rPr>
        <w:t>a</w:t>
      </w:r>
      <w:r>
        <w:rPr>
          <w:spacing w:val="-17"/>
          <w:w w:val="115"/>
        </w:rPr>
        <w:t xml:space="preserve"> </w:t>
      </w:r>
      <w:r>
        <w:rPr>
          <w:w w:val="115"/>
        </w:rPr>
        <w:t>police</w:t>
      </w:r>
      <w:r>
        <w:rPr>
          <w:spacing w:val="-17"/>
          <w:w w:val="115"/>
        </w:rPr>
        <w:t xml:space="preserve"> </w:t>
      </w:r>
      <w:r>
        <w:rPr>
          <w:w w:val="115"/>
        </w:rPr>
        <w:t>o</w:t>
      </w:r>
      <w:r>
        <w:rPr>
          <w:rFonts w:ascii="Arial Unicode MS" w:hAnsi="Arial Unicode MS"/>
          <w:w w:val="115"/>
        </w:rPr>
        <w:t>ffi</w:t>
      </w:r>
      <w:r>
        <w:rPr>
          <w:w w:val="115"/>
        </w:rPr>
        <w:t>cer</w:t>
      </w:r>
      <w:r>
        <w:rPr>
          <w:spacing w:val="-17"/>
          <w:w w:val="115"/>
        </w:rPr>
        <w:t xml:space="preserve"> </w:t>
      </w:r>
      <w:r>
        <w:rPr>
          <w:w w:val="115"/>
        </w:rPr>
        <w:t xml:space="preserve">might nudge you </w:t>
      </w:r>
      <w:r>
        <w:rPr>
          <w:spacing w:val="-3"/>
          <w:w w:val="115"/>
        </w:rPr>
        <w:t xml:space="preserve">by </w:t>
      </w:r>
      <w:r>
        <w:rPr>
          <w:w w:val="115"/>
        </w:rPr>
        <w:t>their presence to drive more carefully, a park ranger might tell you to extinguish camp</w:t>
      </w:r>
      <w:r>
        <w:rPr>
          <w:rFonts w:ascii="Arial Unicode MS" w:hAnsi="Arial Unicode MS"/>
          <w:w w:val="115"/>
        </w:rPr>
        <w:t>fi</w:t>
      </w:r>
      <w:r>
        <w:rPr>
          <w:w w:val="115"/>
        </w:rPr>
        <w:t>res carefully and not feed the bears, and a corporate lawyer might threaten you into taking down something from your</w:t>
      </w:r>
      <w:r>
        <w:rPr>
          <w:spacing w:val="2"/>
          <w:w w:val="115"/>
        </w:rPr>
        <w:t xml:space="preserve"> </w:t>
      </w:r>
      <w:r>
        <w:rPr>
          <w:w w:val="115"/>
        </w:rPr>
        <w:t>website.</w:t>
      </w:r>
    </w:p>
    <w:p>
      <w:pPr>
        <w:pStyle w:val="BodyText"/>
        <w:spacing w:line="182" w:lineRule="auto" w:before="130"/>
        <w:ind w:firstLine="298"/>
      </w:pPr>
      <w:r>
        <w:rPr>
          <w:w w:val="110"/>
        </w:rPr>
        <w:t xml:space="preserve">The behavioural economics pioneer and apostle of </w:t>
      </w:r>
      <w:r>
        <w:rPr/>
        <w:t xml:space="preserve">‘nudge’, </w:t>
      </w:r>
      <w:r>
        <w:rPr>
          <w:w w:val="110"/>
        </w:rPr>
        <w:t>Dick Thaler, refers to the sel</w:t>
      </w:r>
      <w:r>
        <w:rPr>
          <w:rFonts w:ascii="Arial Unicode MS" w:hAnsi="Arial Unicode MS"/>
          <w:w w:val="110"/>
        </w:rPr>
        <w:t>fi</w:t>
      </w:r>
      <w:r>
        <w:rPr>
          <w:w w:val="110"/>
        </w:rPr>
        <w:t xml:space="preserve">sh use of behavioural economics as </w:t>
      </w:r>
      <w:r>
        <w:rPr/>
        <w:t xml:space="preserve">‘sludge’ </w:t>
      </w:r>
      <w:r>
        <w:rPr>
          <w:w w:val="110"/>
        </w:rPr>
        <w:t xml:space="preserve">[1875]. But </w:t>
      </w:r>
      <w:r>
        <w:rPr>
          <w:spacing w:val="-4"/>
        </w:rPr>
        <w:t xml:space="preserve">it’s </w:t>
      </w:r>
      <w:r>
        <w:rPr>
          <w:w w:val="110"/>
        </w:rPr>
        <w:t>odd that economists ever thought that the altruistic use of  such  techniques  would</w:t>
      </w:r>
      <w:r>
        <w:rPr>
          <w:spacing w:val="15"/>
          <w:w w:val="110"/>
        </w:rPr>
        <w:t xml:space="preserve"> </w:t>
      </w:r>
      <w:r>
        <w:rPr>
          <w:w w:val="110"/>
        </w:rPr>
        <w:t>ever</w:t>
      </w:r>
      <w:r>
        <w:rPr>
          <w:spacing w:val="16"/>
          <w:w w:val="110"/>
        </w:rPr>
        <w:t xml:space="preserve"> </w:t>
      </w:r>
      <w:r>
        <w:rPr>
          <w:spacing w:val="2"/>
          <w:w w:val="110"/>
        </w:rPr>
        <w:t>be</w:t>
      </w:r>
      <w:r>
        <w:rPr>
          <w:spacing w:val="16"/>
          <w:w w:val="110"/>
        </w:rPr>
        <w:t xml:space="preserve"> </w:t>
      </w:r>
      <w:r>
        <w:rPr>
          <w:w w:val="110"/>
        </w:rPr>
        <w:t>more</w:t>
      </w:r>
      <w:r>
        <w:rPr>
          <w:spacing w:val="16"/>
          <w:w w:val="110"/>
        </w:rPr>
        <w:t xml:space="preserve"> </w:t>
      </w:r>
      <w:r>
        <w:rPr>
          <w:w w:val="110"/>
        </w:rPr>
        <w:t>common</w:t>
      </w:r>
      <w:r>
        <w:rPr>
          <w:spacing w:val="16"/>
          <w:w w:val="110"/>
        </w:rPr>
        <w:t xml:space="preserve"> </w:t>
      </w:r>
      <w:r>
        <w:rPr>
          <w:w w:val="110"/>
        </w:rPr>
        <w:t>than</w:t>
      </w:r>
      <w:r>
        <w:rPr>
          <w:spacing w:val="16"/>
          <w:w w:val="110"/>
        </w:rPr>
        <w:t xml:space="preserve"> </w:t>
      </w:r>
      <w:r>
        <w:rPr>
          <w:w w:val="110"/>
        </w:rPr>
        <w:t>the</w:t>
      </w:r>
      <w:r>
        <w:rPr>
          <w:spacing w:val="16"/>
          <w:w w:val="110"/>
        </w:rPr>
        <w:t xml:space="preserve"> </w:t>
      </w:r>
      <w:r>
        <w:rPr>
          <w:w w:val="110"/>
        </w:rPr>
        <w:t>sel</w:t>
      </w:r>
      <w:r>
        <w:rPr>
          <w:rFonts w:ascii="Arial Unicode MS" w:hAnsi="Arial Unicode MS"/>
          <w:w w:val="110"/>
        </w:rPr>
        <w:t>fi</w:t>
      </w:r>
      <w:r>
        <w:rPr>
          <w:w w:val="110"/>
        </w:rPr>
        <w:t>sh</w:t>
      </w:r>
      <w:r>
        <w:rPr>
          <w:spacing w:val="16"/>
          <w:w w:val="110"/>
        </w:rPr>
        <w:t xml:space="preserve"> </w:t>
      </w:r>
      <w:r>
        <w:rPr>
          <w:w w:val="110"/>
        </w:rPr>
        <w:t>ones.</w:t>
      </w:r>
      <w:r>
        <w:rPr>
          <w:spacing w:val="46"/>
          <w:w w:val="110"/>
        </w:rPr>
        <w:t xml:space="preserve"> </w:t>
      </w:r>
      <w:r>
        <w:rPr>
          <w:w w:val="110"/>
        </w:rPr>
        <w:t>Not</w:t>
      </w:r>
      <w:r>
        <w:rPr>
          <w:spacing w:val="16"/>
          <w:w w:val="110"/>
        </w:rPr>
        <w:t xml:space="preserve"> </w:t>
      </w:r>
      <w:r>
        <w:rPr>
          <w:w w:val="110"/>
        </w:rPr>
        <w:t>only</w:t>
      </w:r>
      <w:r>
        <w:rPr>
          <w:spacing w:val="16"/>
          <w:w w:val="110"/>
        </w:rPr>
        <w:t xml:space="preserve"> </w:t>
      </w:r>
      <w:r>
        <w:rPr>
          <w:w w:val="110"/>
        </w:rPr>
        <w:t>do</w:t>
      </w:r>
      <w:r>
        <w:rPr>
          <w:spacing w:val="15"/>
          <w:w w:val="110"/>
        </w:rPr>
        <w:t xml:space="preserve"> </w:t>
      </w:r>
      <w:r>
        <w:rPr>
          <w:w w:val="110"/>
        </w:rPr>
        <w:t>marketers</w:t>
      </w:r>
      <w:r>
        <w:rPr>
          <w:spacing w:val="16"/>
          <w:w w:val="110"/>
        </w:rPr>
        <w:t xml:space="preserve"> </w:t>
      </w:r>
      <w:r>
        <w:rPr>
          <w:w w:val="110"/>
        </w:rPr>
        <w:t>push</w:t>
      </w:r>
    </w:p>
    <w:p>
      <w:pPr>
        <w:spacing w:after="0" w:line="182" w:lineRule="auto"/>
        <w:sectPr>
          <w:headerReference w:type="default" r:id="rId8"/>
          <w:footerReference w:type="default" r:id="rId9"/>
          <w:pgSz w:w="11900" w:h="16840"/>
          <w:pgMar w:header="1764" w:footer="1771" w:top="2020" w:bottom="1960" w:left="1680" w:right="1680"/>
        </w:sectPr>
      </w:pPr>
    </w:p>
    <w:p>
      <w:pPr>
        <w:pStyle w:val="BodyText"/>
        <w:spacing w:before="11"/>
        <w:ind w:left="0" w:right="0"/>
        <w:jc w:val="left"/>
        <w:rPr>
          <w:sz w:val="27"/>
        </w:rPr>
      </w:pPr>
    </w:p>
    <w:p>
      <w:pPr>
        <w:pStyle w:val="BodyText"/>
        <w:spacing w:line="204" w:lineRule="auto" w:before="96"/>
      </w:pPr>
      <w:r>
        <w:rPr>
          <w:w w:val="110"/>
        </w:rPr>
        <w:t>the most pro</w:t>
      </w:r>
      <w:r>
        <w:rPr>
          <w:rFonts w:ascii="Arial Unicode MS" w:hAnsi="Arial Unicode MS"/>
          <w:w w:val="110"/>
        </w:rPr>
        <w:t>fi</w:t>
      </w:r>
      <w:r>
        <w:rPr>
          <w:w w:val="110"/>
        </w:rPr>
        <w:t xml:space="preserve">table option rather than the best value, but they use every other available trick too. </w:t>
      </w:r>
      <w:r>
        <w:rPr>
          <w:w w:val="105"/>
        </w:rPr>
        <w:t xml:space="preserve">Stanford’s </w:t>
      </w:r>
      <w:r>
        <w:rPr>
          <w:w w:val="110"/>
        </w:rPr>
        <w:t xml:space="preserve">Persuasive </w:t>
      </w:r>
      <w:r>
        <w:rPr>
          <w:spacing w:val="-3"/>
          <w:w w:val="110"/>
        </w:rPr>
        <w:t xml:space="preserve">Technology </w:t>
      </w:r>
      <w:r>
        <w:rPr>
          <w:w w:val="110"/>
        </w:rPr>
        <w:t xml:space="preserve">Lab has been at the forefront of developing techniques to keep people addicted to their screens, and one of their alumni, ex-Googler </w:t>
      </w:r>
      <w:r>
        <w:rPr>
          <w:spacing w:val="-3"/>
          <w:w w:val="110"/>
        </w:rPr>
        <w:t xml:space="preserve">Tristan </w:t>
      </w:r>
      <w:r>
        <w:rPr>
          <w:w w:val="110"/>
        </w:rPr>
        <w:t>Harris, has become a vocal critic. Sometimes dubbed</w:t>
      </w:r>
      <w:r>
        <w:rPr>
          <w:spacing w:val="-6"/>
          <w:w w:val="110"/>
        </w:rPr>
        <w:t xml:space="preserve"> </w:t>
      </w:r>
      <w:r>
        <w:rPr>
          <w:w w:val="105"/>
        </w:rPr>
        <w:t>‘Silicon</w:t>
      </w:r>
      <w:r>
        <w:rPr>
          <w:spacing w:val="-3"/>
          <w:w w:val="105"/>
        </w:rPr>
        <w:t xml:space="preserve"> </w:t>
      </w:r>
      <w:r>
        <w:rPr>
          <w:w w:val="110"/>
        </w:rPr>
        <w:t>valley’s</w:t>
      </w:r>
      <w:r>
        <w:rPr>
          <w:spacing w:val="-5"/>
          <w:w w:val="110"/>
        </w:rPr>
        <w:t xml:space="preserve"> </w:t>
      </w:r>
      <w:r>
        <w:rPr>
          <w:w w:val="105"/>
        </w:rPr>
        <w:t xml:space="preserve">conscience’, </w:t>
      </w:r>
      <w:r>
        <w:rPr>
          <w:w w:val="110"/>
        </w:rPr>
        <w:t>he</w:t>
      </w:r>
      <w:r>
        <w:rPr>
          <w:spacing w:val="-5"/>
          <w:w w:val="110"/>
        </w:rPr>
        <w:t xml:space="preserve"> </w:t>
      </w:r>
      <w:r>
        <w:rPr>
          <w:w w:val="110"/>
        </w:rPr>
        <w:t>explains</w:t>
      </w:r>
      <w:r>
        <w:rPr>
          <w:spacing w:val="-6"/>
          <w:w w:val="110"/>
        </w:rPr>
        <w:t xml:space="preserve"> </w:t>
      </w:r>
      <w:r>
        <w:rPr>
          <w:w w:val="110"/>
        </w:rPr>
        <w:t>how</w:t>
      </w:r>
      <w:r>
        <w:rPr>
          <w:spacing w:val="-5"/>
          <w:w w:val="110"/>
        </w:rPr>
        <w:t xml:space="preserve"> </w:t>
      </w:r>
      <w:r>
        <w:rPr>
          <w:w w:val="110"/>
        </w:rPr>
        <w:t>tech</w:t>
      </w:r>
      <w:r>
        <w:rPr>
          <w:spacing w:val="-5"/>
          <w:w w:val="110"/>
        </w:rPr>
        <w:t xml:space="preserve"> </w:t>
      </w:r>
      <w:r>
        <w:rPr>
          <w:w w:val="110"/>
        </w:rPr>
        <w:t>earns</w:t>
      </w:r>
      <w:r>
        <w:rPr>
          <w:spacing w:val="-6"/>
          <w:w w:val="110"/>
        </w:rPr>
        <w:t xml:space="preserve"> </w:t>
      </w:r>
      <w:r>
        <w:rPr>
          <w:w w:val="110"/>
        </w:rPr>
        <w:t>its</w:t>
      </w:r>
      <w:r>
        <w:rPr>
          <w:spacing w:val="-5"/>
          <w:w w:val="110"/>
        </w:rPr>
        <w:t xml:space="preserve"> </w:t>
      </w:r>
      <w:r>
        <w:rPr>
          <w:w w:val="110"/>
        </w:rPr>
        <w:t>money</w:t>
      </w:r>
      <w:r>
        <w:rPr>
          <w:spacing w:val="-5"/>
          <w:w w:val="110"/>
        </w:rPr>
        <w:t xml:space="preserve"> </w:t>
      </w:r>
      <w:r>
        <w:rPr>
          <w:spacing w:val="-3"/>
          <w:w w:val="110"/>
        </w:rPr>
        <w:t xml:space="preserve">by </w:t>
      </w:r>
      <w:r>
        <w:rPr>
          <w:w w:val="110"/>
        </w:rPr>
        <w:t xml:space="preserve">manipulating not just defaults but choices, and asks how this can </w:t>
      </w:r>
      <w:r>
        <w:rPr>
          <w:spacing w:val="2"/>
          <w:w w:val="110"/>
        </w:rPr>
        <w:t xml:space="preserve">be </w:t>
      </w:r>
      <w:r>
        <w:rPr>
          <w:w w:val="110"/>
        </w:rPr>
        <w:t xml:space="preserve">done </w:t>
      </w:r>
      <w:r>
        <w:rPr>
          <w:spacing w:val="-3"/>
          <w:w w:val="110"/>
        </w:rPr>
        <w:t>eth</w:t>
      </w:r>
      <w:r>
        <w:rPr>
          <w:w w:val="110"/>
        </w:rPr>
        <w:t xml:space="preserve">ically [867]. Phones and other screens present menus and thus control choices, but there’s more to it than that. Two techniques that screens </w:t>
      </w:r>
      <w:r>
        <w:rPr>
          <w:spacing w:val="-3"/>
          <w:w w:val="110"/>
        </w:rPr>
        <w:t xml:space="preserve">have </w:t>
      </w:r>
      <w:r>
        <w:rPr>
          <w:w w:val="110"/>
        </w:rPr>
        <w:t>made mainstream are the casino’s technique of using intermittent variable rewards to</w:t>
      </w:r>
      <w:r>
        <w:rPr>
          <w:spacing w:val="-22"/>
          <w:w w:val="110"/>
        </w:rPr>
        <w:t xml:space="preserve"> </w:t>
      </w:r>
      <w:r>
        <w:rPr>
          <w:w w:val="110"/>
        </w:rPr>
        <w:t xml:space="preserve">create addiction (we </w:t>
      </w:r>
      <w:r>
        <w:rPr>
          <w:spacing w:val="-3"/>
          <w:w w:val="110"/>
        </w:rPr>
        <w:t xml:space="preserve">check </w:t>
      </w:r>
      <w:r>
        <w:rPr>
          <w:w w:val="110"/>
        </w:rPr>
        <w:t xml:space="preserve">our phones 150 times a day to see if someone has </w:t>
      </w:r>
      <w:r>
        <w:rPr>
          <w:spacing w:val="-3"/>
          <w:w w:val="110"/>
        </w:rPr>
        <w:t xml:space="preserve">rewarded </w:t>
      </w:r>
      <w:r>
        <w:rPr>
          <w:w w:val="110"/>
        </w:rPr>
        <w:t xml:space="preserve">us with attention) and bottomless message feeds (to keep us consuming even when </w:t>
      </w:r>
      <w:r>
        <w:rPr>
          <w:spacing w:val="-3"/>
          <w:w w:val="110"/>
        </w:rPr>
        <w:t xml:space="preserve">we </w:t>
      </w:r>
      <w:r>
        <w:rPr>
          <w:w w:val="110"/>
        </w:rPr>
        <w:t xml:space="preserve">aren’t hungry any more). But there are many older techniques </w:t>
      </w:r>
      <w:r>
        <w:rPr>
          <w:spacing w:val="-3"/>
          <w:w w:val="110"/>
        </w:rPr>
        <w:t>that</w:t>
      </w:r>
      <w:r>
        <w:rPr>
          <w:spacing w:val="51"/>
          <w:w w:val="110"/>
        </w:rPr>
        <w:t xml:space="preserve"> </w:t>
      </w:r>
      <w:r>
        <w:rPr>
          <w:w w:val="110"/>
        </w:rPr>
        <w:t>predate</w:t>
      </w:r>
      <w:r>
        <w:rPr>
          <w:spacing w:val="9"/>
          <w:w w:val="110"/>
        </w:rPr>
        <w:t xml:space="preserve"> </w:t>
      </w:r>
      <w:r>
        <w:rPr>
          <w:w w:val="110"/>
        </w:rPr>
        <w:t>computers.</w:t>
      </w:r>
    </w:p>
    <w:p>
      <w:pPr>
        <w:pStyle w:val="BodyText"/>
        <w:spacing w:before="13"/>
        <w:ind w:left="0" w:right="0"/>
        <w:jc w:val="left"/>
        <w:rPr>
          <w:sz w:val="23"/>
        </w:rPr>
      </w:pPr>
    </w:p>
    <w:p>
      <w:pPr>
        <w:pStyle w:val="Heading2"/>
        <w:numPr>
          <w:ilvl w:val="2"/>
          <w:numId w:val="5"/>
        </w:numPr>
        <w:tabs>
          <w:tab w:pos="1631" w:val="left" w:leader="none"/>
          <w:tab w:pos="1632" w:val="left" w:leader="none"/>
        </w:tabs>
        <w:spacing w:line="240" w:lineRule="auto" w:before="0" w:after="0"/>
        <w:ind w:left="1631" w:right="0" w:hanging="821"/>
        <w:jc w:val="left"/>
      </w:pPr>
      <w:r>
        <w:rPr>
          <w:w w:val="130"/>
        </w:rPr>
        <w:t>The salesman and the</w:t>
      </w:r>
      <w:r>
        <w:rPr>
          <w:spacing w:val="32"/>
          <w:w w:val="130"/>
        </w:rPr>
        <w:t xml:space="preserve"> </w:t>
      </w:r>
      <w:r>
        <w:rPr>
          <w:w w:val="130"/>
        </w:rPr>
        <w:t>scamster</w:t>
      </w:r>
    </w:p>
    <w:p>
      <w:pPr>
        <w:pStyle w:val="BodyText"/>
        <w:spacing w:line="199" w:lineRule="auto" w:before="205"/>
      </w:pPr>
      <w:r>
        <w:rPr>
          <w:w w:val="115"/>
        </w:rPr>
        <w:t xml:space="preserve">Deception is the twin brother of marketing, so one starting point is the </w:t>
      </w:r>
      <w:r>
        <w:rPr>
          <w:spacing w:val="-5"/>
          <w:w w:val="115"/>
        </w:rPr>
        <w:t xml:space="preserve">huge </w:t>
      </w:r>
      <w:r>
        <w:rPr>
          <w:w w:val="115"/>
        </w:rPr>
        <w:t xml:space="preserve">literature about sales techniques. One eminent writer is Robert Cialdini, </w:t>
      </w:r>
      <w:r>
        <w:rPr>
          <w:spacing w:val="-11"/>
          <w:w w:val="115"/>
        </w:rPr>
        <w:t xml:space="preserve">a </w:t>
      </w:r>
      <w:r>
        <w:rPr>
          <w:w w:val="115"/>
        </w:rPr>
        <w:t xml:space="preserve">psychology professor who took summer jobs selling everything from used </w:t>
      </w:r>
      <w:r>
        <w:rPr>
          <w:spacing w:val="-3"/>
          <w:w w:val="115"/>
        </w:rPr>
        <w:t xml:space="preserve">cars </w:t>
      </w:r>
      <w:r>
        <w:rPr>
          <w:w w:val="115"/>
        </w:rPr>
        <w:t xml:space="preserve">to home improvements and life insurance in order to document the tricks of the trade.  His </w:t>
      </w:r>
      <w:r>
        <w:rPr>
          <w:spacing w:val="2"/>
          <w:w w:val="115"/>
        </w:rPr>
        <w:t xml:space="preserve">book </w:t>
      </w:r>
      <w:r>
        <w:rPr>
          <w:rFonts w:ascii="Palatino Linotype" w:hAnsi="Palatino Linotype"/>
          <w:i/>
          <w:w w:val="115"/>
        </w:rPr>
        <w:t>‘In</w:t>
      </w:r>
      <w:r>
        <w:rPr>
          <w:rFonts w:ascii="Meiryo" w:hAnsi="Meiryo"/>
          <w:i/>
          <w:w w:val="115"/>
        </w:rPr>
        <w:t>ﬂ</w:t>
      </w:r>
      <w:r>
        <w:rPr>
          <w:rFonts w:ascii="Palatino Linotype" w:hAnsi="Palatino Linotype"/>
          <w:i/>
          <w:w w:val="115"/>
        </w:rPr>
        <w:t xml:space="preserve">uence:  science and </w:t>
      </w:r>
      <w:r>
        <w:rPr>
          <w:rFonts w:ascii="Palatino Linotype" w:hAnsi="Palatino Linotype"/>
          <w:i/>
          <w:spacing w:val="-3"/>
          <w:w w:val="115"/>
        </w:rPr>
        <w:t xml:space="preserve">Practice’ </w:t>
      </w:r>
      <w:r>
        <w:rPr>
          <w:w w:val="115"/>
        </w:rPr>
        <w:t xml:space="preserve">is widely read </w:t>
      </w:r>
      <w:r>
        <w:rPr>
          <w:spacing w:val="-3"/>
          <w:w w:val="115"/>
        </w:rPr>
        <w:t>by</w:t>
      </w:r>
      <w:r>
        <w:rPr>
          <w:spacing w:val="28"/>
          <w:w w:val="115"/>
        </w:rPr>
        <w:t xml:space="preserve"> </w:t>
      </w:r>
      <w:r>
        <w:rPr>
          <w:w w:val="115"/>
        </w:rPr>
        <w:t>sales</w:t>
      </w:r>
    </w:p>
    <w:p>
      <w:pPr>
        <w:pStyle w:val="BodyText"/>
        <w:spacing w:line="182" w:lineRule="exact"/>
        <w:ind w:right="0"/>
      </w:pPr>
      <w:r>
        <w:rPr>
          <w:w w:val="110"/>
        </w:rPr>
        <w:t>professionals and describes six main classes of technique used to in</w:t>
      </w:r>
      <w:r>
        <w:rPr>
          <w:rFonts w:ascii="Arial Unicode MS" w:hAnsi="Arial Unicode MS"/>
          <w:w w:val="110"/>
        </w:rPr>
        <w:t>ﬂ</w:t>
      </w:r>
      <w:r>
        <w:rPr>
          <w:w w:val="110"/>
        </w:rPr>
        <w:t>uence</w:t>
      </w:r>
      <w:r>
        <w:rPr>
          <w:spacing w:val="24"/>
          <w:w w:val="110"/>
        </w:rPr>
        <w:t xml:space="preserve"> </w:t>
      </w:r>
      <w:r>
        <w:rPr>
          <w:w w:val="110"/>
        </w:rPr>
        <w:t>people</w:t>
      </w:r>
    </w:p>
    <w:p>
      <w:pPr>
        <w:pStyle w:val="BodyText"/>
        <w:spacing w:line="245" w:lineRule="exact"/>
        <w:ind w:right="0"/>
      </w:pPr>
      <w:r>
        <w:rPr>
          <w:w w:val="110"/>
        </w:rPr>
        <w:t>and close a sale [424].</w:t>
      </w:r>
    </w:p>
    <w:p>
      <w:pPr>
        <w:pStyle w:val="BodyText"/>
        <w:spacing w:before="59"/>
        <w:ind w:left="1110" w:right="0"/>
        <w:jc w:val="left"/>
      </w:pPr>
      <w:r>
        <w:rPr>
          <w:w w:val="115"/>
        </w:rPr>
        <w:t>These are:</w:t>
      </w:r>
    </w:p>
    <w:p>
      <w:pPr>
        <w:pStyle w:val="BodyText"/>
        <w:spacing w:before="7"/>
        <w:ind w:left="0" w:right="0"/>
        <w:jc w:val="left"/>
        <w:rPr>
          <w:sz w:val="15"/>
        </w:rPr>
      </w:pPr>
    </w:p>
    <w:p>
      <w:pPr>
        <w:pStyle w:val="ListParagraph"/>
        <w:numPr>
          <w:ilvl w:val="3"/>
          <w:numId w:val="5"/>
        </w:numPr>
        <w:tabs>
          <w:tab w:pos="1310" w:val="left" w:leader="none"/>
        </w:tabs>
        <w:spacing w:line="240" w:lineRule="auto" w:before="1" w:after="0"/>
        <w:ind w:left="1309" w:right="0" w:hanging="255"/>
        <w:jc w:val="left"/>
        <w:rPr>
          <w:sz w:val="20"/>
        </w:rPr>
      </w:pPr>
      <w:r>
        <w:rPr>
          <w:w w:val="115"/>
          <w:sz w:val="20"/>
        </w:rPr>
        <w:t>Reciprocity: most people feel the need to return</w:t>
      </w:r>
      <w:r>
        <w:rPr>
          <w:spacing w:val="-2"/>
          <w:w w:val="115"/>
          <w:sz w:val="20"/>
        </w:rPr>
        <w:t xml:space="preserve"> </w:t>
      </w:r>
      <w:r>
        <w:rPr>
          <w:w w:val="115"/>
          <w:sz w:val="20"/>
        </w:rPr>
        <w:t>favours;</w:t>
      </w:r>
    </w:p>
    <w:p>
      <w:pPr>
        <w:pStyle w:val="ListParagraph"/>
        <w:numPr>
          <w:ilvl w:val="3"/>
          <w:numId w:val="5"/>
        </w:numPr>
        <w:tabs>
          <w:tab w:pos="1310" w:val="left" w:leader="none"/>
        </w:tabs>
        <w:spacing w:line="184" w:lineRule="auto" w:before="133" w:after="0"/>
        <w:ind w:left="1309" w:right="863" w:hanging="255"/>
        <w:jc w:val="both"/>
        <w:rPr>
          <w:sz w:val="20"/>
        </w:rPr>
      </w:pPr>
      <w:r>
        <w:rPr>
          <w:w w:val="110"/>
          <w:sz w:val="20"/>
        </w:rPr>
        <w:t>Commitment and consistency: people su</w:t>
      </w:r>
      <w:r>
        <w:rPr>
          <w:rFonts w:ascii="Arial Unicode MS" w:hAnsi="Arial Unicode MS"/>
          <w:w w:val="110"/>
          <w:sz w:val="20"/>
        </w:rPr>
        <w:t>ff</w:t>
      </w:r>
      <w:r>
        <w:rPr>
          <w:w w:val="110"/>
          <w:sz w:val="20"/>
        </w:rPr>
        <w:t xml:space="preserve">er cognitive dissonance if </w:t>
      </w:r>
      <w:r>
        <w:rPr>
          <w:spacing w:val="-3"/>
          <w:w w:val="110"/>
          <w:sz w:val="20"/>
        </w:rPr>
        <w:t xml:space="preserve">they </w:t>
      </w:r>
      <w:r>
        <w:rPr>
          <w:w w:val="110"/>
          <w:sz w:val="20"/>
        </w:rPr>
        <w:t>feel they’re being</w:t>
      </w:r>
      <w:r>
        <w:rPr>
          <w:spacing w:val="20"/>
          <w:w w:val="110"/>
          <w:sz w:val="20"/>
        </w:rPr>
        <w:t xml:space="preserve"> </w:t>
      </w:r>
      <w:r>
        <w:rPr>
          <w:w w:val="110"/>
          <w:sz w:val="20"/>
        </w:rPr>
        <w:t>inconsistent;</w:t>
      </w:r>
    </w:p>
    <w:p>
      <w:pPr>
        <w:pStyle w:val="ListParagraph"/>
        <w:numPr>
          <w:ilvl w:val="3"/>
          <w:numId w:val="5"/>
        </w:numPr>
        <w:tabs>
          <w:tab w:pos="1310" w:val="left" w:leader="none"/>
        </w:tabs>
        <w:spacing w:line="204" w:lineRule="auto" w:before="168" w:after="0"/>
        <w:ind w:left="1309" w:right="863" w:hanging="255"/>
        <w:jc w:val="both"/>
        <w:rPr>
          <w:sz w:val="20"/>
        </w:rPr>
      </w:pPr>
      <w:r>
        <w:rPr>
          <w:w w:val="110"/>
          <w:sz w:val="20"/>
        </w:rPr>
        <w:t xml:space="preserve">Social proof: most people </w:t>
      </w:r>
      <w:r>
        <w:rPr>
          <w:spacing w:val="-3"/>
          <w:w w:val="110"/>
          <w:sz w:val="20"/>
        </w:rPr>
        <w:t xml:space="preserve">want </w:t>
      </w:r>
      <w:r>
        <w:rPr>
          <w:w w:val="110"/>
          <w:sz w:val="20"/>
        </w:rPr>
        <w:t xml:space="preserve">the </w:t>
      </w:r>
      <w:r>
        <w:rPr>
          <w:spacing w:val="-3"/>
          <w:w w:val="110"/>
          <w:sz w:val="20"/>
        </w:rPr>
        <w:t xml:space="preserve">approval </w:t>
      </w:r>
      <w:r>
        <w:rPr>
          <w:w w:val="110"/>
          <w:sz w:val="20"/>
        </w:rPr>
        <w:t>of others. This means following others in a group of which they’re a member, and the smaller the group the stronger the</w:t>
      </w:r>
      <w:r>
        <w:rPr>
          <w:spacing w:val="42"/>
          <w:w w:val="110"/>
          <w:sz w:val="20"/>
        </w:rPr>
        <w:t xml:space="preserve"> </w:t>
      </w:r>
      <w:r>
        <w:rPr>
          <w:w w:val="110"/>
          <w:sz w:val="20"/>
        </w:rPr>
        <w:t>pressure;</w:t>
      </w:r>
    </w:p>
    <w:p>
      <w:pPr>
        <w:pStyle w:val="ListParagraph"/>
        <w:numPr>
          <w:ilvl w:val="3"/>
          <w:numId w:val="5"/>
        </w:numPr>
        <w:tabs>
          <w:tab w:pos="1310" w:val="left" w:leader="none"/>
        </w:tabs>
        <w:spacing w:line="204" w:lineRule="auto" w:before="162" w:after="0"/>
        <w:ind w:left="1309" w:right="863" w:hanging="255"/>
        <w:jc w:val="both"/>
        <w:rPr>
          <w:sz w:val="20"/>
        </w:rPr>
      </w:pPr>
      <w:r>
        <w:rPr>
          <w:w w:val="110"/>
          <w:sz w:val="20"/>
        </w:rPr>
        <w:t xml:space="preserve">Liking: most people </w:t>
      </w:r>
      <w:r>
        <w:rPr>
          <w:spacing w:val="-3"/>
          <w:w w:val="110"/>
          <w:sz w:val="20"/>
        </w:rPr>
        <w:t xml:space="preserve">want </w:t>
      </w:r>
      <w:r>
        <w:rPr>
          <w:w w:val="110"/>
          <w:sz w:val="20"/>
        </w:rPr>
        <w:t>to do what a good-looking or otherwise likeable person</w:t>
      </w:r>
      <w:r>
        <w:rPr>
          <w:spacing w:val="9"/>
          <w:w w:val="110"/>
          <w:sz w:val="20"/>
        </w:rPr>
        <w:t xml:space="preserve"> </w:t>
      </w:r>
      <w:r>
        <w:rPr>
          <w:w w:val="110"/>
          <w:sz w:val="20"/>
        </w:rPr>
        <w:t>asks;</w:t>
      </w:r>
    </w:p>
    <w:p>
      <w:pPr>
        <w:pStyle w:val="ListParagraph"/>
        <w:numPr>
          <w:ilvl w:val="3"/>
          <w:numId w:val="5"/>
        </w:numPr>
        <w:tabs>
          <w:tab w:pos="1310" w:val="left" w:leader="none"/>
        </w:tabs>
        <w:spacing w:line="184" w:lineRule="auto" w:before="146" w:after="0"/>
        <w:ind w:left="1309" w:right="863" w:hanging="255"/>
        <w:jc w:val="both"/>
        <w:rPr>
          <w:sz w:val="20"/>
        </w:rPr>
      </w:pPr>
      <w:r>
        <w:rPr>
          <w:w w:val="115"/>
          <w:sz w:val="20"/>
        </w:rPr>
        <w:t xml:space="preserve">Authority: most people are deferential to authority </w:t>
      </w:r>
      <w:r>
        <w:rPr>
          <w:rFonts w:ascii="Arial Unicode MS" w:hAnsi="Arial Unicode MS"/>
          <w:w w:val="115"/>
          <w:sz w:val="20"/>
        </w:rPr>
        <w:t>fi</w:t>
      </w:r>
      <w:r>
        <w:rPr>
          <w:w w:val="115"/>
          <w:sz w:val="20"/>
        </w:rPr>
        <w:t>gures (recall the Milgram study mentioned</w:t>
      </w:r>
      <w:r>
        <w:rPr>
          <w:spacing w:val="16"/>
          <w:w w:val="115"/>
          <w:sz w:val="20"/>
        </w:rPr>
        <w:t xml:space="preserve"> </w:t>
      </w:r>
      <w:r>
        <w:rPr>
          <w:w w:val="115"/>
          <w:sz w:val="20"/>
        </w:rPr>
        <w:t>above);</w:t>
      </w:r>
    </w:p>
    <w:p>
      <w:pPr>
        <w:pStyle w:val="ListParagraph"/>
        <w:numPr>
          <w:ilvl w:val="3"/>
          <w:numId w:val="5"/>
        </w:numPr>
        <w:tabs>
          <w:tab w:pos="1310" w:val="left" w:leader="none"/>
        </w:tabs>
        <w:spacing w:line="204" w:lineRule="auto" w:before="168" w:after="0"/>
        <w:ind w:left="1309" w:right="863" w:hanging="255"/>
        <w:jc w:val="both"/>
        <w:rPr>
          <w:sz w:val="20"/>
        </w:rPr>
      </w:pPr>
      <w:r>
        <w:rPr>
          <w:w w:val="110"/>
          <w:sz w:val="20"/>
        </w:rPr>
        <w:t xml:space="preserve">Scarcity: </w:t>
      </w:r>
      <w:r>
        <w:rPr>
          <w:sz w:val="20"/>
        </w:rPr>
        <w:t xml:space="preserve">we’re </w:t>
      </w:r>
      <w:r>
        <w:rPr>
          <w:w w:val="110"/>
          <w:sz w:val="20"/>
        </w:rPr>
        <w:t xml:space="preserve">afraid of missing out, if something </w:t>
      </w:r>
      <w:r>
        <w:rPr>
          <w:spacing w:val="-3"/>
          <w:w w:val="110"/>
          <w:sz w:val="20"/>
        </w:rPr>
        <w:t xml:space="preserve">we </w:t>
      </w:r>
      <w:r>
        <w:rPr>
          <w:w w:val="110"/>
          <w:sz w:val="20"/>
        </w:rPr>
        <w:t xml:space="preserve">might </w:t>
      </w:r>
      <w:r>
        <w:rPr>
          <w:spacing w:val="-3"/>
          <w:w w:val="110"/>
          <w:sz w:val="20"/>
        </w:rPr>
        <w:t xml:space="preserve">want </w:t>
      </w:r>
      <w:r>
        <w:rPr>
          <w:w w:val="110"/>
          <w:sz w:val="20"/>
        </w:rPr>
        <w:t xml:space="preserve">could suddenly </w:t>
      </w:r>
      <w:r>
        <w:rPr>
          <w:spacing w:val="2"/>
          <w:w w:val="110"/>
          <w:sz w:val="20"/>
        </w:rPr>
        <w:t>be</w:t>
      </w:r>
      <w:r>
        <w:rPr>
          <w:spacing w:val="19"/>
          <w:w w:val="110"/>
          <w:sz w:val="20"/>
        </w:rPr>
        <w:t xml:space="preserve"> </w:t>
      </w:r>
      <w:r>
        <w:rPr>
          <w:w w:val="110"/>
          <w:sz w:val="20"/>
        </w:rPr>
        <w:t>unavailable.</w:t>
      </w:r>
    </w:p>
    <w:p>
      <w:pPr>
        <w:pStyle w:val="BodyText"/>
        <w:spacing w:before="9"/>
        <w:ind w:left="0" w:right="0"/>
        <w:jc w:val="left"/>
        <w:rPr>
          <w:sz w:val="18"/>
        </w:rPr>
      </w:pPr>
    </w:p>
    <w:p>
      <w:pPr>
        <w:pStyle w:val="BodyText"/>
        <w:spacing w:line="204" w:lineRule="auto"/>
        <w:ind w:firstLine="298"/>
      </w:pPr>
      <w:r>
        <w:rPr>
          <w:w w:val="115"/>
        </w:rPr>
        <w:t>All of these are psychological phenomena that are the subject of</w:t>
      </w:r>
      <w:r>
        <w:rPr>
          <w:spacing w:val="-27"/>
          <w:w w:val="115"/>
        </w:rPr>
        <w:t xml:space="preserve"> </w:t>
      </w:r>
      <w:r>
        <w:rPr>
          <w:w w:val="115"/>
        </w:rPr>
        <w:t>continuing research. They are also traceable to pressures in our ancestral evolutionary environment,</w:t>
      </w:r>
      <w:r>
        <w:rPr>
          <w:spacing w:val="-17"/>
          <w:w w:val="115"/>
        </w:rPr>
        <w:t xml:space="preserve"> </w:t>
      </w:r>
      <w:r>
        <w:rPr>
          <w:w w:val="115"/>
        </w:rPr>
        <w:t>where</w:t>
      </w:r>
      <w:r>
        <w:rPr>
          <w:spacing w:val="-20"/>
          <w:w w:val="115"/>
        </w:rPr>
        <w:t xml:space="preserve"> </w:t>
      </w:r>
      <w:r>
        <w:rPr>
          <w:spacing w:val="2"/>
          <w:w w:val="115"/>
        </w:rPr>
        <w:t>food</w:t>
      </w:r>
      <w:r>
        <w:rPr>
          <w:spacing w:val="-19"/>
          <w:w w:val="115"/>
        </w:rPr>
        <w:t xml:space="preserve"> </w:t>
      </w:r>
      <w:r>
        <w:rPr>
          <w:w w:val="115"/>
        </w:rPr>
        <w:t>scarcity</w:t>
      </w:r>
      <w:r>
        <w:rPr>
          <w:spacing w:val="-20"/>
          <w:w w:val="115"/>
        </w:rPr>
        <w:t xml:space="preserve"> </w:t>
      </w:r>
      <w:r>
        <w:rPr>
          <w:w w:val="115"/>
        </w:rPr>
        <w:t>was</w:t>
      </w:r>
      <w:r>
        <w:rPr>
          <w:spacing w:val="-19"/>
          <w:w w:val="115"/>
        </w:rPr>
        <w:t xml:space="preserve"> </w:t>
      </w:r>
      <w:r>
        <w:rPr>
          <w:w w:val="115"/>
        </w:rPr>
        <w:t>a</w:t>
      </w:r>
      <w:r>
        <w:rPr>
          <w:spacing w:val="-20"/>
          <w:w w:val="115"/>
        </w:rPr>
        <w:t xml:space="preserve"> </w:t>
      </w:r>
      <w:r>
        <w:rPr>
          <w:w w:val="115"/>
        </w:rPr>
        <w:t>real</w:t>
      </w:r>
      <w:r>
        <w:rPr>
          <w:spacing w:val="-19"/>
          <w:w w:val="115"/>
        </w:rPr>
        <w:t xml:space="preserve"> </w:t>
      </w:r>
      <w:r>
        <w:rPr>
          <w:w w:val="115"/>
        </w:rPr>
        <w:t>threat,</w:t>
      </w:r>
      <w:r>
        <w:rPr>
          <w:spacing w:val="-16"/>
          <w:w w:val="115"/>
        </w:rPr>
        <w:t xml:space="preserve"> </w:t>
      </w:r>
      <w:r>
        <w:rPr>
          <w:w w:val="115"/>
        </w:rPr>
        <w:t>strangers</w:t>
      </w:r>
      <w:r>
        <w:rPr>
          <w:spacing w:val="-20"/>
          <w:w w:val="115"/>
        </w:rPr>
        <w:t xml:space="preserve"> </w:t>
      </w:r>
      <w:r>
        <w:rPr>
          <w:w w:val="115"/>
        </w:rPr>
        <w:t>could</w:t>
      </w:r>
      <w:r>
        <w:rPr>
          <w:spacing w:val="-19"/>
          <w:w w:val="115"/>
        </w:rPr>
        <w:t xml:space="preserve"> </w:t>
      </w:r>
      <w:r>
        <w:rPr>
          <w:spacing w:val="2"/>
          <w:w w:val="115"/>
        </w:rPr>
        <w:t>be</w:t>
      </w:r>
      <w:r>
        <w:rPr>
          <w:spacing w:val="-19"/>
          <w:w w:val="115"/>
        </w:rPr>
        <w:t xml:space="preserve"> </w:t>
      </w:r>
      <w:r>
        <w:rPr>
          <w:w w:val="115"/>
        </w:rPr>
        <w:t>dangerous and</w:t>
      </w:r>
      <w:r>
        <w:rPr>
          <w:spacing w:val="-9"/>
          <w:w w:val="115"/>
        </w:rPr>
        <w:t xml:space="preserve"> </w:t>
      </w:r>
      <w:r>
        <w:rPr>
          <w:w w:val="115"/>
        </w:rPr>
        <w:t>group</w:t>
      </w:r>
      <w:r>
        <w:rPr>
          <w:spacing w:val="-9"/>
          <w:w w:val="115"/>
        </w:rPr>
        <w:t xml:space="preserve"> </w:t>
      </w:r>
      <w:r>
        <w:rPr>
          <w:w w:val="115"/>
        </w:rPr>
        <w:t>solidarity</w:t>
      </w:r>
      <w:r>
        <w:rPr>
          <w:spacing w:val="-8"/>
          <w:w w:val="115"/>
        </w:rPr>
        <w:t xml:space="preserve"> </w:t>
      </w:r>
      <w:r>
        <w:rPr>
          <w:w w:val="115"/>
        </w:rPr>
        <w:t>against</w:t>
      </w:r>
      <w:r>
        <w:rPr>
          <w:spacing w:val="-9"/>
          <w:w w:val="115"/>
        </w:rPr>
        <w:t xml:space="preserve"> </w:t>
      </w:r>
      <w:r>
        <w:rPr>
          <w:w w:val="115"/>
        </w:rPr>
        <w:t>them</w:t>
      </w:r>
      <w:r>
        <w:rPr>
          <w:spacing w:val="-9"/>
          <w:w w:val="115"/>
        </w:rPr>
        <w:t xml:space="preserve"> </w:t>
      </w:r>
      <w:r>
        <w:rPr>
          <w:w w:val="115"/>
        </w:rPr>
        <w:t>(and</w:t>
      </w:r>
      <w:r>
        <w:rPr>
          <w:spacing w:val="-8"/>
          <w:w w:val="115"/>
        </w:rPr>
        <w:t xml:space="preserve"> </w:t>
      </w:r>
      <w:r>
        <w:rPr>
          <w:w w:val="115"/>
        </w:rPr>
        <w:t>in</w:t>
      </w:r>
      <w:r>
        <w:rPr>
          <w:spacing w:val="-9"/>
          <w:w w:val="115"/>
        </w:rPr>
        <w:t xml:space="preserve"> </w:t>
      </w:r>
      <w:r>
        <w:rPr>
          <w:w w:val="115"/>
        </w:rPr>
        <w:t>the</w:t>
      </w:r>
      <w:r>
        <w:rPr>
          <w:spacing w:val="-9"/>
          <w:w w:val="115"/>
        </w:rPr>
        <w:t xml:space="preserve"> </w:t>
      </w:r>
      <w:r>
        <w:rPr>
          <w:w w:val="115"/>
        </w:rPr>
        <w:t>provision</w:t>
      </w:r>
      <w:r>
        <w:rPr>
          <w:spacing w:val="-8"/>
          <w:w w:val="115"/>
        </w:rPr>
        <w:t xml:space="preserve"> </w:t>
      </w:r>
      <w:r>
        <w:rPr>
          <w:w w:val="115"/>
        </w:rPr>
        <w:t>of</w:t>
      </w:r>
      <w:r>
        <w:rPr>
          <w:spacing w:val="-9"/>
          <w:w w:val="115"/>
        </w:rPr>
        <w:t xml:space="preserve"> </w:t>
      </w:r>
      <w:r>
        <w:rPr>
          <w:spacing w:val="2"/>
          <w:w w:val="115"/>
        </w:rPr>
        <w:t>food</w:t>
      </w:r>
      <w:r>
        <w:rPr>
          <w:spacing w:val="-8"/>
          <w:w w:val="115"/>
        </w:rPr>
        <w:t xml:space="preserve"> </w:t>
      </w:r>
      <w:r>
        <w:rPr>
          <w:w w:val="115"/>
        </w:rPr>
        <w:t>and</w:t>
      </w:r>
      <w:r>
        <w:rPr>
          <w:spacing w:val="-9"/>
          <w:w w:val="115"/>
        </w:rPr>
        <w:t xml:space="preserve"> </w:t>
      </w:r>
      <w:r>
        <w:rPr>
          <w:w w:val="115"/>
        </w:rPr>
        <w:t>shelter)</w:t>
      </w:r>
      <w:r>
        <w:rPr>
          <w:spacing w:val="-9"/>
          <w:w w:val="115"/>
        </w:rPr>
        <w:t xml:space="preserve"> </w:t>
      </w:r>
      <w:r>
        <w:rPr>
          <w:w w:val="115"/>
        </w:rPr>
        <w:t>was vital.</w:t>
      </w:r>
      <w:r>
        <w:rPr>
          <w:spacing w:val="13"/>
          <w:w w:val="115"/>
        </w:rPr>
        <w:t xml:space="preserve"> </w:t>
      </w:r>
      <w:r>
        <w:rPr>
          <w:w w:val="115"/>
        </w:rPr>
        <w:t>All</w:t>
      </w:r>
      <w:r>
        <w:rPr>
          <w:spacing w:val="-19"/>
          <w:w w:val="115"/>
        </w:rPr>
        <w:t xml:space="preserve"> </w:t>
      </w:r>
      <w:r>
        <w:rPr>
          <w:w w:val="115"/>
        </w:rPr>
        <w:t>are</w:t>
      </w:r>
      <w:r>
        <w:rPr>
          <w:spacing w:val="-19"/>
          <w:w w:val="115"/>
        </w:rPr>
        <w:t xml:space="preserve"> </w:t>
      </w:r>
      <w:r>
        <w:rPr>
          <w:w w:val="115"/>
        </w:rPr>
        <w:t>used</w:t>
      </w:r>
      <w:r>
        <w:rPr>
          <w:spacing w:val="-19"/>
          <w:w w:val="115"/>
        </w:rPr>
        <w:t xml:space="preserve"> </w:t>
      </w:r>
      <w:r>
        <w:rPr>
          <w:w w:val="115"/>
        </w:rPr>
        <w:t>repeatedly</w:t>
      </w:r>
      <w:r>
        <w:rPr>
          <w:spacing w:val="-20"/>
          <w:w w:val="115"/>
        </w:rPr>
        <w:t xml:space="preserve"> </w:t>
      </w:r>
      <w:r>
        <w:rPr>
          <w:w w:val="115"/>
        </w:rPr>
        <w:t>in</w:t>
      </w:r>
      <w:r>
        <w:rPr>
          <w:spacing w:val="-19"/>
          <w:w w:val="115"/>
        </w:rPr>
        <w:t xml:space="preserve"> </w:t>
      </w:r>
      <w:r>
        <w:rPr>
          <w:w w:val="115"/>
        </w:rPr>
        <w:t>the</w:t>
      </w:r>
      <w:r>
        <w:rPr>
          <w:spacing w:val="-19"/>
          <w:w w:val="115"/>
        </w:rPr>
        <w:t xml:space="preserve"> </w:t>
      </w:r>
      <w:r>
        <w:rPr>
          <w:w w:val="115"/>
        </w:rPr>
        <w:t>advertising</w:t>
      </w:r>
      <w:r>
        <w:rPr>
          <w:spacing w:val="-19"/>
          <w:w w:val="115"/>
        </w:rPr>
        <w:t xml:space="preserve"> </w:t>
      </w:r>
      <w:r>
        <w:rPr>
          <w:w w:val="115"/>
        </w:rPr>
        <w:t>and</w:t>
      </w:r>
      <w:r>
        <w:rPr>
          <w:spacing w:val="-20"/>
          <w:w w:val="115"/>
        </w:rPr>
        <w:t xml:space="preserve"> </w:t>
      </w:r>
      <w:r>
        <w:rPr>
          <w:w w:val="115"/>
        </w:rPr>
        <w:t>other</w:t>
      </w:r>
      <w:r>
        <w:rPr>
          <w:spacing w:val="-19"/>
          <w:w w:val="115"/>
        </w:rPr>
        <w:t xml:space="preserve"> </w:t>
      </w:r>
      <w:r>
        <w:rPr>
          <w:w w:val="115"/>
        </w:rPr>
        <w:t>messages</w:t>
      </w:r>
      <w:r>
        <w:rPr>
          <w:spacing w:val="-19"/>
          <w:w w:val="115"/>
        </w:rPr>
        <w:t xml:space="preserve"> </w:t>
      </w:r>
      <w:r>
        <w:rPr>
          <w:spacing w:val="-3"/>
          <w:w w:val="115"/>
        </w:rPr>
        <w:t>we</w:t>
      </w:r>
      <w:r>
        <w:rPr>
          <w:spacing w:val="-20"/>
          <w:w w:val="115"/>
        </w:rPr>
        <w:t xml:space="preserve"> </w:t>
      </w:r>
      <w:r>
        <w:rPr>
          <w:w w:val="115"/>
        </w:rPr>
        <w:t xml:space="preserve">encounter </w:t>
      </w:r>
      <w:r>
        <w:rPr>
          <w:spacing w:val="-3"/>
          <w:w w:val="115"/>
        </w:rPr>
        <w:t>constantly.</w:t>
      </w:r>
    </w:p>
    <w:p>
      <w:pPr>
        <w:spacing w:after="0" w:line="20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spacing w:val="-4"/>
          <w:w w:val="115"/>
        </w:rPr>
        <w:t xml:space="preserve">Frank </w:t>
      </w:r>
      <w:r>
        <w:rPr>
          <w:w w:val="115"/>
        </w:rPr>
        <w:t xml:space="preserve">Stajano and Paul Wilson built on this foundation to analyse the principles behind scams. Wilson researched and appeared in nine seasons of TV programs on the most common scams </w:t>
      </w:r>
      <w:r>
        <w:rPr>
          <w:w w:val="90"/>
        </w:rPr>
        <w:t xml:space="preserve">– ‘The </w:t>
      </w:r>
      <w:r>
        <w:rPr>
          <w:w w:val="115"/>
        </w:rPr>
        <w:t xml:space="preserve">Real </w:t>
      </w:r>
      <w:r>
        <w:rPr>
          <w:w w:val="90"/>
        </w:rPr>
        <w:t xml:space="preserve">Hustle’ – </w:t>
      </w:r>
      <w:r>
        <w:rPr>
          <w:w w:val="115"/>
        </w:rPr>
        <w:t xml:space="preserve">where the </w:t>
      </w:r>
      <w:r>
        <w:rPr>
          <w:spacing w:val="-3"/>
          <w:w w:val="115"/>
        </w:rPr>
        <w:t xml:space="preserve">scams </w:t>
      </w:r>
      <w:r>
        <w:rPr>
          <w:w w:val="115"/>
        </w:rPr>
        <w:t xml:space="preserve">would </w:t>
      </w:r>
      <w:r>
        <w:rPr>
          <w:spacing w:val="2"/>
          <w:w w:val="115"/>
        </w:rPr>
        <w:t xml:space="preserve">be </w:t>
      </w:r>
      <w:r>
        <w:rPr>
          <w:w w:val="115"/>
        </w:rPr>
        <w:t xml:space="preserve">perpetrated on unsuspecting members of the public, who would then </w:t>
      </w:r>
      <w:r>
        <w:rPr>
          <w:spacing w:val="2"/>
          <w:w w:val="115"/>
        </w:rPr>
        <w:t>be</w:t>
      </w:r>
      <w:r>
        <w:rPr>
          <w:spacing w:val="-10"/>
          <w:w w:val="115"/>
        </w:rPr>
        <w:t xml:space="preserve"> </w:t>
      </w:r>
      <w:r>
        <w:rPr>
          <w:w w:val="115"/>
        </w:rPr>
        <w:t>given</w:t>
      </w:r>
      <w:r>
        <w:rPr>
          <w:spacing w:val="-9"/>
          <w:w w:val="115"/>
        </w:rPr>
        <w:t xml:space="preserve"> </w:t>
      </w:r>
      <w:r>
        <w:rPr>
          <w:w w:val="115"/>
        </w:rPr>
        <w:t>their</w:t>
      </w:r>
      <w:r>
        <w:rPr>
          <w:spacing w:val="-10"/>
          <w:w w:val="115"/>
        </w:rPr>
        <w:t xml:space="preserve"> </w:t>
      </w:r>
      <w:r>
        <w:rPr>
          <w:w w:val="115"/>
        </w:rPr>
        <w:t>money</w:t>
      </w:r>
      <w:r>
        <w:rPr>
          <w:spacing w:val="-9"/>
          <w:w w:val="115"/>
        </w:rPr>
        <w:t xml:space="preserve"> </w:t>
      </w:r>
      <w:r>
        <w:rPr>
          <w:w w:val="115"/>
        </w:rPr>
        <w:t>back,</w:t>
      </w:r>
      <w:r>
        <w:rPr>
          <w:spacing w:val="-9"/>
          <w:w w:val="115"/>
        </w:rPr>
        <w:t xml:space="preserve"> </w:t>
      </w:r>
      <w:r>
        <w:rPr>
          <w:w w:val="115"/>
        </w:rPr>
        <w:t>debriefed</w:t>
      </w:r>
      <w:r>
        <w:rPr>
          <w:spacing w:val="-9"/>
          <w:w w:val="115"/>
        </w:rPr>
        <w:t xml:space="preserve"> </w:t>
      </w:r>
      <w:r>
        <w:rPr>
          <w:w w:val="115"/>
        </w:rPr>
        <w:t>and</w:t>
      </w:r>
      <w:r>
        <w:rPr>
          <w:spacing w:val="-10"/>
          <w:w w:val="115"/>
        </w:rPr>
        <w:t xml:space="preserve"> </w:t>
      </w:r>
      <w:r>
        <w:rPr>
          <w:w w:val="115"/>
        </w:rPr>
        <w:t>asked</w:t>
      </w:r>
      <w:r>
        <w:rPr>
          <w:spacing w:val="-9"/>
          <w:w w:val="115"/>
        </w:rPr>
        <w:t xml:space="preserve"> </w:t>
      </w:r>
      <w:r>
        <w:rPr>
          <w:w w:val="115"/>
        </w:rPr>
        <w:t>permission</w:t>
      </w:r>
      <w:r>
        <w:rPr>
          <w:spacing w:val="-9"/>
          <w:w w:val="115"/>
        </w:rPr>
        <w:t xml:space="preserve"> </w:t>
      </w:r>
      <w:r>
        <w:rPr>
          <w:w w:val="115"/>
        </w:rPr>
        <w:t>for</w:t>
      </w:r>
      <w:r>
        <w:rPr>
          <w:spacing w:val="-10"/>
          <w:w w:val="115"/>
        </w:rPr>
        <w:t xml:space="preserve"> </w:t>
      </w:r>
      <w:r>
        <w:rPr>
          <w:w w:val="115"/>
        </w:rPr>
        <w:t>video</w:t>
      </w:r>
      <w:r>
        <w:rPr>
          <w:spacing w:val="-9"/>
          <w:w w:val="115"/>
        </w:rPr>
        <w:t xml:space="preserve"> </w:t>
      </w:r>
      <w:r>
        <w:rPr>
          <w:w w:val="115"/>
        </w:rPr>
        <w:t>footage</w:t>
      </w:r>
      <w:r>
        <w:rPr>
          <w:spacing w:val="-10"/>
          <w:w w:val="115"/>
        </w:rPr>
        <w:t xml:space="preserve"> </w:t>
      </w:r>
      <w:r>
        <w:rPr>
          <w:w w:val="115"/>
        </w:rPr>
        <w:t xml:space="preserve">to </w:t>
      </w:r>
      <w:r>
        <w:rPr>
          <w:spacing w:val="2"/>
          <w:w w:val="115"/>
        </w:rPr>
        <w:t>be</w:t>
      </w:r>
      <w:r>
        <w:rPr>
          <w:spacing w:val="-13"/>
          <w:w w:val="115"/>
        </w:rPr>
        <w:t xml:space="preserve"> </w:t>
      </w:r>
      <w:r>
        <w:rPr>
          <w:w w:val="115"/>
        </w:rPr>
        <w:t>used</w:t>
      </w:r>
      <w:r>
        <w:rPr>
          <w:spacing w:val="-13"/>
          <w:w w:val="115"/>
        </w:rPr>
        <w:t xml:space="preserve"> </w:t>
      </w:r>
      <w:r>
        <w:rPr>
          <w:w w:val="115"/>
        </w:rPr>
        <w:t>on</w:t>
      </w:r>
      <w:r>
        <w:rPr>
          <w:spacing w:val="-12"/>
          <w:w w:val="115"/>
        </w:rPr>
        <w:t xml:space="preserve"> </w:t>
      </w:r>
      <w:r>
        <w:rPr>
          <w:w w:val="115"/>
        </w:rPr>
        <w:t>TV.</w:t>
      </w:r>
      <w:r>
        <w:rPr>
          <w:spacing w:val="-13"/>
          <w:w w:val="115"/>
        </w:rPr>
        <w:t xml:space="preserve"> </w:t>
      </w:r>
      <w:r>
        <w:rPr>
          <w:w w:val="115"/>
        </w:rPr>
        <w:t>The</w:t>
      </w:r>
      <w:r>
        <w:rPr>
          <w:spacing w:val="-13"/>
          <w:w w:val="115"/>
        </w:rPr>
        <w:t xml:space="preserve"> </w:t>
      </w:r>
      <w:r>
        <w:rPr>
          <w:w w:val="115"/>
        </w:rPr>
        <w:t>know-how</w:t>
      </w:r>
      <w:r>
        <w:rPr>
          <w:spacing w:val="-12"/>
          <w:w w:val="115"/>
        </w:rPr>
        <w:t xml:space="preserve"> </w:t>
      </w:r>
      <w:r>
        <w:rPr>
          <w:w w:val="115"/>
        </w:rPr>
        <w:t>from</w:t>
      </w:r>
      <w:r>
        <w:rPr>
          <w:spacing w:val="-13"/>
          <w:w w:val="115"/>
        </w:rPr>
        <w:t xml:space="preserve"> </w:t>
      </w:r>
      <w:r>
        <w:rPr>
          <w:w w:val="115"/>
        </w:rPr>
        <w:t>experimenting</w:t>
      </w:r>
      <w:r>
        <w:rPr>
          <w:spacing w:val="-12"/>
          <w:w w:val="115"/>
        </w:rPr>
        <w:t xml:space="preserve"> </w:t>
      </w:r>
      <w:r>
        <w:rPr>
          <w:w w:val="115"/>
        </w:rPr>
        <w:t>with</w:t>
      </w:r>
      <w:r>
        <w:rPr>
          <w:spacing w:val="-13"/>
          <w:w w:val="115"/>
        </w:rPr>
        <w:t xml:space="preserve"> </w:t>
      </w:r>
      <w:r>
        <w:rPr>
          <w:w w:val="115"/>
        </w:rPr>
        <w:t>several</w:t>
      </w:r>
      <w:r>
        <w:rPr>
          <w:spacing w:val="-13"/>
          <w:w w:val="115"/>
        </w:rPr>
        <w:t xml:space="preserve"> </w:t>
      </w:r>
      <w:r>
        <w:rPr>
          <w:w w:val="115"/>
        </w:rPr>
        <w:t>hundred</w:t>
      </w:r>
      <w:r>
        <w:rPr>
          <w:spacing w:val="-12"/>
          <w:w w:val="115"/>
        </w:rPr>
        <w:t xml:space="preserve"> </w:t>
      </w:r>
      <w:r>
        <w:rPr>
          <w:w w:val="115"/>
        </w:rPr>
        <w:t>frauds on</w:t>
      </w:r>
      <w:r>
        <w:rPr>
          <w:spacing w:val="-5"/>
          <w:w w:val="115"/>
        </w:rPr>
        <w:t xml:space="preserve"> </w:t>
      </w:r>
      <w:r>
        <w:rPr>
          <w:w w:val="115"/>
        </w:rPr>
        <w:t>thousands</w:t>
      </w:r>
      <w:r>
        <w:rPr>
          <w:spacing w:val="-4"/>
          <w:w w:val="115"/>
        </w:rPr>
        <w:t xml:space="preserve"> </w:t>
      </w:r>
      <w:r>
        <w:rPr>
          <w:w w:val="115"/>
        </w:rPr>
        <w:t>of</w:t>
      </w:r>
      <w:r>
        <w:rPr>
          <w:spacing w:val="-5"/>
          <w:w w:val="115"/>
        </w:rPr>
        <w:t xml:space="preserve"> </w:t>
      </w:r>
      <w:r>
        <w:rPr>
          <w:w w:val="115"/>
        </w:rPr>
        <w:t>marks</w:t>
      </w:r>
      <w:r>
        <w:rPr>
          <w:spacing w:val="-4"/>
          <w:w w:val="115"/>
        </w:rPr>
        <w:t xml:space="preserve"> </w:t>
      </w:r>
      <w:r>
        <w:rPr>
          <w:spacing w:val="-3"/>
          <w:w w:val="115"/>
        </w:rPr>
        <w:t>over</w:t>
      </w:r>
      <w:r>
        <w:rPr>
          <w:spacing w:val="-5"/>
          <w:w w:val="115"/>
        </w:rPr>
        <w:t xml:space="preserve"> </w:t>
      </w:r>
      <w:r>
        <w:rPr>
          <w:w w:val="115"/>
        </w:rPr>
        <w:t>several</w:t>
      </w:r>
      <w:r>
        <w:rPr>
          <w:spacing w:val="-5"/>
          <w:w w:val="115"/>
        </w:rPr>
        <w:t xml:space="preserve"> </w:t>
      </w:r>
      <w:r>
        <w:rPr>
          <w:w w:val="115"/>
        </w:rPr>
        <w:t>years</w:t>
      </w:r>
      <w:r>
        <w:rPr>
          <w:spacing w:val="-5"/>
          <w:w w:val="115"/>
        </w:rPr>
        <w:t xml:space="preserve"> </w:t>
      </w:r>
      <w:r>
        <w:rPr>
          <w:w w:val="115"/>
        </w:rPr>
        <w:t>was</w:t>
      </w:r>
      <w:r>
        <w:rPr>
          <w:spacing w:val="-4"/>
          <w:w w:val="115"/>
        </w:rPr>
        <w:t xml:space="preserve"> </w:t>
      </w:r>
      <w:r>
        <w:rPr>
          <w:w w:val="115"/>
        </w:rPr>
        <w:t>distilled</w:t>
      </w:r>
      <w:r>
        <w:rPr>
          <w:spacing w:val="-5"/>
          <w:w w:val="115"/>
        </w:rPr>
        <w:t xml:space="preserve"> </w:t>
      </w:r>
      <w:r>
        <w:rPr>
          <w:w w:val="115"/>
        </w:rPr>
        <w:t>into</w:t>
      </w:r>
      <w:r>
        <w:rPr>
          <w:spacing w:val="-5"/>
          <w:w w:val="115"/>
        </w:rPr>
        <w:t xml:space="preserve"> </w:t>
      </w:r>
      <w:r>
        <w:rPr>
          <w:w w:val="115"/>
        </w:rPr>
        <w:t>the</w:t>
      </w:r>
      <w:r>
        <w:rPr>
          <w:spacing w:val="-4"/>
          <w:w w:val="115"/>
        </w:rPr>
        <w:t xml:space="preserve"> </w:t>
      </w:r>
      <w:r>
        <w:rPr>
          <w:w w:val="115"/>
        </w:rPr>
        <w:t>following</w:t>
      </w:r>
      <w:r>
        <w:rPr>
          <w:spacing w:val="-4"/>
          <w:w w:val="115"/>
        </w:rPr>
        <w:t xml:space="preserve"> </w:t>
      </w:r>
      <w:r>
        <w:rPr>
          <w:w w:val="115"/>
        </w:rPr>
        <w:t>seven principles</w:t>
      </w:r>
      <w:r>
        <w:rPr>
          <w:spacing w:val="5"/>
          <w:w w:val="115"/>
        </w:rPr>
        <w:t xml:space="preserve"> </w:t>
      </w:r>
      <w:r>
        <w:rPr>
          <w:w w:val="115"/>
        </w:rPr>
        <w:t>[1820].</w:t>
      </w:r>
    </w:p>
    <w:p>
      <w:pPr>
        <w:pStyle w:val="BodyText"/>
        <w:spacing w:before="12"/>
        <w:ind w:left="0" w:right="0"/>
        <w:jc w:val="left"/>
        <w:rPr>
          <w:sz w:val="21"/>
        </w:rPr>
      </w:pPr>
    </w:p>
    <w:p>
      <w:pPr>
        <w:pStyle w:val="ListParagraph"/>
        <w:numPr>
          <w:ilvl w:val="0"/>
          <w:numId w:val="6"/>
        </w:numPr>
        <w:tabs>
          <w:tab w:pos="1310" w:val="left" w:leader="none"/>
        </w:tabs>
        <w:spacing w:line="204" w:lineRule="auto" w:before="0" w:after="0"/>
        <w:ind w:left="1309" w:right="863" w:hanging="255"/>
        <w:jc w:val="both"/>
        <w:rPr>
          <w:sz w:val="20"/>
        </w:rPr>
      </w:pPr>
      <w:r>
        <w:rPr>
          <w:w w:val="110"/>
          <w:sz w:val="20"/>
        </w:rPr>
        <w:t xml:space="preserve">Distraction </w:t>
      </w:r>
      <w:r>
        <w:rPr>
          <w:w w:val="90"/>
          <w:sz w:val="20"/>
        </w:rPr>
        <w:t xml:space="preserve">– </w:t>
      </w:r>
      <w:r>
        <w:rPr>
          <w:w w:val="110"/>
          <w:sz w:val="20"/>
        </w:rPr>
        <w:t xml:space="preserve">the fraudster gets the mark to concentrate on the </w:t>
      </w:r>
      <w:r>
        <w:rPr>
          <w:spacing w:val="-3"/>
          <w:w w:val="110"/>
          <w:sz w:val="20"/>
        </w:rPr>
        <w:t>wrong</w:t>
      </w:r>
      <w:r>
        <w:rPr>
          <w:spacing w:val="51"/>
          <w:w w:val="110"/>
          <w:sz w:val="20"/>
        </w:rPr>
        <w:t xml:space="preserve"> </w:t>
      </w:r>
      <w:r>
        <w:rPr>
          <w:w w:val="110"/>
          <w:sz w:val="20"/>
        </w:rPr>
        <w:t>thing.</w:t>
      </w:r>
      <w:r>
        <w:rPr>
          <w:spacing w:val="37"/>
          <w:w w:val="110"/>
          <w:sz w:val="20"/>
        </w:rPr>
        <w:t xml:space="preserve"> </w:t>
      </w:r>
      <w:r>
        <w:rPr>
          <w:w w:val="110"/>
          <w:sz w:val="20"/>
        </w:rPr>
        <w:t>This</w:t>
      </w:r>
      <w:r>
        <w:rPr>
          <w:spacing w:val="15"/>
          <w:w w:val="110"/>
          <w:sz w:val="20"/>
        </w:rPr>
        <w:t xml:space="preserve"> </w:t>
      </w:r>
      <w:r>
        <w:rPr>
          <w:w w:val="110"/>
          <w:sz w:val="20"/>
        </w:rPr>
        <w:t>is</w:t>
      </w:r>
      <w:r>
        <w:rPr>
          <w:spacing w:val="14"/>
          <w:w w:val="110"/>
          <w:sz w:val="20"/>
        </w:rPr>
        <w:t xml:space="preserve"> </w:t>
      </w:r>
      <w:r>
        <w:rPr>
          <w:w w:val="110"/>
          <w:sz w:val="20"/>
        </w:rPr>
        <w:t>at</w:t>
      </w:r>
      <w:r>
        <w:rPr>
          <w:spacing w:val="14"/>
          <w:w w:val="110"/>
          <w:sz w:val="20"/>
        </w:rPr>
        <w:t xml:space="preserve"> </w:t>
      </w:r>
      <w:r>
        <w:rPr>
          <w:w w:val="110"/>
          <w:sz w:val="20"/>
        </w:rPr>
        <w:t>the</w:t>
      </w:r>
      <w:r>
        <w:rPr>
          <w:spacing w:val="14"/>
          <w:w w:val="110"/>
          <w:sz w:val="20"/>
        </w:rPr>
        <w:t xml:space="preserve"> </w:t>
      </w:r>
      <w:r>
        <w:rPr>
          <w:w w:val="110"/>
          <w:sz w:val="20"/>
        </w:rPr>
        <w:t>heart</w:t>
      </w:r>
      <w:r>
        <w:rPr>
          <w:spacing w:val="15"/>
          <w:w w:val="110"/>
          <w:sz w:val="20"/>
        </w:rPr>
        <w:t xml:space="preserve"> </w:t>
      </w:r>
      <w:r>
        <w:rPr>
          <w:w w:val="110"/>
          <w:sz w:val="20"/>
        </w:rPr>
        <w:t>of</w:t>
      </w:r>
      <w:r>
        <w:rPr>
          <w:spacing w:val="14"/>
          <w:w w:val="110"/>
          <w:sz w:val="20"/>
        </w:rPr>
        <w:t xml:space="preserve"> </w:t>
      </w:r>
      <w:r>
        <w:rPr>
          <w:w w:val="110"/>
          <w:sz w:val="20"/>
        </w:rPr>
        <w:t>most</w:t>
      </w:r>
      <w:r>
        <w:rPr>
          <w:spacing w:val="14"/>
          <w:w w:val="110"/>
          <w:sz w:val="20"/>
        </w:rPr>
        <w:t xml:space="preserve"> </w:t>
      </w:r>
      <w:r>
        <w:rPr>
          <w:w w:val="110"/>
          <w:sz w:val="20"/>
        </w:rPr>
        <w:t>magic</w:t>
      </w:r>
      <w:r>
        <w:rPr>
          <w:spacing w:val="14"/>
          <w:w w:val="110"/>
          <w:sz w:val="20"/>
        </w:rPr>
        <w:t xml:space="preserve"> </w:t>
      </w:r>
      <w:r>
        <w:rPr>
          <w:w w:val="110"/>
          <w:sz w:val="20"/>
        </w:rPr>
        <w:t>performances.</w:t>
      </w:r>
    </w:p>
    <w:p>
      <w:pPr>
        <w:pStyle w:val="ListParagraph"/>
        <w:numPr>
          <w:ilvl w:val="0"/>
          <w:numId w:val="6"/>
        </w:numPr>
        <w:tabs>
          <w:tab w:pos="1310" w:val="left" w:leader="none"/>
        </w:tabs>
        <w:spacing w:line="204" w:lineRule="auto" w:before="161" w:after="0"/>
        <w:ind w:left="1309" w:right="863" w:hanging="255"/>
        <w:jc w:val="both"/>
        <w:rPr>
          <w:sz w:val="20"/>
        </w:rPr>
      </w:pPr>
      <w:r>
        <w:rPr>
          <w:w w:val="110"/>
          <w:sz w:val="20"/>
        </w:rPr>
        <w:t xml:space="preserve">Social compliance </w:t>
      </w:r>
      <w:r>
        <w:rPr>
          <w:w w:val="90"/>
          <w:sz w:val="20"/>
        </w:rPr>
        <w:t xml:space="preserve">– </w:t>
      </w:r>
      <w:r>
        <w:rPr>
          <w:w w:val="110"/>
          <w:sz w:val="20"/>
        </w:rPr>
        <w:t xml:space="preserve">society trains us not to question people who seem </w:t>
      </w:r>
      <w:r>
        <w:rPr>
          <w:spacing w:val="-6"/>
          <w:w w:val="110"/>
          <w:sz w:val="20"/>
        </w:rPr>
        <w:t xml:space="preserve">to </w:t>
      </w:r>
      <w:r>
        <w:rPr>
          <w:spacing w:val="-3"/>
          <w:w w:val="110"/>
          <w:sz w:val="20"/>
        </w:rPr>
        <w:t xml:space="preserve">have authority, </w:t>
      </w:r>
      <w:r>
        <w:rPr>
          <w:w w:val="110"/>
          <w:sz w:val="20"/>
        </w:rPr>
        <w:t xml:space="preserve">leaving people vulnerable to conmen who pretend to </w:t>
      </w:r>
      <w:r>
        <w:rPr>
          <w:spacing w:val="2"/>
          <w:w w:val="110"/>
          <w:sz w:val="20"/>
        </w:rPr>
        <w:t>be</w:t>
      </w:r>
      <w:r>
        <w:rPr>
          <w:spacing w:val="61"/>
          <w:w w:val="110"/>
          <w:sz w:val="20"/>
        </w:rPr>
        <w:t xml:space="preserve"> </w:t>
      </w:r>
      <w:r>
        <w:rPr>
          <w:w w:val="110"/>
          <w:sz w:val="20"/>
        </w:rPr>
        <w:t>from their bank or from the</w:t>
      </w:r>
      <w:r>
        <w:rPr>
          <w:spacing w:val="4"/>
          <w:w w:val="110"/>
          <w:sz w:val="20"/>
        </w:rPr>
        <w:t xml:space="preserve"> </w:t>
      </w:r>
      <w:r>
        <w:rPr>
          <w:w w:val="110"/>
          <w:sz w:val="20"/>
        </w:rPr>
        <w:t>police.</w:t>
      </w:r>
    </w:p>
    <w:p>
      <w:pPr>
        <w:pStyle w:val="ListParagraph"/>
        <w:numPr>
          <w:ilvl w:val="0"/>
          <w:numId w:val="6"/>
        </w:numPr>
        <w:tabs>
          <w:tab w:pos="1310" w:val="left" w:leader="none"/>
        </w:tabs>
        <w:spacing w:line="204" w:lineRule="auto" w:before="162" w:after="0"/>
        <w:ind w:left="1309" w:right="863" w:hanging="255"/>
        <w:jc w:val="both"/>
        <w:rPr>
          <w:sz w:val="20"/>
        </w:rPr>
      </w:pPr>
      <w:r>
        <w:rPr>
          <w:w w:val="110"/>
          <w:sz w:val="20"/>
        </w:rPr>
        <w:t xml:space="preserve">The herd principle </w:t>
      </w:r>
      <w:r>
        <w:rPr>
          <w:w w:val="90"/>
          <w:sz w:val="20"/>
        </w:rPr>
        <w:t xml:space="preserve">– </w:t>
      </w:r>
      <w:r>
        <w:rPr>
          <w:w w:val="110"/>
          <w:sz w:val="20"/>
        </w:rPr>
        <w:t>people let their guard down when everyone around them appears to share the same risks. This is a mainstay of the three-card trick,</w:t>
      </w:r>
      <w:r>
        <w:rPr>
          <w:spacing w:val="11"/>
          <w:w w:val="110"/>
          <w:sz w:val="20"/>
        </w:rPr>
        <w:t xml:space="preserve"> </w:t>
      </w:r>
      <w:r>
        <w:rPr>
          <w:w w:val="110"/>
          <w:sz w:val="20"/>
        </w:rPr>
        <w:t>and</w:t>
      </w:r>
      <w:r>
        <w:rPr>
          <w:spacing w:val="11"/>
          <w:w w:val="110"/>
          <w:sz w:val="20"/>
        </w:rPr>
        <w:t xml:space="preserve"> </w:t>
      </w:r>
      <w:r>
        <w:rPr>
          <w:w w:val="110"/>
          <w:sz w:val="20"/>
        </w:rPr>
        <w:t>a</w:t>
      </w:r>
      <w:r>
        <w:rPr>
          <w:spacing w:val="11"/>
          <w:w w:val="110"/>
          <w:sz w:val="20"/>
        </w:rPr>
        <w:t xml:space="preserve"> </w:t>
      </w:r>
      <w:r>
        <w:rPr>
          <w:w w:val="110"/>
          <w:sz w:val="20"/>
        </w:rPr>
        <w:t>growing</w:t>
      </w:r>
      <w:r>
        <w:rPr>
          <w:spacing w:val="12"/>
          <w:w w:val="110"/>
          <w:sz w:val="20"/>
        </w:rPr>
        <w:t xml:space="preserve"> </w:t>
      </w:r>
      <w:r>
        <w:rPr>
          <w:w w:val="110"/>
          <w:sz w:val="20"/>
        </w:rPr>
        <w:t>number</w:t>
      </w:r>
      <w:r>
        <w:rPr>
          <w:spacing w:val="11"/>
          <w:w w:val="110"/>
          <w:sz w:val="20"/>
        </w:rPr>
        <w:t xml:space="preserve"> </w:t>
      </w:r>
      <w:r>
        <w:rPr>
          <w:w w:val="110"/>
          <w:sz w:val="20"/>
        </w:rPr>
        <w:t>of</w:t>
      </w:r>
      <w:r>
        <w:rPr>
          <w:spacing w:val="11"/>
          <w:w w:val="110"/>
          <w:sz w:val="20"/>
        </w:rPr>
        <w:t xml:space="preserve"> </w:t>
      </w:r>
      <w:r>
        <w:rPr>
          <w:w w:val="110"/>
          <w:sz w:val="20"/>
        </w:rPr>
        <w:t>scams</w:t>
      </w:r>
      <w:r>
        <w:rPr>
          <w:spacing w:val="12"/>
          <w:w w:val="110"/>
          <w:sz w:val="20"/>
        </w:rPr>
        <w:t xml:space="preserve"> </w:t>
      </w:r>
      <w:r>
        <w:rPr>
          <w:w w:val="110"/>
          <w:sz w:val="20"/>
        </w:rPr>
        <w:t>on</w:t>
      </w:r>
      <w:r>
        <w:rPr>
          <w:spacing w:val="11"/>
          <w:w w:val="110"/>
          <w:sz w:val="20"/>
        </w:rPr>
        <w:t xml:space="preserve"> </w:t>
      </w:r>
      <w:r>
        <w:rPr>
          <w:w w:val="110"/>
          <w:sz w:val="20"/>
        </w:rPr>
        <w:t>social</w:t>
      </w:r>
      <w:r>
        <w:rPr>
          <w:spacing w:val="11"/>
          <w:w w:val="110"/>
          <w:sz w:val="20"/>
        </w:rPr>
        <w:t xml:space="preserve"> </w:t>
      </w:r>
      <w:r>
        <w:rPr>
          <w:w w:val="110"/>
          <w:sz w:val="20"/>
        </w:rPr>
        <w:t>networks.</w:t>
      </w:r>
    </w:p>
    <w:p>
      <w:pPr>
        <w:pStyle w:val="ListParagraph"/>
        <w:numPr>
          <w:ilvl w:val="0"/>
          <w:numId w:val="6"/>
        </w:numPr>
        <w:tabs>
          <w:tab w:pos="1310" w:val="left" w:leader="none"/>
        </w:tabs>
        <w:spacing w:line="204" w:lineRule="auto" w:before="162" w:after="0"/>
        <w:ind w:left="1309" w:right="863" w:hanging="255"/>
        <w:jc w:val="both"/>
        <w:rPr>
          <w:sz w:val="20"/>
        </w:rPr>
      </w:pPr>
      <w:r>
        <w:rPr>
          <w:w w:val="110"/>
          <w:sz w:val="20"/>
        </w:rPr>
        <w:t xml:space="preserve">Dishonesty </w:t>
      </w:r>
      <w:r>
        <w:rPr>
          <w:w w:val="90"/>
          <w:sz w:val="20"/>
        </w:rPr>
        <w:t xml:space="preserve">– </w:t>
      </w:r>
      <w:r>
        <w:rPr>
          <w:w w:val="110"/>
          <w:sz w:val="20"/>
        </w:rPr>
        <w:t xml:space="preserve">if the mark is doing something dodgy, </w:t>
      </w:r>
      <w:r>
        <w:rPr>
          <w:w w:val="90"/>
          <w:sz w:val="20"/>
        </w:rPr>
        <w:t xml:space="preserve">they’re </w:t>
      </w:r>
      <w:r>
        <w:rPr>
          <w:w w:val="110"/>
          <w:sz w:val="20"/>
        </w:rPr>
        <w:t xml:space="preserve">less likely </w:t>
      </w:r>
      <w:r>
        <w:rPr>
          <w:spacing w:val="-6"/>
          <w:w w:val="110"/>
          <w:sz w:val="20"/>
        </w:rPr>
        <w:t xml:space="preserve">to </w:t>
      </w:r>
      <w:r>
        <w:rPr>
          <w:w w:val="110"/>
          <w:sz w:val="20"/>
        </w:rPr>
        <w:t xml:space="preserve">complain. Many are attracted </w:t>
      </w:r>
      <w:r>
        <w:rPr>
          <w:spacing w:val="-3"/>
          <w:w w:val="110"/>
          <w:sz w:val="20"/>
        </w:rPr>
        <w:t xml:space="preserve">by  </w:t>
      </w:r>
      <w:r>
        <w:rPr>
          <w:w w:val="110"/>
          <w:sz w:val="20"/>
        </w:rPr>
        <w:t xml:space="preserve">the idea that </w:t>
      </w:r>
      <w:r>
        <w:rPr>
          <w:w w:val="90"/>
          <w:sz w:val="20"/>
        </w:rPr>
        <w:t xml:space="preserve">‘you’re  </w:t>
      </w:r>
      <w:r>
        <w:rPr>
          <w:w w:val="110"/>
          <w:sz w:val="20"/>
        </w:rPr>
        <w:t xml:space="preserve">getting a good  deal because </w:t>
      </w:r>
      <w:r>
        <w:rPr>
          <w:w w:val="90"/>
          <w:sz w:val="20"/>
        </w:rPr>
        <w:t xml:space="preserve">it’s illegal’, </w:t>
      </w:r>
      <w:r>
        <w:rPr>
          <w:w w:val="110"/>
          <w:sz w:val="20"/>
        </w:rPr>
        <w:t xml:space="preserve">and whole scam families </w:t>
      </w:r>
      <w:r>
        <w:rPr>
          <w:w w:val="90"/>
          <w:sz w:val="20"/>
        </w:rPr>
        <w:t xml:space="preserve">– </w:t>
      </w:r>
      <w:r>
        <w:rPr>
          <w:w w:val="110"/>
          <w:sz w:val="20"/>
        </w:rPr>
        <w:t xml:space="preserve">such as the resale of fraudulently obtained plane tickets </w:t>
      </w:r>
      <w:r>
        <w:rPr>
          <w:w w:val="90"/>
          <w:sz w:val="20"/>
        </w:rPr>
        <w:t xml:space="preserve">– </w:t>
      </w:r>
      <w:r>
        <w:rPr>
          <w:w w:val="110"/>
          <w:sz w:val="20"/>
        </w:rPr>
        <w:t>turn on</w:t>
      </w:r>
      <w:r>
        <w:rPr>
          <w:spacing w:val="45"/>
          <w:w w:val="110"/>
          <w:sz w:val="20"/>
        </w:rPr>
        <w:t xml:space="preserve"> </w:t>
      </w:r>
      <w:r>
        <w:rPr>
          <w:w w:val="110"/>
          <w:sz w:val="20"/>
        </w:rPr>
        <w:t>this.</w:t>
      </w:r>
    </w:p>
    <w:p>
      <w:pPr>
        <w:pStyle w:val="ListParagraph"/>
        <w:numPr>
          <w:ilvl w:val="0"/>
          <w:numId w:val="6"/>
        </w:numPr>
        <w:tabs>
          <w:tab w:pos="1310" w:val="left" w:leader="none"/>
        </w:tabs>
        <w:spacing w:line="199" w:lineRule="auto" w:before="134" w:after="0"/>
        <w:ind w:left="1309" w:right="863" w:hanging="255"/>
        <w:jc w:val="both"/>
        <w:rPr>
          <w:sz w:val="20"/>
        </w:rPr>
      </w:pPr>
      <w:r>
        <w:rPr>
          <w:w w:val="110"/>
          <w:sz w:val="20"/>
        </w:rPr>
        <w:t>Kindness</w:t>
      </w:r>
      <w:r>
        <w:rPr>
          <w:spacing w:val="-13"/>
          <w:w w:val="110"/>
          <w:sz w:val="20"/>
        </w:rPr>
        <w:t xml:space="preserve"> </w:t>
      </w:r>
      <w:r>
        <w:rPr>
          <w:w w:val="90"/>
          <w:sz w:val="20"/>
        </w:rPr>
        <w:t>–</w:t>
      </w:r>
      <w:r>
        <w:rPr>
          <w:spacing w:val="-2"/>
          <w:w w:val="90"/>
          <w:sz w:val="20"/>
        </w:rPr>
        <w:t xml:space="preserve"> </w:t>
      </w:r>
      <w:r>
        <w:rPr>
          <w:w w:val="110"/>
          <w:sz w:val="20"/>
        </w:rPr>
        <w:t>this</w:t>
      </w:r>
      <w:r>
        <w:rPr>
          <w:spacing w:val="-12"/>
          <w:w w:val="110"/>
          <w:sz w:val="20"/>
        </w:rPr>
        <w:t xml:space="preserve"> </w:t>
      </w:r>
      <w:r>
        <w:rPr>
          <w:w w:val="110"/>
          <w:sz w:val="20"/>
        </w:rPr>
        <w:t>is</w:t>
      </w:r>
      <w:r>
        <w:rPr>
          <w:spacing w:val="-12"/>
          <w:w w:val="110"/>
          <w:sz w:val="20"/>
        </w:rPr>
        <w:t xml:space="preserve"> </w:t>
      </w:r>
      <w:r>
        <w:rPr>
          <w:w w:val="110"/>
          <w:sz w:val="20"/>
        </w:rPr>
        <w:t>the</w:t>
      </w:r>
      <w:r>
        <w:rPr>
          <w:spacing w:val="-13"/>
          <w:w w:val="110"/>
          <w:sz w:val="20"/>
        </w:rPr>
        <w:t xml:space="preserve"> </w:t>
      </w:r>
      <w:r>
        <w:rPr>
          <w:rFonts w:ascii="Arial Unicode MS" w:hAnsi="Arial Unicode MS"/>
          <w:w w:val="110"/>
          <w:sz w:val="20"/>
        </w:rPr>
        <w:t>ﬂ</w:t>
      </w:r>
      <w:r>
        <w:rPr>
          <w:w w:val="110"/>
          <w:sz w:val="20"/>
        </w:rPr>
        <w:t>ip</w:t>
      </w:r>
      <w:r>
        <w:rPr>
          <w:spacing w:val="-12"/>
          <w:w w:val="110"/>
          <w:sz w:val="20"/>
        </w:rPr>
        <w:t xml:space="preserve"> </w:t>
      </w:r>
      <w:r>
        <w:rPr>
          <w:w w:val="110"/>
          <w:sz w:val="20"/>
        </w:rPr>
        <w:t>side</w:t>
      </w:r>
      <w:r>
        <w:rPr>
          <w:spacing w:val="-12"/>
          <w:w w:val="110"/>
          <w:sz w:val="20"/>
        </w:rPr>
        <w:t xml:space="preserve"> </w:t>
      </w:r>
      <w:r>
        <w:rPr>
          <w:w w:val="110"/>
          <w:sz w:val="20"/>
        </w:rPr>
        <w:t>of</w:t>
      </w:r>
      <w:r>
        <w:rPr>
          <w:spacing w:val="-13"/>
          <w:w w:val="110"/>
          <w:sz w:val="20"/>
        </w:rPr>
        <w:t xml:space="preserve"> </w:t>
      </w:r>
      <w:r>
        <w:rPr>
          <w:spacing w:val="-3"/>
          <w:w w:val="110"/>
          <w:sz w:val="20"/>
        </w:rPr>
        <w:t>dishonesty,</w:t>
      </w:r>
      <w:r>
        <w:rPr>
          <w:spacing w:val="-8"/>
          <w:w w:val="110"/>
          <w:sz w:val="20"/>
        </w:rPr>
        <w:t xml:space="preserve"> </w:t>
      </w:r>
      <w:r>
        <w:rPr>
          <w:w w:val="110"/>
          <w:sz w:val="20"/>
        </w:rPr>
        <w:t>and</w:t>
      </w:r>
      <w:r>
        <w:rPr>
          <w:spacing w:val="-12"/>
          <w:w w:val="110"/>
          <w:sz w:val="20"/>
        </w:rPr>
        <w:t xml:space="preserve"> </w:t>
      </w:r>
      <w:r>
        <w:rPr>
          <w:w w:val="110"/>
          <w:sz w:val="20"/>
        </w:rPr>
        <w:t>an</w:t>
      </w:r>
      <w:r>
        <w:rPr>
          <w:spacing w:val="-14"/>
          <w:w w:val="110"/>
          <w:sz w:val="20"/>
        </w:rPr>
        <w:t xml:space="preserve"> </w:t>
      </w:r>
      <w:r>
        <w:rPr>
          <w:w w:val="110"/>
          <w:sz w:val="20"/>
        </w:rPr>
        <w:t>adaptation</w:t>
      </w:r>
      <w:r>
        <w:rPr>
          <w:spacing w:val="-12"/>
          <w:w w:val="110"/>
          <w:sz w:val="20"/>
        </w:rPr>
        <w:t xml:space="preserve"> </w:t>
      </w:r>
      <w:r>
        <w:rPr>
          <w:w w:val="110"/>
          <w:sz w:val="20"/>
        </w:rPr>
        <w:t>of</w:t>
      </w:r>
      <w:r>
        <w:rPr>
          <w:spacing w:val="-13"/>
          <w:w w:val="110"/>
          <w:sz w:val="20"/>
        </w:rPr>
        <w:t xml:space="preserve"> </w:t>
      </w:r>
      <w:r>
        <w:rPr>
          <w:w w:val="105"/>
          <w:sz w:val="20"/>
        </w:rPr>
        <w:t xml:space="preserve">Cialdini’s </w:t>
      </w:r>
      <w:r>
        <w:rPr>
          <w:w w:val="110"/>
          <w:sz w:val="20"/>
        </w:rPr>
        <w:t>principle</w:t>
      </w:r>
      <w:r>
        <w:rPr>
          <w:spacing w:val="-13"/>
          <w:w w:val="110"/>
          <w:sz w:val="20"/>
        </w:rPr>
        <w:t xml:space="preserve"> </w:t>
      </w:r>
      <w:r>
        <w:rPr>
          <w:w w:val="110"/>
          <w:sz w:val="20"/>
        </w:rPr>
        <w:t>of</w:t>
      </w:r>
      <w:r>
        <w:rPr>
          <w:spacing w:val="-12"/>
          <w:w w:val="110"/>
          <w:sz w:val="20"/>
        </w:rPr>
        <w:t xml:space="preserve"> </w:t>
      </w:r>
      <w:r>
        <w:rPr>
          <w:w w:val="110"/>
          <w:sz w:val="20"/>
        </w:rPr>
        <w:t>reciprocity.</w:t>
      </w:r>
      <w:r>
        <w:rPr>
          <w:spacing w:val="18"/>
          <w:w w:val="110"/>
          <w:sz w:val="20"/>
        </w:rPr>
        <w:t xml:space="preserve"> </w:t>
      </w:r>
      <w:r>
        <w:rPr>
          <w:w w:val="110"/>
          <w:sz w:val="20"/>
        </w:rPr>
        <w:t>Many</w:t>
      </w:r>
      <w:r>
        <w:rPr>
          <w:spacing w:val="-12"/>
          <w:w w:val="110"/>
          <w:sz w:val="20"/>
        </w:rPr>
        <w:t xml:space="preserve"> </w:t>
      </w:r>
      <w:r>
        <w:rPr>
          <w:w w:val="110"/>
          <w:sz w:val="20"/>
        </w:rPr>
        <w:t>social</w:t>
      </w:r>
      <w:r>
        <w:rPr>
          <w:spacing w:val="-12"/>
          <w:w w:val="110"/>
          <w:sz w:val="20"/>
        </w:rPr>
        <w:t xml:space="preserve"> </w:t>
      </w:r>
      <w:r>
        <w:rPr>
          <w:w w:val="110"/>
          <w:sz w:val="20"/>
        </w:rPr>
        <w:t>engineering</w:t>
      </w:r>
      <w:r>
        <w:rPr>
          <w:spacing w:val="-12"/>
          <w:w w:val="110"/>
          <w:sz w:val="20"/>
        </w:rPr>
        <w:t xml:space="preserve"> </w:t>
      </w:r>
      <w:r>
        <w:rPr>
          <w:w w:val="110"/>
          <w:sz w:val="20"/>
        </w:rPr>
        <w:t>scams</w:t>
      </w:r>
      <w:r>
        <w:rPr>
          <w:spacing w:val="-13"/>
          <w:w w:val="110"/>
          <w:sz w:val="20"/>
        </w:rPr>
        <w:t xml:space="preserve"> </w:t>
      </w:r>
      <w:r>
        <w:rPr>
          <w:w w:val="110"/>
          <w:sz w:val="20"/>
        </w:rPr>
        <w:t>rely</w:t>
      </w:r>
      <w:r>
        <w:rPr>
          <w:spacing w:val="-12"/>
          <w:w w:val="110"/>
          <w:sz w:val="20"/>
        </w:rPr>
        <w:t xml:space="preserve"> </w:t>
      </w:r>
      <w:r>
        <w:rPr>
          <w:w w:val="110"/>
          <w:sz w:val="20"/>
        </w:rPr>
        <w:t>on</w:t>
      </w:r>
      <w:r>
        <w:rPr>
          <w:spacing w:val="-12"/>
          <w:w w:val="110"/>
          <w:sz w:val="20"/>
        </w:rPr>
        <w:t xml:space="preserve"> </w:t>
      </w:r>
      <w:r>
        <w:rPr>
          <w:w w:val="110"/>
          <w:sz w:val="20"/>
        </w:rPr>
        <w:t>the</w:t>
      </w:r>
      <w:r>
        <w:rPr>
          <w:spacing w:val="-12"/>
          <w:w w:val="110"/>
          <w:sz w:val="20"/>
        </w:rPr>
        <w:t xml:space="preserve"> </w:t>
      </w:r>
      <w:r>
        <w:rPr>
          <w:w w:val="105"/>
          <w:sz w:val="20"/>
        </w:rPr>
        <w:t xml:space="preserve">victims’ </w:t>
      </w:r>
      <w:r>
        <w:rPr>
          <w:w w:val="110"/>
          <w:sz w:val="20"/>
        </w:rPr>
        <w:t>helpfulness, from tailgating into a building to phoning up with a sob story to ask for a password</w:t>
      </w:r>
      <w:r>
        <w:rPr>
          <w:spacing w:val="48"/>
          <w:w w:val="110"/>
          <w:sz w:val="20"/>
        </w:rPr>
        <w:t xml:space="preserve"> </w:t>
      </w:r>
      <w:r>
        <w:rPr>
          <w:w w:val="110"/>
          <w:sz w:val="20"/>
        </w:rPr>
        <w:t>reset.</w:t>
      </w:r>
    </w:p>
    <w:p>
      <w:pPr>
        <w:pStyle w:val="ListParagraph"/>
        <w:numPr>
          <w:ilvl w:val="0"/>
          <w:numId w:val="6"/>
        </w:numPr>
        <w:tabs>
          <w:tab w:pos="1310" w:val="left" w:leader="none"/>
        </w:tabs>
        <w:spacing w:line="194" w:lineRule="auto" w:before="134" w:after="0"/>
        <w:ind w:left="1309" w:right="863" w:hanging="255"/>
        <w:jc w:val="both"/>
        <w:rPr>
          <w:sz w:val="20"/>
        </w:rPr>
      </w:pPr>
      <w:r>
        <w:rPr>
          <w:w w:val="110"/>
          <w:sz w:val="20"/>
        </w:rPr>
        <w:t xml:space="preserve">Need and greed </w:t>
      </w:r>
      <w:r>
        <w:rPr>
          <w:w w:val="90"/>
          <w:sz w:val="20"/>
        </w:rPr>
        <w:t xml:space="preserve">– </w:t>
      </w:r>
      <w:r>
        <w:rPr>
          <w:w w:val="110"/>
          <w:sz w:val="20"/>
        </w:rPr>
        <w:t xml:space="preserve">sales trainers tell us </w:t>
      </w:r>
      <w:r>
        <w:rPr>
          <w:spacing w:val="-3"/>
          <w:w w:val="110"/>
          <w:sz w:val="20"/>
        </w:rPr>
        <w:t xml:space="preserve">we </w:t>
      </w:r>
      <w:r>
        <w:rPr>
          <w:w w:val="110"/>
          <w:sz w:val="20"/>
        </w:rPr>
        <w:t xml:space="preserve">should </w:t>
      </w:r>
      <w:r>
        <w:rPr>
          <w:rFonts w:ascii="Arial Unicode MS" w:hAnsi="Arial Unicode MS"/>
          <w:w w:val="110"/>
          <w:sz w:val="20"/>
        </w:rPr>
        <w:t>fi</w:t>
      </w:r>
      <w:r>
        <w:rPr>
          <w:w w:val="110"/>
          <w:sz w:val="20"/>
        </w:rPr>
        <w:t xml:space="preserve">nd what someone really </w:t>
      </w:r>
      <w:r>
        <w:rPr>
          <w:spacing w:val="-3"/>
          <w:w w:val="110"/>
          <w:sz w:val="20"/>
        </w:rPr>
        <w:t xml:space="preserve">wants </w:t>
      </w:r>
      <w:r>
        <w:rPr>
          <w:w w:val="110"/>
          <w:sz w:val="20"/>
        </w:rPr>
        <w:t xml:space="preserve">and then show them how to get it. A </w:t>
      </w:r>
      <w:r>
        <w:rPr>
          <w:spacing w:val="2"/>
          <w:w w:val="110"/>
          <w:sz w:val="20"/>
        </w:rPr>
        <w:t xml:space="preserve">good </w:t>
      </w:r>
      <w:r>
        <w:rPr>
          <w:w w:val="110"/>
          <w:sz w:val="20"/>
        </w:rPr>
        <w:t xml:space="preserve">fraudster can help </w:t>
      </w:r>
      <w:r>
        <w:rPr>
          <w:spacing w:val="-4"/>
          <w:w w:val="110"/>
          <w:sz w:val="20"/>
        </w:rPr>
        <w:t xml:space="preserve">the </w:t>
      </w:r>
      <w:r>
        <w:rPr>
          <w:w w:val="110"/>
          <w:sz w:val="20"/>
        </w:rPr>
        <w:t>mark</w:t>
      </w:r>
      <w:r>
        <w:rPr>
          <w:spacing w:val="13"/>
          <w:w w:val="110"/>
          <w:sz w:val="20"/>
        </w:rPr>
        <w:t xml:space="preserve"> </w:t>
      </w:r>
      <w:r>
        <w:rPr>
          <w:w w:val="110"/>
          <w:sz w:val="20"/>
        </w:rPr>
        <w:t>dream</w:t>
      </w:r>
      <w:r>
        <w:rPr>
          <w:spacing w:val="13"/>
          <w:w w:val="110"/>
          <w:sz w:val="20"/>
        </w:rPr>
        <w:t xml:space="preserve"> </w:t>
      </w:r>
      <w:r>
        <w:rPr>
          <w:w w:val="110"/>
          <w:sz w:val="20"/>
        </w:rPr>
        <w:t>a</w:t>
      </w:r>
      <w:r>
        <w:rPr>
          <w:spacing w:val="13"/>
          <w:w w:val="110"/>
          <w:sz w:val="20"/>
        </w:rPr>
        <w:t xml:space="preserve"> </w:t>
      </w:r>
      <w:r>
        <w:rPr>
          <w:w w:val="110"/>
          <w:sz w:val="20"/>
        </w:rPr>
        <w:t>dream</w:t>
      </w:r>
      <w:r>
        <w:rPr>
          <w:spacing w:val="13"/>
          <w:w w:val="110"/>
          <w:sz w:val="20"/>
        </w:rPr>
        <w:t xml:space="preserve"> </w:t>
      </w:r>
      <w:r>
        <w:rPr>
          <w:w w:val="110"/>
          <w:sz w:val="20"/>
        </w:rPr>
        <w:t>and</w:t>
      </w:r>
      <w:r>
        <w:rPr>
          <w:spacing w:val="13"/>
          <w:w w:val="110"/>
          <w:sz w:val="20"/>
        </w:rPr>
        <w:t xml:space="preserve"> </w:t>
      </w:r>
      <w:r>
        <w:rPr>
          <w:w w:val="110"/>
          <w:sz w:val="20"/>
        </w:rPr>
        <w:t>use</w:t>
      </w:r>
      <w:r>
        <w:rPr>
          <w:spacing w:val="12"/>
          <w:w w:val="110"/>
          <w:sz w:val="20"/>
        </w:rPr>
        <w:t xml:space="preserve"> </w:t>
      </w:r>
      <w:r>
        <w:rPr>
          <w:w w:val="110"/>
          <w:sz w:val="20"/>
        </w:rPr>
        <w:t>this</w:t>
      </w:r>
      <w:r>
        <w:rPr>
          <w:spacing w:val="13"/>
          <w:w w:val="110"/>
          <w:sz w:val="20"/>
        </w:rPr>
        <w:t xml:space="preserve"> </w:t>
      </w:r>
      <w:r>
        <w:rPr>
          <w:w w:val="110"/>
          <w:sz w:val="20"/>
        </w:rPr>
        <w:t>to</w:t>
      </w:r>
      <w:r>
        <w:rPr>
          <w:spacing w:val="13"/>
          <w:w w:val="110"/>
          <w:sz w:val="20"/>
        </w:rPr>
        <w:t xml:space="preserve"> </w:t>
      </w:r>
      <w:r>
        <w:rPr>
          <w:w w:val="110"/>
          <w:sz w:val="20"/>
        </w:rPr>
        <w:t>milk</w:t>
      </w:r>
      <w:r>
        <w:rPr>
          <w:spacing w:val="13"/>
          <w:w w:val="110"/>
          <w:sz w:val="20"/>
        </w:rPr>
        <w:t xml:space="preserve"> </w:t>
      </w:r>
      <w:r>
        <w:rPr>
          <w:w w:val="110"/>
          <w:sz w:val="20"/>
        </w:rPr>
        <w:t>them.</w:t>
      </w:r>
    </w:p>
    <w:p>
      <w:pPr>
        <w:pStyle w:val="ListParagraph"/>
        <w:numPr>
          <w:ilvl w:val="0"/>
          <w:numId w:val="6"/>
        </w:numPr>
        <w:tabs>
          <w:tab w:pos="1310" w:val="left" w:leader="none"/>
        </w:tabs>
        <w:spacing w:line="204" w:lineRule="auto" w:before="164" w:after="0"/>
        <w:ind w:left="1309" w:right="863" w:hanging="255"/>
        <w:jc w:val="both"/>
        <w:rPr>
          <w:sz w:val="20"/>
        </w:rPr>
      </w:pPr>
      <w:r>
        <w:rPr>
          <w:w w:val="110"/>
          <w:sz w:val="20"/>
        </w:rPr>
        <w:t xml:space="preserve">Time pressure </w:t>
      </w:r>
      <w:r>
        <w:rPr>
          <w:w w:val="90"/>
          <w:sz w:val="20"/>
        </w:rPr>
        <w:t xml:space="preserve">–  </w:t>
      </w:r>
      <w:r>
        <w:rPr>
          <w:w w:val="110"/>
          <w:sz w:val="20"/>
        </w:rPr>
        <w:t xml:space="preserve">this causes people to act viscerally rather than stopping  to think. Normal marketers use this all the time </w:t>
      </w:r>
      <w:r>
        <w:rPr>
          <w:w w:val="90"/>
          <w:sz w:val="20"/>
        </w:rPr>
        <w:t xml:space="preserve">(‘only </w:t>
      </w:r>
      <w:r>
        <w:rPr>
          <w:w w:val="110"/>
          <w:sz w:val="20"/>
        </w:rPr>
        <w:t xml:space="preserve">2 seats left at this </w:t>
      </w:r>
      <w:r>
        <w:rPr>
          <w:w w:val="90"/>
          <w:sz w:val="20"/>
        </w:rPr>
        <w:t xml:space="preserve">price’); </w:t>
      </w:r>
      <w:r>
        <w:rPr>
          <w:w w:val="110"/>
          <w:sz w:val="20"/>
        </w:rPr>
        <w:t>so do</w:t>
      </w:r>
      <w:r>
        <w:rPr>
          <w:spacing w:val="-11"/>
          <w:w w:val="110"/>
          <w:sz w:val="20"/>
        </w:rPr>
        <w:t xml:space="preserve"> </w:t>
      </w:r>
      <w:r>
        <w:rPr>
          <w:w w:val="110"/>
          <w:sz w:val="20"/>
        </w:rPr>
        <w:t>crooks.</w:t>
      </w:r>
    </w:p>
    <w:p>
      <w:pPr>
        <w:pStyle w:val="BodyText"/>
        <w:spacing w:before="7"/>
        <w:ind w:left="0" w:right="0"/>
        <w:jc w:val="left"/>
        <w:rPr>
          <w:sz w:val="21"/>
        </w:rPr>
      </w:pPr>
    </w:p>
    <w:p>
      <w:pPr>
        <w:pStyle w:val="BodyText"/>
        <w:spacing w:line="204" w:lineRule="auto"/>
        <w:ind w:firstLine="298"/>
      </w:pPr>
      <w:r>
        <w:rPr>
          <w:w w:val="115"/>
        </w:rPr>
        <w:t>The</w:t>
      </w:r>
      <w:r>
        <w:rPr>
          <w:spacing w:val="-31"/>
          <w:w w:val="115"/>
        </w:rPr>
        <w:t xml:space="preserve"> </w:t>
      </w:r>
      <w:r>
        <w:rPr>
          <w:w w:val="115"/>
        </w:rPr>
        <w:t>relationship</w:t>
      </w:r>
      <w:r>
        <w:rPr>
          <w:spacing w:val="-30"/>
          <w:w w:val="115"/>
        </w:rPr>
        <w:t xml:space="preserve"> </w:t>
      </w:r>
      <w:r>
        <w:rPr>
          <w:w w:val="115"/>
        </w:rPr>
        <w:t>with</w:t>
      </w:r>
      <w:r>
        <w:rPr>
          <w:spacing w:val="-31"/>
          <w:w w:val="115"/>
        </w:rPr>
        <w:t xml:space="preserve"> </w:t>
      </w:r>
      <w:r>
        <w:rPr>
          <w:w w:val="115"/>
        </w:rPr>
        <w:t>Cialdini’s</w:t>
      </w:r>
      <w:r>
        <w:rPr>
          <w:spacing w:val="-30"/>
          <w:w w:val="115"/>
        </w:rPr>
        <w:t xml:space="preserve"> </w:t>
      </w:r>
      <w:r>
        <w:rPr>
          <w:w w:val="115"/>
        </w:rPr>
        <w:t>principles</w:t>
      </w:r>
      <w:r>
        <w:rPr>
          <w:spacing w:val="-31"/>
          <w:w w:val="115"/>
        </w:rPr>
        <w:t xml:space="preserve"> </w:t>
      </w:r>
      <w:r>
        <w:rPr>
          <w:w w:val="115"/>
        </w:rPr>
        <w:t>should</w:t>
      </w:r>
      <w:r>
        <w:rPr>
          <w:spacing w:val="-30"/>
          <w:w w:val="115"/>
        </w:rPr>
        <w:t xml:space="preserve"> </w:t>
      </w:r>
      <w:r>
        <w:rPr>
          <w:spacing w:val="2"/>
          <w:w w:val="115"/>
        </w:rPr>
        <w:t>be</w:t>
      </w:r>
      <w:r>
        <w:rPr>
          <w:spacing w:val="-30"/>
          <w:w w:val="115"/>
        </w:rPr>
        <w:t xml:space="preserve"> </w:t>
      </w:r>
      <w:r>
        <w:rPr>
          <w:w w:val="115"/>
        </w:rPr>
        <w:t>obvious.</w:t>
      </w:r>
      <w:r>
        <w:rPr>
          <w:spacing w:val="-16"/>
          <w:w w:val="115"/>
        </w:rPr>
        <w:t xml:space="preserve"> </w:t>
      </w:r>
      <w:r>
        <w:rPr>
          <w:w w:val="115"/>
        </w:rPr>
        <w:t>A</w:t>
      </w:r>
      <w:r>
        <w:rPr>
          <w:spacing w:val="-30"/>
          <w:w w:val="115"/>
        </w:rPr>
        <w:t xml:space="preserve"> </w:t>
      </w:r>
      <w:r>
        <w:rPr>
          <w:w w:val="115"/>
        </w:rPr>
        <w:t>cynic</w:t>
      </w:r>
      <w:r>
        <w:rPr>
          <w:spacing w:val="-30"/>
          <w:w w:val="115"/>
        </w:rPr>
        <w:t xml:space="preserve"> </w:t>
      </w:r>
      <w:r>
        <w:rPr>
          <w:w w:val="115"/>
        </w:rPr>
        <w:t>might say that fraud is just a subdivision of marketing; or perhaps that, as marketing becomes</w:t>
      </w:r>
      <w:r>
        <w:rPr>
          <w:spacing w:val="-9"/>
          <w:w w:val="115"/>
        </w:rPr>
        <w:t xml:space="preserve"> </w:t>
      </w:r>
      <w:r>
        <w:rPr>
          <w:w w:val="115"/>
        </w:rPr>
        <w:t>ever</w:t>
      </w:r>
      <w:r>
        <w:rPr>
          <w:spacing w:val="-9"/>
          <w:w w:val="115"/>
        </w:rPr>
        <w:t xml:space="preserve"> </w:t>
      </w:r>
      <w:r>
        <w:rPr>
          <w:w w:val="115"/>
        </w:rPr>
        <w:t>more</w:t>
      </w:r>
      <w:r>
        <w:rPr>
          <w:spacing w:val="-9"/>
          <w:w w:val="115"/>
        </w:rPr>
        <w:t xml:space="preserve"> </w:t>
      </w:r>
      <w:r>
        <w:rPr>
          <w:w w:val="115"/>
        </w:rPr>
        <w:t>aggressive,</w:t>
      </w:r>
      <w:r>
        <w:rPr>
          <w:spacing w:val="-9"/>
          <w:w w:val="115"/>
        </w:rPr>
        <w:t xml:space="preserve"> </w:t>
      </w:r>
      <w:r>
        <w:rPr>
          <w:w w:val="115"/>
        </w:rPr>
        <w:t>it</w:t>
      </w:r>
      <w:r>
        <w:rPr>
          <w:spacing w:val="-9"/>
          <w:w w:val="115"/>
        </w:rPr>
        <w:t xml:space="preserve"> </w:t>
      </w:r>
      <w:r>
        <w:rPr>
          <w:w w:val="115"/>
        </w:rPr>
        <w:t>comes</w:t>
      </w:r>
      <w:r>
        <w:rPr>
          <w:spacing w:val="-9"/>
          <w:w w:val="115"/>
        </w:rPr>
        <w:t xml:space="preserve"> </w:t>
      </w:r>
      <w:r>
        <w:rPr>
          <w:w w:val="115"/>
        </w:rPr>
        <w:t>to</w:t>
      </w:r>
      <w:r>
        <w:rPr>
          <w:spacing w:val="-9"/>
          <w:w w:val="115"/>
        </w:rPr>
        <w:t xml:space="preserve"> </w:t>
      </w:r>
      <w:r>
        <w:rPr>
          <w:w w:val="115"/>
        </w:rPr>
        <w:t>look</w:t>
      </w:r>
      <w:r>
        <w:rPr>
          <w:spacing w:val="-9"/>
          <w:w w:val="115"/>
        </w:rPr>
        <w:t xml:space="preserve"> </w:t>
      </w:r>
      <w:r>
        <w:rPr>
          <w:w w:val="115"/>
        </w:rPr>
        <w:t>ever</w:t>
      </w:r>
      <w:r>
        <w:rPr>
          <w:spacing w:val="-9"/>
          <w:w w:val="115"/>
        </w:rPr>
        <w:t xml:space="preserve"> </w:t>
      </w:r>
      <w:r>
        <w:rPr>
          <w:w w:val="115"/>
        </w:rPr>
        <w:t>more</w:t>
      </w:r>
      <w:r>
        <w:rPr>
          <w:spacing w:val="-9"/>
          <w:w w:val="115"/>
        </w:rPr>
        <w:t xml:space="preserve"> </w:t>
      </w:r>
      <w:r>
        <w:rPr>
          <w:w w:val="115"/>
        </w:rPr>
        <w:t>like</w:t>
      </w:r>
      <w:r>
        <w:rPr>
          <w:spacing w:val="-9"/>
          <w:w w:val="115"/>
        </w:rPr>
        <w:t xml:space="preserve"> </w:t>
      </w:r>
      <w:r>
        <w:rPr>
          <w:w w:val="115"/>
        </w:rPr>
        <w:t>fraud.</w:t>
      </w:r>
      <w:r>
        <w:rPr>
          <w:spacing w:val="10"/>
          <w:w w:val="115"/>
        </w:rPr>
        <w:t xml:space="preserve"> </w:t>
      </w:r>
      <w:r>
        <w:rPr>
          <w:w w:val="115"/>
        </w:rPr>
        <w:t>When</w:t>
      </w:r>
      <w:r>
        <w:rPr>
          <w:spacing w:val="-9"/>
          <w:w w:val="115"/>
        </w:rPr>
        <w:t xml:space="preserve"> </w:t>
      </w:r>
      <w:r>
        <w:rPr>
          <w:spacing w:val="-3"/>
          <w:w w:val="115"/>
        </w:rPr>
        <w:t xml:space="preserve">we </w:t>
      </w:r>
      <w:r>
        <w:rPr>
          <w:w w:val="115"/>
        </w:rPr>
        <w:t xml:space="preserve">investigated online accommodation scams </w:t>
      </w:r>
      <w:r>
        <w:rPr>
          <w:spacing w:val="-3"/>
          <w:w w:val="115"/>
        </w:rPr>
        <w:t xml:space="preserve">we </w:t>
      </w:r>
      <w:r>
        <w:rPr>
          <w:w w:val="115"/>
        </w:rPr>
        <w:t>found it hard to code detectors, since many real estate agents use the same techniques. In fact, the</w:t>
      </w:r>
      <w:r>
        <w:rPr>
          <w:spacing w:val="-29"/>
          <w:w w:val="115"/>
        </w:rPr>
        <w:t xml:space="preserve"> </w:t>
      </w:r>
      <w:r>
        <w:rPr>
          <w:w w:val="115"/>
        </w:rPr>
        <w:t>fraudsters’ behaviour</w:t>
      </w:r>
      <w:r>
        <w:rPr>
          <w:spacing w:val="-26"/>
          <w:w w:val="115"/>
        </w:rPr>
        <w:t xml:space="preserve"> </w:t>
      </w:r>
      <w:r>
        <w:rPr>
          <w:w w:val="115"/>
        </w:rPr>
        <w:t>was</w:t>
      </w:r>
      <w:r>
        <w:rPr>
          <w:spacing w:val="-25"/>
          <w:w w:val="115"/>
        </w:rPr>
        <w:t xml:space="preserve"> </w:t>
      </w:r>
      <w:r>
        <w:rPr>
          <w:w w:val="115"/>
        </w:rPr>
        <w:t>already</w:t>
      </w:r>
      <w:r>
        <w:rPr>
          <w:spacing w:val="-26"/>
          <w:w w:val="115"/>
        </w:rPr>
        <w:t xml:space="preserve"> </w:t>
      </w:r>
      <w:r>
        <w:rPr>
          <w:w w:val="115"/>
        </w:rPr>
        <w:t>well</w:t>
      </w:r>
      <w:r>
        <w:rPr>
          <w:spacing w:val="-25"/>
          <w:w w:val="115"/>
        </w:rPr>
        <w:t xml:space="preserve"> </w:t>
      </w:r>
      <w:r>
        <w:rPr>
          <w:w w:val="115"/>
        </w:rPr>
        <w:t>described</w:t>
      </w:r>
      <w:r>
        <w:rPr>
          <w:spacing w:val="-26"/>
          <w:w w:val="115"/>
        </w:rPr>
        <w:t xml:space="preserve"> </w:t>
      </w:r>
      <w:r>
        <w:rPr>
          <w:spacing w:val="-3"/>
          <w:w w:val="115"/>
        </w:rPr>
        <w:t>by</w:t>
      </w:r>
      <w:r>
        <w:rPr>
          <w:spacing w:val="-25"/>
          <w:w w:val="115"/>
        </w:rPr>
        <w:t xml:space="preserve"> </w:t>
      </w:r>
      <w:r>
        <w:rPr>
          <w:w w:val="115"/>
        </w:rPr>
        <w:t>Cialdini’s</w:t>
      </w:r>
      <w:r>
        <w:rPr>
          <w:spacing w:val="-26"/>
          <w:w w:val="115"/>
        </w:rPr>
        <w:t xml:space="preserve"> </w:t>
      </w:r>
      <w:r>
        <w:rPr>
          <w:w w:val="115"/>
        </w:rPr>
        <w:t>model,</w:t>
      </w:r>
      <w:r>
        <w:rPr>
          <w:spacing w:val="-25"/>
          <w:w w:val="115"/>
        </w:rPr>
        <w:t xml:space="preserve"> </w:t>
      </w:r>
      <w:r>
        <w:rPr>
          <w:w w:val="115"/>
        </w:rPr>
        <w:t>except</w:t>
      </w:r>
      <w:r>
        <w:rPr>
          <w:spacing w:val="-26"/>
          <w:w w:val="115"/>
        </w:rPr>
        <w:t xml:space="preserve"> </w:t>
      </w:r>
      <w:r>
        <w:rPr>
          <w:w w:val="115"/>
        </w:rPr>
        <w:t>the</w:t>
      </w:r>
      <w:r>
        <w:rPr>
          <w:spacing w:val="-25"/>
          <w:w w:val="115"/>
        </w:rPr>
        <w:t xml:space="preserve"> </w:t>
      </w:r>
      <w:r>
        <w:rPr>
          <w:w w:val="115"/>
        </w:rPr>
        <w:t xml:space="preserve">scamsters added appeals to </w:t>
      </w:r>
      <w:r>
        <w:rPr>
          <w:spacing w:val="-3"/>
          <w:w w:val="115"/>
        </w:rPr>
        <w:t xml:space="preserve">sympathy, </w:t>
      </w:r>
      <w:r>
        <w:rPr>
          <w:w w:val="115"/>
        </w:rPr>
        <w:t xml:space="preserve">arguments to establish their own credibility, </w:t>
      </w:r>
      <w:r>
        <w:rPr>
          <w:spacing w:val="-4"/>
          <w:w w:val="115"/>
        </w:rPr>
        <w:t xml:space="preserve">and </w:t>
      </w:r>
      <w:r>
        <w:rPr>
          <w:spacing w:val="-3"/>
          <w:w w:val="115"/>
        </w:rPr>
        <w:t xml:space="preserve">ways </w:t>
      </w:r>
      <w:r>
        <w:rPr>
          <w:w w:val="115"/>
        </w:rPr>
        <w:t>of dealing with objections [2062]. (These are also found elsewhere in the regular marketing</w:t>
      </w:r>
      <w:r>
        <w:rPr>
          <w:spacing w:val="13"/>
          <w:w w:val="115"/>
        </w:rPr>
        <w:t xml:space="preserve"> </w:t>
      </w:r>
      <w:r>
        <w:rPr>
          <w:w w:val="115"/>
        </w:rPr>
        <w:t>literature.)</w:t>
      </w:r>
    </w:p>
    <w:p>
      <w:pPr>
        <w:pStyle w:val="BodyText"/>
        <w:spacing w:line="182" w:lineRule="auto" w:before="96"/>
        <w:ind w:firstLine="298"/>
      </w:pPr>
      <w:r>
        <w:rPr>
          <w:w w:val="110"/>
        </w:rPr>
        <w:t xml:space="preserve">Oh, and </w:t>
      </w:r>
      <w:r>
        <w:rPr>
          <w:spacing w:val="-3"/>
          <w:w w:val="110"/>
        </w:rPr>
        <w:t xml:space="preserve">we </w:t>
      </w:r>
      <w:r>
        <w:rPr>
          <w:rFonts w:ascii="Arial Unicode MS" w:hAnsi="Arial Unicode MS"/>
          <w:w w:val="110"/>
        </w:rPr>
        <w:t>fi</w:t>
      </w:r>
      <w:r>
        <w:rPr>
          <w:w w:val="110"/>
        </w:rPr>
        <w:t xml:space="preserve">nd the same in software, where there’s a blurry dividing </w:t>
      </w:r>
      <w:r>
        <w:rPr>
          <w:spacing w:val="-3"/>
          <w:w w:val="110"/>
        </w:rPr>
        <w:t xml:space="preserve">line </w:t>
      </w:r>
      <w:r>
        <w:rPr>
          <w:w w:val="110"/>
        </w:rPr>
        <w:t xml:space="preserve">between illegal malware and just-about-legal ‘Potentially </w:t>
      </w:r>
      <w:r>
        <w:rPr>
          <w:spacing w:val="-3"/>
          <w:w w:val="110"/>
        </w:rPr>
        <w:t xml:space="preserve">Unwanted </w:t>
      </w:r>
      <w:r>
        <w:rPr>
          <w:w w:val="110"/>
        </w:rPr>
        <w:t>Programs’ (PUPs) such as browser plugins that replace your ads with di</w:t>
      </w:r>
      <w:r>
        <w:rPr>
          <w:rFonts w:ascii="Arial Unicode MS" w:hAnsi="Arial Unicode MS"/>
          <w:w w:val="110"/>
        </w:rPr>
        <w:t>ff</w:t>
      </w:r>
      <w:r>
        <w:rPr>
          <w:w w:val="110"/>
        </w:rPr>
        <w:t xml:space="preserve">erent ones. One </w:t>
      </w:r>
      <w:r>
        <w:rPr>
          <w:spacing w:val="2"/>
          <w:w w:val="110"/>
        </w:rPr>
        <w:t xml:space="preserve">good </w:t>
      </w:r>
      <w:r>
        <w:rPr>
          <w:w w:val="110"/>
        </w:rPr>
        <w:t xml:space="preserve">distinguisher seems to </w:t>
      </w:r>
      <w:r>
        <w:rPr>
          <w:spacing w:val="2"/>
          <w:w w:val="110"/>
        </w:rPr>
        <w:t xml:space="preserve">be </w:t>
      </w:r>
      <w:r>
        <w:rPr>
          <w:w w:val="110"/>
        </w:rPr>
        <w:t xml:space="preserve">technical: malware is distributed </w:t>
      </w:r>
      <w:r>
        <w:rPr>
          <w:spacing w:val="-3"/>
          <w:w w:val="110"/>
        </w:rPr>
        <w:t xml:space="preserve">by </w:t>
      </w:r>
      <w:r>
        <w:rPr>
          <w:w w:val="110"/>
        </w:rPr>
        <w:t>many small</w:t>
      </w:r>
    </w:p>
    <w:p>
      <w:pPr>
        <w:spacing w:after="0" w:line="182" w:lineRule="auto"/>
        <w:sectPr>
          <w:pgSz w:w="11900" w:h="16840"/>
          <w:pgMar w:header="1764" w:footer="1771"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 xml:space="preserve">botnets because of the risk of arrest,  while PUPs are mostly distributed </w:t>
      </w:r>
      <w:r>
        <w:rPr>
          <w:spacing w:val="-9"/>
          <w:w w:val="115"/>
        </w:rPr>
        <w:t>by</w:t>
      </w:r>
      <w:r>
        <w:rPr>
          <w:spacing w:val="41"/>
          <w:w w:val="115"/>
        </w:rPr>
        <w:t xml:space="preserve"> </w:t>
      </w:r>
      <w:r>
        <w:rPr>
          <w:w w:val="115"/>
        </w:rPr>
        <w:t xml:space="preserve">one large network [954]. But crooks use regular marketing channels too: </w:t>
      </w:r>
      <w:r>
        <w:rPr>
          <w:spacing w:val="-4"/>
          <w:w w:val="115"/>
        </w:rPr>
        <w:t xml:space="preserve">Ben </w:t>
      </w:r>
      <w:r>
        <w:rPr>
          <w:w w:val="115"/>
        </w:rPr>
        <w:t>Edelman found in 2006 that while 2.73% of companies ranked top in a web search</w:t>
      </w:r>
      <w:r>
        <w:rPr>
          <w:spacing w:val="-6"/>
          <w:w w:val="115"/>
        </w:rPr>
        <w:t xml:space="preserve"> </w:t>
      </w:r>
      <w:r>
        <w:rPr>
          <w:w w:val="115"/>
        </w:rPr>
        <w:t>were</w:t>
      </w:r>
      <w:r>
        <w:rPr>
          <w:spacing w:val="-6"/>
          <w:w w:val="115"/>
        </w:rPr>
        <w:t xml:space="preserve"> </w:t>
      </w:r>
      <w:r>
        <w:rPr>
          <w:w w:val="115"/>
        </w:rPr>
        <w:t>bad,</w:t>
      </w:r>
      <w:r>
        <w:rPr>
          <w:spacing w:val="-5"/>
          <w:w w:val="115"/>
        </w:rPr>
        <w:t xml:space="preserve"> </w:t>
      </w:r>
      <w:r>
        <w:rPr>
          <w:w w:val="115"/>
        </w:rPr>
        <w:t>4.44%</w:t>
      </w:r>
      <w:r>
        <w:rPr>
          <w:spacing w:val="-5"/>
          <w:w w:val="115"/>
        </w:rPr>
        <w:t xml:space="preserve"> </w:t>
      </w:r>
      <w:r>
        <w:rPr>
          <w:w w:val="115"/>
        </w:rPr>
        <w:t>of</w:t>
      </w:r>
      <w:r>
        <w:rPr>
          <w:spacing w:val="-6"/>
          <w:w w:val="115"/>
        </w:rPr>
        <w:t xml:space="preserve"> </w:t>
      </w:r>
      <w:r>
        <w:rPr>
          <w:w w:val="115"/>
        </w:rPr>
        <w:t>companies</w:t>
      </w:r>
      <w:r>
        <w:rPr>
          <w:spacing w:val="-6"/>
          <w:w w:val="115"/>
        </w:rPr>
        <w:t xml:space="preserve"> </w:t>
      </w:r>
      <w:r>
        <w:rPr>
          <w:w w:val="115"/>
        </w:rPr>
        <w:t>that</w:t>
      </w:r>
      <w:r>
        <w:rPr>
          <w:spacing w:val="-5"/>
          <w:w w:val="115"/>
        </w:rPr>
        <w:t xml:space="preserve"> </w:t>
      </w:r>
      <w:r>
        <w:rPr>
          <w:w w:val="115"/>
        </w:rPr>
        <w:t>appeared</w:t>
      </w:r>
      <w:r>
        <w:rPr>
          <w:spacing w:val="-6"/>
          <w:w w:val="115"/>
        </w:rPr>
        <w:t xml:space="preserve"> </w:t>
      </w:r>
      <w:r>
        <w:rPr>
          <w:w w:val="115"/>
        </w:rPr>
        <w:t>alongside</w:t>
      </w:r>
      <w:r>
        <w:rPr>
          <w:spacing w:val="-6"/>
          <w:w w:val="115"/>
        </w:rPr>
        <w:t xml:space="preserve"> </w:t>
      </w:r>
      <w:r>
        <w:rPr>
          <w:w w:val="115"/>
        </w:rPr>
        <w:t>in</w:t>
      </w:r>
      <w:r>
        <w:rPr>
          <w:spacing w:val="-5"/>
          <w:w w:val="115"/>
        </w:rPr>
        <w:t xml:space="preserve"> </w:t>
      </w:r>
      <w:r>
        <w:rPr>
          <w:w w:val="115"/>
        </w:rPr>
        <w:t>the</w:t>
      </w:r>
      <w:r>
        <w:rPr>
          <w:spacing w:val="-6"/>
          <w:w w:val="115"/>
        </w:rPr>
        <w:t xml:space="preserve"> </w:t>
      </w:r>
      <w:r>
        <w:rPr>
          <w:w w:val="115"/>
        </w:rPr>
        <w:t>search</w:t>
      </w:r>
      <w:r>
        <w:rPr>
          <w:spacing w:val="-5"/>
          <w:w w:val="115"/>
        </w:rPr>
        <w:t xml:space="preserve"> </w:t>
      </w:r>
      <w:r>
        <w:rPr>
          <w:w w:val="115"/>
        </w:rPr>
        <w:t xml:space="preserve">ads were bad [612]. Bad companies were also more likely to exhibit cheap </w:t>
      </w:r>
      <w:r>
        <w:rPr>
          <w:spacing w:val="-3"/>
          <w:w w:val="115"/>
        </w:rPr>
        <w:t xml:space="preserve">trust </w:t>
      </w:r>
      <w:r>
        <w:rPr>
          <w:w w:val="115"/>
        </w:rPr>
        <w:t>signals,</w:t>
      </w:r>
      <w:r>
        <w:rPr>
          <w:spacing w:val="-11"/>
          <w:w w:val="115"/>
        </w:rPr>
        <w:t xml:space="preserve"> </w:t>
      </w:r>
      <w:r>
        <w:rPr>
          <w:w w:val="115"/>
        </w:rPr>
        <w:t>such</w:t>
      </w:r>
      <w:r>
        <w:rPr>
          <w:spacing w:val="-11"/>
          <w:w w:val="115"/>
        </w:rPr>
        <w:t xml:space="preserve"> </w:t>
      </w:r>
      <w:r>
        <w:rPr>
          <w:w w:val="115"/>
        </w:rPr>
        <w:t>as</w:t>
      </w:r>
      <w:r>
        <w:rPr>
          <w:spacing w:val="-12"/>
          <w:w w:val="115"/>
        </w:rPr>
        <w:t xml:space="preserve"> </w:t>
      </w:r>
      <w:r>
        <w:rPr>
          <w:spacing w:val="-4"/>
          <w:w w:val="115"/>
        </w:rPr>
        <w:t>TRUSTe</w:t>
      </w:r>
      <w:r>
        <w:rPr>
          <w:spacing w:val="-11"/>
          <w:w w:val="115"/>
        </w:rPr>
        <w:t xml:space="preserve"> </w:t>
      </w:r>
      <w:r>
        <w:rPr>
          <w:w w:val="115"/>
        </w:rPr>
        <w:t>privacy</w:t>
      </w:r>
      <w:r>
        <w:rPr>
          <w:spacing w:val="-12"/>
          <w:w w:val="115"/>
        </w:rPr>
        <w:t xml:space="preserve"> </w:t>
      </w:r>
      <w:r>
        <w:rPr>
          <w:w w:val="115"/>
        </w:rPr>
        <w:t>certi</w:t>
      </w:r>
      <w:r>
        <w:rPr>
          <w:rFonts w:ascii="Arial Unicode MS" w:hAnsi="Arial Unicode MS"/>
          <w:w w:val="115"/>
        </w:rPr>
        <w:t>fi</w:t>
      </w:r>
      <w:r>
        <w:rPr>
          <w:w w:val="115"/>
        </w:rPr>
        <w:t>cates</w:t>
      </w:r>
      <w:r>
        <w:rPr>
          <w:spacing w:val="-11"/>
          <w:w w:val="115"/>
        </w:rPr>
        <w:t xml:space="preserve"> </w:t>
      </w:r>
      <w:r>
        <w:rPr>
          <w:w w:val="115"/>
        </w:rPr>
        <w:t>on</w:t>
      </w:r>
      <w:r>
        <w:rPr>
          <w:spacing w:val="-11"/>
          <w:w w:val="115"/>
        </w:rPr>
        <w:t xml:space="preserve"> </w:t>
      </w:r>
      <w:r>
        <w:rPr>
          <w:w w:val="115"/>
        </w:rPr>
        <w:t>their</w:t>
      </w:r>
      <w:r>
        <w:rPr>
          <w:spacing w:val="-12"/>
          <w:w w:val="115"/>
        </w:rPr>
        <w:t xml:space="preserve"> </w:t>
      </w:r>
      <w:r>
        <w:rPr>
          <w:w w:val="115"/>
        </w:rPr>
        <w:t>websites.</w:t>
      </w:r>
      <w:r>
        <w:rPr>
          <w:spacing w:val="10"/>
          <w:w w:val="115"/>
        </w:rPr>
        <w:t xml:space="preserve"> </w:t>
      </w:r>
      <w:r>
        <w:rPr>
          <w:w w:val="115"/>
        </w:rPr>
        <w:t>Similarly,</w:t>
      </w:r>
      <w:r>
        <w:rPr>
          <w:spacing w:val="-11"/>
          <w:w w:val="115"/>
        </w:rPr>
        <w:t xml:space="preserve"> </w:t>
      </w:r>
      <w:r>
        <w:rPr>
          <w:w w:val="115"/>
        </w:rPr>
        <w:t xml:space="preserve">bogus landlords often send reference letters or even copies of their ID to </w:t>
      </w:r>
      <w:r>
        <w:rPr>
          <w:spacing w:val="-3"/>
          <w:w w:val="115"/>
        </w:rPr>
        <w:t xml:space="preserve">prospective </w:t>
      </w:r>
      <w:r>
        <w:rPr>
          <w:w w:val="115"/>
        </w:rPr>
        <w:t>tenants, something that genuine landlords never</w:t>
      </w:r>
      <w:r>
        <w:rPr>
          <w:spacing w:val="36"/>
          <w:w w:val="115"/>
        </w:rPr>
        <w:t xml:space="preserve"> </w:t>
      </w:r>
      <w:r>
        <w:rPr>
          <w:w w:val="115"/>
        </w:rPr>
        <w:t>do.</w:t>
      </w:r>
    </w:p>
    <w:p>
      <w:pPr>
        <w:pStyle w:val="BodyText"/>
        <w:spacing w:line="194" w:lineRule="auto" w:before="120"/>
        <w:ind w:firstLine="298"/>
      </w:pPr>
      <w:r>
        <w:rPr>
          <w:w w:val="115"/>
        </w:rPr>
        <w:t>And</w:t>
      </w:r>
      <w:r>
        <w:rPr>
          <w:spacing w:val="-32"/>
          <w:w w:val="115"/>
        </w:rPr>
        <w:t xml:space="preserve"> </w:t>
      </w:r>
      <w:r>
        <w:rPr>
          <w:w w:val="115"/>
        </w:rPr>
        <w:t>then</w:t>
      </w:r>
      <w:r>
        <w:rPr>
          <w:spacing w:val="-32"/>
          <w:w w:val="115"/>
        </w:rPr>
        <w:t xml:space="preserve"> </w:t>
      </w:r>
      <w:r>
        <w:rPr>
          <w:w w:val="115"/>
        </w:rPr>
        <w:t>there</w:t>
      </w:r>
      <w:r>
        <w:rPr>
          <w:spacing w:val="-32"/>
          <w:w w:val="115"/>
        </w:rPr>
        <w:t xml:space="preserve"> </w:t>
      </w:r>
      <w:r>
        <w:rPr>
          <w:w w:val="115"/>
        </w:rPr>
        <w:t>are</w:t>
      </w:r>
      <w:r>
        <w:rPr>
          <w:spacing w:val="-31"/>
          <w:w w:val="115"/>
        </w:rPr>
        <w:t xml:space="preserve"> </w:t>
      </w:r>
      <w:r>
        <w:rPr>
          <w:w w:val="115"/>
        </w:rPr>
        <w:t>the</w:t>
      </w:r>
      <w:r>
        <w:rPr>
          <w:spacing w:val="-32"/>
          <w:w w:val="115"/>
        </w:rPr>
        <w:t xml:space="preserve"> </w:t>
      </w:r>
      <w:r>
        <w:rPr>
          <w:w w:val="115"/>
        </w:rPr>
        <w:t>deceptive</w:t>
      </w:r>
      <w:r>
        <w:rPr>
          <w:spacing w:val="-32"/>
          <w:w w:val="115"/>
        </w:rPr>
        <w:t xml:space="preserve"> </w:t>
      </w:r>
      <w:r>
        <w:rPr>
          <w:w w:val="115"/>
        </w:rPr>
        <w:t>marketing</w:t>
      </w:r>
      <w:r>
        <w:rPr>
          <w:spacing w:val="-31"/>
          <w:w w:val="115"/>
        </w:rPr>
        <w:t xml:space="preserve"> </w:t>
      </w:r>
      <w:r>
        <w:rPr>
          <w:w w:val="115"/>
        </w:rPr>
        <w:t>practices</w:t>
      </w:r>
      <w:r>
        <w:rPr>
          <w:spacing w:val="-32"/>
          <w:w w:val="115"/>
        </w:rPr>
        <w:t xml:space="preserve"> </w:t>
      </w:r>
      <w:r>
        <w:rPr>
          <w:w w:val="115"/>
        </w:rPr>
        <w:t>of</w:t>
      </w:r>
      <w:r>
        <w:rPr>
          <w:spacing w:val="-32"/>
          <w:w w:val="115"/>
        </w:rPr>
        <w:t xml:space="preserve"> </w:t>
      </w:r>
      <w:r>
        <w:rPr>
          <w:w w:val="90"/>
        </w:rPr>
        <w:t>‘legal’</w:t>
      </w:r>
      <w:r>
        <w:rPr>
          <w:spacing w:val="-18"/>
          <w:w w:val="90"/>
        </w:rPr>
        <w:t xml:space="preserve"> </w:t>
      </w:r>
      <w:r>
        <w:rPr>
          <w:w w:val="115"/>
        </w:rPr>
        <w:t>businesses.</w:t>
      </w:r>
      <w:r>
        <w:rPr>
          <w:spacing w:val="-11"/>
          <w:w w:val="115"/>
        </w:rPr>
        <w:t xml:space="preserve"> </w:t>
      </w:r>
      <w:r>
        <w:rPr>
          <w:spacing w:val="-9"/>
          <w:w w:val="115"/>
        </w:rPr>
        <w:t xml:space="preserve">To </w:t>
      </w:r>
      <w:r>
        <w:rPr>
          <w:w w:val="115"/>
        </w:rPr>
        <w:t>take</w:t>
      </w:r>
      <w:r>
        <w:rPr>
          <w:spacing w:val="-23"/>
          <w:w w:val="115"/>
        </w:rPr>
        <w:t xml:space="preserve"> </w:t>
      </w:r>
      <w:r>
        <w:rPr>
          <w:w w:val="115"/>
        </w:rPr>
        <w:t>just</w:t>
      </w:r>
      <w:r>
        <w:rPr>
          <w:spacing w:val="-23"/>
          <w:w w:val="115"/>
        </w:rPr>
        <w:t xml:space="preserve"> </w:t>
      </w:r>
      <w:r>
        <w:rPr>
          <w:w w:val="115"/>
        </w:rPr>
        <w:t>one</w:t>
      </w:r>
      <w:r>
        <w:rPr>
          <w:spacing w:val="-22"/>
          <w:w w:val="115"/>
        </w:rPr>
        <w:t xml:space="preserve"> </w:t>
      </w:r>
      <w:r>
        <w:rPr>
          <w:w w:val="115"/>
        </w:rPr>
        <w:t>of</w:t>
      </w:r>
      <w:r>
        <w:rPr>
          <w:spacing w:val="-23"/>
          <w:w w:val="115"/>
        </w:rPr>
        <w:t xml:space="preserve"> </w:t>
      </w:r>
      <w:r>
        <w:rPr>
          <w:w w:val="115"/>
        </w:rPr>
        <w:t>many</w:t>
      </w:r>
      <w:r>
        <w:rPr>
          <w:spacing w:val="-23"/>
          <w:w w:val="115"/>
        </w:rPr>
        <w:t xml:space="preserve"> </w:t>
      </w:r>
      <w:r>
        <w:rPr>
          <w:w w:val="115"/>
        </w:rPr>
        <w:t>studies,</w:t>
      </w:r>
      <w:r>
        <w:rPr>
          <w:spacing w:val="-20"/>
          <w:w w:val="115"/>
        </w:rPr>
        <w:t xml:space="preserve"> </w:t>
      </w:r>
      <w:r>
        <w:rPr>
          <w:w w:val="115"/>
        </w:rPr>
        <w:t>a</w:t>
      </w:r>
      <w:r>
        <w:rPr>
          <w:spacing w:val="-23"/>
          <w:w w:val="115"/>
        </w:rPr>
        <w:t xml:space="preserve"> </w:t>
      </w:r>
      <w:r>
        <w:rPr>
          <w:w w:val="115"/>
        </w:rPr>
        <w:t>2019</w:t>
      </w:r>
      <w:r>
        <w:rPr>
          <w:spacing w:val="-22"/>
          <w:w w:val="115"/>
        </w:rPr>
        <w:t xml:space="preserve"> </w:t>
      </w:r>
      <w:r>
        <w:rPr>
          <w:w w:val="115"/>
        </w:rPr>
        <w:t>crawl</w:t>
      </w:r>
      <w:r>
        <w:rPr>
          <w:spacing w:val="-23"/>
          <w:w w:val="115"/>
        </w:rPr>
        <w:t xml:space="preserve"> </w:t>
      </w:r>
      <w:r>
        <w:rPr>
          <w:w w:val="115"/>
        </w:rPr>
        <w:t>of</w:t>
      </w:r>
      <w:r>
        <w:rPr>
          <w:spacing w:val="-23"/>
          <w:w w:val="115"/>
        </w:rPr>
        <w:t xml:space="preserve"> </w:t>
      </w:r>
      <w:r>
        <w:rPr>
          <w:w w:val="115"/>
        </w:rPr>
        <w:t>11K</w:t>
      </w:r>
      <w:r>
        <w:rPr>
          <w:spacing w:val="-23"/>
          <w:w w:val="115"/>
        </w:rPr>
        <w:t xml:space="preserve"> </w:t>
      </w:r>
      <w:r>
        <w:rPr>
          <w:w w:val="115"/>
        </w:rPr>
        <w:t>shopping</w:t>
      </w:r>
      <w:r>
        <w:rPr>
          <w:spacing w:val="-22"/>
          <w:w w:val="115"/>
        </w:rPr>
        <w:t xml:space="preserve"> </w:t>
      </w:r>
      <w:r>
        <w:rPr>
          <w:w w:val="115"/>
        </w:rPr>
        <w:t>websites</w:t>
      </w:r>
      <w:r>
        <w:rPr>
          <w:spacing w:val="-23"/>
          <w:w w:val="115"/>
        </w:rPr>
        <w:t xml:space="preserve"> </w:t>
      </w:r>
      <w:r>
        <w:rPr>
          <w:spacing w:val="-3"/>
          <w:w w:val="115"/>
        </w:rPr>
        <w:t>by</w:t>
      </w:r>
      <w:r>
        <w:rPr>
          <w:spacing w:val="-23"/>
          <w:w w:val="115"/>
        </w:rPr>
        <w:t xml:space="preserve"> </w:t>
      </w:r>
      <w:r>
        <w:rPr>
          <w:w w:val="115"/>
        </w:rPr>
        <w:t>Arunesh Mathur</w:t>
      </w:r>
      <w:r>
        <w:rPr>
          <w:spacing w:val="-24"/>
          <w:w w:val="115"/>
        </w:rPr>
        <w:t xml:space="preserve"> </w:t>
      </w:r>
      <w:r>
        <w:rPr>
          <w:w w:val="115"/>
        </w:rPr>
        <w:t>and</w:t>
      </w:r>
      <w:r>
        <w:rPr>
          <w:spacing w:val="-23"/>
          <w:w w:val="115"/>
        </w:rPr>
        <w:t xml:space="preserve"> </w:t>
      </w:r>
      <w:r>
        <w:rPr>
          <w:w w:val="115"/>
        </w:rPr>
        <w:t>colleagues</w:t>
      </w:r>
      <w:r>
        <w:rPr>
          <w:spacing w:val="-23"/>
          <w:w w:val="115"/>
        </w:rPr>
        <w:t xml:space="preserve"> </w:t>
      </w:r>
      <w:r>
        <w:rPr>
          <w:w w:val="115"/>
        </w:rPr>
        <w:t>found</w:t>
      </w:r>
      <w:r>
        <w:rPr>
          <w:spacing w:val="-23"/>
          <w:w w:val="115"/>
        </w:rPr>
        <w:t xml:space="preserve"> </w:t>
      </w:r>
      <w:r>
        <w:rPr>
          <w:w w:val="115"/>
        </w:rPr>
        <w:t>1,818</w:t>
      </w:r>
      <w:r>
        <w:rPr>
          <w:spacing w:val="-23"/>
          <w:w w:val="115"/>
        </w:rPr>
        <w:t xml:space="preserve"> </w:t>
      </w:r>
      <w:r>
        <w:rPr>
          <w:w w:val="115"/>
        </w:rPr>
        <w:t>instances</w:t>
      </w:r>
      <w:r>
        <w:rPr>
          <w:spacing w:val="-23"/>
          <w:w w:val="115"/>
        </w:rPr>
        <w:t xml:space="preserve"> </w:t>
      </w:r>
      <w:r>
        <w:rPr>
          <w:w w:val="115"/>
        </w:rPr>
        <w:t>of</w:t>
      </w:r>
      <w:r>
        <w:rPr>
          <w:spacing w:val="-23"/>
          <w:w w:val="115"/>
        </w:rPr>
        <w:t xml:space="preserve"> </w:t>
      </w:r>
      <w:r>
        <w:rPr>
          <w:w w:val="90"/>
        </w:rPr>
        <w:t>‘dark</w:t>
      </w:r>
      <w:r>
        <w:rPr>
          <w:spacing w:val="-10"/>
          <w:w w:val="90"/>
        </w:rPr>
        <w:t xml:space="preserve"> </w:t>
      </w:r>
      <w:r>
        <w:rPr>
          <w:w w:val="115"/>
        </w:rPr>
        <w:t>patterns’</w:t>
      </w:r>
      <w:r>
        <w:rPr>
          <w:spacing w:val="-23"/>
          <w:w w:val="115"/>
        </w:rPr>
        <w:t xml:space="preserve"> </w:t>
      </w:r>
      <w:r>
        <w:rPr>
          <w:w w:val="90"/>
        </w:rPr>
        <w:t>–</w:t>
      </w:r>
      <w:r>
        <w:rPr>
          <w:spacing w:val="-10"/>
          <w:w w:val="90"/>
        </w:rPr>
        <w:t xml:space="preserve"> </w:t>
      </w:r>
      <w:r>
        <w:rPr>
          <w:spacing w:val="-3"/>
          <w:w w:val="115"/>
        </w:rPr>
        <w:t xml:space="preserve">manipulative </w:t>
      </w:r>
      <w:r>
        <w:rPr>
          <w:w w:val="115"/>
        </w:rPr>
        <w:t>marketing</w:t>
      </w:r>
      <w:r>
        <w:rPr>
          <w:spacing w:val="-13"/>
          <w:w w:val="115"/>
        </w:rPr>
        <w:t xml:space="preserve"> </w:t>
      </w:r>
      <w:r>
        <w:rPr>
          <w:w w:val="115"/>
        </w:rPr>
        <w:t>practices</w:t>
      </w:r>
      <w:r>
        <w:rPr>
          <w:spacing w:val="-13"/>
          <w:w w:val="115"/>
        </w:rPr>
        <w:t xml:space="preserve"> </w:t>
      </w:r>
      <w:r>
        <w:rPr>
          <w:w w:val="115"/>
        </w:rPr>
        <w:t>such</w:t>
      </w:r>
      <w:r>
        <w:rPr>
          <w:spacing w:val="-13"/>
          <w:w w:val="115"/>
        </w:rPr>
        <w:t xml:space="preserve"> </w:t>
      </w:r>
      <w:r>
        <w:rPr>
          <w:w w:val="115"/>
        </w:rPr>
        <w:t>as</w:t>
      </w:r>
      <w:r>
        <w:rPr>
          <w:spacing w:val="-13"/>
          <w:w w:val="115"/>
        </w:rPr>
        <w:t xml:space="preserve"> </w:t>
      </w:r>
      <w:r>
        <w:rPr>
          <w:w w:val="115"/>
        </w:rPr>
        <w:t>hidden</w:t>
      </w:r>
      <w:r>
        <w:rPr>
          <w:spacing w:val="-13"/>
          <w:w w:val="115"/>
        </w:rPr>
        <w:t xml:space="preserve"> </w:t>
      </w:r>
      <w:r>
        <w:rPr>
          <w:w w:val="115"/>
        </w:rPr>
        <w:t>subscriptions,</w:t>
      </w:r>
      <w:r>
        <w:rPr>
          <w:spacing w:val="-12"/>
          <w:w w:val="115"/>
        </w:rPr>
        <w:t xml:space="preserve"> </w:t>
      </w:r>
      <w:r>
        <w:rPr>
          <w:w w:val="115"/>
        </w:rPr>
        <w:t>hidden</w:t>
      </w:r>
      <w:r>
        <w:rPr>
          <w:spacing w:val="-13"/>
          <w:w w:val="115"/>
        </w:rPr>
        <w:t xml:space="preserve"> </w:t>
      </w:r>
      <w:r>
        <w:rPr>
          <w:w w:val="115"/>
        </w:rPr>
        <w:t>costs,</w:t>
      </w:r>
      <w:r>
        <w:rPr>
          <w:spacing w:val="-12"/>
          <w:w w:val="115"/>
        </w:rPr>
        <w:t xml:space="preserve"> </w:t>
      </w:r>
      <w:r>
        <w:rPr>
          <w:w w:val="115"/>
        </w:rPr>
        <w:t>pressure</w:t>
      </w:r>
      <w:r>
        <w:rPr>
          <w:spacing w:val="-13"/>
          <w:w w:val="115"/>
        </w:rPr>
        <w:t xml:space="preserve"> </w:t>
      </w:r>
      <w:r>
        <w:rPr>
          <w:w w:val="115"/>
        </w:rPr>
        <w:t>selling, sneak-into-basket</w:t>
      </w:r>
      <w:r>
        <w:rPr>
          <w:spacing w:val="-15"/>
          <w:w w:val="115"/>
        </w:rPr>
        <w:t xml:space="preserve"> </w:t>
      </w:r>
      <w:r>
        <w:rPr>
          <w:w w:val="115"/>
        </w:rPr>
        <w:t>tactics</w:t>
      </w:r>
      <w:r>
        <w:rPr>
          <w:spacing w:val="-15"/>
          <w:w w:val="115"/>
        </w:rPr>
        <w:t xml:space="preserve"> </w:t>
      </w:r>
      <w:r>
        <w:rPr>
          <w:w w:val="115"/>
        </w:rPr>
        <w:t>and</w:t>
      </w:r>
      <w:r>
        <w:rPr>
          <w:spacing w:val="-14"/>
          <w:w w:val="115"/>
        </w:rPr>
        <w:t xml:space="preserve"> </w:t>
      </w:r>
      <w:r>
        <w:rPr>
          <w:w w:val="115"/>
        </w:rPr>
        <w:t>forced</w:t>
      </w:r>
      <w:r>
        <w:rPr>
          <w:spacing w:val="-14"/>
          <w:w w:val="115"/>
        </w:rPr>
        <w:t xml:space="preserve"> </w:t>
      </w:r>
      <w:r>
        <w:rPr>
          <w:w w:val="115"/>
        </w:rPr>
        <w:t>account</w:t>
      </w:r>
      <w:r>
        <w:rPr>
          <w:spacing w:val="-15"/>
          <w:w w:val="115"/>
        </w:rPr>
        <w:t xml:space="preserve"> </w:t>
      </w:r>
      <w:r>
        <w:rPr>
          <w:w w:val="115"/>
        </w:rPr>
        <w:t>opening.</w:t>
      </w:r>
      <w:r>
        <w:rPr>
          <w:spacing w:val="12"/>
          <w:w w:val="115"/>
        </w:rPr>
        <w:t xml:space="preserve"> </w:t>
      </w:r>
      <w:r>
        <w:rPr>
          <w:w w:val="115"/>
        </w:rPr>
        <w:t>Of</w:t>
      </w:r>
      <w:r>
        <w:rPr>
          <w:spacing w:val="-14"/>
          <w:w w:val="115"/>
        </w:rPr>
        <w:t xml:space="preserve"> </w:t>
      </w:r>
      <w:r>
        <w:rPr>
          <w:w w:val="115"/>
        </w:rPr>
        <w:t>these</w:t>
      </w:r>
      <w:r>
        <w:rPr>
          <w:spacing w:val="-14"/>
          <w:w w:val="115"/>
        </w:rPr>
        <w:t xml:space="preserve"> </w:t>
      </w:r>
      <w:r>
        <w:rPr>
          <w:w w:val="115"/>
        </w:rPr>
        <w:t>at</w:t>
      </w:r>
      <w:r>
        <w:rPr>
          <w:spacing w:val="-15"/>
          <w:w w:val="115"/>
        </w:rPr>
        <w:t xml:space="preserve"> </w:t>
      </w:r>
      <w:r>
        <w:rPr>
          <w:w w:val="115"/>
        </w:rPr>
        <w:t>least</w:t>
      </w:r>
      <w:r>
        <w:rPr>
          <w:spacing w:val="-14"/>
          <w:w w:val="115"/>
        </w:rPr>
        <w:t xml:space="preserve"> </w:t>
      </w:r>
      <w:r>
        <w:rPr>
          <w:w w:val="115"/>
        </w:rPr>
        <w:t>183</w:t>
      </w:r>
      <w:r>
        <w:rPr>
          <w:spacing w:val="-15"/>
          <w:w w:val="115"/>
        </w:rPr>
        <w:t xml:space="preserve"> </w:t>
      </w:r>
      <w:r>
        <w:rPr>
          <w:w w:val="115"/>
        </w:rPr>
        <w:t xml:space="preserve">were clearly deceptive [1242]. </w:t>
      </w:r>
      <w:r>
        <w:rPr>
          <w:w w:val="90"/>
        </w:rPr>
        <w:t xml:space="preserve">What’s </w:t>
      </w:r>
      <w:r>
        <w:rPr>
          <w:w w:val="115"/>
        </w:rPr>
        <w:t xml:space="preserve">more, the bad websites were among the most popular; perhaps a quarter to a third of websites you visit, weighted </w:t>
      </w:r>
      <w:r>
        <w:rPr>
          <w:spacing w:val="-3"/>
          <w:w w:val="115"/>
        </w:rPr>
        <w:t xml:space="preserve">by </w:t>
      </w:r>
      <w:r>
        <w:rPr>
          <w:w w:val="115"/>
        </w:rPr>
        <w:t>tra</w:t>
      </w:r>
      <w:r>
        <w:rPr>
          <w:rFonts w:ascii="Arial Unicode MS" w:hAnsi="Arial Unicode MS"/>
          <w:w w:val="115"/>
        </w:rPr>
        <w:t>ffi</w:t>
      </w:r>
      <w:r>
        <w:rPr>
          <w:w w:val="115"/>
        </w:rPr>
        <w:t>c, try to hustle you. This constant pressure from scams that lie just short of the threshold</w:t>
      </w:r>
      <w:r>
        <w:rPr>
          <w:spacing w:val="-9"/>
          <w:w w:val="115"/>
        </w:rPr>
        <w:t xml:space="preserve"> </w:t>
      </w:r>
      <w:r>
        <w:rPr>
          <w:w w:val="115"/>
        </w:rPr>
        <w:t>for</w:t>
      </w:r>
      <w:r>
        <w:rPr>
          <w:spacing w:val="-8"/>
          <w:w w:val="115"/>
        </w:rPr>
        <w:t xml:space="preserve"> </w:t>
      </w:r>
      <w:r>
        <w:rPr>
          <w:w w:val="115"/>
        </w:rPr>
        <w:t>a</w:t>
      </w:r>
      <w:r>
        <w:rPr>
          <w:spacing w:val="-8"/>
          <w:w w:val="115"/>
        </w:rPr>
        <w:t xml:space="preserve"> </w:t>
      </w:r>
      <w:r>
        <w:rPr>
          <w:w w:val="115"/>
        </w:rPr>
        <w:t>fraud</w:t>
      </w:r>
      <w:r>
        <w:rPr>
          <w:spacing w:val="-9"/>
          <w:w w:val="115"/>
        </w:rPr>
        <w:t xml:space="preserve"> </w:t>
      </w:r>
      <w:r>
        <w:rPr>
          <w:w w:val="115"/>
        </w:rPr>
        <w:t>prosecution</w:t>
      </w:r>
      <w:r>
        <w:rPr>
          <w:spacing w:val="-8"/>
          <w:w w:val="115"/>
        </w:rPr>
        <w:t xml:space="preserve"> </w:t>
      </w:r>
      <w:r>
        <w:rPr>
          <w:w w:val="115"/>
        </w:rPr>
        <w:t>has</w:t>
      </w:r>
      <w:r>
        <w:rPr>
          <w:spacing w:val="-8"/>
          <w:w w:val="115"/>
        </w:rPr>
        <w:t xml:space="preserve"> </w:t>
      </w:r>
      <w:r>
        <w:rPr>
          <w:w w:val="115"/>
        </w:rPr>
        <w:t>a</w:t>
      </w:r>
      <w:r>
        <w:rPr>
          <w:spacing w:val="-9"/>
          <w:w w:val="115"/>
        </w:rPr>
        <w:t xml:space="preserve"> </w:t>
      </w:r>
      <w:r>
        <w:rPr>
          <w:w w:val="115"/>
        </w:rPr>
        <w:t>chilling</w:t>
      </w:r>
      <w:r>
        <w:rPr>
          <w:spacing w:val="-8"/>
          <w:w w:val="115"/>
        </w:rPr>
        <w:t xml:space="preserve"> </w:t>
      </w:r>
      <w:r>
        <w:rPr>
          <w:w w:val="115"/>
        </w:rPr>
        <w:t>e</w:t>
      </w:r>
      <w:r>
        <w:rPr>
          <w:rFonts w:ascii="Arial Unicode MS" w:hAnsi="Arial Unicode MS"/>
          <w:w w:val="115"/>
        </w:rPr>
        <w:t>ff</w:t>
      </w:r>
      <w:r>
        <w:rPr>
          <w:w w:val="115"/>
        </w:rPr>
        <w:t>ect</w:t>
      </w:r>
      <w:r>
        <w:rPr>
          <w:spacing w:val="-8"/>
          <w:w w:val="115"/>
        </w:rPr>
        <w:t xml:space="preserve"> </w:t>
      </w:r>
      <w:r>
        <w:rPr>
          <w:w w:val="115"/>
        </w:rPr>
        <w:t>on</w:t>
      </w:r>
      <w:r>
        <w:rPr>
          <w:spacing w:val="-8"/>
          <w:w w:val="115"/>
        </w:rPr>
        <w:t xml:space="preserve"> </w:t>
      </w:r>
      <w:r>
        <w:rPr>
          <w:w w:val="115"/>
        </w:rPr>
        <w:t>trust</w:t>
      </w:r>
      <w:r>
        <w:rPr>
          <w:spacing w:val="-9"/>
          <w:w w:val="115"/>
        </w:rPr>
        <w:t xml:space="preserve"> </w:t>
      </w:r>
      <w:r>
        <w:rPr>
          <w:w w:val="115"/>
        </w:rPr>
        <w:t>generally.</w:t>
      </w:r>
      <w:r>
        <w:rPr>
          <w:spacing w:val="13"/>
          <w:w w:val="115"/>
        </w:rPr>
        <w:t xml:space="preserve"> </w:t>
      </w:r>
      <w:r>
        <w:rPr>
          <w:w w:val="115"/>
        </w:rPr>
        <w:t>People are</w:t>
      </w:r>
      <w:r>
        <w:rPr>
          <w:spacing w:val="-6"/>
          <w:w w:val="115"/>
        </w:rPr>
        <w:t xml:space="preserve"> </w:t>
      </w:r>
      <w:r>
        <w:rPr>
          <w:w w:val="115"/>
        </w:rPr>
        <w:t>less</w:t>
      </w:r>
      <w:r>
        <w:rPr>
          <w:spacing w:val="-5"/>
          <w:w w:val="115"/>
        </w:rPr>
        <w:t xml:space="preserve"> </w:t>
      </w:r>
      <w:r>
        <w:rPr>
          <w:w w:val="115"/>
        </w:rPr>
        <w:t>likely</w:t>
      </w:r>
      <w:r>
        <w:rPr>
          <w:spacing w:val="-6"/>
          <w:w w:val="115"/>
        </w:rPr>
        <w:t xml:space="preserve"> </w:t>
      </w:r>
      <w:r>
        <w:rPr>
          <w:w w:val="115"/>
        </w:rPr>
        <w:t>to</w:t>
      </w:r>
      <w:r>
        <w:rPr>
          <w:spacing w:val="-5"/>
          <w:w w:val="115"/>
        </w:rPr>
        <w:t xml:space="preserve"> </w:t>
      </w:r>
      <w:r>
        <w:rPr>
          <w:w w:val="115"/>
        </w:rPr>
        <w:t>believe</w:t>
      </w:r>
      <w:r>
        <w:rPr>
          <w:spacing w:val="-6"/>
          <w:w w:val="115"/>
        </w:rPr>
        <w:t xml:space="preserve"> </w:t>
      </w:r>
      <w:r>
        <w:rPr>
          <w:w w:val="115"/>
        </w:rPr>
        <w:t>security</w:t>
      </w:r>
      <w:r>
        <w:rPr>
          <w:spacing w:val="-5"/>
          <w:w w:val="115"/>
        </w:rPr>
        <w:t xml:space="preserve"> </w:t>
      </w:r>
      <w:r>
        <w:rPr>
          <w:w w:val="115"/>
        </w:rPr>
        <w:t>warnings</w:t>
      </w:r>
      <w:r>
        <w:rPr>
          <w:spacing w:val="-6"/>
          <w:w w:val="115"/>
        </w:rPr>
        <w:t xml:space="preserve"> </w:t>
      </w:r>
      <w:r>
        <w:rPr>
          <w:w w:val="115"/>
        </w:rPr>
        <w:t>if</w:t>
      </w:r>
      <w:r>
        <w:rPr>
          <w:spacing w:val="-5"/>
          <w:w w:val="115"/>
        </w:rPr>
        <w:t xml:space="preserve"> </w:t>
      </w:r>
      <w:r>
        <w:rPr>
          <w:w w:val="115"/>
        </w:rPr>
        <w:t>they</w:t>
      </w:r>
      <w:r>
        <w:rPr>
          <w:spacing w:val="-6"/>
          <w:w w:val="115"/>
        </w:rPr>
        <w:t xml:space="preserve"> </w:t>
      </w:r>
      <w:r>
        <w:rPr>
          <w:w w:val="115"/>
        </w:rPr>
        <w:t>are</w:t>
      </w:r>
      <w:r>
        <w:rPr>
          <w:spacing w:val="-5"/>
          <w:w w:val="115"/>
        </w:rPr>
        <w:t xml:space="preserve"> </w:t>
      </w:r>
      <w:r>
        <w:rPr>
          <w:w w:val="115"/>
        </w:rPr>
        <w:t>mixed</w:t>
      </w:r>
      <w:r>
        <w:rPr>
          <w:spacing w:val="-5"/>
          <w:w w:val="115"/>
        </w:rPr>
        <w:t xml:space="preserve"> </w:t>
      </w:r>
      <w:r>
        <w:rPr>
          <w:w w:val="115"/>
        </w:rPr>
        <w:t>with</w:t>
      </w:r>
      <w:r>
        <w:rPr>
          <w:spacing w:val="-6"/>
          <w:w w:val="115"/>
        </w:rPr>
        <w:t xml:space="preserve"> </w:t>
      </w:r>
      <w:r>
        <w:rPr>
          <w:w w:val="115"/>
        </w:rPr>
        <w:t>marketing,</w:t>
      </w:r>
      <w:r>
        <w:rPr>
          <w:spacing w:val="-5"/>
          <w:w w:val="115"/>
        </w:rPr>
        <w:t xml:space="preserve"> </w:t>
      </w:r>
      <w:r>
        <w:rPr>
          <w:w w:val="115"/>
        </w:rPr>
        <w:t>or smack</w:t>
      </w:r>
      <w:r>
        <w:rPr>
          <w:spacing w:val="-7"/>
          <w:w w:val="115"/>
        </w:rPr>
        <w:t xml:space="preserve"> </w:t>
      </w:r>
      <w:r>
        <w:rPr>
          <w:w w:val="115"/>
        </w:rPr>
        <w:t>of</w:t>
      </w:r>
      <w:r>
        <w:rPr>
          <w:spacing w:val="-7"/>
          <w:w w:val="115"/>
        </w:rPr>
        <w:t xml:space="preserve"> </w:t>
      </w:r>
      <w:r>
        <w:rPr>
          <w:w w:val="115"/>
        </w:rPr>
        <w:t>marketing</w:t>
      </w:r>
      <w:r>
        <w:rPr>
          <w:spacing w:val="-7"/>
          <w:w w:val="115"/>
        </w:rPr>
        <w:t xml:space="preserve"> </w:t>
      </w:r>
      <w:r>
        <w:rPr>
          <w:w w:val="115"/>
        </w:rPr>
        <w:t>in</w:t>
      </w:r>
      <w:r>
        <w:rPr>
          <w:spacing w:val="-7"/>
          <w:w w:val="115"/>
        </w:rPr>
        <w:t xml:space="preserve"> </w:t>
      </w:r>
      <w:r>
        <w:rPr>
          <w:w w:val="115"/>
        </w:rPr>
        <w:t>any</w:t>
      </w:r>
      <w:r>
        <w:rPr>
          <w:spacing w:val="-7"/>
          <w:w w:val="115"/>
        </w:rPr>
        <w:t xml:space="preserve"> </w:t>
      </w:r>
      <w:r>
        <w:rPr>
          <w:spacing w:val="-8"/>
          <w:w w:val="115"/>
        </w:rPr>
        <w:t>way.</w:t>
      </w:r>
      <w:r>
        <w:rPr>
          <w:spacing w:val="12"/>
          <w:w w:val="115"/>
        </w:rPr>
        <w:t xml:space="preserve"> </w:t>
      </w:r>
      <w:r>
        <w:rPr>
          <w:w w:val="115"/>
        </w:rPr>
        <w:t>And</w:t>
      </w:r>
      <w:r>
        <w:rPr>
          <w:spacing w:val="-7"/>
          <w:w w:val="115"/>
        </w:rPr>
        <w:t xml:space="preserve"> </w:t>
      </w:r>
      <w:r>
        <w:rPr>
          <w:spacing w:val="-3"/>
          <w:w w:val="115"/>
        </w:rPr>
        <w:t>we</w:t>
      </w:r>
      <w:r>
        <w:rPr>
          <w:spacing w:val="-7"/>
          <w:w w:val="115"/>
        </w:rPr>
        <w:t xml:space="preserve"> </w:t>
      </w:r>
      <w:r>
        <w:rPr>
          <w:w w:val="115"/>
        </w:rPr>
        <w:t>even</w:t>
      </w:r>
      <w:r>
        <w:rPr>
          <w:spacing w:val="-7"/>
          <w:w w:val="115"/>
        </w:rPr>
        <w:t xml:space="preserve"> </w:t>
      </w:r>
      <w:r>
        <w:rPr>
          <w:w w:val="115"/>
        </w:rPr>
        <w:t>see</w:t>
      </w:r>
      <w:r>
        <w:rPr>
          <w:spacing w:val="-7"/>
          <w:w w:val="115"/>
        </w:rPr>
        <w:t xml:space="preserve"> </w:t>
      </w:r>
      <w:r>
        <w:rPr>
          <w:w w:val="115"/>
        </w:rPr>
        <w:t>some</w:t>
      </w:r>
      <w:r>
        <w:rPr>
          <w:spacing w:val="-7"/>
          <w:w w:val="115"/>
        </w:rPr>
        <w:t xml:space="preserve"> </w:t>
      </w:r>
      <w:r>
        <w:rPr>
          <w:w w:val="115"/>
        </w:rPr>
        <w:t>loss</w:t>
      </w:r>
      <w:r>
        <w:rPr>
          <w:spacing w:val="-7"/>
          <w:w w:val="115"/>
        </w:rPr>
        <w:t xml:space="preserve"> </w:t>
      </w:r>
      <w:r>
        <w:rPr>
          <w:w w:val="115"/>
        </w:rPr>
        <w:t>of</w:t>
      </w:r>
      <w:r>
        <w:rPr>
          <w:spacing w:val="-7"/>
          <w:w w:val="115"/>
        </w:rPr>
        <w:t xml:space="preserve"> </w:t>
      </w:r>
      <w:r>
        <w:rPr>
          <w:w w:val="115"/>
        </w:rPr>
        <w:t>trust</w:t>
      </w:r>
      <w:r>
        <w:rPr>
          <w:spacing w:val="-7"/>
          <w:w w:val="115"/>
        </w:rPr>
        <w:t xml:space="preserve"> </w:t>
      </w:r>
      <w:r>
        <w:rPr>
          <w:w w:val="115"/>
        </w:rPr>
        <w:t>in</w:t>
      </w:r>
      <w:r>
        <w:rPr>
          <w:spacing w:val="-7"/>
          <w:w w:val="115"/>
        </w:rPr>
        <w:t xml:space="preserve"> </w:t>
      </w:r>
      <w:r>
        <w:rPr>
          <w:w w:val="115"/>
        </w:rPr>
        <w:t xml:space="preserve">software updates; people say in surveys that </w:t>
      </w:r>
      <w:r>
        <w:rPr>
          <w:w w:val="90"/>
        </w:rPr>
        <w:t xml:space="preserve">they’re </w:t>
      </w:r>
      <w:r>
        <w:rPr>
          <w:w w:val="115"/>
        </w:rPr>
        <w:t xml:space="preserve">less likely to apply a security-plusfeatures upgrade than a security patch, though the </w:t>
      </w:r>
      <w:r>
        <w:rPr>
          <w:rFonts w:ascii="Arial Unicode MS" w:hAnsi="Arial Unicode MS"/>
          <w:w w:val="115"/>
        </w:rPr>
        <w:t>fi</w:t>
      </w:r>
      <w:r>
        <w:rPr>
          <w:w w:val="115"/>
        </w:rPr>
        <w:t>eld data on upgrades</w:t>
      </w:r>
      <w:r>
        <w:rPr>
          <w:spacing w:val="2"/>
          <w:w w:val="115"/>
        </w:rPr>
        <w:t xml:space="preserve"> </w:t>
      </w:r>
      <w:r>
        <w:rPr>
          <w:w w:val="90"/>
        </w:rPr>
        <w:t>don’t</w:t>
      </w:r>
    </w:p>
    <w:p>
      <w:pPr>
        <w:pStyle w:val="BodyText"/>
        <w:spacing w:line="262" w:lineRule="exact"/>
        <w:ind w:right="0"/>
      </w:pPr>
      <w:r>
        <w:rPr>
          <w:w w:val="110"/>
        </w:rPr>
        <w:t>(yet) show any di</w:t>
      </w:r>
      <w:r>
        <w:rPr>
          <w:rFonts w:ascii="Arial Unicode MS" w:hAnsi="Arial Unicode MS"/>
          <w:w w:val="110"/>
        </w:rPr>
        <w:t>ff</w:t>
      </w:r>
      <w:r>
        <w:rPr>
          <w:w w:val="110"/>
        </w:rPr>
        <w:t>erence [1591].</w:t>
      </w:r>
    </w:p>
    <w:p>
      <w:pPr>
        <w:pStyle w:val="BodyText"/>
        <w:spacing w:before="13"/>
        <w:ind w:left="0" w:right="0"/>
        <w:jc w:val="left"/>
        <w:rPr>
          <w:sz w:val="21"/>
        </w:rPr>
      </w:pPr>
    </w:p>
    <w:p>
      <w:pPr>
        <w:pStyle w:val="Heading2"/>
        <w:numPr>
          <w:ilvl w:val="2"/>
          <w:numId w:val="5"/>
        </w:numPr>
        <w:tabs>
          <w:tab w:pos="1631" w:val="left" w:leader="none"/>
          <w:tab w:pos="1632" w:val="left" w:leader="none"/>
        </w:tabs>
        <w:spacing w:line="240" w:lineRule="auto" w:before="1" w:after="0"/>
        <w:ind w:left="1631" w:right="0" w:hanging="821"/>
        <w:jc w:val="left"/>
      </w:pPr>
      <w:r>
        <w:rPr>
          <w:w w:val="125"/>
        </w:rPr>
        <w:t>Social</w:t>
      </w:r>
      <w:r>
        <w:rPr>
          <w:spacing w:val="11"/>
          <w:w w:val="125"/>
        </w:rPr>
        <w:t xml:space="preserve"> </w:t>
      </w:r>
      <w:r>
        <w:rPr>
          <w:w w:val="125"/>
        </w:rPr>
        <w:t>engineering</w:t>
      </w:r>
    </w:p>
    <w:p>
      <w:pPr>
        <w:pStyle w:val="BodyText"/>
        <w:spacing w:line="189" w:lineRule="auto" w:before="212"/>
      </w:pPr>
      <w:r>
        <w:rPr>
          <w:w w:val="110"/>
        </w:rPr>
        <w:t>Hacking systems through the people who operate them is not new. Military and intelligence organisations have always targeted each other’s sta</w:t>
      </w:r>
      <w:r>
        <w:rPr>
          <w:rFonts w:ascii="Arial Unicode MS" w:hAnsi="Arial Unicode MS"/>
          <w:w w:val="110"/>
        </w:rPr>
        <w:t>ff</w:t>
      </w:r>
      <w:r>
        <w:rPr>
          <w:w w:val="110"/>
        </w:rPr>
        <w:t>; most of the intelligence successes of the old Soviet Union were of this kind [118]. Private investigation agencies have not been far behind.</w:t>
      </w:r>
    </w:p>
    <w:p>
      <w:pPr>
        <w:pStyle w:val="BodyText"/>
        <w:spacing w:line="204" w:lineRule="auto" w:before="105"/>
        <w:ind w:firstLine="298"/>
      </w:pPr>
      <w:r>
        <w:rPr>
          <w:w w:val="115"/>
        </w:rPr>
        <w:t xml:space="preserve">Investigative journalists, private detectives and fraudsters developed the false-pretext phone call into something between an industrial process and an art form in the latter half of the 20th </w:t>
      </w:r>
      <w:r>
        <w:rPr>
          <w:spacing w:val="-3"/>
          <w:w w:val="115"/>
        </w:rPr>
        <w:t>century.</w:t>
      </w:r>
      <w:r>
        <w:rPr>
          <w:spacing w:val="53"/>
          <w:w w:val="115"/>
        </w:rPr>
        <w:t xml:space="preserve"> </w:t>
      </w:r>
      <w:r>
        <w:rPr>
          <w:w w:val="115"/>
        </w:rPr>
        <w:t>An example of the industrial process was how private detectives tracked people in Britain. Given that the country</w:t>
      </w:r>
      <w:r>
        <w:rPr>
          <w:spacing w:val="-37"/>
          <w:w w:val="115"/>
        </w:rPr>
        <w:t xml:space="preserve"> </w:t>
      </w:r>
      <w:r>
        <w:rPr>
          <w:w w:val="115"/>
        </w:rPr>
        <w:t>has</w:t>
      </w:r>
      <w:r>
        <w:rPr>
          <w:spacing w:val="-36"/>
          <w:w w:val="115"/>
        </w:rPr>
        <w:t xml:space="preserve"> </w:t>
      </w:r>
      <w:r>
        <w:rPr>
          <w:w w:val="115"/>
        </w:rPr>
        <w:t>a</w:t>
      </w:r>
      <w:r>
        <w:rPr>
          <w:spacing w:val="-36"/>
          <w:w w:val="115"/>
        </w:rPr>
        <w:t xml:space="preserve"> </w:t>
      </w:r>
      <w:r>
        <w:rPr>
          <w:w w:val="115"/>
        </w:rPr>
        <w:t>National</w:t>
      </w:r>
      <w:r>
        <w:rPr>
          <w:spacing w:val="-36"/>
          <w:w w:val="115"/>
        </w:rPr>
        <w:t xml:space="preserve"> </w:t>
      </w:r>
      <w:r>
        <w:rPr>
          <w:w w:val="115"/>
        </w:rPr>
        <w:t>Health</w:t>
      </w:r>
      <w:r>
        <w:rPr>
          <w:spacing w:val="-36"/>
          <w:w w:val="115"/>
        </w:rPr>
        <w:t xml:space="preserve"> </w:t>
      </w:r>
      <w:r>
        <w:rPr>
          <w:w w:val="115"/>
        </w:rPr>
        <w:t>Service</w:t>
      </w:r>
      <w:r>
        <w:rPr>
          <w:spacing w:val="-36"/>
          <w:w w:val="115"/>
        </w:rPr>
        <w:t xml:space="preserve"> </w:t>
      </w:r>
      <w:r>
        <w:rPr>
          <w:w w:val="115"/>
        </w:rPr>
        <w:t>with</w:t>
      </w:r>
      <w:r>
        <w:rPr>
          <w:spacing w:val="-36"/>
          <w:w w:val="115"/>
        </w:rPr>
        <w:t xml:space="preserve"> </w:t>
      </w:r>
      <w:r>
        <w:rPr>
          <w:w w:val="115"/>
        </w:rPr>
        <w:t>which</w:t>
      </w:r>
      <w:r>
        <w:rPr>
          <w:spacing w:val="-36"/>
          <w:w w:val="115"/>
        </w:rPr>
        <w:t xml:space="preserve"> </w:t>
      </w:r>
      <w:r>
        <w:rPr>
          <w:w w:val="115"/>
        </w:rPr>
        <w:t>everyone’s</w:t>
      </w:r>
      <w:r>
        <w:rPr>
          <w:spacing w:val="-36"/>
          <w:w w:val="115"/>
        </w:rPr>
        <w:t xml:space="preserve"> </w:t>
      </w:r>
      <w:r>
        <w:rPr>
          <w:w w:val="115"/>
        </w:rPr>
        <w:t>registered,</w:t>
      </w:r>
      <w:r>
        <w:rPr>
          <w:spacing w:val="-34"/>
          <w:w w:val="115"/>
        </w:rPr>
        <w:t xml:space="preserve"> </w:t>
      </w:r>
      <w:r>
        <w:rPr>
          <w:w w:val="115"/>
        </w:rPr>
        <w:t>the</w:t>
      </w:r>
      <w:r>
        <w:rPr>
          <w:spacing w:val="-36"/>
          <w:w w:val="115"/>
        </w:rPr>
        <w:t xml:space="preserve"> </w:t>
      </w:r>
      <w:r>
        <w:rPr>
          <w:w w:val="115"/>
        </w:rPr>
        <w:t>trick was to phone up someone with access to the administrative systems in the</w:t>
      </w:r>
      <w:r>
        <w:rPr>
          <w:spacing w:val="-19"/>
          <w:w w:val="115"/>
        </w:rPr>
        <w:t xml:space="preserve"> </w:t>
      </w:r>
      <w:r>
        <w:rPr>
          <w:w w:val="115"/>
        </w:rPr>
        <w:t>area you</w:t>
      </w:r>
      <w:r>
        <w:rPr>
          <w:spacing w:val="14"/>
          <w:w w:val="115"/>
        </w:rPr>
        <w:t xml:space="preserve"> </w:t>
      </w:r>
      <w:r>
        <w:rPr>
          <w:w w:val="115"/>
        </w:rPr>
        <w:t>thought</w:t>
      </w:r>
      <w:r>
        <w:rPr>
          <w:spacing w:val="14"/>
          <w:w w:val="115"/>
        </w:rPr>
        <w:t xml:space="preserve"> </w:t>
      </w:r>
      <w:r>
        <w:rPr>
          <w:w w:val="115"/>
        </w:rPr>
        <w:t>the</w:t>
      </w:r>
      <w:r>
        <w:rPr>
          <w:spacing w:val="14"/>
          <w:w w:val="115"/>
        </w:rPr>
        <w:t xml:space="preserve"> </w:t>
      </w:r>
      <w:r>
        <w:rPr>
          <w:w w:val="115"/>
        </w:rPr>
        <w:t>target</w:t>
      </w:r>
      <w:r>
        <w:rPr>
          <w:spacing w:val="14"/>
          <w:w w:val="115"/>
        </w:rPr>
        <w:t xml:space="preserve"> </w:t>
      </w:r>
      <w:r>
        <w:rPr>
          <w:w w:val="115"/>
        </w:rPr>
        <w:t>was,</w:t>
      </w:r>
      <w:r>
        <w:rPr>
          <w:spacing w:val="16"/>
          <w:w w:val="115"/>
        </w:rPr>
        <w:t xml:space="preserve"> </w:t>
      </w:r>
      <w:r>
        <w:rPr>
          <w:w w:val="115"/>
        </w:rPr>
        <w:t>pretend</w:t>
      </w:r>
      <w:r>
        <w:rPr>
          <w:spacing w:val="15"/>
          <w:w w:val="115"/>
        </w:rPr>
        <w:t xml:space="preserve"> </w:t>
      </w:r>
      <w:r>
        <w:rPr>
          <w:w w:val="115"/>
        </w:rPr>
        <w:t>to</w:t>
      </w:r>
      <w:r>
        <w:rPr>
          <w:spacing w:val="14"/>
          <w:w w:val="115"/>
        </w:rPr>
        <w:t xml:space="preserve"> </w:t>
      </w:r>
      <w:r>
        <w:rPr>
          <w:spacing w:val="2"/>
          <w:w w:val="115"/>
        </w:rPr>
        <w:t>be</w:t>
      </w:r>
      <w:r>
        <w:rPr>
          <w:spacing w:val="14"/>
          <w:w w:val="115"/>
        </w:rPr>
        <w:t xml:space="preserve"> </w:t>
      </w:r>
      <w:r>
        <w:rPr>
          <w:w w:val="115"/>
        </w:rPr>
        <w:t>someone</w:t>
      </w:r>
      <w:r>
        <w:rPr>
          <w:spacing w:val="14"/>
          <w:w w:val="115"/>
        </w:rPr>
        <w:t xml:space="preserve"> </w:t>
      </w:r>
      <w:r>
        <w:rPr>
          <w:w w:val="115"/>
        </w:rPr>
        <w:t>else</w:t>
      </w:r>
      <w:r>
        <w:rPr>
          <w:spacing w:val="14"/>
          <w:w w:val="115"/>
        </w:rPr>
        <w:t xml:space="preserve"> </w:t>
      </w:r>
      <w:r>
        <w:rPr>
          <w:w w:val="115"/>
        </w:rPr>
        <w:t>in</w:t>
      </w:r>
      <w:r>
        <w:rPr>
          <w:spacing w:val="15"/>
          <w:w w:val="115"/>
        </w:rPr>
        <w:t xml:space="preserve"> </w:t>
      </w:r>
      <w:r>
        <w:rPr>
          <w:w w:val="115"/>
        </w:rPr>
        <w:t>the</w:t>
      </w:r>
      <w:r>
        <w:rPr>
          <w:spacing w:val="14"/>
          <w:w w:val="115"/>
        </w:rPr>
        <w:t xml:space="preserve"> </w:t>
      </w:r>
      <w:r>
        <w:rPr>
          <w:w w:val="115"/>
        </w:rPr>
        <w:t>health</w:t>
      </w:r>
      <w:r>
        <w:rPr>
          <w:spacing w:val="14"/>
          <w:w w:val="115"/>
        </w:rPr>
        <w:t xml:space="preserve"> </w:t>
      </w:r>
      <w:r>
        <w:rPr>
          <w:w w:val="115"/>
        </w:rPr>
        <w:t>service,</w:t>
      </w:r>
    </w:p>
    <w:p>
      <w:pPr>
        <w:pStyle w:val="BodyText"/>
        <w:spacing w:line="187" w:lineRule="auto" w:before="21"/>
      </w:pPr>
      <w:r>
        <w:rPr>
          <w:w w:val="110"/>
        </w:rPr>
        <w:t>and ask. Colleagues of mine did an experiment in England in 1996 where they trained the sta</w:t>
      </w:r>
      <w:r>
        <w:rPr>
          <w:rFonts w:ascii="Arial Unicode MS" w:hAnsi="Arial Unicode MS"/>
          <w:w w:val="110"/>
        </w:rPr>
        <w:t xml:space="preserve">ff </w:t>
      </w:r>
      <w:r>
        <w:rPr>
          <w:w w:val="110"/>
        </w:rPr>
        <w:t>at a local health authority to identify and report such calls</w:t>
      </w:r>
      <w:r>
        <w:rPr>
          <w:rFonts w:ascii="Bauhaus 93" w:hAnsi="Bauhaus 93"/>
          <w:w w:val="110"/>
          <w:sz w:val="14"/>
        </w:rPr>
        <w:t>1</w:t>
      </w:r>
      <w:r>
        <w:rPr>
          <w:w w:val="110"/>
        </w:rPr>
        <w:t xml:space="preserve">.  They detected about 30 false-pretext calls a week,  which would scale to </w:t>
      </w:r>
      <w:r>
        <w:rPr>
          <w:spacing w:val="-4"/>
          <w:w w:val="110"/>
        </w:rPr>
        <w:t xml:space="preserve">6000      </w:t>
      </w:r>
      <w:r>
        <w:rPr>
          <w:w w:val="110"/>
        </w:rPr>
        <w:t xml:space="preserve">a week or 300,000 a year for the whole of Britain. That eventually got sort-of </w:t>
      </w:r>
      <w:r>
        <w:rPr>
          <w:rFonts w:ascii="Arial Unicode MS" w:hAnsi="Arial Unicode MS"/>
          <w:w w:val="110"/>
        </w:rPr>
        <w:t>fi</w:t>
      </w:r>
      <w:r>
        <w:rPr>
          <w:w w:val="110"/>
        </w:rPr>
        <w:t xml:space="preserve">xed but it took </w:t>
      </w:r>
      <w:r>
        <w:rPr>
          <w:spacing w:val="-3"/>
          <w:w w:val="110"/>
        </w:rPr>
        <w:t xml:space="preserve">over </w:t>
      </w:r>
      <w:r>
        <w:rPr>
          <w:w w:val="110"/>
        </w:rPr>
        <w:t xml:space="preserve">a decade. The real </w:t>
      </w:r>
      <w:r>
        <w:rPr>
          <w:rFonts w:ascii="Arial Unicode MS" w:hAnsi="Arial Unicode MS"/>
          <w:w w:val="110"/>
        </w:rPr>
        <w:t>fi</w:t>
      </w:r>
      <w:r>
        <w:rPr>
          <w:w w:val="110"/>
        </w:rPr>
        <w:t xml:space="preserve">x wasn’t the enforcement of </w:t>
      </w:r>
      <w:r>
        <w:rPr>
          <w:spacing w:val="-4"/>
          <w:w w:val="110"/>
        </w:rPr>
        <w:t xml:space="preserve">privacy </w:t>
      </w:r>
      <w:r>
        <w:rPr>
          <w:w w:val="110"/>
        </w:rPr>
        <w:t>law,</w:t>
      </w:r>
      <w:r>
        <w:rPr>
          <w:spacing w:val="19"/>
          <w:w w:val="110"/>
        </w:rPr>
        <w:t xml:space="preserve"> </w:t>
      </w:r>
      <w:r>
        <w:rPr>
          <w:w w:val="110"/>
        </w:rPr>
        <w:t>but</w:t>
      </w:r>
      <w:r>
        <w:rPr>
          <w:spacing w:val="19"/>
          <w:w w:val="110"/>
        </w:rPr>
        <w:t xml:space="preserve"> </w:t>
      </w:r>
      <w:r>
        <w:rPr>
          <w:w w:val="110"/>
        </w:rPr>
        <w:t>that</w:t>
      </w:r>
      <w:r>
        <w:rPr>
          <w:spacing w:val="19"/>
          <w:w w:val="110"/>
        </w:rPr>
        <w:t xml:space="preserve"> </w:t>
      </w:r>
      <w:r>
        <w:rPr>
          <w:w w:val="110"/>
        </w:rPr>
        <w:t>administrators</w:t>
      </w:r>
      <w:r>
        <w:rPr>
          <w:spacing w:val="19"/>
          <w:w w:val="110"/>
        </w:rPr>
        <w:t xml:space="preserve"> </w:t>
      </w:r>
      <w:r>
        <w:rPr>
          <w:w w:val="110"/>
        </w:rPr>
        <w:t>simply</w:t>
      </w:r>
      <w:r>
        <w:rPr>
          <w:spacing w:val="19"/>
          <w:w w:val="110"/>
        </w:rPr>
        <w:t xml:space="preserve"> </w:t>
      </w:r>
      <w:r>
        <w:rPr>
          <w:w w:val="110"/>
        </w:rPr>
        <w:t>stopped</w:t>
      </w:r>
      <w:r>
        <w:rPr>
          <w:spacing w:val="19"/>
          <w:w w:val="110"/>
        </w:rPr>
        <w:t xml:space="preserve"> </w:t>
      </w:r>
      <w:r>
        <w:rPr>
          <w:w w:val="110"/>
        </w:rPr>
        <w:t>answering</w:t>
      </w:r>
      <w:r>
        <w:rPr>
          <w:spacing w:val="19"/>
          <w:w w:val="110"/>
        </w:rPr>
        <w:t xml:space="preserve"> </w:t>
      </w:r>
      <w:r>
        <w:rPr>
          <w:w w:val="110"/>
        </w:rPr>
        <w:t>the</w:t>
      </w:r>
      <w:r>
        <w:rPr>
          <w:spacing w:val="20"/>
          <w:w w:val="110"/>
        </w:rPr>
        <w:t xml:space="preserve"> </w:t>
      </w:r>
      <w:r>
        <w:rPr>
          <w:w w:val="110"/>
        </w:rPr>
        <w:t>phone.</w:t>
      </w:r>
    </w:p>
    <w:p>
      <w:pPr>
        <w:pStyle w:val="BodyText"/>
        <w:spacing w:line="204" w:lineRule="auto" w:before="99"/>
        <w:ind w:firstLine="298"/>
      </w:pPr>
      <w:r>
        <w:rPr/>
      </w:r>
      <w:r>
        <w:rPr>
          <w:w w:val="115"/>
        </w:rPr>
        <w:t>Another</w:t>
      </w:r>
      <w:r>
        <w:rPr>
          <w:spacing w:val="-16"/>
          <w:w w:val="115"/>
        </w:rPr>
        <w:t xml:space="preserve"> </w:t>
      </w:r>
      <w:r>
        <w:rPr>
          <w:w w:val="115"/>
        </w:rPr>
        <w:t>old</w:t>
      </w:r>
      <w:r>
        <w:rPr>
          <w:spacing w:val="-16"/>
          <w:w w:val="115"/>
        </w:rPr>
        <w:t xml:space="preserve"> </w:t>
      </w:r>
      <w:r>
        <w:rPr>
          <w:w w:val="115"/>
        </w:rPr>
        <w:t>scam</w:t>
      </w:r>
      <w:r>
        <w:rPr>
          <w:spacing w:val="-16"/>
          <w:w w:val="115"/>
        </w:rPr>
        <w:t xml:space="preserve"> </w:t>
      </w:r>
      <w:r>
        <w:rPr>
          <w:w w:val="115"/>
        </w:rPr>
        <w:t>from</w:t>
      </w:r>
      <w:r>
        <w:rPr>
          <w:spacing w:val="-16"/>
          <w:w w:val="115"/>
        </w:rPr>
        <w:t xml:space="preserve"> </w:t>
      </w:r>
      <w:r>
        <w:rPr>
          <w:w w:val="115"/>
        </w:rPr>
        <w:t>the</w:t>
      </w:r>
      <w:r>
        <w:rPr>
          <w:spacing w:val="-16"/>
          <w:w w:val="115"/>
        </w:rPr>
        <w:t xml:space="preserve"> </w:t>
      </w:r>
      <w:r>
        <w:rPr>
          <w:w w:val="115"/>
        </w:rPr>
        <w:t>20th</w:t>
      </w:r>
      <w:r>
        <w:rPr>
          <w:spacing w:val="-16"/>
          <w:w w:val="115"/>
        </w:rPr>
        <w:t xml:space="preserve"> </w:t>
      </w:r>
      <w:r>
        <w:rPr>
          <w:w w:val="115"/>
        </w:rPr>
        <w:t>century</w:t>
      </w:r>
      <w:r>
        <w:rPr>
          <w:spacing w:val="-15"/>
          <w:w w:val="115"/>
        </w:rPr>
        <w:t xml:space="preserve"> </w:t>
      </w:r>
      <w:r>
        <w:rPr>
          <w:w w:val="115"/>
        </w:rPr>
        <w:t>is</w:t>
      </w:r>
      <w:r>
        <w:rPr>
          <w:spacing w:val="-16"/>
          <w:w w:val="115"/>
        </w:rPr>
        <w:t xml:space="preserve"> </w:t>
      </w:r>
      <w:r>
        <w:rPr>
          <w:w w:val="115"/>
        </w:rPr>
        <w:t>to</w:t>
      </w:r>
      <w:r>
        <w:rPr>
          <w:spacing w:val="-16"/>
          <w:w w:val="115"/>
        </w:rPr>
        <w:t xml:space="preserve"> </w:t>
      </w:r>
      <w:r>
        <w:rPr>
          <w:w w:val="115"/>
        </w:rPr>
        <w:t>steal</w:t>
      </w:r>
      <w:r>
        <w:rPr>
          <w:spacing w:val="-16"/>
          <w:w w:val="115"/>
        </w:rPr>
        <w:t xml:space="preserve"> </w:t>
      </w:r>
      <w:r>
        <w:rPr>
          <w:w w:val="105"/>
        </w:rPr>
        <w:t>someone’s</w:t>
      </w:r>
      <w:r>
        <w:rPr>
          <w:spacing w:val="-11"/>
          <w:w w:val="105"/>
        </w:rPr>
        <w:t xml:space="preserve"> </w:t>
      </w:r>
      <w:r>
        <w:rPr>
          <w:spacing w:val="-6"/>
          <w:w w:val="115"/>
        </w:rPr>
        <w:t>ATM</w:t>
      </w:r>
      <w:r>
        <w:rPr>
          <w:spacing w:val="-15"/>
          <w:w w:val="115"/>
        </w:rPr>
        <w:t xml:space="preserve"> </w:t>
      </w:r>
      <w:r>
        <w:rPr>
          <w:w w:val="115"/>
        </w:rPr>
        <w:t>card</w:t>
      </w:r>
      <w:r>
        <w:rPr>
          <w:spacing w:val="-16"/>
          <w:w w:val="115"/>
        </w:rPr>
        <w:t xml:space="preserve"> </w:t>
      </w:r>
      <w:r>
        <w:rPr>
          <w:w w:val="115"/>
        </w:rPr>
        <w:t>and then</w:t>
      </w:r>
      <w:r>
        <w:rPr>
          <w:spacing w:val="-13"/>
          <w:w w:val="115"/>
        </w:rPr>
        <w:t xml:space="preserve"> </w:t>
      </w:r>
      <w:r>
        <w:rPr>
          <w:w w:val="115"/>
        </w:rPr>
        <w:t>phone</w:t>
      </w:r>
      <w:r>
        <w:rPr>
          <w:spacing w:val="-13"/>
          <w:w w:val="115"/>
        </w:rPr>
        <w:t xml:space="preserve"> </w:t>
      </w:r>
      <w:r>
        <w:rPr>
          <w:w w:val="115"/>
        </w:rPr>
        <w:t>them</w:t>
      </w:r>
      <w:r>
        <w:rPr>
          <w:spacing w:val="-12"/>
          <w:w w:val="115"/>
        </w:rPr>
        <w:t xml:space="preserve"> </w:t>
      </w:r>
      <w:r>
        <w:rPr>
          <w:w w:val="115"/>
        </w:rPr>
        <w:t>up</w:t>
      </w:r>
      <w:r>
        <w:rPr>
          <w:spacing w:val="-13"/>
          <w:w w:val="115"/>
        </w:rPr>
        <w:t xml:space="preserve"> </w:t>
      </w:r>
      <w:r>
        <w:rPr>
          <w:w w:val="115"/>
        </w:rPr>
        <w:t>pretending</w:t>
      </w:r>
      <w:r>
        <w:rPr>
          <w:spacing w:val="-12"/>
          <w:w w:val="115"/>
        </w:rPr>
        <w:t xml:space="preserve"> </w:t>
      </w:r>
      <w:r>
        <w:rPr>
          <w:w w:val="115"/>
        </w:rPr>
        <w:t>to</w:t>
      </w:r>
      <w:r>
        <w:rPr>
          <w:spacing w:val="-13"/>
          <w:w w:val="115"/>
        </w:rPr>
        <w:t xml:space="preserve"> </w:t>
      </w:r>
      <w:r>
        <w:rPr>
          <w:spacing w:val="2"/>
          <w:w w:val="115"/>
        </w:rPr>
        <w:t>be</w:t>
      </w:r>
      <w:r>
        <w:rPr>
          <w:spacing w:val="-12"/>
          <w:w w:val="115"/>
        </w:rPr>
        <w:t xml:space="preserve"> </w:t>
      </w:r>
      <w:r>
        <w:rPr>
          <w:w w:val="115"/>
        </w:rPr>
        <w:t>from</w:t>
      </w:r>
      <w:r>
        <w:rPr>
          <w:spacing w:val="-13"/>
          <w:w w:val="115"/>
        </w:rPr>
        <w:t xml:space="preserve"> </w:t>
      </w:r>
      <w:r>
        <w:rPr>
          <w:w w:val="115"/>
        </w:rPr>
        <w:t>the</w:t>
      </w:r>
      <w:r>
        <w:rPr>
          <w:spacing w:val="-12"/>
          <w:w w:val="115"/>
        </w:rPr>
        <w:t xml:space="preserve"> </w:t>
      </w:r>
      <w:r>
        <w:rPr>
          <w:w w:val="115"/>
        </w:rPr>
        <w:t>bank</w:t>
      </w:r>
      <w:r>
        <w:rPr>
          <w:spacing w:val="-13"/>
          <w:w w:val="115"/>
        </w:rPr>
        <w:t xml:space="preserve"> </w:t>
      </w:r>
      <w:r>
        <w:rPr>
          <w:w w:val="115"/>
        </w:rPr>
        <w:t>asking</w:t>
      </w:r>
      <w:r>
        <w:rPr>
          <w:spacing w:val="-12"/>
          <w:w w:val="115"/>
        </w:rPr>
        <w:t xml:space="preserve"> </w:t>
      </w:r>
      <w:r>
        <w:rPr>
          <w:w w:val="115"/>
        </w:rPr>
        <w:t>whether</w:t>
      </w:r>
      <w:r>
        <w:rPr>
          <w:spacing w:val="-13"/>
          <w:w w:val="115"/>
        </w:rPr>
        <w:t xml:space="preserve"> </w:t>
      </w:r>
      <w:r>
        <w:rPr>
          <w:w w:val="115"/>
        </w:rPr>
        <w:t>their</w:t>
      </w:r>
      <w:r>
        <w:rPr>
          <w:spacing w:val="-12"/>
          <w:w w:val="115"/>
        </w:rPr>
        <w:t xml:space="preserve"> </w:t>
      </w:r>
      <w:r>
        <w:rPr>
          <w:w w:val="105"/>
        </w:rPr>
        <w:t xml:space="preserve">card’s </w:t>
      </w:r>
      <w:r>
        <w:rPr>
          <w:w w:val="115"/>
        </w:rPr>
        <w:t xml:space="preserve">been stolen. On hearing that it has, the conman says </w:t>
      </w:r>
      <w:r>
        <w:rPr>
          <w:spacing w:val="-6"/>
          <w:w w:val="105"/>
        </w:rPr>
        <w:t xml:space="preserve">‘We </w:t>
      </w:r>
      <w:r>
        <w:rPr>
          <w:w w:val="115"/>
        </w:rPr>
        <w:t>thought so.</w:t>
      </w:r>
      <w:r>
        <w:rPr>
          <w:spacing w:val="12"/>
          <w:w w:val="115"/>
        </w:rPr>
        <w:t xml:space="preserve"> </w:t>
      </w:r>
      <w:r>
        <w:rPr>
          <w:spacing w:val="-3"/>
          <w:w w:val="115"/>
        </w:rPr>
        <w:t>Please</w:t>
      </w:r>
    </w:p>
    <w:p>
      <w:pPr>
        <w:spacing w:line="235" w:lineRule="auto" w:before="0"/>
        <w:ind w:left="811" w:right="861" w:firstLine="221"/>
        <w:jc w:val="both"/>
        <w:rPr>
          <w:rFonts w:ascii="Century"/>
          <w:sz w:val="16"/>
        </w:rPr>
      </w:pPr>
      <w:r>
        <w:rPr>
          <w:rFonts w:ascii="Bookman Old Style"/>
          <w:b w:val="0"/>
          <w:position w:val="6"/>
          <w:sz w:val="12"/>
        </w:rPr>
        <w:t>1</w:t>
      </w:r>
      <w:r>
        <w:rPr>
          <w:rFonts w:ascii="Century"/>
          <w:sz w:val="16"/>
        </w:rPr>
        <w:t>The story is told in detail in chapter 9 of the second edition of this book, available free online.</w:t>
      </w:r>
    </w:p>
    <w:p>
      <w:pPr>
        <w:spacing w:after="0" w:line="235" w:lineRule="auto"/>
        <w:jc w:val="both"/>
        <w:rPr>
          <w:rFonts w:asci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05"/>
        </w:rPr>
        <w:t xml:space="preserve">just tell me your PIN now so I can go into the system and cancel your card.’       The most rapidly growing recent </w:t>
      </w:r>
      <w:r>
        <w:rPr>
          <w:spacing w:val="-3"/>
          <w:w w:val="105"/>
        </w:rPr>
        <w:t xml:space="preserve">variety </w:t>
      </w:r>
      <w:r>
        <w:rPr>
          <w:w w:val="105"/>
        </w:rPr>
        <w:t xml:space="preserve">is the ‘authorised push payment’, where the conman  again  pretends  to  </w:t>
      </w:r>
      <w:r>
        <w:rPr>
          <w:spacing w:val="2"/>
          <w:w w:val="105"/>
        </w:rPr>
        <w:t xml:space="preserve">be  </w:t>
      </w:r>
      <w:r>
        <w:rPr>
          <w:w w:val="105"/>
        </w:rPr>
        <w:t>from  the  bank,  and  persuades  the  customer  to</w:t>
      </w:r>
      <w:r>
        <w:rPr>
          <w:spacing w:val="30"/>
          <w:w w:val="105"/>
        </w:rPr>
        <w:t xml:space="preserve"> </w:t>
      </w:r>
      <w:r>
        <w:rPr>
          <w:w w:val="105"/>
        </w:rPr>
        <w:t>make</w:t>
      </w:r>
      <w:r>
        <w:rPr>
          <w:spacing w:val="30"/>
          <w:w w:val="105"/>
        </w:rPr>
        <w:t xml:space="preserve"> </w:t>
      </w:r>
      <w:r>
        <w:rPr>
          <w:w w:val="105"/>
        </w:rPr>
        <w:t>a</w:t>
      </w:r>
      <w:r>
        <w:rPr>
          <w:spacing w:val="30"/>
          <w:w w:val="105"/>
        </w:rPr>
        <w:t xml:space="preserve"> </w:t>
      </w:r>
      <w:r>
        <w:rPr>
          <w:w w:val="105"/>
        </w:rPr>
        <w:t>transfer</w:t>
      </w:r>
      <w:r>
        <w:rPr>
          <w:spacing w:val="30"/>
          <w:w w:val="105"/>
        </w:rPr>
        <w:t xml:space="preserve"> </w:t>
      </w:r>
      <w:r>
        <w:rPr>
          <w:w w:val="105"/>
        </w:rPr>
        <w:t>to</w:t>
      </w:r>
      <w:r>
        <w:rPr>
          <w:spacing w:val="30"/>
          <w:w w:val="105"/>
        </w:rPr>
        <w:t xml:space="preserve"> </w:t>
      </w:r>
      <w:r>
        <w:rPr>
          <w:w w:val="105"/>
        </w:rPr>
        <w:t>another</w:t>
      </w:r>
      <w:r>
        <w:rPr>
          <w:spacing w:val="30"/>
          <w:w w:val="105"/>
        </w:rPr>
        <w:t xml:space="preserve"> </w:t>
      </w:r>
      <w:r>
        <w:rPr>
          <w:w w:val="105"/>
        </w:rPr>
        <w:t>account,</w:t>
      </w:r>
      <w:r>
        <w:rPr>
          <w:spacing w:val="41"/>
          <w:w w:val="105"/>
        </w:rPr>
        <w:t xml:space="preserve"> </w:t>
      </w:r>
      <w:r>
        <w:rPr>
          <w:w w:val="105"/>
        </w:rPr>
        <w:t>typically</w:t>
      </w:r>
      <w:r>
        <w:rPr>
          <w:spacing w:val="30"/>
          <w:w w:val="105"/>
        </w:rPr>
        <w:t xml:space="preserve"> </w:t>
      </w:r>
      <w:r>
        <w:rPr>
          <w:spacing w:val="-3"/>
          <w:w w:val="105"/>
        </w:rPr>
        <w:t>by</w:t>
      </w:r>
      <w:r>
        <w:rPr>
          <w:spacing w:val="33"/>
          <w:w w:val="105"/>
        </w:rPr>
        <w:t xml:space="preserve"> </w:t>
      </w:r>
      <w:r>
        <w:rPr>
          <w:w w:val="105"/>
        </w:rPr>
        <w:t>confusing</w:t>
      </w:r>
      <w:r>
        <w:rPr>
          <w:spacing w:val="30"/>
          <w:w w:val="105"/>
        </w:rPr>
        <w:t xml:space="preserve"> </w:t>
      </w:r>
      <w:r>
        <w:rPr>
          <w:w w:val="105"/>
        </w:rPr>
        <w:t>the</w:t>
      </w:r>
      <w:r>
        <w:rPr>
          <w:spacing w:val="30"/>
          <w:w w:val="105"/>
        </w:rPr>
        <w:t xml:space="preserve"> </w:t>
      </w:r>
      <w:r>
        <w:rPr>
          <w:w w:val="105"/>
        </w:rPr>
        <w:t>customer</w:t>
      </w:r>
    </w:p>
    <w:p>
      <w:pPr>
        <w:pStyle w:val="BodyText"/>
        <w:spacing w:line="163" w:lineRule="auto" w:before="11"/>
      </w:pPr>
      <w:r>
        <w:rPr>
          <w:w w:val="110"/>
        </w:rPr>
        <w:t xml:space="preserve">about the bank’s authentication procedures, which most customers </w:t>
      </w:r>
      <w:r>
        <w:rPr>
          <w:rFonts w:ascii="Arial Unicode MS" w:hAnsi="Arial Unicode MS"/>
          <w:w w:val="110"/>
        </w:rPr>
        <w:t>fi</w:t>
      </w:r>
      <w:r>
        <w:rPr>
          <w:w w:val="110"/>
        </w:rPr>
        <w:t>nd rather mysterious anyway</w:t>
      </w:r>
      <w:r>
        <w:rPr>
          <w:rFonts w:ascii="Bauhaus 93" w:hAnsi="Bauhaus 93"/>
          <w:w w:val="110"/>
          <w:sz w:val="14"/>
        </w:rPr>
        <w:t>2</w:t>
      </w:r>
      <w:r>
        <w:rPr>
          <w:w w:val="110"/>
        </w:rPr>
        <w:t>.</w:t>
      </w:r>
    </w:p>
    <w:p>
      <w:pPr>
        <w:pStyle w:val="BodyText"/>
        <w:spacing w:line="204" w:lineRule="auto" w:before="101"/>
        <w:ind w:firstLine="298"/>
      </w:pPr>
      <w:r>
        <w:rPr>
          <w:w w:val="110"/>
        </w:rPr>
        <w:t xml:space="preserve">As for art form, one of the most disturbing security books ever published is Kevin Mitnick’s </w:t>
      </w:r>
      <w:r>
        <w:rPr>
          <w:rFonts w:ascii="Palatino Linotype" w:hAnsi="Palatino Linotype"/>
          <w:i/>
          <w:w w:val="110"/>
        </w:rPr>
        <w:t xml:space="preserve">‘Art of </w:t>
      </w:r>
      <w:r>
        <w:rPr>
          <w:rFonts w:ascii="Palatino Linotype" w:hAnsi="Palatino Linotype"/>
          <w:i/>
          <w:spacing w:val="-4"/>
          <w:w w:val="110"/>
        </w:rPr>
        <w:t>Deception’</w:t>
      </w:r>
      <w:r>
        <w:rPr>
          <w:spacing w:val="-4"/>
          <w:w w:val="110"/>
        </w:rPr>
        <w:t xml:space="preserve">. </w:t>
      </w:r>
      <w:r>
        <w:rPr>
          <w:w w:val="110"/>
        </w:rPr>
        <w:t xml:space="preserve">Mitnick, who was arrested and convicted for breaking into US phone systems, related after his release from prison how almost all of his exploits had </w:t>
      </w:r>
      <w:r>
        <w:rPr>
          <w:spacing w:val="-3"/>
          <w:w w:val="110"/>
        </w:rPr>
        <w:t xml:space="preserve">involved </w:t>
      </w:r>
      <w:r>
        <w:rPr>
          <w:w w:val="110"/>
        </w:rPr>
        <w:t xml:space="preserve">social engineering.  His typical hack </w:t>
      </w:r>
      <w:r>
        <w:rPr>
          <w:spacing w:val="-6"/>
          <w:w w:val="110"/>
        </w:rPr>
        <w:t>was</w:t>
      </w:r>
      <w:r>
        <w:rPr>
          <w:spacing w:val="45"/>
          <w:w w:val="110"/>
        </w:rPr>
        <w:t xml:space="preserve"> </w:t>
      </w:r>
      <w:r>
        <w:rPr>
          <w:w w:val="110"/>
        </w:rPr>
        <w:t xml:space="preserve">to pretend to a phone company employee that he was a colleague, and solicit </w:t>
      </w:r>
      <w:r>
        <w:rPr/>
        <w:t xml:space="preserve">‘help’ </w:t>
      </w:r>
      <w:r>
        <w:rPr>
          <w:w w:val="110"/>
        </w:rPr>
        <w:t xml:space="preserve">such as a password. </w:t>
      </w:r>
      <w:r>
        <w:rPr>
          <w:spacing w:val="-6"/>
          <w:w w:val="110"/>
        </w:rPr>
        <w:t xml:space="preserve">Ways </w:t>
      </w:r>
      <w:r>
        <w:rPr>
          <w:w w:val="110"/>
        </w:rPr>
        <w:t>of getting past a company’s switchboard and winning</w:t>
      </w:r>
      <w:r>
        <w:rPr>
          <w:spacing w:val="-10"/>
          <w:w w:val="110"/>
        </w:rPr>
        <w:t xml:space="preserve"> </w:t>
      </w:r>
      <w:r>
        <w:rPr>
          <w:w w:val="110"/>
        </w:rPr>
        <w:t>its</w:t>
      </w:r>
      <w:r>
        <w:rPr>
          <w:spacing w:val="-9"/>
          <w:w w:val="110"/>
        </w:rPr>
        <w:t xml:space="preserve"> </w:t>
      </w:r>
      <w:r>
        <w:rPr>
          <w:w w:val="110"/>
        </w:rPr>
        <w:t>people’s</w:t>
      </w:r>
      <w:r>
        <w:rPr>
          <w:spacing w:val="-9"/>
          <w:w w:val="110"/>
        </w:rPr>
        <w:t xml:space="preserve"> </w:t>
      </w:r>
      <w:r>
        <w:rPr>
          <w:w w:val="115"/>
        </w:rPr>
        <w:t>trust</w:t>
      </w:r>
      <w:r>
        <w:rPr>
          <w:spacing w:val="-12"/>
          <w:w w:val="115"/>
        </w:rPr>
        <w:t xml:space="preserve"> </w:t>
      </w:r>
      <w:r>
        <w:rPr>
          <w:w w:val="110"/>
        </w:rPr>
        <w:t>are</w:t>
      </w:r>
      <w:r>
        <w:rPr>
          <w:spacing w:val="-9"/>
          <w:w w:val="110"/>
        </w:rPr>
        <w:t xml:space="preserve"> </w:t>
      </w:r>
      <w:r>
        <w:rPr>
          <w:w w:val="110"/>
        </w:rPr>
        <w:t>a</w:t>
      </w:r>
      <w:r>
        <w:rPr>
          <w:spacing w:val="-9"/>
          <w:w w:val="110"/>
        </w:rPr>
        <w:t xml:space="preserve"> </w:t>
      </w:r>
      <w:r>
        <w:rPr>
          <w:w w:val="110"/>
        </w:rPr>
        <w:t>staple</w:t>
      </w:r>
      <w:r>
        <w:rPr>
          <w:spacing w:val="-9"/>
          <w:w w:val="110"/>
        </w:rPr>
        <w:t xml:space="preserve"> </w:t>
      </w:r>
      <w:r>
        <w:rPr>
          <w:w w:val="110"/>
        </w:rPr>
        <w:t>of</w:t>
      </w:r>
      <w:r>
        <w:rPr>
          <w:spacing w:val="-9"/>
          <w:w w:val="110"/>
        </w:rPr>
        <w:t xml:space="preserve"> </w:t>
      </w:r>
      <w:r>
        <w:rPr>
          <w:w w:val="110"/>
        </w:rPr>
        <w:t>sales-training</w:t>
      </w:r>
      <w:r>
        <w:rPr>
          <w:spacing w:val="-9"/>
          <w:w w:val="110"/>
        </w:rPr>
        <w:t xml:space="preserve"> </w:t>
      </w:r>
      <w:r>
        <w:rPr>
          <w:w w:val="110"/>
        </w:rPr>
        <w:t>courses,</w:t>
      </w:r>
      <w:r>
        <w:rPr>
          <w:spacing w:val="-5"/>
          <w:w w:val="110"/>
        </w:rPr>
        <w:t xml:space="preserve"> </w:t>
      </w:r>
      <w:r>
        <w:rPr>
          <w:w w:val="110"/>
        </w:rPr>
        <w:t>and</w:t>
      </w:r>
      <w:r>
        <w:rPr>
          <w:spacing w:val="-9"/>
          <w:w w:val="110"/>
        </w:rPr>
        <w:t xml:space="preserve"> </w:t>
      </w:r>
      <w:r>
        <w:rPr>
          <w:w w:val="110"/>
        </w:rPr>
        <w:t>hackers</w:t>
      </w:r>
      <w:r>
        <w:rPr>
          <w:spacing w:val="-9"/>
          <w:w w:val="110"/>
        </w:rPr>
        <w:t xml:space="preserve"> </w:t>
      </w:r>
      <w:r>
        <w:rPr>
          <w:spacing w:val="-3"/>
          <w:w w:val="110"/>
        </w:rPr>
        <w:t xml:space="preserve">apply </w:t>
      </w:r>
      <w:r>
        <w:rPr>
          <w:w w:val="110"/>
        </w:rPr>
        <w:t xml:space="preserve">these directly. A harassed system administrator is called once or twice on trivial matters </w:t>
      </w:r>
      <w:r>
        <w:rPr>
          <w:spacing w:val="-3"/>
          <w:w w:val="110"/>
        </w:rPr>
        <w:t xml:space="preserve">by </w:t>
      </w:r>
      <w:r>
        <w:rPr>
          <w:w w:val="110"/>
        </w:rPr>
        <w:t xml:space="preserve">someone claiming to </w:t>
      </w:r>
      <w:r>
        <w:rPr>
          <w:spacing w:val="2"/>
          <w:w w:val="110"/>
        </w:rPr>
        <w:t xml:space="preserve">be </w:t>
      </w:r>
      <w:r>
        <w:rPr>
          <w:w w:val="110"/>
        </w:rPr>
        <w:t>the CEO’s personal assistant; once this idea has been accepted, the caller demands a new password for the boss. Mitnick became an expert at using such tricks to defeat company security procedures,   and</w:t>
      </w:r>
      <w:r>
        <w:rPr>
          <w:spacing w:val="10"/>
          <w:w w:val="110"/>
        </w:rPr>
        <w:t xml:space="preserve"> </w:t>
      </w:r>
      <w:r>
        <w:rPr>
          <w:w w:val="110"/>
        </w:rPr>
        <w:t>his</w:t>
      </w:r>
      <w:r>
        <w:rPr>
          <w:spacing w:val="11"/>
          <w:w w:val="110"/>
        </w:rPr>
        <w:t xml:space="preserve"> </w:t>
      </w:r>
      <w:r>
        <w:rPr>
          <w:spacing w:val="2"/>
          <w:w w:val="110"/>
        </w:rPr>
        <w:t>book</w:t>
      </w:r>
      <w:r>
        <w:rPr>
          <w:spacing w:val="11"/>
          <w:w w:val="110"/>
        </w:rPr>
        <w:t xml:space="preserve"> </w:t>
      </w:r>
      <w:r>
        <w:rPr>
          <w:w w:val="110"/>
        </w:rPr>
        <w:t>recounts</w:t>
      </w:r>
      <w:r>
        <w:rPr>
          <w:spacing w:val="10"/>
          <w:w w:val="110"/>
        </w:rPr>
        <w:t xml:space="preserve"> </w:t>
      </w:r>
      <w:r>
        <w:rPr>
          <w:w w:val="110"/>
        </w:rPr>
        <w:t>a</w:t>
      </w:r>
      <w:r>
        <w:rPr>
          <w:spacing w:val="11"/>
          <w:w w:val="110"/>
        </w:rPr>
        <w:t xml:space="preserve"> </w:t>
      </w:r>
      <w:r>
        <w:rPr>
          <w:w w:val="110"/>
        </w:rPr>
        <w:t>fascinating</w:t>
      </w:r>
      <w:r>
        <w:rPr>
          <w:spacing w:val="11"/>
          <w:w w:val="110"/>
        </w:rPr>
        <w:t xml:space="preserve"> </w:t>
      </w:r>
      <w:r>
        <w:rPr>
          <w:w w:val="110"/>
        </w:rPr>
        <w:t>range</w:t>
      </w:r>
      <w:r>
        <w:rPr>
          <w:spacing w:val="11"/>
          <w:w w:val="110"/>
        </w:rPr>
        <w:t xml:space="preserve"> </w:t>
      </w:r>
      <w:r>
        <w:rPr>
          <w:w w:val="110"/>
        </w:rPr>
        <w:t>of</w:t>
      </w:r>
      <w:r>
        <w:rPr>
          <w:spacing w:val="10"/>
          <w:w w:val="110"/>
        </w:rPr>
        <w:t xml:space="preserve"> </w:t>
      </w:r>
      <w:r>
        <w:rPr>
          <w:w w:val="110"/>
        </w:rPr>
        <w:t>exploits</w:t>
      </w:r>
      <w:r>
        <w:rPr>
          <w:spacing w:val="11"/>
          <w:w w:val="110"/>
        </w:rPr>
        <w:t xml:space="preserve"> </w:t>
      </w:r>
      <w:r>
        <w:rPr>
          <w:w w:val="110"/>
        </w:rPr>
        <w:t>[1325].</w:t>
      </w:r>
    </w:p>
    <w:p>
      <w:pPr>
        <w:pStyle w:val="BodyText"/>
        <w:spacing w:line="201" w:lineRule="auto" w:before="103"/>
        <w:ind w:firstLine="298"/>
      </w:pPr>
      <w:r>
        <w:rPr>
          <w:w w:val="115"/>
        </w:rPr>
        <w:t>Social</w:t>
      </w:r>
      <w:r>
        <w:rPr>
          <w:spacing w:val="-6"/>
          <w:w w:val="115"/>
        </w:rPr>
        <w:t xml:space="preserve"> </w:t>
      </w:r>
      <w:r>
        <w:rPr>
          <w:w w:val="115"/>
        </w:rPr>
        <w:t>engineering</w:t>
      </w:r>
      <w:r>
        <w:rPr>
          <w:spacing w:val="-5"/>
          <w:w w:val="115"/>
        </w:rPr>
        <w:t xml:space="preserve"> </w:t>
      </w:r>
      <w:r>
        <w:rPr>
          <w:w w:val="115"/>
        </w:rPr>
        <w:t>became</w:t>
      </w:r>
      <w:r>
        <w:rPr>
          <w:spacing w:val="-5"/>
          <w:w w:val="115"/>
        </w:rPr>
        <w:t xml:space="preserve"> </w:t>
      </w:r>
      <w:r>
        <w:rPr>
          <w:w w:val="115"/>
        </w:rPr>
        <w:t>world</w:t>
      </w:r>
      <w:r>
        <w:rPr>
          <w:spacing w:val="-5"/>
          <w:w w:val="115"/>
        </w:rPr>
        <w:t xml:space="preserve"> </w:t>
      </w:r>
      <w:r>
        <w:rPr>
          <w:w w:val="115"/>
        </w:rPr>
        <w:t>headline</w:t>
      </w:r>
      <w:r>
        <w:rPr>
          <w:spacing w:val="-5"/>
          <w:w w:val="115"/>
        </w:rPr>
        <w:t xml:space="preserve"> </w:t>
      </w:r>
      <w:r>
        <w:rPr>
          <w:w w:val="115"/>
        </w:rPr>
        <w:t>news</w:t>
      </w:r>
      <w:r>
        <w:rPr>
          <w:spacing w:val="-5"/>
          <w:w w:val="115"/>
        </w:rPr>
        <w:t xml:space="preserve"> </w:t>
      </w:r>
      <w:r>
        <w:rPr>
          <w:w w:val="115"/>
        </w:rPr>
        <w:t>in</w:t>
      </w:r>
      <w:r>
        <w:rPr>
          <w:spacing w:val="-4"/>
          <w:w w:val="115"/>
        </w:rPr>
        <w:t xml:space="preserve"> </w:t>
      </w:r>
      <w:r>
        <w:rPr>
          <w:w w:val="115"/>
        </w:rPr>
        <w:t>September</w:t>
      </w:r>
      <w:r>
        <w:rPr>
          <w:spacing w:val="-5"/>
          <w:w w:val="115"/>
        </w:rPr>
        <w:t xml:space="preserve"> </w:t>
      </w:r>
      <w:r>
        <w:rPr>
          <w:w w:val="115"/>
        </w:rPr>
        <w:t>2006</w:t>
      </w:r>
      <w:r>
        <w:rPr>
          <w:spacing w:val="-6"/>
          <w:w w:val="115"/>
        </w:rPr>
        <w:t xml:space="preserve"> </w:t>
      </w:r>
      <w:r>
        <w:rPr>
          <w:w w:val="115"/>
        </w:rPr>
        <w:t>when</w:t>
      </w:r>
      <w:r>
        <w:rPr>
          <w:spacing w:val="-5"/>
          <w:w w:val="115"/>
        </w:rPr>
        <w:t xml:space="preserve"> </w:t>
      </w:r>
      <w:r>
        <w:rPr>
          <w:w w:val="115"/>
        </w:rPr>
        <w:t>it emerged that Hewlett-Packard chairwoman Patricia Dunn had hired private investigators who used pretexting to obtain the phone records of other board members</w:t>
      </w:r>
      <w:r>
        <w:rPr>
          <w:spacing w:val="-13"/>
          <w:w w:val="115"/>
        </w:rPr>
        <w:t xml:space="preserve"> </w:t>
      </w:r>
      <w:r>
        <w:rPr>
          <w:w w:val="115"/>
        </w:rPr>
        <w:t>of</w:t>
      </w:r>
      <w:r>
        <w:rPr>
          <w:spacing w:val="-12"/>
          <w:w w:val="115"/>
        </w:rPr>
        <w:t xml:space="preserve"> </w:t>
      </w:r>
      <w:r>
        <w:rPr>
          <w:w w:val="115"/>
        </w:rPr>
        <w:t>whom</w:t>
      </w:r>
      <w:r>
        <w:rPr>
          <w:spacing w:val="-13"/>
          <w:w w:val="115"/>
        </w:rPr>
        <w:t xml:space="preserve"> </w:t>
      </w:r>
      <w:r>
        <w:rPr>
          <w:w w:val="115"/>
        </w:rPr>
        <w:t>she</w:t>
      </w:r>
      <w:r>
        <w:rPr>
          <w:spacing w:val="-12"/>
          <w:w w:val="115"/>
        </w:rPr>
        <w:t xml:space="preserve"> </w:t>
      </w:r>
      <w:r>
        <w:rPr>
          <w:w w:val="115"/>
        </w:rPr>
        <w:t>was</w:t>
      </w:r>
      <w:r>
        <w:rPr>
          <w:spacing w:val="-13"/>
          <w:w w:val="115"/>
        </w:rPr>
        <w:t xml:space="preserve"> </w:t>
      </w:r>
      <w:r>
        <w:rPr>
          <w:w w:val="115"/>
        </w:rPr>
        <w:t>suspicious,</w:t>
      </w:r>
      <w:r>
        <w:rPr>
          <w:spacing w:val="-11"/>
          <w:w w:val="115"/>
        </w:rPr>
        <w:t xml:space="preserve"> </w:t>
      </w:r>
      <w:r>
        <w:rPr>
          <w:w w:val="115"/>
        </w:rPr>
        <w:t>and</w:t>
      </w:r>
      <w:r>
        <w:rPr>
          <w:spacing w:val="-13"/>
          <w:w w:val="115"/>
        </w:rPr>
        <w:t xml:space="preserve"> </w:t>
      </w:r>
      <w:r>
        <w:rPr>
          <w:w w:val="115"/>
        </w:rPr>
        <w:t>of</w:t>
      </w:r>
      <w:r>
        <w:rPr>
          <w:spacing w:val="-12"/>
          <w:w w:val="115"/>
        </w:rPr>
        <w:t xml:space="preserve"> </w:t>
      </w:r>
      <w:r>
        <w:rPr>
          <w:w w:val="115"/>
        </w:rPr>
        <w:t>journalists</w:t>
      </w:r>
      <w:r>
        <w:rPr>
          <w:spacing w:val="-13"/>
          <w:w w:val="115"/>
        </w:rPr>
        <w:t xml:space="preserve"> </w:t>
      </w:r>
      <w:r>
        <w:rPr>
          <w:w w:val="115"/>
        </w:rPr>
        <w:t>she</w:t>
      </w:r>
      <w:r>
        <w:rPr>
          <w:spacing w:val="-12"/>
          <w:w w:val="115"/>
        </w:rPr>
        <w:t xml:space="preserve"> </w:t>
      </w:r>
      <w:r>
        <w:rPr>
          <w:w w:val="115"/>
        </w:rPr>
        <w:t>considered</w:t>
      </w:r>
      <w:r>
        <w:rPr>
          <w:spacing w:val="-13"/>
          <w:w w:val="115"/>
        </w:rPr>
        <w:t xml:space="preserve"> </w:t>
      </w:r>
      <w:r>
        <w:rPr>
          <w:w w:val="115"/>
        </w:rPr>
        <w:t xml:space="preserve">hostile. She was forced to resign. The detectives were convicted of fraudulent wire communications and sentenced to do community service [138]. In the same year, the UK privacy authorities prosecuted a private detective agency that did pretexting jobs for top law </w:t>
      </w:r>
      <w:r>
        <w:rPr>
          <w:rFonts w:ascii="Arial Unicode MS" w:hAnsi="Arial Unicode MS"/>
          <w:w w:val="115"/>
        </w:rPr>
        <w:t>fi</w:t>
      </w:r>
      <w:r>
        <w:rPr>
          <w:w w:val="115"/>
        </w:rPr>
        <w:t>rms</w:t>
      </w:r>
      <w:r>
        <w:rPr>
          <w:spacing w:val="27"/>
          <w:w w:val="115"/>
        </w:rPr>
        <w:t xml:space="preserve"> </w:t>
      </w:r>
      <w:r>
        <w:rPr>
          <w:w w:val="115"/>
        </w:rPr>
        <w:t>[1138].</w:t>
      </w:r>
    </w:p>
    <w:p>
      <w:pPr>
        <w:pStyle w:val="BodyText"/>
        <w:spacing w:line="187" w:lineRule="auto" w:before="84"/>
        <w:ind w:firstLine="298"/>
      </w:pPr>
      <w:r>
        <w:rPr>
          <w:w w:val="115"/>
        </w:rPr>
        <w:t xml:space="preserve">Amid growing publicity about social engineering, there was an audit of the IRS in 2007 </w:t>
      </w:r>
      <w:r>
        <w:rPr>
          <w:spacing w:val="-3"/>
          <w:w w:val="115"/>
        </w:rPr>
        <w:t xml:space="preserve">by </w:t>
      </w:r>
      <w:r>
        <w:rPr>
          <w:w w:val="115"/>
        </w:rPr>
        <w:t xml:space="preserve">the </w:t>
      </w:r>
      <w:r>
        <w:rPr>
          <w:spacing w:val="-3"/>
          <w:w w:val="115"/>
        </w:rPr>
        <w:t xml:space="preserve">Treasury </w:t>
      </w:r>
      <w:r>
        <w:rPr>
          <w:w w:val="115"/>
        </w:rPr>
        <w:t xml:space="preserve">Inspector General for </w:t>
      </w:r>
      <w:r>
        <w:rPr>
          <w:spacing w:val="-6"/>
          <w:w w:val="115"/>
        </w:rPr>
        <w:t xml:space="preserve">Tax </w:t>
      </w:r>
      <w:r>
        <w:rPr>
          <w:w w:val="115"/>
        </w:rPr>
        <w:t xml:space="preserve">Administration, </w:t>
      </w:r>
      <w:r>
        <w:rPr>
          <w:spacing w:val="-3"/>
          <w:w w:val="115"/>
        </w:rPr>
        <w:t xml:space="preserve">whose </w:t>
      </w:r>
      <w:r>
        <w:rPr>
          <w:w w:val="115"/>
        </w:rPr>
        <w:t>sta</w:t>
      </w:r>
      <w:r>
        <w:rPr>
          <w:rFonts w:ascii="Arial Unicode MS" w:hAnsi="Arial Unicode MS"/>
          <w:w w:val="115"/>
        </w:rPr>
        <w:t xml:space="preserve">ff </w:t>
      </w:r>
      <w:r>
        <w:rPr>
          <w:w w:val="115"/>
        </w:rPr>
        <w:t>called 102 IRS employees at all levels, asked for their user IDs, and told them to change their passwords to a known value; 62 did so. What’s worse, this happened despite similar audit tests in 2001 and 2004 [1673]. Since then, a</w:t>
      </w:r>
      <w:r>
        <w:rPr>
          <w:spacing w:val="-7"/>
          <w:w w:val="115"/>
        </w:rPr>
        <w:t xml:space="preserve"> </w:t>
      </w:r>
      <w:r>
        <w:rPr>
          <w:w w:val="115"/>
        </w:rPr>
        <w:t>number</w:t>
      </w:r>
      <w:r>
        <w:rPr>
          <w:spacing w:val="-6"/>
          <w:w w:val="115"/>
        </w:rPr>
        <w:t xml:space="preserve"> </w:t>
      </w:r>
      <w:r>
        <w:rPr>
          <w:w w:val="115"/>
        </w:rPr>
        <w:t>of</w:t>
      </w:r>
      <w:r>
        <w:rPr>
          <w:spacing w:val="-6"/>
          <w:w w:val="115"/>
        </w:rPr>
        <w:t xml:space="preserve"> </w:t>
      </w:r>
      <w:r>
        <w:rPr>
          <w:w w:val="115"/>
        </w:rPr>
        <w:t>audit</w:t>
      </w:r>
      <w:r>
        <w:rPr>
          <w:spacing w:val="-6"/>
          <w:w w:val="115"/>
        </w:rPr>
        <w:t xml:space="preserve"> </w:t>
      </w:r>
      <w:r>
        <w:rPr>
          <w:rFonts w:ascii="Arial Unicode MS" w:hAnsi="Arial Unicode MS"/>
          <w:w w:val="115"/>
        </w:rPr>
        <w:t>fi</w:t>
      </w:r>
      <w:r>
        <w:rPr>
          <w:w w:val="115"/>
        </w:rPr>
        <w:t>rms</w:t>
      </w:r>
      <w:r>
        <w:rPr>
          <w:spacing w:val="-7"/>
          <w:w w:val="115"/>
        </w:rPr>
        <w:t xml:space="preserve"> </w:t>
      </w:r>
      <w:r>
        <w:rPr>
          <w:spacing w:val="-3"/>
          <w:w w:val="115"/>
        </w:rPr>
        <w:t>have</w:t>
      </w:r>
      <w:r>
        <w:rPr>
          <w:spacing w:val="-6"/>
          <w:w w:val="115"/>
        </w:rPr>
        <w:t xml:space="preserve"> </w:t>
      </w:r>
      <w:r>
        <w:rPr>
          <w:w w:val="115"/>
        </w:rPr>
        <w:t>o</w:t>
      </w:r>
      <w:r>
        <w:rPr>
          <w:rFonts w:ascii="Arial Unicode MS" w:hAnsi="Arial Unicode MS"/>
          <w:w w:val="115"/>
        </w:rPr>
        <w:t>ff</w:t>
      </w:r>
      <w:r>
        <w:rPr>
          <w:w w:val="115"/>
        </w:rPr>
        <w:t>ered</w:t>
      </w:r>
      <w:r>
        <w:rPr>
          <w:spacing w:val="-6"/>
          <w:w w:val="115"/>
        </w:rPr>
        <w:t xml:space="preserve"> </w:t>
      </w:r>
      <w:r>
        <w:rPr>
          <w:w w:val="115"/>
        </w:rPr>
        <w:t>social</w:t>
      </w:r>
      <w:r>
        <w:rPr>
          <w:spacing w:val="-6"/>
          <w:w w:val="115"/>
        </w:rPr>
        <w:t xml:space="preserve"> </w:t>
      </w:r>
      <w:r>
        <w:rPr>
          <w:w w:val="115"/>
        </w:rPr>
        <w:t>engineering</w:t>
      </w:r>
      <w:r>
        <w:rPr>
          <w:spacing w:val="-7"/>
          <w:w w:val="115"/>
        </w:rPr>
        <w:t xml:space="preserve"> </w:t>
      </w:r>
      <w:r>
        <w:rPr>
          <w:w w:val="115"/>
        </w:rPr>
        <w:t>as</w:t>
      </w:r>
      <w:r>
        <w:rPr>
          <w:spacing w:val="-6"/>
          <w:w w:val="115"/>
        </w:rPr>
        <w:t xml:space="preserve"> </w:t>
      </w:r>
      <w:r>
        <w:rPr>
          <w:w w:val="115"/>
        </w:rPr>
        <w:t>a</w:t>
      </w:r>
      <w:r>
        <w:rPr>
          <w:spacing w:val="-6"/>
          <w:w w:val="115"/>
        </w:rPr>
        <w:t xml:space="preserve"> </w:t>
      </w:r>
      <w:r>
        <w:rPr>
          <w:w w:val="115"/>
        </w:rPr>
        <w:t>service;</w:t>
      </w:r>
      <w:r>
        <w:rPr>
          <w:spacing w:val="-6"/>
          <w:w w:val="115"/>
        </w:rPr>
        <w:t xml:space="preserve"> </w:t>
      </w:r>
      <w:r>
        <w:rPr>
          <w:w w:val="115"/>
        </w:rPr>
        <w:t>they</w:t>
      </w:r>
      <w:r>
        <w:rPr>
          <w:spacing w:val="-7"/>
          <w:w w:val="115"/>
        </w:rPr>
        <w:t xml:space="preserve"> </w:t>
      </w:r>
      <w:r>
        <w:rPr>
          <w:w w:val="115"/>
        </w:rPr>
        <w:t>phish their audit clients to show how easy it is. Since the mid-2010s, opinion has shifted</w:t>
      </w:r>
      <w:r>
        <w:rPr>
          <w:spacing w:val="-19"/>
          <w:w w:val="115"/>
        </w:rPr>
        <w:t xml:space="preserve"> </w:t>
      </w:r>
      <w:r>
        <w:rPr>
          <w:w w:val="115"/>
        </w:rPr>
        <w:t>against</w:t>
      </w:r>
      <w:r>
        <w:rPr>
          <w:spacing w:val="-18"/>
          <w:w w:val="115"/>
        </w:rPr>
        <w:t xml:space="preserve"> </w:t>
      </w:r>
      <w:r>
        <w:rPr>
          <w:w w:val="115"/>
        </w:rPr>
        <w:t>this</w:t>
      </w:r>
      <w:r>
        <w:rPr>
          <w:spacing w:val="-19"/>
          <w:w w:val="115"/>
        </w:rPr>
        <w:t xml:space="preserve"> </w:t>
      </w:r>
      <w:r>
        <w:rPr>
          <w:w w:val="115"/>
        </w:rPr>
        <w:t>practice,</w:t>
      </w:r>
      <w:r>
        <w:rPr>
          <w:spacing w:val="-14"/>
          <w:w w:val="115"/>
        </w:rPr>
        <w:t xml:space="preserve"> </w:t>
      </w:r>
      <w:r>
        <w:rPr>
          <w:w w:val="115"/>
        </w:rPr>
        <w:t>as</w:t>
      </w:r>
      <w:r>
        <w:rPr>
          <w:spacing w:val="-19"/>
          <w:w w:val="115"/>
        </w:rPr>
        <w:t xml:space="preserve"> </w:t>
      </w:r>
      <w:r>
        <w:rPr>
          <w:w w:val="115"/>
        </w:rPr>
        <w:t>it</w:t>
      </w:r>
      <w:r>
        <w:rPr>
          <w:spacing w:val="-18"/>
          <w:w w:val="115"/>
        </w:rPr>
        <w:t xml:space="preserve"> </w:t>
      </w:r>
      <w:r>
        <w:rPr>
          <w:w w:val="115"/>
        </w:rPr>
        <w:t>causes</w:t>
      </w:r>
      <w:r>
        <w:rPr>
          <w:spacing w:val="-19"/>
          <w:w w:val="115"/>
        </w:rPr>
        <w:t xml:space="preserve"> </w:t>
      </w:r>
      <w:r>
        <w:rPr>
          <w:w w:val="115"/>
        </w:rPr>
        <w:t>a</w:t>
      </w:r>
      <w:r>
        <w:rPr>
          <w:spacing w:val="-18"/>
          <w:w w:val="115"/>
        </w:rPr>
        <w:t xml:space="preserve"> </w:t>
      </w:r>
      <w:r>
        <w:rPr>
          <w:w w:val="115"/>
        </w:rPr>
        <w:t>lot</w:t>
      </w:r>
      <w:r>
        <w:rPr>
          <w:spacing w:val="-18"/>
          <w:w w:val="115"/>
        </w:rPr>
        <w:t xml:space="preserve"> </w:t>
      </w:r>
      <w:r>
        <w:rPr>
          <w:w w:val="115"/>
        </w:rPr>
        <w:t>of</w:t>
      </w:r>
      <w:r>
        <w:rPr>
          <w:spacing w:val="-19"/>
          <w:w w:val="115"/>
        </w:rPr>
        <w:t xml:space="preserve"> </w:t>
      </w:r>
      <w:r>
        <w:rPr>
          <w:w w:val="115"/>
        </w:rPr>
        <w:t>distress</w:t>
      </w:r>
      <w:r>
        <w:rPr>
          <w:spacing w:val="-18"/>
          <w:w w:val="115"/>
        </w:rPr>
        <w:t xml:space="preserve"> </w:t>
      </w:r>
      <w:r>
        <w:rPr>
          <w:w w:val="115"/>
        </w:rPr>
        <w:t>to</w:t>
      </w:r>
      <w:r>
        <w:rPr>
          <w:spacing w:val="-19"/>
          <w:w w:val="115"/>
        </w:rPr>
        <w:t xml:space="preserve"> </w:t>
      </w:r>
      <w:r>
        <w:rPr>
          <w:w w:val="115"/>
        </w:rPr>
        <w:t>sta</w:t>
      </w:r>
      <w:r>
        <w:rPr>
          <w:rFonts w:ascii="Arial Unicode MS" w:hAnsi="Arial Unicode MS"/>
          <w:w w:val="115"/>
        </w:rPr>
        <w:t>ff</w:t>
      </w:r>
      <w:r>
        <w:rPr>
          <w:rFonts w:ascii="Arial Unicode MS" w:hAnsi="Arial Unicode MS"/>
          <w:spacing w:val="-23"/>
          <w:w w:val="115"/>
        </w:rPr>
        <w:t xml:space="preserve"> </w:t>
      </w:r>
      <w:r>
        <w:rPr>
          <w:w w:val="115"/>
        </w:rPr>
        <w:t>without</w:t>
      </w:r>
      <w:r>
        <w:rPr>
          <w:spacing w:val="-18"/>
          <w:w w:val="115"/>
        </w:rPr>
        <w:t xml:space="preserve"> </w:t>
      </w:r>
      <w:r>
        <w:rPr>
          <w:spacing w:val="-3"/>
          <w:w w:val="115"/>
        </w:rPr>
        <w:t xml:space="preserve">changing </w:t>
      </w:r>
      <w:r>
        <w:rPr>
          <w:w w:val="115"/>
        </w:rPr>
        <w:t>behaviour very</w:t>
      </w:r>
      <w:r>
        <w:rPr>
          <w:spacing w:val="11"/>
          <w:w w:val="115"/>
        </w:rPr>
        <w:t xml:space="preserve"> </w:t>
      </w:r>
      <w:r>
        <w:rPr>
          <w:spacing w:val="-3"/>
          <w:w w:val="115"/>
        </w:rPr>
        <w:t>much.</w:t>
      </w:r>
    </w:p>
    <w:p>
      <w:pPr>
        <w:pStyle w:val="BodyText"/>
        <w:spacing w:line="204" w:lineRule="auto" w:before="111"/>
        <w:ind w:firstLine="298"/>
      </w:pPr>
      <w:r>
        <w:rPr/>
      </w:r>
      <w:r>
        <w:rPr>
          <w:w w:val="115"/>
        </w:rPr>
        <w:t xml:space="preserve">Social engineering </w:t>
      </w:r>
      <w:r>
        <w:rPr/>
        <w:t xml:space="preserve">isn’t </w:t>
      </w:r>
      <w:r>
        <w:rPr>
          <w:w w:val="115"/>
        </w:rPr>
        <w:t xml:space="preserve">limited to stealing private information. It can also </w:t>
      </w:r>
      <w:r>
        <w:rPr>
          <w:spacing w:val="2"/>
          <w:w w:val="115"/>
        </w:rPr>
        <w:t xml:space="preserve">be </w:t>
      </w:r>
      <w:r>
        <w:rPr>
          <w:w w:val="115"/>
        </w:rPr>
        <w:t>about getting people to believe bogus public information. The quote from Bruce</w:t>
      </w:r>
      <w:r>
        <w:rPr>
          <w:spacing w:val="-4"/>
          <w:w w:val="115"/>
        </w:rPr>
        <w:t xml:space="preserve"> </w:t>
      </w:r>
      <w:r>
        <w:rPr>
          <w:w w:val="115"/>
        </w:rPr>
        <w:t>Schneier</w:t>
      </w:r>
      <w:r>
        <w:rPr>
          <w:spacing w:val="-4"/>
          <w:w w:val="115"/>
        </w:rPr>
        <w:t xml:space="preserve"> </w:t>
      </w:r>
      <w:r>
        <w:rPr>
          <w:w w:val="115"/>
        </w:rPr>
        <w:t>at</w:t>
      </w:r>
      <w:r>
        <w:rPr>
          <w:spacing w:val="-4"/>
          <w:w w:val="115"/>
        </w:rPr>
        <w:t xml:space="preserve"> </w:t>
      </w:r>
      <w:r>
        <w:rPr>
          <w:w w:val="115"/>
        </w:rPr>
        <w:t>the</w:t>
      </w:r>
      <w:r>
        <w:rPr>
          <w:spacing w:val="-4"/>
          <w:w w:val="115"/>
        </w:rPr>
        <w:t xml:space="preserve"> </w:t>
      </w:r>
      <w:r>
        <w:rPr>
          <w:w w:val="115"/>
        </w:rPr>
        <w:t>head</w:t>
      </w:r>
      <w:r>
        <w:rPr>
          <w:spacing w:val="-4"/>
          <w:w w:val="115"/>
        </w:rPr>
        <w:t xml:space="preserve"> </w:t>
      </w:r>
      <w:r>
        <w:rPr>
          <w:w w:val="115"/>
        </w:rPr>
        <w:t>of</w:t>
      </w:r>
      <w:r>
        <w:rPr>
          <w:spacing w:val="-4"/>
          <w:w w:val="115"/>
        </w:rPr>
        <w:t xml:space="preserve"> </w:t>
      </w:r>
      <w:r>
        <w:rPr>
          <w:w w:val="115"/>
        </w:rPr>
        <w:t>this</w:t>
      </w:r>
      <w:r>
        <w:rPr>
          <w:spacing w:val="-4"/>
          <w:w w:val="115"/>
        </w:rPr>
        <w:t xml:space="preserve"> </w:t>
      </w:r>
      <w:r>
        <w:rPr>
          <w:w w:val="115"/>
        </w:rPr>
        <w:t>chapter</w:t>
      </w:r>
      <w:r>
        <w:rPr>
          <w:spacing w:val="-4"/>
          <w:w w:val="115"/>
        </w:rPr>
        <w:t xml:space="preserve"> </w:t>
      </w:r>
      <w:r>
        <w:rPr>
          <w:w w:val="115"/>
        </w:rPr>
        <w:t>appeared</w:t>
      </w:r>
      <w:r>
        <w:rPr>
          <w:spacing w:val="-4"/>
          <w:w w:val="115"/>
        </w:rPr>
        <w:t xml:space="preserve"> </w:t>
      </w:r>
      <w:r>
        <w:rPr>
          <w:w w:val="115"/>
        </w:rPr>
        <w:t>in</w:t>
      </w:r>
      <w:r>
        <w:rPr>
          <w:spacing w:val="-4"/>
          <w:w w:val="115"/>
        </w:rPr>
        <w:t xml:space="preserve"> </w:t>
      </w:r>
      <w:r>
        <w:rPr>
          <w:w w:val="115"/>
        </w:rPr>
        <w:t>a</w:t>
      </w:r>
      <w:r>
        <w:rPr>
          <w:spacing w:val="-4"/>
          <w:w w:val="115"/>
        </w:rPr>
        <w:t xml:space="preserve"> </w:t>
      </w:r>
      <w:r>
        <w:rPr>
          <w:w w:val="115"/>
        </w:rPr>
        <w:t>report</w:t>
      </w:r>
      <w:r>
        <w:rPr>
          <w:spacing w:val="-3"/>
          <w:w w:val="115"/>
        </w:rPr>
        <w:t xml:space="preserve"> </w:t>
      </w:r>
      <w:r>
        <w:rPr>
          <w:w w:val="115"/>
        </w:rPr>
        <w:t>of</w:t>
      </w:r>
      <w:r>
        <w:rPr>
          <w:spacing w:val="-4"/>
          <w:w w:val="115"/>
        </w:rPr>
        <w:t xml:space="preserve"> </w:t>
      </w:r>
      <w:r>
        <w:rPr>
          <w:w w:val="115"/>
        </w:rPr>
        <w:t>a</w:t>
      </w:r>
      <w:r>
        <w:rPr>
          <w:spacing w:val="-4"/>
          <w:w w:val="115"/>
        </w:rPr>
        <w:t xml:space="preserve"> </w:t>
      </w:r>
      <w:r>
        <w:rPr>
          <w:w w:val="115"/>
        </w:rPr>
        <w:t>stock</w:t>
      </w:r>
      <w:r>
        <w:rPr>
          <w:spacing w:val="-4"/>
          <w:w w:val="115"/>
        </w:rPr>
        <w:t xml:space="preserve"> </w:t>
      </w:r>
      <w:r>
        <w:rPr>
          <w:w w:val="115"/>
        </w:rPr>
        <w:t xml:space="preserve">scam, where a bogus press release said that a company’s CEO had resigned and its earnings would </w:t>
      </w:r>
      <w:r>
        <w:rPr>
          <w:spacing w:val="2"/>
          <w:w w:val="115"/>
        </w:rPr>
        <w:t xml:space="preserve">be </w:t>
      </w:r>
      <w:r>
        <w:rPr>
          <w:w w:val="115"/>
        </w:rPr>
        <w:t xml:space="preserve">restated. Several wire services passed this on, and the stock dropped 61% until the hoax was exposed [1670]. </w:t>
      </w:r>
      <w:r>
        <w:rPr>
          <w:spacing w:val="-6"/>
          <w:w w:val="115"/>
        </w:rPr>
        <w:t xml:space="preserve">Fake </w:t>
      </w:r>
      <w:r>
        <w:rPr>
          <w:w w:val="115"/>
        </w:rPr>
        <w:t xml:space="preserve">news of this kind has been around forever, but the Internet has made it easier to promote and social media seem to </w:t>
      </w:r>
      <w:r>
        <w:rPr>
          <w:spacing w:val="2"/>
          <w:w w:val="115"/>
        </w:rPr>
        <w:t xml:space="preserve">be </w:t>
      </w:r>
      <w:r>
        <w:rPr>
          <w:w w:val="115"/>
        </w:rPr>
        <w:t xml:space="preserve">making it ubiquitous. </w:t>
      </w:r>
      <w:r>
        <w:rPr>
          <w:spacing w:val="-4"/>
        </w:rPr>
        <w:t xml:space="preserve">We’ll </w:t>
      </w:r>
      <w:r>
        <w:rPr>
          <w:w w:val="115"/>
        </w:rPr>
        <w:t>revisit this issue when I discuss censorship in section</w:t>
      </w:r>
      <w:r>
        <w:rPr>
          <w:spacing w:val="15"/>
          <w:w w:val="115"/>
        </w:rPr>
        <w:t xml:space="preserve"> </w:t>
      </w:r>
      <w:r>
        <w:rPr>
          <w:w w:val="115"/>
        </w:rPr>
        <w:t>26.4.</w:t>
      </w:r>
    </w:p>
    <w:p>
      <w:pPr>
        <w:spacing w:line="235" w:lineRule="auto" w:before="0"/>
        <w:ind w:left="811" w:right="861" w:firstLine="221"/>
        <w:jc w:val="both"/>
        <w:rPr>
          <w:rFonts w:ascii="Century" w:hAnsi="Century"/>
          <w:sz w:val="16"/>
        </w:rPr>
      </w:pPr>
      <w:r>
        <w:rPr>
          <w:rFonts w:ascii="Bookman Old Style" w:hAnsi="Bookman Old Style"/>
          <w:b w:val="0"/>
          <w:position w:val="6"/>
          <w:sz w:val="12"/>
        </w:rPr>
        <w:t>2</w:t>
      </w:r>
      <w:r>
        <w:rPr>
          <w:rFonts w:ascii="Century" w:hAnsi="Century"/>
          <w:sz w:val="16"/>
        </w:rPr>
        <w:t>Very occasionally, a customer can confuse the bank; a 2019 innovation was the ‘callhammer’ attack, where someone phones up repeatedly to ‘correct’ the spelling of ‘his name’ and changes it one character at a time into another one.</w:t>
      </w:r>
    </w:p>
    <w:p>
      <w:pPr>
        <w:spacing w:after="0" w:line="235" w:lineRule="auto"/>
        <w:jc w:val="both"/>
        <w:rPr>
          <w:rFonts w:ascii="Century" w:hAnsi="Century"/>
          <w:sz w:val="16"/>
        </w:rPr>
        <w:sectPr>
          <w:pgSz w:w="11900" w:h="16840"/>
          <w:pgMar w:header="1764" w:footer="1771" w:top="2020" w:bottom="1960" w:left="1680" w:right="1680"/>
        </w:sectPr>
      </w:pPr>
    </w:p>
    <w:p>
      <w:pPr>
        <w:pStyle w:val="BodyText"/>
        <w:ind w:left="0" w:right="0"/>
        <w:jc w:val="left"/>
        <w:rPr>
          <w:rFonts w:ascii="Century"/>
        </w:rPr>
      </w:pPr>
    </w:p>
    <w:p>
      <w:pPr>
        <w:pStyle w:val="Heading2"/>
        <w:numPr>
          <w:ilvl w:val="2"/>
          <w:numId w:val="5"/>
        </w:numPr>
        <w:tabs>
          <w:tab w:pos="1631" w:val="left" w:leader="none"/>
          <w:tab w:pos="1632" w:val="left" w:leader="none"/>
        </w:tabs>
        <w:spacing w:line="240" w:lineRule="auto" w:before="207" w:after="0"/>
        <w:ind w:left="1631" w:right="0" w:hanging="821"/>
        <w:jc w:val="left"/>
      </w:pPr>
      <w:r>
        <w:rPr>
          <w:w w:val="130"/>
        </w:rPr>
        <w:t>Phishing</w:t>
      </w:r>
    </w:p>
    <w:p>
      <w:pPr>
        <w:pStyle w:val="BodyText"/>
        <w:spacing w:line="189" w:lineRule="auto" w:before="213"/>
      </w:pPr>
      <w:r>
        <w:rPr>
          <w:w w:val="105"/>
        </w:rPr>
        <w:t>While phone-based social engineering was the favoured  tactic  of  the  20th  cen</w:t>
      </w:r>
      <w:r>
        <w:rPr>
          <w:spacing w:val="-4"/>
          <w:w w:val="105"/>
        </w:rPr>
        <w:t xml:space="preserve">tury, </w:t>
      </w:r>
      <w:r>
        <w:rPr>
          <w:w w:val="105"/>
        </w:rPr>
        <w:t xml:space="preserve">online phishing seems to </w:t>
      </w:r>
      <w:r>
        <w:rPr>
          <w:spacing w:val="-3"/>
          <w:w w:val="105"/>
        </w:rPr>
        <w:t xml:space="preserve">have  </w:t>
      </w:r>
      <w:r>
        <w:rPr>
          <w:w w:val="105"/>
        </w:rPr>
        <w:t xml:space="preserve">replaced  it  as  the  main  tactic  of  the  21st. The operators include both spooks and crooks,  while  the  targets  are  both  </w:t>
      </w:r>
      <w:r>
        <w:rPr>
          <w:spacing w:val="-5"/>
          <w:w w:val="105"/>
        </w:rPr>
        <w:t xml:space="preserve">your </w:t>
      </w:r>
      <w:r>
        <w:rPr>
          <w:w w:val="105"/>
        </w:rPr>
        <w:t>sta</w:t>
      </w:r>
      <w:r>
        <w:rPr>
          <w:rFonts w:ascii="Arial Unicode MS" w:hAnsi="Arial Unicode MS"/>
          <w:w w:val="105"/>
        </w:rPr>
        <w:t xml:space="preserve">ff </w:t>
      </w:r>
      <w:r>
        <w:rPr>
          <w:w w:val="105"/>
        </w:rPr>
        <w:t>and your customers. It is di</w:t>
      </w:r>
      <w:r>
        <w:rPr>
          <w:rFonts w:ascii="Arial Unicode MS" w:hAnsi="Arial Unicode MS"/>
          <w:w w:val="105"/>
        </w:rPr>
        <w:t>ffi</w:t>
      </w:r>
      <w:r>
        <w:rPr>
          <w:w w:val="105"/>
        </w:rPr>
        <w:t>cult enough to train your sta</w:t>
      </w:r>
      <w:r>
        <w:rPr>
          <w:rFonts w:ascii="Arial Unicode MS" w:hAnsi="Arial Unicode MS"/>
          <w:w w:val="105"/>
        </w:rPr>
        <w:t>ff</w:t>
      </w:r>
      <w:r>
        <w:rPr>
          <w:w w:val="105"/>
        </w:rPr>
        <w:t xml:space="preserve">; training  the average customer is even harder. They’ll assume you’re trying to hustle </w:t>
      </w:r>
      <w:r>
        <w:rPr>
          <w:spacing w:val="-3"/>
          <w:w w:val="105"/>
        </w:rPr>
        <w:t xml:space="preserve">them, </w:t>
      </w:r>
      <w:r>
        <w:rPr>
          <w:w w:val="105"/>
        </w:rPr>
        <w:t xml:space="preserve">ignore your warnings and just </w:t>
      </w:r>
      <w:r>
        <w:rPr>
          <w:rFonts w:ascii="Arial Unicode MS" w:hAnsi="Arial Unicode MS"/>
          <w:w w:val="105"/>
        </w:rPr>
        <w:t>fi</w:t>
      </w:r>
      <w:r>
        <w:rPr>
          <w:w w:val="105"/>
        </w:rPr>
        <w:t xml:space="preserve">gure out the easiest </w:t>
      </w:r>
      <w:r>
        <w:rPr>
          <w:spacing w:val="-4"/>
          <w:w w:val="105"/>
        </w:rPr>
        <w:t xml:space="preserve">way  </w:t>
      </w:r>
      <w:r>
        <w:rPr>
          <w:w w:val="105"/>
        </w:rPr>
        <w:t xml:space="preserve">to get what they </w:t>
      </w:r>
      <w:r>
        <w:rPr>
          <w:spacing w:val="-3"/>
          <w:w w:val="105"/>
        </w:rPr>
        <w:t xml:space="preserve">want   </w:t>
      </w:r>
      <w:r>
        <w:rPr>
          <w:spacing w:val="48"/>
          <w:w w:val="105"/>
        </w:rPr>
        <w:t xml:space="preserve"> </w:t>
      </w:r>
      <w:r>
        <w:rPr>
          <w:w w:val="105"/>
        </w:rPr>
        <w:t xml:space="preserve">from your system. And you can’t design simply for the average. If your systems  are not safe to use </w:t>
      </w:r>
      <w:r>
        <w:rPr>
          <w:spacing w:val="-3"/>
          <w:w w:val="105"/>
        </w:rPr>
        <w:t xml:space="preserve">by  </w:t>
      </w:r>
      <w:r>
        <w:rPr>
          <w:w w:val="105"/>
        </w:rPr>
        <w:t xml:space="preserve">people who don’t speak English well, or who are dyslexic,  or who </w:t>
      </w:r>
      <w:r>
        <w:rPr>
          <w:spacing w:val="-3"/>
          <w:w w:val="105"/>
        </w:rPr>
        <w:t xml:space="preserve">have </w:t>
      </w:r>
      <w:r>
        <w:rPr>
          <w:w w:val="105"/>
        </w:rPr>
        <w:t>learning di</w:t>
      </w:r>
      <w:r>
        <w:rPr>
          <w:rFonts w:ascii="Arial Unicode MS" w:hAnsi="Arial Unicode MS"/>
          <w:w w:val="105"/>
        </w:rPr>
        <w:t>ffi</w:t>
      </w:r>
      <w:r>
        <w:rPr>
          <w:w w:val="105"/>
        </w:rPr>
        <w:t>culties, you are asking for serious legal trouble. So the easiest</w:t>
      </w:r>
      <w:r>
        <w:rPr>
          <w:spacing w:val="20"/>
          <w:w w:val="105"/>
        </w:rPr>
        <w:t xml:space="preserve"> </w:t>
      </w:r>
      <w:r>
        <w:rPr>
          <w:spacing w:val="-4"/>
          <w:w w:val="105"/>
        </w:rPr>
        <w:t>way</w:t>
      </w:r>
      <w:r>
        <w:rPr>
          <w:spacing w:val="20"/>
          <w:w w:val="105"/>
        </w:rPr>
        <w:t xml:space="preserve"> </w:t>
      </w:r>
      <w:r>
        <w:rPr>
          <w:w w:val="105"/>
        </w:rPr>
        <w:t>to</w:t>
      </w:r>
      <w:r>
        <w:rPr>
          <w:spacing w:val="21"/>
          <w:w w:val="105"/>
        </w:rPr>
        <w:t xml:space="preserve"> </w:t>
      </w:r>
      <w:r>
        <w:rPr>
          <w:w w:val="105"/>
        </w:rPr>
        <w:t>use</w:t>
      </w:r>
      <w:r>
        <w:rPr>
          <w:spacing w:val="20"/>
          <w:w w:val="105"/>
        </w:rPr>
        <w:t xml:space="preserve"> </w:t>
      </w:r>
      <w:r>
        <w:rPr>
          <w:w w:val="105"/>
        </w:rPr>
        <w:t>your</w:t>
      </w:r>
      <w:r>
        <w:rPr>
          <w:spacing w:val="20"/>
          <w:w w:val="105"/>
        </w:rPr>
        <w:t xml:space="preserve"> </w:t>
      </w:r>
      <w:r>
        <w:rPr>
          <w:w w:val="105"/>
        </w:rPr>
        <w:t>system</w:t>
      </w:r>
      <w:r>
        <w:rPr>
          <w:spacing w:val="21"/>
          <w:w w:val="105"/>
        </w:rPr>
        <w:t xml:space="preserve"> </w:t>
      </w:r>
      <w:r>
        <w:rPr>
          <w:w w:val="105"/>
        </w:rPr>
        <w:t>had</w:t>
      </w:r>
      <w:r>
        <w:rPr>
          <w:spacing w:val="20"/>
          <w:w w:val="105"/>
        </w:rPr>
        <w:t xml:space="preserve"> </w:t>
      </w:r>
      <w:r>
        <w:rPr>
          <w:w w:val="105"/>
        </w:rPr>
        <w:t>better</w:t>
      </w:r>
      <w:r>
        <w:rPr>
          <w:spacing w:val="21"/>
          <w:w w:val="105"/>
        </w:rPr>
        <w:t xml:space="preserve"> </w:t>
      </w:r>
      <w:r>
        <w:rPr>
          <w:spacing w:val="2"/>
          <w:w w:val="105"/>
        </w:rPr>
        <w:t>be</w:t>
      </w:r>
      <w:r>
        <w:rPr>
          <w:spacing w:val="20"/>
          <w:w w:val="105"/>
        </w:rPr>
        <w:t xml:space="preserve"> </w:t>
      </w:r>
      <w:r>
        <w:rPr>
          <w:w w:val="105"/>
        </w:rPr>
        <w:t>the</w:t>
      </w:r>
      <w:r>
        <w:rPr>
          <w:spacing w:val="20"/>
          <w:w w:val="105"/>
        </w:rPr>
        <w:t xml:space="preserve"> </w:t>
      </w:r>
      <w:r>
        <w:rPr>
          <w:w w:val="105"/>
        </w:rPr>
        <w:t>safest.</w:t>
      </w:r>
    </w:p>
    <w:p>
      <w:pPr>
        <w:pStyle w:val="BodyText"/>
        <w:spacing w:line="204" w:lineRule="auto" w:before="103"/>
        <w:ind w:firstLine="298"/>
      </w:pPr>
      <w:r>
        <w:rPr>
          <w:w w:val="110"/>
        </w:rPr>
        <w:t xml:space="preserve">The word </w:t>
      </w:r>
      <w:r>
        <w:rPr/>
        <w:t xml:space="preserve">‘phishing’ </w:t>
      </w:r>
      <w:r>
        <w:rPr>
          <w:w w:val="110"/>
        </w:rPr>
        <w:t xml:space="preserve">appeared in 1996 in the context of the theft of AOL passwords. By then, attempts to crack email accounts to send spam had become common enough for AOL to </w:t>
      </w:r>
      <w:r>
        <w:rPr>
          <w:spacing w:val="-3"/>
          <w:w w:val="110"/>
        </w:rPr>
        <w:t xml:space="preserve">have </w:t>
      </w:r>
      <w:r>
        <w:rPr>
          <w:w w:val="110"/>
        </w:rPr>
        <w:t>a ‘report password solicitation’ button on</w:t>
      </w:r>
      <w:r>
        <w:rPr>
          <w:spacing w:val="-18"/>
          <w:w w:val="110"/>
        </w:rPr>
        <w:t xml:space="preserve"> </w:t>
      </w:r>
      <w:r>
        <w:rPr>
          <w:w w:val="110"/>
        </w:rPr>
        <w:t>its</w:t>
      </w:r>
    </w:p>
    <w:p>
      <w:pPr>
        <w:pStyle w:val="BodyText"/>
        <w:spacing w:line="182" w:lineRule="auto"/>
      </w:pPr>
      <w:r>
        <w:rPr>
          <w:w w:val="110"/>
        </w:rPr>
        <w:t>web</w:t>
      </w:r>
      <w:r>
        <w:rPr>
          <w:spacing w:val="-23"/>
          <w:w w:val="110"/>
        </w:rPr>
        <w:t xml:space="preserve"> </w:t>
      </w:r>
      <w:r>
        <w:rPr>
          <w:w w:val="110"/>
        </w:rPr>
        <w:t>page;</w:t>
      </w:r>
      <w:r>
        <w:rPr>
          <w:spacing w:val="-17"/>
          <w:w w:val="110"/>
        </w:rPr>
        <w:t xml:space="preserve"> </w:t>
      </w:r>
      <w:r>
        <w:rPr>
          <w:w w:val="110"/>
        </w:rPr>
        <w:t>and</w:t>
      </w:r>
      <w:r>
        <w:rPr>
          <w:spacing w:val="-23"/>
          <w:w w:val="110"/>
        </w:rPr>
        <w:t xml:space="preserve"> </w:t>
      </w:r>
      <w:r>
        <w:rPr>
          <w:w w:val="110"/>
        </w:rPr>
        <w:t>the</w:t>
      </w:r>
      <w:r>
        <w:rPr>
          <w:spacing w:val="-22"/>
          <w:w w:val="110"/>
        </w:rPr>
        <w:t xml:space="preserve"> </w:t>
      </w:r>
      <w:r>
        <w:rPr>
          <w:rFonts w:ascii="Arial Unicode MS" w:hAnsi="Arial Unicode MS"/>
          <w:w w:val="110"/>
        </w:rPr>
        <w:t>fi</w:t>
      </w:r>
      <w:r>
        <w:rPr>
          <w:w w:val="110"/>
        </w:rPr>
        <w:t>rst</w:t>
      </w:r>
      <w:r>
        <w:rPr>
          <w:spacing w:val="-23"/>
          <w:w w:val="110"/>
        </w:rPr>
        <w:t xml:space="preserve"> </w:t>
      </w:r>
      <w:r>
        <w:rPr>
          <w:w w:val="110"/>
        </w:rPr>
        <w:t>reference</w:t>
      </w:r>
      <w:r>
        <w:rPr>
          <w:spacing w:val="-22"/>
          <w:w w:val="110"/>
        </w:rPr>
        <w:t xml:space="preserve"> </w:t>
      </w:r>
      <w:r>
        <w:rPr>
          <w:w w:val="110"/>
        </w:rPr>
        <w:t>to</w:t>
      </w:r>
      <w:r>
        <w:rPr>
          <w:spacing w:val="-22"/>
          <w:w w:val="110"/>
        </w:rPr>
        <w:t xml:space="preserve"> </w:t>
      </w:r>
      <w:r>
        <w:rPr>
          <w:w w:val="110"/>
        </w:rPr>
        <w:t>‘password</w:t>
      </w:r>
      <w:r>
        <w:rPr>
          <w:spacing w:val="-23"/>
          <w:w w:val="110"/>
        </w:rPr>
        <w:t xml:space="preserve"> </w:t>
      </w:r>
      <w:r>
        <w:rPr>
          <w:rFonts w:ascii="Arial Unicode MS" w:hAnsi="Arial Unicode MS"/>
          <w:w w:val="110"/>
        </w:rPr>
        <w:t>fi</w:t>
      </w:r>
      <w:r>
        <w:rPr>
          <w:w w:val="110"/>
        </w:rPr>
        <w:t>shing’</w:t>
      </w:r>
      <w:r>
        <w:rPr>
          <w:spacing w:val="-22"/>
          <w:w w:val="110"/>
        </w:rPr>
        <w:t xml:space="preserve"> </w:t>
      </w:r>
      <w:r>
        <w:rPr>
          <w:w w:val="110"/>
        </w:rPr>
        <w:t>is</w:t>
      </w:r>
      <w:r>
        <w:rPr>
          <w:spacing w:val="-23"/>
          <w:w w:val="110"/>
        </w:rPr>
        <w:t xml:space="preserve"> </w:t>
      </w:r>
      <w:r>
        <w:rPr>
          <w:w w:val="110"/>
        </w:rPr>
        <w:t>in</w:t>
      </w:r>
      <w:r>
        <w:rPr>
          <w:spacing w:val="-22"/>
          <w:w w:val="110"/>
        </w:rPr>
        <w:t xml:space="preserve"> </w:t>
      </w:r>
      <w:r>
        <w:rPr>
          <w:w w:val="110"/>
        </w:rPr>
        <w:t>1990,</w:t>
      </w:r>
      <w:r>
        <w:rPr>
          <w:spacing w:val="-20"/>
          <w:w w:val="110"/>
        </w:rPr>
        <w:t xml:space="preserve"> </w:t>
      </w:r>
      <w:r>
        <w:rPr>
          <w:w w:val="110"/>
        </w:rPr>
        <w:t>in</w:t>
      </w:r>
      <w:r>
        <w:rPr>
          <w:spacing w:val="-22"/>
          <w:w w:val="110"/>
        </w:rPr>
        <w:t xml:space="preserve"> </w:t>
      </w:r>
      <w:r>
        <w:rPr>
          <w:w w:val="110"/>
        </w:rPr>
        <w:t>the</w:t>
      </w:r>
      <w:r>
        <w:rPr>
          <w:spacing w:val="-23"/>
          <w:w w:val="110"/>
        </w:rPr>
        <w:t xml:space="preserve"> </w:t>
      </w:r>
      <w:r>
        <w:rPr>
          <w:w w:val="110"/>
        </w:rPr>
        <w:t>context</w:t>
      </w:r>
      <w:r>
        <w:rPr>
          <w:spacing w:val="-22"/>
          <w:w w:val="110"/>
        </w:rPr>
        <w:t xml:space="preserve"> </w:t>
      </w:r>
      <w:r>
        <w:rPr>
          <w:w w:val="110"/>
        </w:rPr>
        <w:t xml:space="preserve">of people altering terminal </w:t>
      </w:r>
      <w:r>
        <w:rPr>
          <w:rFonts w:ascii="Arial Unicode MS" w:hAnsi="Arial Unicode MS"/>
          <w:w w:val="110"/>
        </w:rPr>
        <w:t>fi</w:t>
      </w:r>
      <w:r>
        <w:rPr>
          <w:w w:val="110"/>
        </w:rPr>
        <w:t xml:space="preserve">rmware to collect Unix logon passwords [443]. Also </w:t>
      </w:r>
      <w:r>
        <w:rPr>
          <w:spacing w:val="-6"/>
          <w:w w:val="110"/>
        </w:rPr>
        <w:t xml:space="preserve">in </w:t>
      </w:r>
      <w:r>
        <w:rPr>
          <w:w w:val="110"/>
        </w:rPr>
        <w:t xml:space="preserve">1996, </w:t>
      </w:r>
      <w:r>
        <w:rPr>
          <w:spacing w:val="-6"/>
          <w:w w:val="110"/>
        </w:rPr>
        <w:t xml:space="preserve">Tony </w:t>
      </w:r>
      <w:r>
        <w:rPr>
          <w:w w:val="110"/>
        </w:rPr>
        <w:t>Greening reported a systematic experimental study: 336 computer science</w:t>
      </w:r>
      <w:r>
        <w:rPr>
          <w:spacing w:val="15"/>
          <w:w w:val="110"/>
        </w:rPr>
        <w:t xml:space="preserve"> </w:t>
      </w:r>
      <w:r>
        <w:rPr>
          <w:w w:val="110"/>
        </w:rPr>
        <w:t>students</w:t>
      </w:r>
      <w:r>
        <w:rPr>
          <w:spacing w:val="16"/>
          <w:w w:val="110"/>
        </w:rPr>
        <w:t xml:space="preserve"> </w:t>
      </w:r>
      <w:r>
        <w:rPr>
          <w:w w:val="110"/>
        </w:rPr>
        <w:t>at</w:t>
      </w:r>
      <w:r>
        <w:rPr>
          <w:spacing w:val="16"/>
          <w:w w:val="110"/>
        </w:rPr>
        <w:t xml:space="preserve"> </w:t>
      </w:r>
      <w:r>
        <w:rPr>
          <w:w w:val="110"/>
        </w:rPr>
        <w:t>the</w:t>
      </w:r>
      <w:r>
        <w:rPr>
          <w:spacing w:val="16"/>
          <w:w w:val="110"/>
        </w:rPr>
        <w:t xml:space="preserve"> </w:t>
      </w:r>
      <w:r>
        <w:rPr>
          <w:w w:val="110"/>
        </w:rPr>
        <w:t>University</w:t>
      </w:r>
      <w:r>
        <w:rPr>
          <w:spacing w:val="16"/>
          <w:w w:val="110"/>
        </w:rPr>
        <w:t xml:space="preserve"> </w:t>
      </w:r>
      <w:r>
        <w:rPr>
          <w:w w:val="110"/>
        </w:rPr>
        <w:t>of</w:t>
      </w:r>
      <w:r>
        <w:rPr>
          <w:spacing w:val="16"/>
          <w:w w:val="110"/>
        </w:rPr>
        <w:t xml:space="preserve"> </w:t>
      </w:r>
      <w:r>
        <w:rPr>
          <w:w w:val="110"/>
        </w:rPr>
        <w:t>Sydney</w:t>
      </w:r>
      <w:r>
        <w:rPr>
          <w:spacing w:val="16"/>
          <w:w w:val="110"/>
        </w:rPr>
        <w:t xml:space="preserve"> </w:t>
      </w:r>
      <w:r>
        <w:rPr>
          <w:w w:val="110"/>
        </w:rPr>
        <w:t>were</w:t>
      </w:r>
      <w:r>
        <w:rPr>
          <w:spacing w:val="15"/>
          <w:w w:val="110"/>
        </w:rPr>
        <w:t xml:space="preserve"> </w:t>
      </w:r>
      <w:r>
        <w:rPr>
          <w:w w:val="110"/>
        </w:rPr>
        <w:t>sent</w:t>
      </w:r>
      <w:r>
        <w:rPr>
          <w:spacing w:val="16"/>
          <w:w w:val="110"/>
        </w:rPr>
        <w:t xml:space="preserve"> </w:t>
      </w:r>
      <w:r>
        <w:rPr>
          <w:w w:val="110"/>
        </w:rPr>
        <w:t>an</w:t>
      </w:r>
      <w:r>
        <w:rPr>
          <w:spacing w:val="16"/>
          <w:w w:val="110"/>
        </w:rPr>
        <w:t xml:space="preserve"> </w:t>
      </w:r>
      <w:r>
        <w:rPr>
          <w:w w:val="110"/>
        </w:rPr>
        <w:t>email</w:t>
      </w:r>
      <w:r>
        <w:rPr>
          <w:spacing w:val="16"/>
          <w:w w:val="110"/>
        </w:rPr>
        <w:t xml:space="preserve"> </w:t>
      </w:r>
      <w:r>
        <w:rPr>
          <w:w w:val="110"/>
        </w:rPr>
        <w:t>message</w:t>
      </w:r>
      <w:r>
        <w:rPr>
          <w:spacing w:val="16"/>
          <w:w w:val="110"/>
        </w:rPr>
        <w:t xml:space="preserve"> </w:t>
      </w:r>
      <w:r>
        <w:rPr>
          <w:w w:val="110"/>
        </w:rPr>
        <w:t>asking</w:t>
      </w:r>
    </w:p>
    <w:p>
      <w:pPr>
        <w:pStyle w:val="BodyText"/>
        <w:spacing w:line="192" w:lineRule="auto" w:before="13"/>
      </w:pPr>
      <w:r>
        <w:rPr>
          <w:w w:val="115"/>
        </w:rPr>
        <w:t>them</w:t>
      </w:r>
      <w:r>
        <w:rPr>
          <w:spacing w:val="-6"/>
          <w:w w:val="115"/>
        </w:rPr>
        <w:t xml:space="preserve"> </w:t>
      </w:r>
      <w:r>
        <w:rPr>
          <w:w w:val="115"/>
        </w:rPr>
        <w:t>to</w:t>
      </w:r>
      <w:r>
        <w:rPr>
          <w:spacing w:val="-5"/>
          <w:w w:val="115"/>
        </w:rPr>
        <w:t xml:space="preserve"> </w:t>
      </w:r>
      <w:r>
        <w:rPr>
          <w:w w:val="115"/>
        </w:rPr>
        <w:t>supply</w:t>
      </w:r>
      <w:r>
        <w:rPr>
          <w:spacing w:val="-5"/>
          <w:w w:val="115"/>
        </w:rPr>
        <w:t xml:space="preserve"> </w:t>
      </w:r>
      <w:r>
        <w:rPr>
          <w:w w:val="115"/>
        </w:rPr>
        <w:t>their</w:t>
      </w:r>
      <w:r>
        <w:rPr>
          <w:spacing w:val="-5"/>
          <w:w w:val="115"/>
        </w:rPr>
        <w:t xml:space="preserve"> </w:t>
      </w:r>
      <w:r>
        <w:rPr>
          <w:w w:val="115"/>
        </w:rPr>
        <w:t>password</w:t>
      </w:r>
      <w:r>
        <w:rPr>
          <w:spacing w:val="-5"/>
          <w:w w:val="115"/>
        </w:rPr>
        <w:t xml:space="preserve"> </w:t>
      </w:r>
      <w:r>
        <w:rPr>
          <w:w w:val="115"/>
        </w:rPr>
        <w:t>on</w:t>
      </w:r>
      <w:r>
        <w:rPr>
          <w:spacing w:val="-5"/>
          <w:w w:val="115"/>
        </w:rPr>
        <w:t xml:space="preserve"> </w:t>
      </w:r>
      <w:r>
        <w:rPr>
          <w:w w:val="115"/>
        </w:rPr>
        <w:t>the</w:t>
      </w:r>
      <w:r>
        <w:rPr>
          <w:spacing w:val="-5"/>
          <w:w w:val="115"/>
        </w:rPr>
        <w:t xml:space="preserve"> </w:t>
      </w:r>
      <w:r>
        <w:rPr>
          <w:w w:val="115"/>
        </w:rPr>
        <w:t>pretext</w:t>
      </w:r>
      <w:r>
        <w:rPr>
          <w:spacing w:val="-6"/>
          <w:w w:val="115"/>
        </w:rPr>
        <w:t xml:space="preserve"> </w:t>
      </w:r>
      <w:r>
        <w:rPr>
          <w:w w:val="115"/>
        </w:rPr>
        <w:t>that</w:t>
      </w:r>
      <w:r>
        <w:rPr>
          <w:spacing w:val="-5"/>
          <w:w w:val="115"/>
        </w:rPr>
        <w:t xml:space="preserve"> </w:t>
      </w:r>
      <w:r>
        <w:rPr>
          <w:w w:val="115"/>
        </w:rPr>
        <w:t>it</w:t>
      </w:r>
      <w:r>
        <w:rPr>
          <w:spacing w:val="-5"/>
          <w:w w:val="115"/>
        </w:rPr>
        <w:t xml:space="preserve"> </w:t>
      </w:r>
      <w:r>
        <w:rPr>
          <w:w w:val="115"/>
        </w:rPr>
        <w:t>was</w:t>
      </w:r>
      <w:r>
        <w:rPr>
          <w:spacing w:val="-5"/>
          <w:w w:val="115"/>
        </w:rPr>
        <w:t xml:space="preserve"> </w:t>
      </w:r>
      <w:r>
        <w:rPr>
          <w:w w:val="115"/>
        </w:rPr>
        <w:t>required</w:t>
      </w:r>
      <w:r>
        <w:rPr>
          <w:spacing w:val="-6"/>
          <w:w w:val="115"/>
        </w:rPr>
        <w:t xml:space="preserve"> </w:t>
      </w:r>
      <w:r>
        <w:rPr>
          <w:w w:val="115"/>
        </w:rPr>
        <w:t>to</w:t>
      </w:r>
      <w:r>
        <w:rPr>
          <w:spacing w:val="-5"/>
          <w:w w:val="115"/>
        </w:rPr>
        <w:t xml:space="preserve"> </w:t>
      </w:r>
      <w:r>
        <w:rPr>
          <w:spacing w:val="-4"/>
          <w:w w:val="105"/>
        </w:rPr>
        <w:t xml:space="preserve">‘validate’ </w:t>
      </w:r>
      <w:r>
        <w:rPr>
          <w:w w:val="115"/>
        </w:rPr>
        <w:t xml:space="preserve">the password database after a suspected break-in. 138 of them returned a </w:t>
      </w:r>
      <w:r>
        <w:rPr>
          <w:spacing w:val="-6"/>
          <w:w w:val="115"/>
        </w:rPr>
        <w:t xml:space="preserve">valid </w:t>
      </w:r>
      <w:r>
        <w:rPr>
          <w:w w:val="115"/>
        </w:rPr>
        <w:t xml:space="preserve">password. Some were suspicious: 30 returned a plausible looking but </w:t>
      </w:r>
      <w:r>
        <w:rPr>
          <w:spacing w:val="-5"/>
          <w:w w:val="115"/>
        </w:rPr>
        <w:t xml:space="preserve">invalid </w:t>
      </w:r>
      <w:r>
        <w:rPr>
          <w:w w:val="115"/>
        </w:rPr>
        <w:t xml:space="preserve">password, while </w:t>
      </w:r>
      <w:r>
        <w:rPr>
          <w:spacing w:val="-3"/>
          <w:w w:val="115"/>
        </w:rPr>
        <w:t xml:space="preserve">over </w:t>
      </w:r>
      <w:r>
        <w:rPr>
          <w:w w:val="115"/>
        </w:rPr>
        <w:t>200 changed their passwords without o</w:t>
      </w:r>
      <w:r>
        <w:rPr>
          <w:rFonts w:ascii="Arial Unicode MS" w:hAnsi="Arial Unicode MS"/>
          <w:w w:val="115"/>
        </w:rPr>
        <w:t>ffi</w:t>
      </w:r>
      <w:r>
        <w:rPr>
          <w:w w:val="115"/>
        </w:rPr>
        <w:t>cial prompting. But very few of them reported the email to authority</w:t>
      </w:r>
      <w:r>
        <w:rPr>
          <w:spacing w:val="46"/>
          <w:w w:val="115"/>
        </w:rPr>
        <w:t xml:space="preserve"> </w:t>
      </w:r>
      <w:r>
        <w:rPr>
          <w:w w:val="115"/>
        </w:rPr>
        <w:t>[812].</w:t>
      </w:r>
    </w:p>
    <w:p>
      <w:pPr>
        <w:pStyle w:val="BodyText"/>
        <w:spacing w:line="204" w:lineRule="auto" w:before="110"/>
        <w:ind w:firstLine="298"/>
      </w:pPr>
      <w:r>
        <w:rPr>
          <w:w w:val="110"/>
        </w:rPr>
        <w:t xml:space="preserve">Phishing attacks against banks started seven years later in 2003, with halfa-dozen attempts reported [441]. The early attacks imitated bank websites, </w:t>
      </w:r>
      <w:r>
        <w:rPr>
          <w:spacing w:val="-4"/>
          <w:w w:val="110"/>
        </w:rPr>
        <w:t xml:space="preserve">but </w:t>
      </w:r>
      <w:r>
        <w:rPr>
          <w:w w:val="110"/>
        </w:rPr>
        <w:t xml:space="preserve">were both crude and greedy;  the attackers asked for all sorts of information   such as </w:t>
      </w:r>
      <w:r>
        <w:rPr>
          <w:spacing w:val="-6"/>
          <w:w w:val="110"/>
        </w:rPr>
        <w:t xml:space="preserve">ATM </w:t>
      </w:r>
      <w:r>
        <w:rPr>
          <w:w w:val="110"/>
        </w:rPr>
        <w:t xml:space="preserve">PINs, and their emails were also written in </w:t>
      </w:r>
      <w:r>
        <w:rPr>
          <w:spacing w:val="2"/>
          <w:w w:val="110"/>
        </w:rPr>
        <w:t xml:space="preserve">poor </w:t>
      </w:r>
      <w:r>
        <w:rPr>
          <w:w w:val="110"/>
        </w:rPr>
        <w:t>English. Most customers smelt a rat. By about 2008, the attackers learned to use better psychology; they often reused genuine bank emails, with just the URLs changed, or</w:t>
      </w:r>
      <w:r>
        <w:rPr>
          <w:spacing w:val="-14"/>
          <w:w w:val="110"/>
        </w:rPr>
        <w:t xml:space="preserve"> </w:t>
      </w:r>
      <w:r>
        <w:rPr>
          <w:w w:val="110"/>
        </w:rPr>
        <w:t>sent</w:t>
      </w:r>
      <w:r>
        <w:rPr>
          <w:spacing w:val="-14"/>
          <w:w w:val="110"/>
        </w:rPr>
        <w:t xml:space="preserve"> </w:t>
      </w:r>
      <w:r>
        <w:rPr>
          <w:w w:val="110"/>
        </w:rPr>
        <w:t>an</w:t>
      </w:r>
      <w:r>
        <w:rPr>
          <w:spacing w:val="-13"/>
          <w:w w:val="110"/>
        </w:rPr>
        <w:t xml:space="preserve"> </w:t>
      </w:r>
      <w:r>
        <w:rPr>
          <w:w w:val="110"/>
        </w:rPr>
        <w:t>email</w:t>
      </w:r>
      <w:r>
        <w:rPr>
          <w:spacing w:val="-14"/>
          <w:w w:val="110"/>
        </w:rPr>
        <w:t xml:space="preserve"> </w:t>
      </w:r>
      <w:r>
        <w:rPr>
          <w:w w:val="110"/>
        </w:rPr>
        <w:t>saying</w:t>
      </w:r>
      <w:r>
        <w:rPr>
          <w:spacing w:val="-13"/>
          <w:w w:val="110"/>
        </w:rPr>
        <w:t xml:space="preserve"> </w:t>
      </w:r>
      <w:r>
        <w:rPr>
          <w:w w:val="110"/>
        </w:rPr>
        <w:t>something</w:t>
      </w:r>
      <w:r>
        <w:rPr>
          <w:spacing w:val="-14"/>
          <w:w w:val="110"/>
        </w:rPr>
        <w:t xml:space="preserve"> </w:t>
      </w:r>
      <w:r>
        <w:rPr>
          <w:w w:val="110"/>
        </w:rPr>
        <w:t>like</w:t>
      </w:r>
      <w:r>
        <w:rPr>
          <w:spacing w:val="-14"/>
          <w:w w:val="110"/>
        </w:rPr>
        <w:t xml:space="preserve"> </w:t>
      </w:r>
      <w:r>
        <w:rPr>
          <w:w w:val="110"/>
        </w:rPr>
        <w:t>‘Thank</w:t>
      </w:r>
      <w:r>
        <w:rPr>
          <w:spacing w:val="-13"/>
          <w:w w:val="110"/>
        </w:rPr>
        <w:t xml:space="preserve"> </w:t>
      </w:r>
      <w:r>
        <w:rPr>
          <w:w w:val="110"/>
        </w:rPr>
        <w:t>you</w:t>
      </w:r>
      <w:r>
        <w:rPr>
          <w:spacing w:val="-14"/>
          <w:w w:val="110"/>
        </w:rPr>
        <w:t xml:space="preserve"> </w:t>
      </w:r>
      <w:r>
        <w:rPr>
          <w:w w:val="110"/>
        </w:rPr>
        <w:t>for</w:t>
      </w:r>
      <w:r>
        <w:rPr>
          <w:spacing w:val="-13"/>
          <w:w w:val="110"/>
        </w:rPr>
        <w:t xml:space="preserve"> </w:t>
      </w:r>
      <w:r>
        <w:rPr>
          <w:w w:val="110"/>
        </w:rPr>
        <w:t>adding</w:t>
      </w:r>
      <w:r>
        <w:rPr>
          <w:spacing w:val="-14"/>
          <w:w w:val="110"/>
        </w:rPr>
        <w:t xml:space="preserve"> </w:t>
      </w:r>
      <w:r>
        <w:rPr>
          <w:w w:val="110"/>
        </w:rPr>
        <w:t>a</w:t>
      </w:r>
      <w:r>
        <w:rPr>
          <w:spacing w:val="-14"/>
          <w:w w:val="110"/>
        </w:rPr>
        <w:t xml:space="preserve"> </w:t>
      </w:r>
      <w:r>
        <w:rPr>
          <w:w w:val="110"/>
        </w:rPr>
        <w:t>new</w:t>
      </w:r>
      <w:r>
        <w:rPr>
          <w:spacing w:val="-13"/>
          <w:w w:val="110"/>
        </w:rPr>
        <w:t xml:space="preserve"> </w:t>
      </w:r>
      <w:r>
        <w:rPr>
          <w:w w:val="110"/>
        </w:rPr>
        <w:t>email</w:t>
      </w:r>
      <w:r>
        <w:rPr>
          <w:spacing w:val="-14"/>
          <w:w w:val="110"/>
        </w:rPr>
        <w:t xml:space="preserve"> </w:t>
      </w:r>
      <w:r>
        <w:rPr>
          <w:w w:val="110"/>
        </w:rPr>
        <w:t xml:space="preserve">address </w:t>
      </w:r>
      <w:r>
        <w:rPr>
          <w:w w:val="120"/>
        </w:rPr>
        <w:t>to</w:t>
      </w:r>
      <w:r>
        <w:rPr>
          <w:spacing w:val="-2"/>
        </w:rPr>
        <w:t xml:space="preserve"> </w:t>
      </w:r>
      <w:r>
        <w:rPr>
          <w:spacing w:val="-6"/>
          <w:w w:val="111"/>
        </w:rPr>
        <w:t>y</w:t>
      </w:r>
      <w:r>
        <w:rPr>
          <w:w w:val="114"/>
        </w:rPr>
        <w:t>our</w:t>
      </w:r>
      <w:r>
        <w:rPr>
          <w:spacing w:val="-2"/>
        </w:rPr>
        <w:t xml:space="preserve"> </w:t>
      </w:r>
      <w:r>
        <w:rPr>
          <w:spacing w:val="-6"/>
          <w:w w:val="129"/>
        </w:rPr>
        <w:t>P</w:t>
      </w:r>
      <w:r>
        <w:rPr>
          <w:spacing w:val="-6"/>
          <w:w w:val="119"/>
        </w:rPr>
        <w:t>a</w:t>
      </w:r>
      <w:r>
        <w:rPr>
          <w:w w:val="120"/>
        </w:rPr>
        <w:t>y</w:t>
      </w:r>
      <w:r>
        <w:rPr>
          <w:spacing w:val="-6"/>
          <w:w w:val="120"/>
        </w:rPr>
        <w:t>P</w:t>
      </w:r>
      <w:r>
        <w:rPr>
          <w:w w:val="114"/>
        </w:rPr>
        <w:t>al</w:t>
      </w:r>
      <w:r>
        <w:rPr>
          <w:spacing w:val="-2"/>
        </w:rPr>
        <w:t xml:space="preserve"> </w:t>
      </w:r>
      <w:r>
        <w:rPr>
          <w:w w:val="112"/>
        </w:rPr>
        <w:t>accou</w:t>
      </w:r>
      <w:r>
        <w:rPr>
          <w:spacing w:val="-6"/>
          <w:w w:val="112"/>
        </w:rPr>
        <w:t>n</w:t>
      </w:r>
      <w:r>
        <w:rPr>
          <w:w w:val="52"/>
        </w:rPr>
        <w:t>t’</w:t>
      </w:r>
      <w:r>
        <w:rPr>
          <w:spacing w:val="-2"/>
        </w:rPr>
        <w:t xml:space="preserve"> </w:t>
      </w:r>
      <w:r>
        <w:rPr>
          <w:w w:val="120"/>
        </w:rPr>
        <w:t>to</w:t>
      </w:r>
      <w:r>
        <w:rPr>
          <w:spacing w:val="-2"/>
        </w:rPr>
        <w:t xml:space="preserve"> </w:t>
      </w:r>
      <w:r>
        <w:rPr>
          <w:w w:val="114"/>
        </w:rPr>
        <w:t>pr</w:t>
      </w:r>
      <w:r>
        <w:rPr>
          <w:spacing w:val="-6"/>
          <w:w w:val="114"/>
        </w:rPr>
        <w:t>o</w:t>
      </w:r>
      <w:r>
        <w:rPr>
          <w:spacing w:val="-6"/>
          <w:w w:val="111"/>
        </w:rPr>
        <w:t>v</w:t>
      </w:r>
      <w:r>
        <w:rPr>
          <w:w w:val="108"/>
        </w:rPr>
        <w:t>o</w:t>
      </w:r>
      <w:r>
        <w:rPr>
          <w:spacing w:val="-6"/>
          <w:w w:val="108"/>
        </w:rPr>
        <w:t>k</w:t>
      </w:r>
      <w:r>
        <w:rPr>
          <w:w w:val="105"/>
        </w:rPr>
        <w:t>e</w:t>
      </w:r>
      <w:r>
        <w:rPr>
          <w:spacing w:val="-2"/>
        </w:rPr>
        <w:t xml:space="preserve"> </w:t>
      </w:r>
      <w:r>
        <w:rPr>
          <w:w w:val="120"/>
        </w:rPr>
        <w:t>the</w:t>
      </w:r>
      <w:r>
        <w:rPr>
          <w:spacing w:val="-2"/>
        </w:rPr>
        <w:t xml:space="preserve"> </w:t>
      </w:r>
      <w:r>
        <w:rPr>
          <w:w w:val="114"/>
        </w:rPr>
        <w:t>customer</w:t>
      </w:r>
      <w:r>
        <w:rPr>
          <w:spacing w:val="-2"/>
        </w:rPr>
        <w:t xml:space="preserve"> </w:t>
      </w:r>
      <w:r>
        <w:rPr>
          <w:w w:val="120"/>
        </w:rPr>
        <w:t>to</w:t>
      </w:r>
      <w:r>
        <w:rPr>
          <w:spacing w:val="-2"/>
        </w:rPr>
        <w:t xml:space="preserve"> </w:t>
      </w:r>
      <w:r>
        <w:rPr>
          <w:w w:val="105"/>
        </w:rPr>
        <w:t>log</w:t>
      </w:r>
      <w:r>
        <w:rPr>
          <w:spacing w:val="-2"/>
        </w:rPr>
        <w:t xml:space="preserve"> </w:t>
      </w:r>
      <w:r>
        <w:rPr>
          <w:w w:val="111"/>
        </w:rPr>
        <w:t>on</w:t>
      </w:r>
      <w:r>
        <w:rPr>
          <w:spacing w:val="-2"/>
        </w:rPr>
        <w:t xml:space="preserve"> </w:t>
      </w:r>
      <w:r>
        <w:rPr>
          <w:w w:val="120"/>
        </w:rPr>
        <w:t>to</w:t>
      </w:r>
      <w:r>
        <w:rPr>
          <w:spacing w:val="-2"/>
        </w:rPr>
        <w:t xml:space="preserve"> </w:t>
      </w:r>
      <w:r>
        <w:rPr>
          <w:w w:val="112"/>
        </w:rPr>
        <w:t>complain</w:t>
      </w:r>
      <w:r>
        <w:rPr>
          <w:spacing w:val="-2"/>
        </w:rPr>
        <w:t xml:space="preserve"> </w:t>
      </w:r>
      <w:r>
        <w:rPr>
          <w:w w:val="129"/>
        </w:rPr>
        <w:t>that</w:t>
      </w:r>
      <w:r>
        <w:rPr>
          <w:spacing w:val="-2"/>
        </w:rPr>
        <w:t xml:space="preserve"> </w:t>
      </w:r>
      <w:r>
        <w:rPr>
          <w:w w:val="117"/>
        </w:rPr>
        <w:t xml:space="preserve">they </w:t>
      </w:r>
      <w:r>
        <w:rPr>
          <w:w w:val="110"/>
        </w:rPr>
        <w:t xml:space="preserve">hadn’t.   Of course,  customers who used the provided link rather than typing   in </w:t>
      </w:r>
      <w:hyperlink r:id="rId10">
        <w:r>
          <w:rPr>
            <w:rFonts w:ascii="SimSun" w:hAnsi="SimSun"/>
            <w:w w:val="110"/>
          </w:rPr>
          <w:t>www.paypal.com </w:t>
        </w:r>
      </w:hyperlink>
      <w:r>
        <w:rPr>
          <w:w w:val="110"/>
        </w:rPr>
        <w:t xml:space="preserve">or using an existing bookmark would get their accounts emptied. By then phishing was being used </w:t>
      </w:r>
      <w:r>
        <w:rPr>
          <w:spacing w:val="-3"/>
          <w:w w:val="110"/>
        </w:rPr>
        <w:t xml:space="preserve">by </w:t>
      </w:r>
      <w:r>
        <w:rPr>
          <w:w w:val="110"/>
        </w:rPr>
        <w:t>state actors too; I described in section</w:t>
      </w:r>
      <w:r>
        <w:rPr>
          <w:spacing w:val="22"/>
          <w:w w:val="110"/>
        </w:rPr>
        <w:t xml:space="preserve"> </w:t>
      </w:r>
      <w:r>
        <w:rPr>
          <w:w w:val="110"/>
        </w:rPr>
        <w:t>2.2.2</w:t>
      </w:r>
      <w:r>
        <w:rPr>
          <w:spacing w:val="23"/>
          <w:w w:val="110"/>
        </w:rPr>
        <w:t xml:space="preserve"> </w:t>
      </w:r>
      <w:r>
        <w:rPr>
          <w:w w:val="110"/>
        </w:rPr>
        <w:t>how</w:t>
      </w:r>
      <w:r>
        <w:rPr>
          <w:spacing w:val="23"/>
          <w:w w:val="110"/>
        </w:rPr>
        <w:t xml:space="preserve"> </w:t>
      </w:r>
      <w:r>
        <w:rPr>
          <w:w w:val="110"/>
        </w:rPr>
        <w:t>Chinese</w:t>
      </w:r>
      <w:r>
        <w:rPr>
          <w:spacing w:val="23"/>
          <w:w w:val="110"/>
        </w:rPr>
        <w:t xml:space="preserve"> </w:t>
      </w:r>
      <w:r>
        <w:rPr>
          <w:w w:val="110"/>
        </w:rPr>
        <w:t>intelligence</w:t>
      </w:r>
      <w:r>
        <w:rPr>
          <w:spacing w:val="23"/>
          <w:w w:val="110"/>
        </w:rPr>
        <w:t xml:space="preserve"> </w:t>
      </w:r>
      <w:r>
        <w:rPr>
          <w:w w:val="110"/>
        </w:rPr>
        <w:t>compromised</w:t>
      </w:r>
      <w:r>
        <w:rPr>
          <w:spacing w:val="22"/>
          <w:w w:val="110"/>
        </w:rPr>
        <w:t xml:space="preserve"> </w:t>
      </w:r>
      <w:r>
        <w:rPr>
          <w:w w:val="110"/>
        </w:rPr>
        <w:t>the</w:t>
      </w:r>
      <w:r>
        <w:rPr>
          <w:spacing w:val="23"/>
          <w:w w:val="110"/>
        </w:rPr>
        <w:t xml:space="preserve"> </w:t>
      </w:r>
      <w:r>
        <w:rPr>
          <w:w w:val="110"/>
        </w:rPr>
        <w:t>Dalai</w:t>
      </w:r>
      <w:r>
        <w:rPr>
          <w:spacing w:val="23"/>
          <w:w w:val="110"/>
        </w:rPr>
        <w:t xml:space="preserve"> </w:t>
      </w:r>
      <w:r>
        <w:rPr>
          <w:w w:val="110"/>
        </w:rPr>
        <w:t>Lama’s</w:t>
      </w:r>
      <w:r>
        <w:rPr>
          <w:spacing w:val="23"/>
          <w:w w:val="110"/>
        </w:rPr>
        <w:t xml:space="preserve"> </w:t>
      </w:r>
      <w:r>
        <w:rPr>
          <w:spacing w:val="-4"/>
          <w:w w:val="110"/>
        </w:rPr>
        <w:t>private</w:t>
      </w:r>
    </w:p>
    <w:p>
      <w:pPr>
        <w:pStyle w:val="BodyText"/>
        <w:spacing w:line="184" w:lineRule="auto"/>
      </w:pPr>
      <w:r>
        <w:rPr>
          <w:w w:val="110"/>
        </w:rPr>
        <w:t>o</w:t>
      </w:r>
      <w:r>
        <w:rPr>
          <w:rFonts w:ascii="Arial Unicode MS" w:hAnsi="Arial Unicode MS"/>
          <w:w w:val="110"/>
        </w:rPr>
        <w:t>ffi</w:t>
      </w:r>
      <w:r>
        <w:rPr>
          <w:w w:val="110"/>
        </w:rPr>
        <w:t>ce during the 2008 Olympic games. They used crimeware tools that were originally</w:t>
      </w:r>
      <w:r>
        <w:rPr>
          <w:spacing w:val="24"/>
          <w:w w:val="110"/>
        </w:rPr>
        <w:t xml:space="preserve"> </w:t>
      </w:r>
      <w:r>
        <w:rPr>
          <w:w w:val="110"/>
        </w:rPr>
        <w:t>used</w:t>
      </w:r>
      <w:r>
        <w:rPr>
          <w:spacing w:val="25"/>
          <w:w w:val="110"/>
        </w:rPr>
        <w:t xml:space="preserve"> </w:t>
      </w:r>
      <w:r>
        <w:rPr>
          <w:spacing w:val="-3"/>
          <w:w w:val="110"/>
        </w:rPr>
        <w:t>by</w:t>
      </w:r>
      <w:r>
        <w:rPr>
          <w:spacing w:val="25"/>
          <w:w w:val="110"/>
        </w:rPr>
        <w:t xml:space="preserve"> </w:t>
      </w:r>
      <w:r>
        <w:rPr>
          <w:w w:val="110"/>
        </w:rPr>
        <w:t>Russian</w:t>
      </w:r>
      <w:r>
        <w:rPr>
          <w:spacing w:val="25"/>
          <w:w w:val="110"/>
        </w:rPr>
        <w:t xml:space="preserve"> </w:t>
      </w:r>
      <w:r>
        <w:rPr>
          <w:w w:val="110"/>
        </w:rPr>
        <w:t>fraud</w:t>
      </w:r>
      <w:r>
        <w:rPr>
          <w:spacing w:val="25"/>
          <w:w w:val="110"/>
        </w:rPr>
        <w:t xml:space="preserve"> </w:t>
      </w:r>
      <w:r>
        <w:rPr>
          <w:w w:val="110"/>
        </w:rPr>
        <w:t>gangs,</w:t>
      </w:r>
      <w:r>
        <w:rPr>
          <w:spacing w:val="26"/>
          <w:w w:val="110"/>
        </w:rPr>
        <w:t xml:space="preserve"> </w:t>
      </w:r>
      <w:r>
        <w:rPr>
          <w:w w:val="110"/>
        </w:rPr>
        <w:t>which</w:t>
      </w:r>
      <w:r>
        <w:rPr>
          <w:spacing w:val="25"/>
          <w:w w:val="110"/>
        </w:rPr>
        <w:t xml:space="preserve"> </w:t>
      </w:r>
      <w:r>
        <w:rPr>
          <w:w w:val="110"/>
        </w:rPr>
        <w:t>they</w:t>
      </w:r>
      <w:r>
        <w:rPr>
          <w:spacing w:val="25"/>
          <w:w w:val="110"/>
        </w:rPr>
        <w:t xml:space="preserve"> </w:t>
      </w:r>
      <w:r>
        <w:rPr>
          <w:w w:val="110"/>
        </w:rPr>
        <w:t>seemed</w:t>
      </w:r>
      <w:r>
        <w:rPr>
          <w:spacing w:val="25"/>
          <w:w w:val="110"/>
        </w:rPr>
        <w:t xml:space="preserve"> </w:t>
      </w:r>
      <w:r>
        <w:rPr>
          <w:w w:val="110"/>
        </w:rPr>
        <w:t>to</w:t>
      </w:r>
      <w:r>
        <w:rPr>
          <w:spacing w:val="25"/>
          <w:w w:val="110"/>
        </w:rPr>
        <w:t xml:space="preserve"> </w:t>
      </w:r>
      <w:r>
        <w:rPr>
          <w:w w:val="110"/>
        </w:rPr>
        <w:t>think</w:t>
      </w:r>
      <w:r>
        <w:rPr>
          <w:spacing w:val="24"/>
          <w:w w:val="110"/>
        </w:rPr>
        <w:t xml:space="preserve"> </w:t>
      </w:r>
      <w:r>
        <w:rPr>
          <w:spacing w:val="-3"/>
          <w:w w:val="110"/>
        </w:rPr>
        <w:t>gave</w:t>
      </w:r>
      <w:r>
        <w:rPr>
          <w:spacing w:val="25"/>
          <w:w w:val="110"/>
        </w:rPr>
        <w:t xml:space="preserve"> </w:t>
      </w:r>
      <w:r>
        <w:rPr>
          <w:w w:val="110"/>
        </w:rPr>
        <w:t>them</w:t>
      </w:r>
    </w:p>
    <w:p>
      <w:pPr>
        <w:pStyle w:val="BodyText"/>
        <w:spacing w:line="258" w:lineRule="exact"/>
        <w:ind w:right="0"/>
      </w:pPr>
      <w:r>
        <w:rPr>
          <w:w w:val="115"/>
        </w:rPr>
        <w:t>some deniability afterwards.</w:t>
      </w:r>
    </w:p>
    <w:p>
      <w:pPr>
        <w:pStyle w:val="BodyText"/>
        <w:spacing w:line="199" w:lineRule="auto" w:before="89"/>
        <w:ind w:firstLine="298"/>
      </w:pPr>
      <w:r>
        <w:rPr>
          <w:spacing w:val="-4"/>
          <w:w w:val="115"/>
        </w:rPr>
        <w:t xml:space="preserve">Fraud </w:t>
      </w:r>
      <w:r>
        <w:rPr>
          <w:w w:val="115"/>
        </w:rPr>
        <w:t xml:space="preserve">losses grew rapidly but stabilised </w:t>
      </w:r>
      <w:r>
        <w:rPr>
          <w:spacing w:val="-3"/>
          <w:w w:val="115"/>
        </w:rPr>
        <w:t xml:space="preserve">by </w:t>
      </w:r>
      <w:r>
        <w:rPr>
          <w:w w:val="115"/>
        </w:rPr>
        <w:t xml:space="preserve">about 2015. A number of countermeasures helped bring things under control, including more complex </w:t>
      </w:r>
      <w:r>
        <w:rPr>
          <w:spacing w:val="-3"/>
          <w:w w:val="115"/>
        </w:rPr>
        <w:t xml:space="preserve">logon </w:t>
      </w:r>
      <w:r>
        <w:rPr>
          <w:w w:val="115"/>
        </w:rPr>
        <w:t>schemes</w:t>
      </w:r>
      <w:r>
        <w:rPr>
          <w:spacing w:val="-8"/>
          <w:w w:val="115"/>
        </w:rPr>
        <w:t xml:space="preserve"> </w:t>
      </w:r>
      <w:r>
        <w:rPr>
          <w:w w:val="115"/>
        </w:rPr>
        <w:t>(using</w:t>
      </w:r>
      <w:r>
        <w:rPr>
          <w:spacing w:val="-8"/>
          <w:w w:val="115"/>
        </w:rPr>
        <w:t xml:space="preserve"> </w:t>
      </w:r>
      <w:r>
        <w:rPr>
          <w:w w:val="115"/>
        </w:rPr>
        <w:t>two-factor</w:t>
      </w:r>
      <w:r>
        <w:rPr>
          <w:spacing w:val="-8"/>
          <w:w w:val="115"/>
        </w:rPr>
        <w:t xml:space="preserve"> </w:t>
      </w:r>
      <w:r>
        <w:rPr>
          <w:w w:val="115"/>
        </w:rPr>
        <w:t>authentication,</w:t>
      </w:r>
      <w:r>
        <w:rPr>
          <w:spacing w:val="-7"/>
          <w:w w:val="115"/>
        </w:rPr>
        <w:t xml:space="preserve"> </w:t>
      </w:r>
      <w:r>
        <w:rPr>
          <w:w w:val="115"/>
        </w:rPr>
        <w:t>or</w:t>
      </w:r>
      <w:r>
        <w:rPr>
          <w:spacing w:val="-8"/>
          <w:w w:val="115"/>
        </w:rPr>
        <w:t xml:space="preserve"> </w:t>
      </w:r>
      <w:r>
        <w:rPr>
          <w:w w:val="115"/>
        </w:rPr>
        <w:t>its</w:t>
      </w:r>
      <w:r>
        <w:rPr>
          <w:spacing w:val="-8"/>
          <w:w w:val="115"/>
        </w:rPr>
        <w:t xml:space="preserve"> </w:t>
      </w:r>
      <w:r>
        <w:rPr>
          <w:w w:val="115"/>
        </w:rPr>
        <w:t>low-cost</w:t>
      </w:r>
      <w:r>
        <w:rPr>
          <w:spacing w:val="-8"/>
          <w:w w:val="115"/>
        </w:rPr>
        <w:t xml:space="preserve"> </w:t>
      </w:r>
      <w:r>
        <w:rPr>
          <w:w w:val="115"/>
        </w:rPr>
        <w:t>cousin,</w:t>
      </w:r>
      <w:r>
        <w:rPr>
          <w:spacing w:val="-7"/>
          <w:w w:val="115"/>
        </w:rPr>
        <w:t xml:space="preserve"> </w:t>
      </w:r>
      <w:r>
        <w:rPr>
          <w:w w:val="115"/>
        </w:rPr>
        <w:t>the</w:t>
      </w:r>
      <w:r>
        <w:rPr>
          <w:spacing w:val="-8"/>
          <w:w w:val="115"/>
        </w:rPr>
        <w:t xml:space="preserve"> </w:t>
      </w:r>
      <w:r>
        <w:rPr>
          <w:w w:val="115"/>
        </w:rPr>
        <w:t>request</w:t>
      </w:r>
      <w:r>
        <w:rPr>
          <w:spacing w:val="-8"/>
          <w:w w:val="115"/>
        </w:rPr>
        <w:t xml:space="preserve"> </w:t>
      </w:r>
      <w:r>
        <w:rPr>
          <w:w w:val="115"/>
        </w:rPr>
        <w:t xml:space="preserve">for some random letters of your password); a </w:t>
      </w:r>
      <w:r>
        <w:rPr>
          <w:spacing w:val="-3"/>
          <w:w w:val="115"/>
        </w:rPr>
        <w:t xml:space="preserve">move </w:t>
      </w:r>
      <w:r>
        <w:rPr>
          <w:w w:val="115"/>
        </w:rPr>
        <w:t xml:space="preserve">to webmail systems that </w:t>
      </w:r>
      <w:r>
        <w:rPr>
          <w:rFonts w:ascii="Arial Unicode MS" w:hAnsi="Arial Unicode MS"/>
          <w:w w:val="115"/>
        </w:rPr>
        <w:t>fi</w:t>
      </w:r>
      <w:r>
        <w:rPr>
          <w:w w:val="115"/>
        </w:rPr>
        <w:t xml:space="preserve">lter spam better; and back-end fraud engines that look for cashout patterns. </w:t>
      </w:r>
      <w:r>
        <w:rPr>
          <w:spacing w:val="-4"/>
          <w:w w:val="115"/>
        </w:rPr>
        <w:t xml:space="preserve">The </w:t>
      </w:r>
      <w:r>
        <w:rPr>
          <w:w w:val="115"/>
        </w:rPr>
        <w:t>competitive landscape was rough, in that the phishermen would hit the easiest targets</w:t>
      </w:r>
      <w:r>
        <w:rPr>
          <w:spacing w:val="-6"/>
          <w:w w:val="115"/>
        </w:rPr>
        <w:t xml:space="preserve"> </w:t>
      </w:r>
      <w:r>
        <w:rPr>
          <w:w w:val="115"/>
        </w:rPr>
        <w:t>at</w:t>
      </w:r>
      <w:r>
        <w:rPr>
          <w:spacing w:val="-5"/>
          <w:w w:val="115"/>
        </w:rPr>
        <w:t xml:space="preserve"> </w:t>
      </w:r>
      <w:r>
        <w:rPr>
          <w:w w:val="115"/>
        </w:rPr>
        <w:t>any</w:t>
      </w:r>
      <w:r>
        <w:rPr>
          <w:spacing w:val="-6"/>
          <w:w w:val="115"/>
        </w:rPr>
        <w:t xml:space="preserve"> </w:t>
      </w:r>
      <w:r>
        <w:rPr>
          <w:w w:val="115"/>
        </w:rPr>
        <w:t>time</w:t>
      </w:r>
      <w:r>
        <w:rPr>
          <w:spacing w:val="-5"/>
          <w:w w:val="115"/>
        </w:rPr>
        <w:t xml:space="preserve"> </w:t>
      </w:r>
      <w:r>
        <w:rPr>
          <w:w w:val="115"/>
        </w:rPr>
        <w:t>in</w:t>
      </w:r>
      <w:r>
        <w:rPr>
          <w:spacing w:val="-6"/>
          <w:w w:val="115"/>
        </w:rPr>
        <w:t xml:space="preserve"> </w:t>
      </w:r>
      <w:r>
        <w:rPr>
          <w:w w:val="115"/>
        </w:rPr>
        <w:t>each</w:t>
      </w:r>
      <w:r>
        <w:rPr>
          <w:spacing w:val="-5"/>
          <w:w w:val="115"/>
        </w:rPr>
        <w:t xml:space="preserve"> </w:t>
      </w:r>
      <w:r>
        <w:rPr>
          <w:spacing w:val="-3"/>
          <w:w w:val="115"/>
        </w:rPr>
        <w:t xml:space="preserve">country, </w:t>
      </w:r>
      <w:r>
        <w:rPr>
          <w:w w:val="115"/>
        </w:rPr>
        <w:t>both</w:t>
      </w:r>
      <w:r>
        <w:rPr>
          <w:spacing w:val="-5"/>
          <w:w w:val="115"/>
        </w:rPr>
        <w:t xml:space="preserve"> </w:t>
      </w:r>
      <w:r>
        <w:rPr>
          <w:w w:val="115"/>
        </w:rPr>
        <w:t>in</w:t>
      </w:r>
      <w:r>
        <w:rPr>
          <w:spacing w:val="-5"/>
          <w:w w:val="115"/>
        </w:rPr>
        <w:t xml:space="preserve"> </w:t>
      </w:r>
      <w:r>
        <w:rPr>
          <w:w w:val="115"/>
        </w:rPr>
        <w:t>terms</w:t>
      </w:r>
      <w:r>
        <w:rPr>
          <w:spacing w:val="-6"/>
          <w:w w:val="115"/>
        </w:rPr>
        <w:t xml:space="preserve"> </w:t>
      </w:r>
      <w:r>
        <w:rPr>
          <w:w w:val="115"/>
        </w:rPr>
        <w:t>of</w:t>
      </w:r>
      <w:r>
        <w:rPr>
          <w:spacing w:val="-5"/>
          <w:w w:val="115"/>
        </w:rPr>
        <w:t xml:space="preserve"> </w:t>
      </w:r>
      <w:r>
        <w:rPr>
          <w:w w:val="115"/>
        </w:rPr>
        <w:t>stealing</w:t>
      </w:r>
      <w:r>
        <w:rPr>
          <w:spacing w:val="-6"/>
          <w:w w:val="115"/>
        </w:rPr>
        <w:t xml:space="preserve"> </w:t>
      </w:r>
      <w:r>
        <w:rPr>
          <w:w w:val="115"/>
        </w:rPr>
        <w:t>their</w:t>
      </w:r>
      <w:r>
        <w:rPr>
          <w:spacing w:val="-5"/>
          <w:w w:val="115"/>
        </w:rPr>
        <w:t xml:space="preserve"> </w:t>
      </w:r>
      <w:r>
        <w:rPr>
          <w:w w:val="115"/>
        </w:rPr>
        <w:t>customer</w:t>
      </w:r>
      <w:r>
        <w:rPr>
          <w:spacing w:val="-6"/>
          <w:w w:val="115"/>
        </w:rPr>
        <w:t xml:space="preserve"> </w:t>
      </w:r>
      <w:r>
        <w:rPr>
          <w:w w:val="115"/>
        </w:rPr>
        <w:t xml:space="preserve">credentials and using their accounts to launder stolen funds. Concentrated losses caused the targets to </w:t>
      </w:r>
      <w:r>
        <w:rPr>
          <w:spacing w:val="-3"/>
          <w:w w:val="115"/>
        </w:rPr>
        <w:t xml:space="preserve">wake </w:t>
      </w:r>
      <w:r>
        <w:rPr>
          <w:w w:val="115"/>
        </w:rPr>
        <w:t>up and take action.</w:t>
      </w:r>
      <w:r>
        <w:rPr>
          <w:spacing w:val="23"/>
          <w:w w:val="115"/>
        </w:rPr>
        <w:t xml:space="preserve"> </w:t>
      </w:r>
      <w:r>
        <w:rPr>
          <w:w w:val="115"/>
        </w:rPr>
        <w:t xml:space="preserve">Since then, </w:t>
      </w:r>
      <w:r>
        <w:rPr>
          <w:spacing w:val="-3"/>
          <w:w w:val="110"/>
        </w:rPr>
        <w:t xml:space="preserve">we’ve </w:t>
      </w:r>
      <w:r>
        <w:rPr>
          <w:w w:val="115"/>
        </w:rPr>
        <w:t>seen large-</w:t>
      </w:r>
    </w:p>
    <w:p>
      <w:pPr>
        <w:spacing w:after="0" w:line="199"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94" w:lineRule="auto" w:before="105"/>
      </w:pPr>
      <w:r>
        <w:rPr>
          <w:w w:val="115"/>
        </w:rPr>
        <w:t>scale attacks on non-</w:t>
      </w:r>
      <w:r>
        <w:rPr>
          <w:rFonts w:ascii="Arial Unicode MS" w:hAnsi="Arial Unicode MS"/>
          <w:w w:val="115"/>
        </w:rPr>
        <w:t>fi</w:t>
      </w:r>
      <w:r>
        <w:rPr>
          <w:w w:val="115"/>
        </w:rPr>
        <w:t xml:space="preserve">nancial </w:t>
      </w:r>
      <w:r>
        <w:rPr>
          <w:rFonts w:ascii="Arial Unicode MS" w:hAnsi="Arial Unicode MS"/>
          <w:w w:val="115"/>
        </w:rPr>
        <w:t>fi</w:t>
      </w:r>
      <w:r>
        <w:rPr>
          <w:w w:val="115"/>
        </w:rPr>
        <w:t>rms like Amazon; in the late 2000s, the crook would change your email and street address, then use your credit card to order a wide-screen TV. Since about 2016, the action has been in gift vouchers.</w:t>
      </w:r>
    </w:p>
    <w:p>
      <w:pPr>
        <w:pStyle w:val="BodyText"/>
        <w:spacing w:line="182" w:lineRule="auto" w:before="123"/>
        <w:ind w:firstLine="298"/>
      </w:pPr>
      <w:r>
        <w:rPr>
          <w:w w:val="115"/>
        </w:rPr>
        <w:t xml:space="preserve">As </w:t>
      </w:r>
      <w:r>
        <w:rPr>
          <w:spacing w:val="-3"/>
          <w:w w:val="115"/>
        </w:rPr>
        <w:t xml:space="preserve">we </w:t>
      </w:r>
      <w:r>
        <w:rPr>
          <w:w w:val="115"/>
        </w:rPr>
        <w:t xml:space="preserve">noted in the last chapter, phishing is also used at scale </w:t>
      </w:r>
      <w:r>
        <w:rPr>
          <w:spacing w:val="-3"/>
          <w:w w:val="115"/>
        </w:rPr>
        <w:t>by</w:t>
      </w:r>
      <w:r>
        <w:rPr>
          <w:spacing w:val="-33"/>
          <w:w w:val="115"/>
        </w:rPr>
        <w:t xml:space="preserve"> </w:t>
      </w:r>
      <w:r>
        <w:rPr>
          <w:w w:val="115"/>
        </w:rPr>
        <w:t xml:space="preserve">botmasters to recruit new machines to their botnets, and in targeted </w:t>
      </w:r>
      <w:r>
        <w:rPr>
          <w:spacing w:val="-3"/>
          <w:w w:val="115"/>
        </w:rPr>
        <w:t xml:space="preserve">ways </w:t>
      </w:r>
      <w:r>
        <w:rPr>
          <w:w w:val="115"/>
        </w:rPr>
        <w:t xml:space="preserve">both </w:t>
      </w:r>
      <w:r>
        <w:rPr>
          <w:spacing w:val="-3"/>
          <w:w w:val="115"/>
        </w:rPr>
        <w:t xml:space="preserve">by </w:t>
      </w:r>
      <w:r>
        <w:rPr>
          <w:w w:val="115"/>
        </w:rPr>
        <w:t>crooks aiming at speci</w:t>
      </w:r>
      <w:r>
        <w:rPr>
          <w:rFonts w:ascii="Arial Unicode MS" w:hAnsi="Arial Unicode MS"/>
          <w:w w:val="115"/>
        </w:rPr>
        <w:t>fi</w:t>
      </w:r>
      <w:r>
        <w:rPr>
          <w:w w:val="115"/>
        </w:rPr>
        <w:t xml:space="preserve">c people or </w:t>
      </w:r>
      <w:r>
        <w:rPr>
          <w:rFonts w:ascii="Arial Unicode MS" w:hAnsi="Arial Unicode MS"/>
          <w:w w:val="115"/>
        </w:rPr>
        <w:t>fi</w:t>
      </w:r>
      <w:r>
        <w:rPr>
          <w:w w:val="115"/>
        </w:rPr>
        <w:t xml:space="preserve">rms, and </w:t>
      </w:r>
      <w:r>
        <w:rPr>
          <w:spacing w:val="-3"/>
          <w:w w:val="115"/>
        </w:rPr>
        <w:t xml:space="preserve">by </w:t>
      </w:r>
      <w:r>
        <w:rPr>
          <w:w w:val="115"/>
        </w:rPr>
        <w:t xml:space="preserve">intelligence agencies. </w:t>
      </w:r>
      <w:r>
        <w:rPr>
          <w:w w:val="110"/>
        </w:rPr>
        <w:t xml:space="preserve">There’s </w:t>
      </w:r>
      <w:r>
        <w:rPr>
          <w:w w:val="115"/>
        </w:rPr>
        <w:t>a big di</w:t>
      </w:r>
      <w:r>
        <w:rPr>
          <w:rFonts w:ascii="Arial Unicode MS" w:hAnsi="Arial Unicode MS"/>
          <w:w w:val="115"/>
        </w:rPr>
        <w:t>ff</w:t>
      </w:r>
      <w:r>
        <w:rPr>
          <w:w w:val="115"/>
        </w:rPr>
        <w:t>erence</w:t>
      </w:r>
      <w:r>
        <w:rPr>
          <w:spacing w:val="-11"/>
          <w:w w:val="115"/>
        </w:rPr>
        <w:t xml:space="preserve"> </w:t>
      </w:r>
      <w:r>
        <w:rPr>
          <w:w w:val="115"/>
        </w:rPr>
        <w:t>between</w:t>
      </w:r>
      <w:r>
        <w:rPr>
          <w:spacing w:val="-10"/>
          <w:w w:val="115"/>
        </w:rPr>
        <w:t xml:space="preserve"> </w:t>
      </w:r>
      <w:r>
        <w:rPr>
          <w:w w:val="115"/>
        </w:rPr>
        <w:t>attacks</w:t>
      </w:r>
      <w:r>
        <w:rPr>
          <w:spacing w:val="-10"/>
          <w:w w:val="115"/>
        </w:rPr>
        <w:t xml:space="preserve"> </w:t>
      </w:r>
      <w:r>
        <w:rPr>
          <w:w w:val="115"/>
        </w:rPr>
        <w:t>conducted</w:t>
      </w:r>
      <w:r>
        <w:rPr>
          <w:spacing w:val="-11"/>
          <w:w w:val="115"/>
        </w:rPr>
        <w:t xml:space="preserve"> </w:t>
      </w:r>
      <w:r>
        <w:rPr>
          <w:w w:val="115"/>
        </w:rPr>
        <w:t>at</w:t>
      </w:r>
      <w:r>
        <w:rPr>
          <w:spacing w:val="-10"/>
          <w:w w:val="115"/>
        </w:rPr>
        <w:t xml:space="preserve"> </w:t>
      </w:r>
      <w:r>
        <w:rPr>
          <w:w w:val="115"/>
        </w:rPr>
        <w:t>scale,</w:t>
      </w:r>
      <w:r>
        <w:rPr>
          <w:spacing w:val="-8"/>
          <w:w w:val="115"/>
        </w:rPr>
        <w:t xml:space="preserve"> </w:t>
      </w:r>
      <w:r>
        <w:rPr>
          <w:w w:val="115"/>
        </w:rPr>
        <w:t>where</w:t>
      </w:r>
      <w:r>
        <w:rPr>
          <w:spacing w:val="-11"/>
          <w:w w:val="115"/>
        </w:rPr>
        <w:t xml:space="preserve"> </w:t>
      </w:r>
      <w:r>
        <w:rPr>
          <w:w w:val="115"/>
        </w:rPr>
        <w:t>the</w:t>
      </w:r>
      <w:r>
        <w:rPr>
          <w:spacing w:val="-10"/>
          <w:w w:val="115"/>
        </w:rPr>
        <w:t xml:space="preserve"> </w:t>
      </w:r>
      <w:r>
        <w:rPr>
          <w:w w:val="115"/>
        </w:rPr>
        <w:t>economics</w:t>
      </w:r>
      <w:r>
        <w:rPr>
          <w:spacing w:val="-10"/>
          <w:w w:val="115"/>
        </w:rPr>
        <w:t xml:space="preserve"> </w:t>
      </w:r>
      <w:r>
        <w:rPr>
          <w:w w:val="115"/>
        </w:rPr>
        <w:t>dictate</w:t>
      </w:r>
      <w:r>
        <w:rPr>
          <w:spacing w:val="-10"/>
          <w:w w:val="115"/>
        </w:rPr>
        <w:t xml:space="preserve"> </w:t>
      </w:r>
      <w:r>
        <w:rPr>
          <w:w w:val="115"/>
        </w:rPr>
        <w:t>that the</w:t>
      </w:r>
      <w:r>
        <w:rPr>
          <w:spacing w:val="16"/>
          <w:w w:val="115"/>
        </w:rPr>
        <w:t xml:space="preserve"> </w:t>
      </w:r>
      <w:r>
        <w:rPr>
          <w:w w:val="115"/>
        </w:rPr>
        <w:t>cost</w:t>
      </w:r>
      <w:r>
        <w:rPr>
          <w:spacing w:val="18"/>
          <w:w w:val="115"/>
        </w:rPr>
        <w:t xml:space="preserve"> </w:t>
      </w:r>
      <w:r>
        <w:rPr>
          <w:w w:val="115"/>
        </w:rPr>
        <w:t>of</w:t>
      </w:r>
      <w:r>
        <w:rPr>
          <w:spacing w:val="16"/>
          <w:w w:val="115"/>
        </w:rPr>
        <w:t xml:space="preserve"> </w:t>
      </w:r>
      <w:r>
        <w:rPr>
          <w:w w:val="115"/>
        </w:rPr>
        <w:t>recruiting</w:t>
      </w:r>
      <w:r>
        <w:rPr>
          <w:spacing w:val="18"/>
          <w:w w:val="115"/>
        </w:rPr>
        <w:t xml:space="preserve"> </w:t>
      </w:r>
      <w:r>
        <w:rPr>
          <w:w w:val="115"/>
        </w:rPr>
        <w:t>a</w:t>
      </w:r>
      <w:r>
        <w:rPr>
          <w:spacing w:val="16"/>
          <w:w w:val="115"/>
        </w:rPr>
        <w:t xml:space="preserve"> </w:t>
      </w:r>
      <w:r>
        <w:rPr>
          <w:w w:val="115"/>
        </w:rPr>
        <w:t>new</w:t>
      </w:r>
      <w:r>
        <w:rPr>
          <w:spacing w:val="17"/>
          <w:w w:val="115"/>
        </w:rPr>
        <w:t xml:space="preserve"> </w:t>
      </w:r>
      <w:r>
        <w:rPr>
          <w:w w:val="115"/>
        </w:rPr>
        <w:t>machine</w:t>
      </w:r>
      <w:r>
        <w:rPr>
          <w:spacing w:val="16"/>
          <w:w w:val="115"/>
        </w:rPr>
        <w:t xml:space="preserve"> </w:t>
      </w:r>
      <w:r>
        <w:rPr>
          <w:w w:val="115"/>
        </w:rPr>
        <w:t>to</w:t>
      </w:r>
      <w:r>
        <w:rPr>
          <w:spacing w:val="17"/>
          <w:w w:val="115"/>
        </w:rPr>
        <w:t xml:space="preserve"> </w:t>
      </w:r>
      <w:r>
        <w:rPr>
          <w:w w:val="115"/>
        </w:rPr>
        <w:t>a</w:t>
      </w:r>
      <w:r>
        <w:rPr>
          <w:spacing w:val="17"/>
          <w:w w:val="115"/>
        </w:rPr>
        <w:t xml:space="preserve"> </w:t>
      </w:r>
      <w:r>
        <w:rPr>
          <w:w w:val="115"/>
        </w:rPr>
        <w:t>botnet</w:t>
      </w:r>
      <w:r>
        <w:rPr>
          <w:spacing w:val="16"/>
          <w:w w:val="115"/>
        </w:rPr>
        <w:t xml:space="preserve"> </w:t>
      </w:r>
      <w:r>
        <w:rPr>
          <w:w w:val="115"/>
        </w:rPr>
        <w:t>can</w:t>
      </w:r>
      <w:r>
        <w:rPr>
          <w:spacing w:val="17"/>
          <w:w w:val="115"/>
        </w:rPr>
        <w:t xml:space="preserve"> </w:t>
      </w:r>
      <w:r>
        <w:rPr>
          <w:spacing w:val="2"/>
          <w:w w:val="115"/>
        </w:rPr>
        <w:t>be</w:t>
      </w:r>
      <w:r>
        <w:rPr>
          <w:spacing w:val="17"/>
          <w:w w:val="115"/>
        </w:rPr>
        <w:t xml:space="preserve"> </w:t>
      </w:r>
      <w:r>
        <w:rPr>
          <w:w w:val="115"/>
        </w:rPr>
        <w:t>at</w:t>
      </w:r>
      <w:r>
        <w:rPr>
          <w:spacing w:val="17"/>
          <w:w w:val="115"/>
        </w:rPr>
        <w:t xml:space="preserve"> </w:t>
      </w:r>
      <w:r>
        <w:rPr>
          <w:w w:val="115"/>
        </w:rPr>
        <w:t>most</w:t>
      </w:r>
      <w:r>
        <w:rPr>
          <w:spacing w:val="16"/>
          <w:w w:val="115"/>
        </w:rPr>
        <w:t xml:space="preserve"> </w:t>
      </w:r>
      <w:r>
        <w:rPr>
          <w:w w:val="115"/>
        </w:rPr>
        <w:t>a</w:t>
      </w:r>
      <w:r>
        <w:rPr>
          <w:spacing w:val="17"/>
          <w:w w:val="115"/>
        </w:rPr>
        <w:t xml:space="preserve"> </w:t>
      </w:r>
      <w:r>
        <w:rPr>
          <w:w w:val="115"/>
        </w:rPr>
        <w:t>few</w:t>
      </w:r>
      <w:r>
        <w:rPr>
          <w:spacing w:val="16"/>
          <w:w w:val="115"/>
        </w:rPr>
        <w:t xml:space="preserve"> </w:t>
      </w:r>
      <w:r>
        <w:rPr>
          <w:w w:val="115"/>
        </w:rPr>
        <w:t>cents,</w:t>
      </w:r>
    </w:p>
    <w:p>
      <w:pPr>
        <w:pStyle w:val="BodyText"/>
        <w:spacing w:line="182" w:lineRule="auto" w:before="26"/>
      </w:pPr>
      <w:r>
        <w:rPr>
          <w:w w:val="115"/>
        </w:rPr>
        <w:t xml:space="preserve">and targeted attacks, where spooks can spend years trying to hack the phone of a </w:t>
      </w:r>
      <w:r>
        <w:rPr>
          <w:spacing w:val="-3"/>
          <w:w w:val="115"/>
        </w:rPr>
        <w:t xml:space="preserve">rival </w:t>
      </w:r>
      <w:r>
        <w:rPr>
          <w:w w:val="115"/>
        </w:rPr>
        <w:t>head of government, or a smart crook can spend weeks or months of e</w:t>
      </w:r>
      <w:r>
        <w:rPr>
          <w:rFonts w:ascii="Arial Unicode MS" w:hAnsi="Arial Unicode MS"/>
          <w:w w:val="115"/>
        </w:rPr>
        <w:t>ff</w:t>
      </w:r>
      <w:r>
        <w:rPr>
          <w:w w:val="115"/>
        </w:rPr>
        <w:t xml:space="preserve">ort stalking a chief </w:t>
      </w:r>
      <w:r>
        <w:rPr>
          <w:rFonts w:ascii="Arial Unicode MS" w:hAnsi="Arial Unicode MS"/>
          <w:w w:val="115"/>
        </w:rPr>
        <w:t>fi</w:t>
      </w:r>
      <w:r>
        <w:rPr>
          <w:w w:val="115"/>
        </w:rPr>
        <w:t>nancial o</w:t>
      </w:r>
      <w:r>
        <w:rPr>
          <w:rFonts w:ascii="Arial Unicode MS" w:hAnsi="Arial Unicode MS"/>
          <w:w w:val="115"/>
        </w:rPr>
        <w:t>ffi</w:t>
      </w:r>
      <w:r>
        <w:rPr>
          <w:w w:val="115"/>
        </w:rPr>
        <w:t xml:space="preserve">cer in the hope of a large payout. The </w:t>
      </w:r>
      <w:r>
        <w:rPr>
          <w:spacing w:val="-3"/>
          <w:w w:val="115"/>
        </w:rPr>
        <w:t xml:space="preserve">lures </w:t>
      </w:r>
      <w:r>
        <w:rPr>
          <w:w w:val="115"/>
        </w:rPr>
        <w:t>and</w:t>
      </w:r>
      <w:r>
        <w:rPr>
          <w:spacing w:val="-26"/>
          <w:w w:val="115"/>
        </w:rPr>
        <w:t xml:space="preserve"> </w:t>
      </w:r>
      <w:r>
        <w:rPr>
          <w:w w:val="115"/>
        </w:rPr>
        <w:t>techniques</w:t>
      </w:r>
      <w:r>
        <w:rPr>
          <w:spacing w:val="-26"/>
          <w:w w:val="115"/>
        </w:rPr>
        <w:t xml:space="preserve"> </w:t>
      </w:r>
      <w:r>
        <w:rPr>
          <w:w w:val="115"/>
        </w:rPr>
        <w:t>used</w:t>
      </w:r>
      <w:r>
        <w:rPr>
          <w:spacing w:val="-26"/>
          <w:w w:val="115"/>
        </w:rPr>
        <w:t xml:space="preserve"> </w:t>
      </w:r>
      <w:r>
        <w:rPr>
          <w:w w:val="115"/>
        </w:rPr>
        <w:t>are</w:t>
      </w:r>
      <w:r>
        <w:rPr>
          <w:spacing w:val="-26"/>
          <w:w w:val="115"/>
        </w:rPr>
        <w:t xml:space="preserve"> </w:t>
      </w:r>
      <w:r>
        <w:rPr>
          <w:w w:val="115"/>
        </w:rPr>
        <w:t>di</w:t>
      </w:r>
      <w:r>
        <w:rPr>
          <w:rFonts w:ascii="Arial Unicode MS" w:hAnsi="Arial Unicode MS"/>
          <w:w w:val="115"/>
        </w:rPr>
        <w:t>ff</w:t>
      </w:r>
      <w:r>
        <w:rPr>
          <w:w w:val="115"/>
        </w:rPr>
        <w:t>erent,</w:t>
      </w:r>
      <w:r>
        <w:rPr>
          <w:spacing w:val="-24"/>
          <w:w w:val="115"/>
        </w:rPr>
        <w:t xml:space="preserve"> </w:t>
      </w:r>
      <w:r>
        <w:rPr>
          <w:w w:val="115"/>
        </w:rPr>
        <w:t>even</w:t>
      </w:r>
      <w:r>
        <w:rPr>
          <w:spacing w:val="-26"/>
          <w:w w:val="115"/>
        </w:rPr>
        <w:t xml:space="preserve"> </w:t>
      </w:r>
      <w:r>
        <w:rPr>
          <w:w w:val="115"/>
        </w:rPr>
        <w:t>if</w:t>
      </w:r>
      <w:r>
        <w:rPr>
          <w:spacing w:val="-26"/>
          <w:w w:val="115"/>
        </w:rPr>
        <w:t xml:space="preserve"> </w:t>
      </w:r>
      <w:r>
        <w:rPr>
          <w:w w:val="115"/>
        </w:rPr>
        <w:t>the</w:t>
      </w:r>
      <w:r>
        <w:rPr>
          <w:spacing w:val="-26"/>
          <w:w w:val="115"/>
        </w:rPr>
        <w:t xml:space="preserve"> </w:t>
      </w:r>
      <w:r>
        <w:rPr>
          <w:w w:val="115"/>
        </w:rPr>
        <w:t>crimeware</w:t>
      </w:r>
      <w:r>
        <w:rPr>
          <w:spacing w:val="-26"/>
          <w:w w:val="115"/>
        </w:rPr>
        <w:t xml:space="preserve"> </w:t>
      </w:r>
      <w:r>
        <w:rPr>
          <w:w w:val="115"/>
        </w:rPr>
        <w:t>installed</w:t>
      </w:r>
      <w:r>
        <w:rPr>
          <w:spacing w:val="-25"/>
          <w:w w:val="115"/>
        </w:rPr>
        <w:t xml:space="preserve"> </w:t>
      </w:r>
      <w:r>
        <w:rPr>
          <w:w w:val="115"/>
        </w:rPr>
        <w:t>on</w:t>
      </w:r>
      <w:r>
        <w:rPr>
          <w:spacing w:val="-26"/>
          <w:w w:val="115"/>
        </w:rPr>
        <w:t xml:space="preserve"> </w:t>
      </w:r>
      <w:r>
        <w:rPr>
          <w:w w:val="115"/>
        </w:rPr>
        <w:t>the</w:t>
      </w:r>
      <w:r>
        <w:rPr>
          <w:spacing w:val="-26"/>
          <w:w w:val="115"/>
        </w:rPr>
        <w:t xml:space="preserve"> </w:t>
      </w:r>
      <w:r>
        <w:rPr>
          <w:w w:val="115"/>
        </w:rPr>
        <w:t>target’s laptop</w:t>
      </w:r>
      <w:r>
        <w:rPr>
          <w:spacing w:val="12"/>
          <w:w w:val="115"/>
        </w:rPr>
        <w:t xml:space="preserve"> </w:t>
      </w:r>
      <w:r>
        <w:rPr>
          <w:w w:val="115"/>
        </w:rPr>
        <w:t>or</w:t>
      </w:r>
      <w:r>
        <w:rPr>
          <w:spacing w:val="12"/>
          <w:w w:val="115"/>
        </w:rPr>
        <w:t xml:space="preserve"> </w:t>
      </w:r>
      <w:r>
        <w:rPr>
          <w:w w:val="115"/>
        </w:rPr>
        <w:t>phone</w:t>
      </w:r>
      <w:r>
        <w:rPr>
          <w:spacing w:val="12"/>
          <w:w w:val="115"/>
        </w:rPr>
        <w:t xml:space="preserve"> </w:t>
      </w:r>
      <w:r>
        <w:rPr>
          <w:w w:val="115"/>
        </w:rPr>
        <w:t>comes</w:t>
      </w:r>
      <w:r>
        <w:rPr>
          <w:spacing w:val="13"/>
          <w:w w:val="115"/>
        </w:rPr>
        <w:t xml:space="preserve"> </w:t>
      </w:r>
      <w:r>
        <w:rPr>
          <w:w w:val="115"/>
        </w:rPr>
        <w:t>from</w:t>
      </w:r>
      <w:r>
        <w:rPr>
          <w:spacing w:val="12"/>
          <w:w w:val="115"/>
        </w:rPr>
        <w:t xml:space="preserve"> </w:t>
      </w:r>
      <w:r>
        <w:rPr>
          <w:w w:val="115"/>
        </w:rPr>
        <w:t>the</w:t>
      </w:r>
      <w:r>
        <w:rPr>
          <w:spacing w:val="12"/>
          <w:w w:val="115"/>
        </w:rPr>
        <w:t xml:space="preserve"> </w:t>
      </w:r>
      <w:r>
        <w:rPr>
          <w:w w:val="115"/>
        </w:rPr>
        <w:t>same</w:t>
      </w:r>
      <w:r>
        <w:rPr>
          <w:spacing w:val="13"/>
          <w:w w:val="115"/>
        </w:rPr>
        <w:t xml:space="preserve"> </w:t>
      </w:r>
      <w:r>
        <w:rPr>
          <w:w w:val="115"/>
        </w:rPr>
        <w:t>stable.</w:t>
      </w:r>
      <w:r>
        <w:rPr>
          <w:spacing w:val="51"/>
          <w:w w:val="115"/>
        </w:rPr>
        <w:t xml:space="preserve"> </w:t>
      </w:r>
      <w:r>
        <w:rPr>
          <w:w w:val="115"/>
        </w:rPr>
        <w:t>Cormac</w:t>
      </w:r>
      <w:r>
        <w:rPr>
          <w:spacing w:val="12"/>
          <w:w w:val="115"/>
        </w:rPr>
        <w:t xml:space="preserve"> </w:t>
      </w:r>
      <w:r>
        <w:rPr>
          <w:w w:val="115"/>
        </w:rPr>
        <w:t>Herley</w:t>
      </w:r>
      <w:r>
        <w:rPr>
          <w:spacing w:val="12"/>
          <w:w w:val="115"/>
        </w:rPr>
        <w:t xml:space="preserve"> </w:t>
      </w:r>
      <w:r>
        <w:rPr>
          <w:w w:val="115"/>
        </w:rPr>
        <w:t>argues</w:t>
      </w:r>
      <w:r>
        <w:rPr>
          <w:spacing w:val="13"/>
          <w:w w:val="115"/>
        </w:rPr>
        <w:t xml:space="preserve"> </w:t>
      </w:r>
      <w:r>
        <w:rPr>
          <w:w w:val="115"/>
        </w:rPr>
        <w:t>that</w:t>
      </w:r>
      <w:r>
        <w:rPr>
          <w:spacing w:val="12"/>
          <w:w w:val="115"/>
        </w:rPr>
        <w:t xml:space="preserve"> </w:t>
      </w:r>
      <w:r>
        <w:rPr>
          <w:spacing w:val="-4"/>
          <w:w w:val="115"/>
        </w:rPr>
        <w:t>this</w:t>
      </w:r>
    </w:p>
    <w:p>
      <w:pPr>
        <w:pStyle w:val="BodyText"/>
        <w:spacing w:line="204" w:lineRule="auto" w:before="9"/>
      </w:pPr>
      <w:r>
        <w:rPr>
          <w:w w:val="110"/>
        </w:rPr>
        <w:t xml:space="preserve">gulf between the economics of targeted crime and volume crime is one of the reasons why cybercrime </w:t>
      </w:r>
      <w:r>
        <w:rPr/>
        <w:t xml:space="preserve">isn’t </w:t>
      </w:r>
      <w:r>
        <w:rPr>
          <w:spacing w:val="-3"/>
          <w:w w:val="110"/>
        </w:rPr>
        <w:t xml:space="preserve">much </w:t>
      </w:r>
      <w:r>
        <w:rPr>
          <w:w w:val="110"/>
        </w:rPr>
        <w:t xml:space="preserve">worse than it is [887]. After all, given that </w:t>
      </w:r>
      <w:r>
        <w:rPr>
          <w:spacing w:val="-3"/>
          <w:w w:val="110"/>
        </w:rPr>
        <w:t xml:space="preserve">we  </w:t>
      </w:r>
      <w:r>
        <w:rPr>
          <w:w w:val="110"/>
        </w:rPr>
        <w:t>depend on computers,</w:t>
      </w:r>
      <w:r>
        <w:rPr>
          <w:spacing w:val="57"/>
          <w:w w:val="110"/>
        </w:rPr>
        <w:t xml:space="preserve"> </w:t>
      </w:r>
      <w:r>
        <w:rPr>
          <w:w w:val="110"/>
        </w:rPr>
        <w:t xml:space="preserve">and that all computers are insecure,  and that </w:t>
      </w:r>
      <w:r>
        <w:rPr>
          <w:spacing w:val="-3"/>
          <w:w w:val="110"/>
        </w:rPr>
        <w:t xml:space="preserve">there   </w:t>
      </w:r>
      <w:r>
        <w:rPr>
          <w:w w:val="110"/>
        </w:rPr>
        <w:t xml:space="preserve">are attacks all the time, how come civilisation </w:t>
      </w:r>
      <w:r>
        <w:rPr/>
        <w:t xml:space="preserve">hasn’t </w:t>
      </w:r>
      <w:r>
        <w:rPr>
          <w:w w:val="110"/>
        </w:rPr>
        <w:t xml:space="preserve">collapsed? Cybercrime </w:t>
      </w:r>
      <w:r>
        <w:rPr/>
        <w:t xml:space="preserve">can’t </w:t>
      </w:r>
      <w:r>
        <w:rPr>
          <w:w w:val="110"/>
        </w:rPr>
        <w:t xml:space="preserve">always </w:t>
      </w:r>
      <w:r>
        <w:rPr>
          <w:spacing w:val="2"/>
          <w:w w:val="110"/>
        </w:rPr>
        <w:t xml:space="preserve">be </w:t>
      </w:r>
      <w:r>
        <w:rPr>
          <w:w w:val="110"/>
        </w:rPr>
        <w:t>as easy as it</w:t>
      </w:r>
      <w:r>
        <w:rPr>
          <w:spacing w:val="2"/>
          <w:w w:val="110"/>
        </w:rPr>
        <w:t xml:space="preserve"> </w:t>
      </w:r>
      <w:r>
        <w:rPr>
          <w:w w:val="110"/>
        </w:rPr>
        <w:t>looks.</w:t>
      </w:r>
    </w:p>
    <w:p>
      <w:pPr>
        <w:pStyle w:val="BodyText"/>
        <w:spacing w:line="194" w:lineRule="auto" w:before="112"/>
        <w:ind w:firstLine="298"/>
      </w:pPr>
      <w:r>
        <w:rPr>
          <w:w w:val="110"/>
        </w:rPr>
        <w:t xml:space="preserve">Another factor is that it takes time for innovations to </w:t>
      </w:r>
      <w:r>
        <w:rPr>
          <w:spacing w:val="2"/>
          <w:w w:val="110"/>
        </w:rPr>
        <w:t xml:space="preserve">be </w:t>
      </w:r>
      <w:r>
        <w:rPr>
          <w:w w:val="110"/>
        </w:rPr>
        <w:t xml:space="preserve">developed and disseminated. </w:t>
      </w:r>
      <w:r>
        <w:rPr>
          <w:spacing w:val="-9"/>
          <w:w w:val="110"/>
        </w:rPr>
        <w:t xml:space="preserve">We </w:t>
      </w:r>
      <w:r>
        <w:rPr>
          <w:w w:val="110"/>
        </w:rPr>
        <w:t xml:space="preserve">noted that  it  took  seven  years  for  the  bad  guys  to  catch up with </w:t>
      </w:r>
      <w:r>
        <w:rPr>
          <w:spacing w:val="-6"/>
          <w:w w:val="110"/>
        </w:rPr>
        <w:t xml:space="preserve">Tony </w:t>
      </w:r>
      <w:r>
        <w:rPr>
          <w:w w:val="110"/>
        </w:rPr>
        <w:t xml:space="preserve">Greening’s 1995 phishing work. As another example, a 2007 paper </w:t>
      </w:r>
      <w:r>
        <w:rPr>
          <w:spacing w:val="-3"/>
          <w:w w:val="110"/>
        </w:rPr>
        <w:t xml:space="preserve">by </w:t>
      </w:r>
      <w:r>
        <w:rPr>
          <w:spacing w:val="-6"/>
          <w:w w:val="110"/>
        </w:rPr>
        <w:t xml:space="preserve">Tom </w:t>
      </w:r>
      <w:r>
        <w:rPr>
          <w:w w:val="110"/>
        </w:rPr>
        <w:t xml:space="preserve">Jagatic and colleagues showed how to make phishing </w:t>
      </w:r>
      <w:r>
        <w:rPr>
          <w:spacing w:val="-3"/>
          <w:w w:val="110"/>
        </w:rPr>
        <w:t xml:space="preserve">much </w:t>
      </w:r>
      <w:r>
        <w:rPr>
          <w:w w:val="110"/>
        </w:rPr>
        <w:t>more e</w:t>
      </w:r>
      <w:r>
        <w:rPr>
          <w:rFonts w:ascii="Arial Unicode MS" w:hAnsi="Arial Unicode MS"/>
          <w:w w:val="110"/>
        </w:rPr>
        <w:t>ff</w:t>
      </w:r>
      <w:r>
        <w:rPr>
          <w:w w:val="110"/>
        </w:rPr>
        <w:t xml:space="preserve">ective </w:t>
      </w:r>
      <w:r>
        <w:rPr>
          <w:spacing w:val="-3"/>
          <w:w w:val="110"/>
        </w:rPr>
        <w:t xml:space="preserve">by  </w:t>
      </w:r>
      <w:r>
        <w:rPr>
          <w:w w:val="110"/>
        </w:rPr>
        <w:t xml:space="preserve">automatically personalising each phish using context mined from  the target’s social network [971].  I cited that in the second edition of this  book,  and in 2016 </w:t>
      </w:r>
      <w:r>
        <w:rPr>
          <w:spacing w:val="-3"/>
          <w:w w:val="110"/>
        </w:rPr>
        <w:t xml:space="preserve">we  </w:t>
      </w:r>
      <w:r>
        <w:rPr>
          <w:w w:val="110"/>
        </w:rPr>
        <w:t>saw it in the wild:</w:t>
      </w:r>
      <w:r>
        <w:rPr>
          <w:spacing w:val="57"/>
          <w:w w:val="110"/>
        </w:rPr>
        <w:t xml:space="preserve"> </w:t>
      </w:r>
      <w:r>
        <w:rPr>
          <w:w w:val="110"/>
        </w:rPr>
        <w:t xml:space="preserve">a gang sent hundreds of thousands     of phish with US and Australian banking Trojans to individuals working in </w:t>
      </w:r>
      <w:r>
        <w:rPr>
          <w:rFonts w:ascii="Arial Unicode MS" w:hAnsi="Arial Unicode MS"/>
          <w:w w:val="110"/>
        </w:rPr>
        <w:t>fi</w:t>
      </w:r>
      <w:r>
        <w:rPr>
          <w:w w:val="110"/>
        </w:rPr>
        <w:t xml:space="preserve">nance departments of companies, with their names and job titles apparently scraped from LinkedIn [1297]. This seems to </w:t>
      </w:r>
      <w:r>
        <w:rPr>
          <w:spacing w:val="-3"/>
          <w:w w:val="110"/>
        </w:rPr>
        <w:t xml:space="preserve">have </w:t>
      </w:r>
      <w:r>
        <w:rPr>
          <w:w w:val="110"/>
        </w:rPr>
        <w:t xml:space="preserve">been crude and hasn’t really caught on,  but once the bad guys </w:t>
      </w:r>
      <w:r>
        <w:rPr>
          <w:rFonts w:ascii="Arial Unicode MS" w:hAnsi="Arial Unicode MS"/>
          <w:w w:val="110"/>
        </w:rPr>
        <w:t>fi</w:t>
      </w:r>
      <w:r>
        <w:rPr>
          <w:w w:val="110"/>
        </w:rPr>
        <w:t xml:space="preserve">gure it out </w:t>
      </w:r>
      <w:r>
        <w:rPr>
          <w:spacing w:val="-3"/>
          <w:w w:val="110"/>
        </w:rPr>
        <w:t xml:space="preserve">we  </w:t>
      </w:r>
      <w:r>
        <w:rPr>
          <w:w w:val="110"/>
        </w:rPr>
        <w:t xml:space="preserve">may see spear-phishing at  scale in the future, and </w:t>
      </w:r>
      <w:r>
        <w:rPr/>
        <w:t xml:space="preserve">it’s </w:t>
      </w:r>
      <w:r>
        <w:rPr>
          <w:w w:val="110"/>
        </w:rPr>
        <w:t xml:space="preserve">interesting to think of how </w:t>
      </w:r>
      <w:r>
        <w:rPr>
          <w:spacing w:val="-3"/>
          <w:w w:val="110"/>
        </w:rPr>
        <w:t xml:space="preserve">we </w:t>
      </w:r>
      <w:r>
        <w:rPr>
          <w:w w:val="110"/>
        </w:rPr>
        <w:t xml:space="preserve">might respond. The other personalised bulk scams </w:t>
      </w:r>
      <w:r>
        <w:rPr>
          <w:spacing w:val="-3"/>
          <w:w w:val="110"/>
        </w:rPr>
        <w:t xml:space="preserve">we </w:t>
      </w:r>
      <w:r>
        <w:rPr>
          <w:w w:val="110"/>
        </w:rPr>
        <w:t>see are blackmail attempts where the victims get email claiming that their personal information has been compromised and including a password or the last four digits of a credit card number as evidence, but</w:t>
      </w:r>
      <w:r>
        <w:rPr>
          <w:spacing w:val="10"/>
          <w:w w:val="110"/>
        </w:rPr>
        <w:t xml:space="preserve"> </w:t>
      </w:r>
      <w:r>
        <w:rPr>
          <w:w w:val="110"/>
        </w:rPr>
        <w:t>the</w:t>
      </w:r>
      <w:r>
        <w:rPr>
          <w:spacing w:val="10"/>
          <w:w w:val="110"/>
        </w:rPr>
        <w:t xml:space="preserve"> </w:t>
      </w:r>
      <w:r>
        <w:rPr>
          <w:w w:val="110"/>
        </w:rPr>
        <w:t>yield</w:t>
      </w:r>
      <w:r>
        <w:rPr>
          <w:spacing w:val="10"/>
          <w:w w:val="110"/>
        </w:rPr>
        <w:t xml:space="preserve"> </w:t>
      </w:r>
      <w:r>
        <w:rPr>
          <w:w w:val="110"/>
        </w:rPr>
        <w:t>from</w:t>
      </w:r>
      <w:r>
        <w:rPr>
          <w:spacing w:val="10"/>
          <w:w w:val="110"/>
        </w:rPr>
        <w:t xml:space="preserve"> </w:t>
      </w:r>
      <w:r>
        <w:rPr>
          <w:w w:val="110"/>
        </w:rPr>
        <w:t>such</w:t>
      </w:r>
      <w:r>
        <w:rPr>
          <w:spacing w:val="10"/>
          <w:w w:val="110"/>
        </w:rPr>
        <w:t xml:space="preserve"> </w:t>
      </w:r>
      <w:r>
        <w:rPr>
          <w:w w:val="110"/>
        </w:rPr>
        <w:t>scams</w:t>
      </w:r>
      <w:r>
        <w:rPr>
          <w:spacing w:val="10"/>
          <w:w w:val="110"/>
        </w:rPr>
        <w:t xml:space="preserve"> </w:t>
      </w:r>
      <w:r>
        <w:rPr>
          <w:w w:val="110"/>
        </w:rPr>
        <w:t>seems</w:t>
      </w:r>
      <w:r>
        <w:rPr>
          <w:spacing w:val="10"/>
          <w:w w:val="110"/>
        </w:rPr>
        <w:t xml:space="preserve"> </w:t>
      </w:r>
      <w:r>
        <w:rPr>
          <w:w w:val="110"/>
        </w:rPr>
        <w:t>to</w:t>
      </w:r>
      <w:r>
        <w:rPr>
          <w:spacing w:val="11"/>
          <w:w w:val="110"/>
        </w:rPr>
        <w:t xml:space="preserve"> </w:t>
      </w:r>
      <w:r>
        <w:rPr>
          <w:spacing w:val="2"/>
          <w:w w:val="110"/>
        </w:rPr>
        <w:t>be</w:t>
      </w:r>
      <w:r>
        <w:rPr>
          <w:spacing w:val="10"/>
          <w:w w:val="110"/>
        </w:rPr>
        <w:t xml:space="preserve"> </w:t>
      </w:r>
      <w:r>
        <w:rPr>
          <w:w w:val="110"/>
        </w:rPr>
        <w:t>low.</w:t>
      </w:r>
    </w:p>
    <w:p>
      <w:pPr>
        <w:pStyle w:val="BodyText"/>
        <w:spacing w:line="204" w:lineRule="auto" w:before="120"/>
        <w:ind w:firstLine="298"/>
      </w:pPr>
      <w:r>
        <w:rPr>
          <w:w w:val="110"/>
        </w:rPr>
        <w:t xml:space="preserve">As I write, crime gangs </w:t>
      </w:r>
      <w:r>
        <w:rPr>
          <w:spacing w:val="-3"/>
          <w:w w:val="110"/>
        </w:rPr>
        <w:t xml:space="preserve">have </w:t>
      </w:r>
      <w:r>
        <w:rPr>
          <w:w w:val="110"/>
        </w:rPr>
        <w:t xml:space="preserve">been making ever more use of spear-phishing </w:t>
      </w:r>
      <w:r>
        <w:rPr>
          <w:spacing w:val="-6"/>
          <w:w w:val="110"/>
        </w:rPr>
        <w:t xml:space="preserve">in </w:t>
      </w:r>
      <w:r>
        <w:rPr>
          <w:w w:val="110"/>
        </w:rPr>
        <w:t xml:space="preserve">targeted attacks on companies where they install ransomware, steal gift coupons and launch other scams. In 2020, a group of young men hacked Twitter, where </w:t>
      </w:r>
      <w:r>
        <w:rPr>
          <w:spacing w:val="-3"/>
          <w:w w:val="110"/>
        </w:rPr>
        <w:t xml:space="preserve">over </w:t>
      </w:r>
      <w:r>
        <w:rPr>
          <w:w w:val="110"/>
        </w:rPr>
        <w:t xml:space="preserve">a thousand employees had access to internal tools that enabled them to take control of user accounts;  the gang sent bitcoin scam tweets from the accounts    of such well-known users as Bill Gates, Barack Obama and Elon Musk [1292]. They appear to </w:t>
      </w:r>
      <w:r>
        <w:rPr>
          <w:spacing w:val="-3"/>
          <w:w w:val="110"/>
        </w:rPr>
        <w:t xml:space="preserve">have </w:t>
      </w:r>
      <w:r>
        <w:rPr>
          <w:w w:val="110"/>
        </w:rPr>
        <w:t xml:space="preserve">honed their spear-phishing skills on SIM swap fraud, </w:t>
      </w:r>
      <w:r>
        <w:rPr>
          <w:spacing w:val="-5"/>
          <w:w w:val="110"/>
        </w:rPr>
        <w:t xml:space="preserve">which </w:t>
      </w:r>
      <w:r>
        <w:rPr/>
        <w:t xml:space="preserve">I’ll </w:t>
      </w:r>
      <w:r>
        <w:rPr>
          <w:w w:val="110"/>
        </w:rPr>
        <w:t xml:space="preserve">discuss later in sections 3.4.1 and 12.7.4. The spread of such ‘transferable </w:t>
      </w:r>
      <w:r>
        <w:rPr/>
        <w:t xml:space="preserve">skills’ </w:t>
      </w:r>
      <w:r>
        <w:rPr>
          <w:w w:val="110"/>
        </w:rPr>
        <w:t xml:space="preserve">among crooks is similar in many </w:t>
      </w:r>
      <w:r>
        <w:rPr>
          <w:spacing w:val="-3"/>
          <w:w w:val="110"/>
        </w:rPr>
        <w:t xml:space="preserve">ways </w:t>
      </w:r>
      <w:r>
        <w:rPr>
          <w:w w:val="110"/>
        </w:rPr>
        <w:t xml:space="preserve">to the adoption of mainstream </w:t>
      </w:r>
      <w:r>
        <w:rPr>
          <w:spacing w:val="-3"/>
          <w:w w:val="110"/>
        </w:rPr>
        <w:t>technology.</w:t>
      </w:r>
    </w:p>
    <w:p>
      <w:pPr>
        <w:spacing w:after="0" w:line="204" w:lineRule="auto"/>
        <w:sectPr>
          <w:pgSz w:w="11900" w:h="16840"/>
          <w:pgMar w:header="1764" w:footer="1771" w:top="2020" w:bottom="1960" w:left="1680" w:right="1680"/>
        </w:sectPr>
      </w:pPr>
    </w:p>
    <w:p>
      <w:pPr>
        <w:pStyle w:val="BodyText"/>
        <w:spacing w:before="11"/>
        <w:ind w:left="0" w:right="0"/>
        <w:jc w:val="left"/>
        <w:rPr>
          <w:sz w:val="28"/>
        </w:rPr>
      </w:pPr>
    </w:p>
    <w:p>
      <w:pPr>
        <w:pStyle w:val="Heading2"/>
        <w:numPr>
          <w:ilvl w:val="2"/>
          <w:numId w:val="5"/>
        </w:numPr>
        <w:tabs>
          <w:tab w:pos="1631" w:val="left" w:leader="none"/>
          <w:tab w:pos="1632" w:val="left" w:leader="none"/>
        </w:tabs>
        <w:spacing w:line="240" w:lineRule="auto" w:before="45" w:after="0"/>
        <w:ind w:left="1631" w:right="0" w:hanging="821"/>
        <w:jc w:val="left"/>
      </w:pPr>
      <w:r>
        <w:rPr>
          <w:w w:val="125"/>
        </w:rPr>
        <w:t>Opsec</w:t>
      </w:r>
    </w:p>
    <w:p>
      <w:pPr>
        <w:pStyle w:val="BodyText"/>
        <w:spacing w:line="187" w:lineRule="auto" w:before="184"/>
      </w:pPr>
      <w:r>
        <w:rPr>
          <w:w w:val="115"/>
        </w:rPr>
        <w:t>Getting</w:t>
      </w:r>
      <w:r>
        <w:rPr>
          <w:spacing w:val="-8"/>
          <w:w w:val="115"/>
        </w:rPr>
        <w:t xml:space="preserve"> </w:t>
      </w:r>
      <w:r>
        <w:rPr>
          <w:w w:val="115"/>
        </w:rPr>
        <w:t>your</w:t>
      </w:r>
      <w:r>
        <w:rPr>
          <w:spacing w:val="-8"/>
          <w:w w:val="115"/>
        </w:rPr>
        <w:t xml:space="preserve"> </w:t>
      </w:r>
      <w:r>
        <w:rPr>
          <w:w w:val="115"/>
        </w:rPr>
        <w:t>sta</w:t>
      </w:r>
      <w:r>
        <w:rPr>
          <w:rFonts w:ascii="Arial Unicode MS" w:hAnsi="Arial Unicode MS"/>
          <w:w w:val="115"/>
        </w:rPr>
        <w:t>ff</w:t>
      </w:r>
      <w:r>
        <w:rPr>
          <w:rFonts w:ascii="Arial Unicode MS" w:hAnsi="Arial Unicode MS"/>
          <w:spacing w:val="-12"/>
          <w:w w:val="115"/>
        </w:rPr>
        <w:t xml:space="preserve"> </w:t>
      </w:r>
      <w:r>
        <w:rPr>
          <w:w w:val="115"/>
        </w:rPr>
        <w:t>to</w:t>
      </w:r>
      <w:r>
        <w:rPr>
          <w:spacing w:val="-8"/>
          <w:w w:val="115"/>
        </w:rPr>
        <w:t xml:space="preserve"> </w:t>
      </w:r>
      <w:r>
        <w:rPr>
          <w:w w:val="115"/>
        </w:rPr>
        <w:t>resist</w:t>
      </w:r>
      <w:r>
        <w:rPr>
          <w:spacing w:val="-7"/>
          <w:w w:val="115"/>
        </w:rPr>
        <w:t xml:space="preserve"> </w:t>
      </w:r>
      <w:r>
        <w:rPr>
          <w:w w:val="115"/>
        </w:rPr>
        <w:t>attempts</w:t>
      </w:r>
      <w:r>
        <w:rPr>
          <w:spacing w:val="-8"/>
          <w:w w:val="115"/>
        </w:rPr>
        <w:t xml:space="preserve"> </w:t>
      </w:r>
      <w:r>
        <w:rPr>
          <w:spacing w:val="-3"/>
          <w:w w:val="115"/>
        </w:rPr>
        <w:t>by</w:t>
      </w:r>
      <w:r>
        <w:rPr>
          <w:spacing w:val="-7"/>
          <w:w w:val="115"/>
        </w:rPr>
        <w:t xml:space="preserve"> </w:t>
      </w:r>
      <w:r>
        <w:rPr>
          <w:w w:val="115"/>
        </w:rPr>
        <w:t>outsiders</w:t>
      </w:r>
      <w:r>
        <w:rPr>
          <w:spacing w:val="-8"/>
          <w:w w:val="115"/>
        </w:rPr>
        <w:t xml:space="preserve"> </w:t>
      </w:r>
      <w:r>
        <w:rPr>
          <w:w w:val="115"/>
        </w:rPr>
        <w:t>to</w:t>
      </w:r>
      <w:r>
        <w:rPr>
          <w:spacing w:val="-8"/>
          <w:w w:val="115"/>
        </w:rPr>
        <w:t xml:space="preserve"> </w:t>
      </w:r>
      <w:r>
        <w:rPr>
          <w:w w:val="115"/>
        </w:rPr>
        <w:t>inveigle</w:t>
      </w:r>
      <w:r>
        <w:rPr>
          <w:spacing w:val="-7"/>
          <w:w w:val="115"/>
        </w:rPr>
        <w:t xml:space="preserve"> </w:t>
      </w:r>
      <w:r>
        <w:rPr>
          <w:w w:val="115"/>
        </w:rPr>
        <w:t>them</w:t>
      </w:r>
      <w:r>
        <w:rPr>
          <w:spacing w:val="-8"/>
          <w:w w:val="115"/>
        </w:rPr>
        <w:t xml:space="preserve"> </w:t>
      </w:r>
      <w:r>
        <w:rPr>
          <w:w w:val="115"/>
        </w:rPr>
        <w:t>into</w:t>
      </w:r>
      <w:r>
        <w:rPr>
          <w:spacing w:val="-8"/>
          <w:w w:val="115"/>
        </w:rPr>
        <w:t xml:space="preserve"> </w:t>
      </w:r>
      <w:r>
        <w:rPr>
          <w:w w:val="115"/>
        </w:rPr>
        <w:t>revealing secrets,</w:t>
      </w:r>
      <w:r>
        <w:rPr>
          <w:spacing w:val="-6"/>
          <w:w w:val="115"/>
        </w:rPr>
        <w:t xml:space="preserve"> </w:t>
      </w:r>
      <w:r>
        <w:rPr>
          <w:w w:val="115"/>
        </w:rPr>
        <w:t>whether</w:t>
      </w:r>
      <w:r>
        <w:rPr>
          <w:spacing w:val="-6"/>
          <w:w w:val="115"/>
        </w:rPr>
        <w:t xml:space="preserve"> </w:t>
      </w:r>
      <w:r>
        <w:rPr>
          <w:spacing w:val="-3"/>
          <w:w w:val="115"/>
        </w:rPr>
        <w:t>over</w:t>
      </w:r>
      <w:r>
        <w:rPr>
          <w:spacing w:val="-6"/>
          <w:w w:val="115"/>
        </w:rPr>
        <w:t xml:space="preserve"> </w:t>
      </w:r>
      <w:r>
        <w:rPr>
          <w:w w:val="115"/>
        </w:rPr>
        <w:t>the</w:t>
      </w:r>
      <w:r>
        <w:rPr>
          <w:spacing w:val="-6"/>
          <w:w w:val="115"/>
        </w:rPr>
        <w:t xml:space="preserve"> </w:t>
      </w:r>
      <w:r>
        <w:rPr>
          <w:w w:val="115"/>
        </w:rPr>
        <w:t>phone</w:t>
      </w:r>
      <w:r>
        <w:rPr>
          <w:spacing w:val="-6"/>
          <w:w w:val="115"/>
        </w:rPr>
        <w:t xml:space="preserve"> </w:t>
      </w:r>
      <w:r>
        <w:rPr>
          <w:w w:val="115"/>
        </w:rPr>
        <w:t>or</w:t>
      </w:r>
      <w:r>
        <w:rPr>
          <w:spacing w:val="-5"/>
          <w:w w:val="115"/>
        </w:rPr>
        <w:t xml:space="preserve"> </w:t>
      </w:r>
      <w:r>
        <w:rPr>
          <w:w w:val="115"/>
        </w:rPr>
        <w:t>online,</w:t>
      </w:r>
      <w:r>
        <w:rPr>
          <w:spacing w:val="-6"/>
          <w:w w:val="115"/>
        </w:rPr>
        <w:t xml:space="preserve"> </w:t>
      </w:r>
      <w:r>
        <w:rPr>
          <w:w w:val="115"/>
        </w:rPr>
        <w:t>is</w:t>
      </w:r>
      <w:r>
        <w:rPr>
          <w:spacing w:val="-6"/>
          <w:w w:val="115"/>
        </w:rPr>
        <w:t xml:space="preserve"> </w:t>
      </w:r>
      <w:r>
        <w:rPr>
          <w:w w:val="115"/>
        </w:rPr>
        <w:t>known</w:t>
      </w:r>
      <w:r>
        <w:rPr>
          <w:spacing w:val="-6"/>
          <w:w w:val="115"/>
        </w:rPr>
        <w:t xml:space="preserve"> </w:t>
      </w:r>
      <w:r>
        <w:rPr>
          <w:w w:val="115"/>
        </w:rPr>
        <w:t>in</w:t>
      </w:r>
      <w:r>
        <w:rPr>
          <w:spacing w:val="-6"/>
          <w:w w:val="115"/>
        </w:rPr>
        <w:t xml:space="preserve"> </w:t>
      </w:r>
      <w:r>
        <w:rPr>
          <w:w w:val="115"/>
        </w:rPr>
        <w:t>military</w:t>
      </w:r>
      <w:r>
        <w:rPr>
          <w:spacing w:val="-6"/>
          <w:w w:val="115"/>
        </w:rPr>
        <w:t xml:space="preserve"> </w:t>
      </w:r>
      <w:r>
        <w:rPr>
          <w:w w:val="115"/>
        </w:rPr>
        <w:t>circles</w:t>
      </w:r>
      <w:r>
        <w:rPr>
          <w:spacing w:val="-5"/>
          <w:w w:val="115"/>
        </w:rPr>
        <w:t xml:space="preserve"> </w:t>
      </w:r>
      <w:r>
        <w:rPr>
          <w:w w:val="115"/>
        </w:rPr>
        <w:t>as</w:t>
      </w:r>
      <w:r>
        <w:rPr>
          <w:spacing w:val="-6"/>
          <w:w w:val="115"/>
        </w:rPr>
        <w:t xml:space="preserve"> </w:t>
      </w:r>
      <w:r>
        <w:rPr>
          <w:rFonts w:ascii="Palatino Linotype" w:hAnsi="Palatino Linotype"/>
          <w:i/>
          <w:spacing w:val="-4"/>
          <w:w w:val="115"/>
        </w:rPr>
        <w:t>opera</w:t>
      </w:r>
      <w:r>
        <w:rPr>
          <w:rFonts w:ascii="Palatino Linotype" w:hAnsi="Palatino Linotype"/>
          <w:i/>
          <w:w w:val="115"/>
        </w:rPr>
        <w:t>tional</w:t>
      </w:r>
      <w:r>
        <w:rPr>
          <w:rFonts w:ascii="Palatino Linotype" w:hAnsi="Palatino Linotype"/>
          <w:i/>
          <w:spacing w:val="-16"/>
          <w:w w:val="115"/>
        </w:rPr>
        <w:t xml:space="preserve"> </w:t>
      </w:r>
      <w:r>
        <w:rPr>
          <w:rFonts w:ascii="Palatino Linotype" w:hAnsi="Palatino Linotype"/>
          <w:i/>
          <w:w w:val="115"/>
        </w:rPr>
        <w:t>security</w:t>
      </w:r>
      <w:r>
        <w:rPr>
          <w:rFonts w:ascii="Palatino Linotype" w:hAnsi="Palatino Linotype"/>
          <w:i/>
          <w:spacing w:val="-19"/>
          <w:w w:val="115"/>
        </w:rPr>
        <w:t xml:space="preserve"> </w:t>
      </w:r>
      <w:r>
        <w:rPr>
          <w:w w:val="115"/>
        </w:rPr>
        <w:t>or</w:t>
      </w:r>
      <w:r>
        <w:rPr>
          <w:spacing w:val="-20"/>
          <w:w w:val="115"/>
        </w:rPr>
        <w:t xml:space="preserve"> </w:t>
      </w:r>
      <w:r>
        <w:rPr>
          <w:w w:val="115"/>
        </w:rPr>
        <w:t>Opsec.</w:t>
      </w:r>
      <w:r>
        <w:rPr>
          <w:spacing w:val="-2"/>
          <w:w w:val="115"/>
        </w:rPr>
        <w:t xml:space="preserve"> </w:t>
      </w:r>
      <w:r>
        <w:rPr>
          <w:w w:val="115"/>
        </w:rPr>
        <w:t>Protecting</w:t>
      </w:r>
      <w:r>
        <w:rPr>
          <w:spacing w:val="-21"/>
          <w:w w:val="115"/>
        </w:rPr>
        <w:t xml:space="preserve"> </w:t>
      </w:r>
      <w:r>
        <w:rPr>
          <w:w w:val="115"/>
        </w:rPr>
        <w:t>really</w:t>
      </w:r>
      <w:r>
        <w:rPr>
          <w:spacing w:val="-21"/>
          <w:w w:val="115"/>
        </w:rPr>
        <w:t xml:space="preserve"> </w:t>
      </w:r>
      <w:r>
        <w:rPr>
          <w:w w:val="115"/>
        </w:rPr>
        <w:t>valuable</w:t>
      </w:r>
      <w:r>
        <w:rPr>
          <w:spacing w:val="-21"/>
          <w:w w:val="115"/>
        </w:rPr>
        <w:t xml:space="preserve"> </w:t>
      </w:r>
      <w:r>
        <w:rPr>
          <w:w w:val="115"/>
        </w:rPr>
        <w:t>secrets,</w:t>
      </w:r>
      <w:r>
        <w:rPr>
          <w:spacing w:val="-21"/>
          <w:w w:val="115"/>
        </w:rPr>
        <w:t xml:space="preserve"> </w:t>
      </w:r>
      <w:r>
        <w:rPr>
          <w:w w:val="115"/>
        </w:rPr>
        <w:t>such</w:t>
      </w:r>
      <w:r>
        <w:rPr>
          <w:spacing w:val="-21"/>
          <w:w w:val="115"/>
        </w:rPr>
        <w:t xml:space="preserve"> </w:t>
      </w:r>
      <w:r>
        <w:rPr>
          <w:w w:val="115"/>
        </w:rPr>
        <w:t>as</w:t>
      </w:r>
      <w:r>
        <w:rPr>
          <w:spacing w:val="-21"/>
          <w:w w:val="115"/>
        </w:rPr>
        <w:t xml:space="preserve"> </w:t>
      </w:r>
      <w:r>
        <w:rPr>
          <w:w w:val="115"/>
        </w:rPr>
        <w:t xml:space="preserve">unpublished </w:t>
      </w:r>
      <w:r>
        <w:rPr>
          <w:rFonts w:ascii="Arial Unicode MS" w:hAnsi="Arial Unicode MS"/>
          <w:w w:val="115"/>
        </w:rPr>
        <w:t>fi</w:t>
      </w:r>
      <w:r>
        <w:rPr>
          <w:w w:val="115"/>
        </w:rPr>
        <w:t>nancial data, not-yet-patented industrial research and military plans, depends on</w:t>
      </w:r>
      <w:r>
        <w:rPr>
          <w:spacing w:val="-5"/>
          <w:w w:val="115"/>
        </w:rPr>
        <w:t xml:space="preserve"> </w:t>
      </w:r>
      <w:r>
        <w:rPr>
          <w:w w:val="115"/>
        </w:rPr>
        <w:t>limiting</w:t>
      </w:r>
      <w:r>
        <w:rPr>
          <w:spacing w:val="-5"/>
          <w:w w:val="115"/>
        </w:rPr>
        <w:t xml:space="preserve"> </w:t>
      </w:r>
      <w:r>
        <w:rPr>
          <w:w w:val="115"/>
        </w:rPr>
        <w:t>the</w:t>
      </w:r>
      <w:r>
        <w:rPr>
          <w:spacing w:val="-5"/>
          <w:w w:val="115"/>
        </w:rPr>
        <w:t xml:space="preserve"> </w:t>
      </w:r>
      <w:r>
        <w:rPr>
          <w:w w:val="115"/>
        </w:rPr>
        <w:t>number</w:t>
      </w:r>
      <w:r>
        <w:rPr>
          <w:spacing w:val="-5"/>
          <w:w w:val="115"/>
        </w:rPr>
        <w:t xml:space="preserve"> </w:t>
      </w:r>
      <w:r>
        <w:rPr>
          <w:w w:val="115"/>
        </w:rPr>
        <w:t>of</w:t>
      </w:r>
      <w:r>
        <w:rPr>
          <w:spacing w:val="-5"/>
          <w:w w:val="115"/>
        </w:rPr>
        <w:t xml:space="preserve"> </w:t>
      </w:r>
      <w:r>
        <w:rPr>
          <w:w w:val="115"/>
        </w:rPr>
        <w:t>people</w:t>
      </w:r>
      <w:r>
        <w:rPr>
          <w:spacing w:val="-5"/>
          <w:w w:val="115"/>
        </w:rPr>
        <w:t xml:space="preserve"> </w:t>
      </w:r>
      <w:r>
        <w:rPr>
          <w:w w:val="115"/>
        </w:rPr>
        <w:t>with</w:t>
      </w:r>
      <w:r>
        <w:rPr>
          <w:spacing w:val="-6"/>
          <w:w w:val="115"/>
        </w:rPr>
        <w:t xml:space="preserve"> </w:t>
      </w:r>
      <w:r>
        <w:rPr>
          <w:w w:val="115"/>
        </w:rPr>
        <w:t>access,</w:t>
      </w:r>
      <w:r>
        <w:rPr>
          <w:spacing w:val="-3"/>
          <w:w w:val="115"/>
        </w:rPr>
        <w:t xml:space="preserve"> </w:t>
      </w:r>
      <w:r>
        <w:rPr>
          <w:w w:val="115"/>
        </w:rPr>
        <w:t>and</w:t>
      </w:r>
      <w:r>
        <w:rPr>
          <w:spacing w:val="-4"/>
          <w:w w:val="115"/>
        </w:rPr>
        <w:t xml:space="preserve"> </w:t>
      </w:r>
      <w:r>
        <w:rPr>
          <w:w w:val="115"/>
        </w:rPr>
        <w:t>also</w:t>
      </w:r>
      <w:r>
        <w:rPr>
          <w:spacing w:val="-5"/>
          <w:w w:val="115"/>
        </w:rPr>
        <w:t xml:space="preserve"> </w:t>
      </w:r>
      <w:r>
        <w:rPr>
          <w:w w:val="115"/>
        </w:rPr>
        <w:t>on</w:t>
      </w:r>
      <w:r>
        <w:rPr>
          <w:spacing w:val="-5"/>
          <w:w w:val="115"/>
        </w:rPr>
        <w:t xml:space="preserve"> </w:t>
      </w:r>
      <w:r>
        <w:rPr>
          <w:w w:val="115"/>
        </w:rPr>
        <w:t>doctrines</w:t>
      </w:r>
      <w:r>
        <w:rPr>
          <w:spacing w:val="-5"/>
          <w:w w:val="115"/>
        </w:rPr>
        <w:t xml:space="preserve"> </w:t>
      </w:r>
      <w:r>
        <w:rPr>
          <w:w w:val="115"/>
        </w:rPr>
        <w:t>about</w:t>
      </w:r>
      <w:r>
        <w:rPr>
          <w:spacing w:val="-6"/>
          <w:w w:val="115"/>
        </w:rPr>
        <w:t xml:space="preserve"> </w:t>
      </w:r>
      <w:r>
        <w:rPr>
          <w:w w:val="115"/>
        </w:rPr>
        <w:t xml:space="preserve">what may </w:t>
      </w:r>
      <w:r>
        <w:rPr>
          <w:spacing w:val="2"/>
          <w:w w:val="115"/>
        </w:rPr>
        <w:t xml:space="preserve">be </w:t>
      </w:r>
      <w:r>
        <w:rPr>
          <w:w w:val="115"/>
        </w:rPr>
        <w:t xml:space="preserve">discussed with whom and how. </w:t>
      </w:r>
      <w:r>
        <w:rPr/>
        <w:t xml:space="preserve">It’s </w:t>
      </w:r>
      <w:r>
        <w:rPr>
          <w:w w:val="115"/>
        </w:rPr>
        <w:t xml:space="preserve">not enough for rules to exist; you </w:t>
      </w:r>
      <w:r>
        <w:rPr>
          <w:spacing w:val="-3"/>
          <w:w w:val="115"/>
        </w:rPr>
        <w:t xml:space="preserve">have </w:t>
      </w:r>
      <w:r>
        <w:rPr>
          <w:w w:val="115"/>
        </w:rPr>
        <w:t>to train the sta</w:t>
      </w:r>
      <w:r>
        <w:rPr>
          <w:rFonts w:ascii="Arial Unicode MS" w:hAnsi="Arial Unicode MS"/>
          <w:w w:val="115"/>
        </w:rPr>
        <w:t xml:space="preserve">ff </w:t>
      </w:r>
      <w:r>
        <w:rPr>
          <w:w w:val="115"/>
        </w:rPr>
        <w:t xml:space="preserve">who </w:t>
      </w:r>
      <w:r>
        <w:rPr>
          <w:spacing w:val="-3"/>
          <w:w w:val="115"/>
        </w:rPr>
        <w:t xml:space="preserve">have </w:t>
      </w:r>
      <w:r>
        <w:rPr>
          <w:w w:val="115"/>
        </w:rPr>
        <w:t xml:space="preserve">access, explain the reasons behind the rules, and embed them socially in the organisation. In our medical privacy case, </w:t>
      </w:r>
      <w:r>
        <w:rPr>
          <w:spacing w:val="-3"/>
          <w:w w:val="115"/>
        </w:rPr>
        <w:t xml:space="preserve">we </w:t>
      </w:r>
      <w:r>
        <w:rPr>
          <w:w w:val="115"/>
        </w:rPr>
        <w:t>educated health service sta</w:t>
      </w:r>
      <w:r>
        <w:rPr>
          <w:rFonts w:ascii="Arial Unicode MS" w:hAnsi="Arial Unicode MS"/>
          <w:w w:val="115"/>
        </w:rPr>
        <w:t xml:space="preserve">ff </w:t>
      </w:r>
      <w:r>
        <w:rPr>
          <w:w w:val="115"/>
        </w:rPr>
        <w:t xml:space="preserve">about pretext calls and set up a strict </w:t>
      </w:r>
      <w:r>
        <w:rPr>
          <w:spacing w:val="-3"/>
          <w:w w:val="115"/>
        </w:rPr>
        <w:t xml:space="preserve">callback </w:t>
      </w:r>
      <w:r>
        <w:rPr>
          <w:w w:val="115"/>
        </w:rPr>
        <w:t xml:space="preserve">policy: they would not discuss medical records on the phone unless they </w:t>
      </w:r>
      <w:r>
        <w:rPr>
          <w:spacing w:val="-4"/>
          <w:w w:val="115"/>
        </w:rPr>
        <w:t xml:space="preserve">had </w:t>
      </w:r>
      <w:r>
        <w:rPr>
          <w:w w:val="115"/>
        </w:rPr>
        <w:t>called</w:t>
      </w:r>
      <w:r>
        <w:rPr>
          <w:spacing w:val="-9"/>
          <w:w w:val="115"/>
        </w:rPr>
        <w:t xml:space="preserve"> </w:t>
      </w:r>
      <w:r>
        <w:rPr>
          <w:w w:val="115"/>
        </w:rPr>
        <w:t>a</w:t>
      </w:r>
      <w:r>
        <w:rPr>
          <w:spacing w:val="-9"/>
          <w:w w:val="115"/>
        </w:rPr>
        <w:t xml:space="preserve"> </w:t>
      </w:r>
      <w:r>
        <w:rPr>
          <w:w w:val="115"/>
        </w:rPr>
        <w:t>number</w:t>
      </w:r>
      <w:r>
        <w:rPr>
          <w:spacing w:val="-9"/>
          <w:w w:val="115"/>
        </w:rPr>
        <w:t xml:space="preserve"> </w:t>
      </w:r>
      <w:r>
        <w:rPr>
          <w:w w:val="115"/>
        </w:rPr>
        <w:t>they</w:t>
      </w:r>
      <w:r>
        <w:rPr>
          <w:spacing w:val="-9"/>
          <w:w w:val="115"/>
        </w:rPr>
        <w:t xml:space="preserve"> </w:t>
      </w:r>
      <w:r>
        <w:rPr>
          <w:w w:val="115"/>
        </w:rPr>
        <w:t>had</w:t>
      </w:r>
      <w:r>
        <w:rPr>
          <w:spacing w:val="-9"/>
          <w:w w:val="115"/>
        </w:rPr>
        <w:t xml:space="preserve"> </w:t>
      </w:r>
      <w:r>
        <w:rPr>
          <w:w w:val="115"/>
        </w:rPr>
        <w:t>got</w:t>
      </w:r>
      <w:r>
        <w:rPr>
          <w:spacing w:val="-9"/>
          <w:w w:val="115"/>
        </w:rPr>
        <w:t xml:space="preserve"> </w:t>
      </w:r>
      <w:r>
        <w:rPr>
          <w:w w:val="115"/>
        </w:rPr>
        <w:t>from</w:t>
      </w:r>
      <w:r>
        <w:rPr>
          <w:spacing w:val="-9"/>
          <w:w w:val="115"/>
        </w:rPr>
        <w:t xml:space="preserve"> </w:t>
      </w:r>
      <w:r>
        <w:rPr>
          <w:w w:val="115"/>
        </w:rPr>
        <w:t>the</w:t>
      </w:r>
      <w:r>
        <w:rPr>
          <w:spacing w:val="-9"/>
          <w:w w:val="115"/>
        </w:rPr>
        <w:t xml:space="preserve"> </w:t>
      </w:r>
      <w:r>
        <w:rPr>
          <w:w w:val="115"/>
        </w:rPr>
        <w:t>health</w:t>
      </w:r>
      <w:r>
        <w:rPr>
          <w:spacing w:val="-9"/>
          <w:w w:val="115"/>
        </w:rPr>
        <w:t xml:space="preserve"> </w:t>
      </w:r>
      <w:r>
        <w:rPr>
          <w:w w:val="115"/>
        </w:rPr>
        <w:t>service</w:t>
      </w:r>
      <w:r>
        <w:rPr>
          <w:spacing w:val="-9"/>
          <w:w w:val="115"/>
        </w:rPr>
        <w:t xml:space="preserve"> </w:t>
      </w:r>
      <w:r>
        <w:rPr>
          <w:w w:val="115"/>
        </w:rPr>
        <w:t>internal</w:t>
      </w:r>
      <w:r>
        <w:rPr>
          <w:spacing w:val="-9"/>
          <w:w w:val="115"/>
        </w:rPr>
        <w:t xml:space="preserve"> </w:t>
      </w:r>
      <w:r>
        <w:rPr>
          <w:w w:val="115"/>
        </w:rPr>
        <w:t>phone</w:t>
      </w:r>
      <w:r>
        <w:rPr>
          <w:spacing w:val="-9"/>
          <w:w w:val="115"/>
        </w:rPr>
        <w:t xml:space="preserve"> </w:t>
      </w:r>
      <w:r>
        <w:rPr>
          <w:spacing w:val="2"/>
          <w:w w:val="115"/>
        </w:rPr>
        <w:t>book</w:t>
      </w:r>
      <w:r>
        <w:rPr>
          <w:spacing w:val="-9"/>
          <w:w w:val="115"/>
        </w:rPr>
        <w:t xml:space="preserve"> </w:t>
      </w:r>
      <w:r>
        <w:rPr>
          <w:w w:val="115"/>
        </w:rPr>
        <w:t>rather than</w:t>
      </w:r>
      <w:r>
        <w:rPr>
          <w:spacing w:val="-12"/>
          <w:w w:val="115"/>
        </w:rPr>
        <w:t xml:space="preserve"> </w:t>
      </w:r>
      <w:r>
        <w:rPr>
          <w:w w:val="115"/>
        </w:rPr>
        <w:t>from</w:t>
      </w:r>
      <w:r>
        <w:rPr>
          <w:spacing w:val="-12"/>
          <w:w w:val="115"/>
        </w:rPr>
        <w:t xml:space="preserve"> </w:t>
      </w:r>
      <w:r>
        <w:rPr>
          <w:w w:val="115"/>
        </w:rPr>
        <w:t>a</w:t>
      </w:r>
      <w:r>
        <w:rPr>
          <w:spacing w:val="-12"/>
          <w:w w:val="115"/>
        </w:rPr>
        <w:t xml:space="preserve"> </w:t>
      </w:r>
      <w:r>
        <w:rPr>
          <w:w w:val="115"/>
        </w:rPr>
        <w:t>caller.</w:t>
      </w:r>
      <w:r>
        <w:rPr>
          <w:spacing w:val="16"/>
          <w:w w:val="115"/>
        </w:rPr>
        <w:t xml:space="preserve"> </w:t>
      </w:r>
      <w:r>
        <w:rPr>
          <w:w w:val="115"/>
        </w:rPr>
        <w:t>Once</w:t>
      </w:r>
      <w:r>
        <w:rPr>
          <w:spacing w:val="-12"/>
          <w:w w:val="115"/>
        </w:rPr>
        <w:t xml:space="preserve"> </w:t>
      </w:r>
      <w:r>
        <w:rPr>
          <w:w w:val="115"/>
        </w:rPr>
        <w:t>the</w:t>
      </w:r>
      <w:r>
        <w:rPr>
          <w:spacing w:val="-11"/>
          <w:w w:val="115"/>
        </w:rPr>
        <w:t xml:space="preserve"> </w:t>
      </w:r>
      <w:r>
        <w:rPr>
          <w:w w:val="115"/>
        </w:rPr>
        <w:t>sta</w:t>
      </w:r>
      <w:r>
        <w:rPr>
          <w:rFonts w:ascii="Arial Unicode MS" w:hAnsi="Arial Unicode MS"/>
          <w:w w:val="115"/>
        </w:rPr>
        <w:t>ff</w:t>
      </w:r>
      <w:r>
        <w:rPr>
          <w:rFonts w:ascii="Arial Unicode MS" w:hAnsi="Arial Unicode MS"/>
          <w:spacing w:val="-17"/>
          <w:w w:val="115"/>
        </w:rPr>
        <w:t xml:space="preserve"> </w:t>
      </w:r>
      <w:r>
        <w:rPr>
          <w:spacing w:val="-3"/>
          <w:w w:val="115"/>
        </w:rPr>
        <w:t>have</w:t>
      </w:r>
      <w:r>
        <w:rPr>
          <w:spacing w:val="-12"/>
          <w:w w:val="115"/>
        </w:rPr>
        <w:t xml:space="preserve"> </w:t>
      </w:r>
      <w:r>
        <w:rPr>
          <w:w w:val="115"/>
        </w:rPr>
        <w:t>detected</w:t>
      </w:r>
      <w:r>
        <w:rPr>
          <w:spacing w:val="-12"/>
          <w:w w:val="115"/>
        </w:rPr>
        <w:t xml:space="preserve"> </w:t>
      </w:r>
      <w:r>
        <w:rPr>
          <w:w w:val="115"/>
        </w:rPr>
        <w:t>and</w:t>
      </w:r>
      <w:r>
        <w:rPr>
          <w:spacing w:val="-11"/>
          <w:w w:val="115"/>
        </w:rPr>
        <w:t xml:space="preserve"> </w:t>
      </w:r>
      <w:r>
        <w:rPr>
          <w:w w:val="115"/>
        </w:rPr>
        <w:t>defeated</w:t>
      </w:r>
      <w:r>
        <w:rPr>
          <w:spacing w:val="-12"/>
          <w:w w:val="115"/>
        </w:rPr>
        <w:t xml:space="preserve"> </w:t>
      </w:r>
      <w:r>
        <w:rPr>
          <w:w w:val="115"/>
        </w:rPr>
        <w:t>a</w:t>
      </w:r>
      <w:r>
        <w:rPr>
          <w:spacing w:val="-12"/>
          <w:w w:val="115"/>
        </w:rPr>
        <w:t xml:space="preserve"> </w:t>
      </w:r>
      <w:r>
        <w:rPr>
          <w:w w:val="115"/>
        </w:rPr>
        <w:t>few</w:t>
      </w:r>
      <w:r>
        <w:rPr>
          <w:spacing w:val="-12"/>
          <w:w w:val="115"/>
        </w:rPr>
        <w:t xml:space="preserve"> </w:t>
      </w:r>
      <w:r>
        <w:rPr>
          <w:w w:val="115"/>
        </w:rPr>
        <w:t xml:space="preserve">false-pretext calls, they talk about it and the message gets embedded in the </w:t>
      </w:r>
      <w:r>
        <w:rPr>
          <w:spacing w:val="-4"/>
          <w:w w:val="115"/>
        </w:rPr>
        <w:t xml:space="preserve">way </w:t>
      </w:r>
      <w:r>
        <w:rPr>
          <w:w w:val="115"/>
        </w:rPr>
        <w:t>everybody works.</w:t>
      </w:r>
    </w:p>
    <w:p>
      <w:pPr>
        <w:pStyle w:val="BodyText"/>
        <w:spacing w:line="182" w:lineRule="auto" w:before="105"/>
        <w:ind w:firstLine="298"/>
      </w:pPr>
      <w:r>
        <w:rPr>
          <w:w w:val="115"/>
        </w:rPr>
        <w:t>Another</w:t>
      </w:r>
      <w:r>
        <w:rPr>
          <w:spacing w:val="-9"/>
          <w:w w:val="115"/>
        </w:rPr>
        <w:t xml:space="preserve"> </w:t>
      </w:r>
      <w:r>
        <w:rPr>
          <w:w w:val="115"/>
        </w:rPr>
        <w:t>example</w:t>
      </w:r>
      <w:r>
        <w:rPr>
          <w:spacing w:val="-9"/>
          <w:w w:val="115"/>
        </w:rPr>
        <w:t xml:space="preserve"> </w:t>
      </w:r>
      <w:r>
        <w:rPr>
          <w:w w:val="115"/>
        </w:rPr>
        <w:t>comes</w:t>
      </w:r>
      <w:r>
        <w:rPr>
          <w:spacing w:val="-8"/>
          <w:w w:val="115"/>
        </w:rPr>
        <w:t xml:space="preserve"> </w:t>
      </w:r>
      <w:r>
        <w:rPr>
          <w:w w:val="115"/>
        </w:rPr>
        <w:t>from</w:t>
      </w:r>
      <w:r>
        <w:rPr>
          <w:spacing w:val="-9"/>
          <w:w w:val="115"/>
        </w:rPr>
        <w:t xml:space="preserve"> </w:t>
      </w:r>
      <w:r>
        <w:rPr>
          <w:w w:val="115"/>
        </w:rPr>
        <w:t>a</w:t>
      </w:r>
      <w:r>
        <w:rPr>
          <w:spacing w:val="-9"/>
          <w:w w:val="115"/>
        </w:rPr>
        <w:t xml:space="preserve"> </w:t>
      </w:r>
      <w:r>
        <w:rPr>
          <w:w w:val="115"/>
        </w:rPr>
        <w:t>large</w:t>
      </w:r>
      <w:r>
        <w:rPr>
          <w:spacing w:val="-8"/>
          <w:w w:val="115"/>
        </w:rPr>
        <w:t xml:space="preserve"> </w:t>
      </w:r>
      <w:r>
        <w:rPr>
          <w:w w:val="115"/>
        </w:rPr>
        <w:t>Silicon</w:t>
      </w:r>
      <w:r>
        <w:rPr>
          <w:spacing w:val="-9"/>
          <w:w w:val="115"/>
        </w:rPr>
        <w:t xml:space="preserve"> </w:t>
      </w:r>
      <w:r>
        <w:rPr>
          <w:spacing w:val="-3"/>
          <w:w w:val="115"/>
        </w:rPr>
        <w:t>Valley</w:t>
      </w:r>
      <w:r>
        <w:rPr>
          <w:spacing w:val="-8"/>
          <w:w w:val="115"/>
        </w:rPr>
        <w:t xml:space="preserve"> </w:t>
      </w:r>
      <w:r>
        <w:rPr>
          <w:w w:val="115"/>
        </w:rPr>
        <w:t>service</w:t>
      </w:r>
      <w:r>
        <w:rPr>
          <w:spacing w:val="-9"/>
          <w:w w:val="115"/>
        </w:rPr>
        <w:t xml:space="preserve"> </w:t>
      </w:r>
      <w:r>
        <w:rPr>
          <w:rFonts w:ascii="Arial Unicode MS" w:hAnsi="Arial Unicode MS"/>
          <w:w w:val="115"/>
        </w:rPr>
        <w:t>fi</w:t>
      </w:r>
      <w:r>
        <w:rPr>
          <w:w w:val="115"/>
        </w:rPr>
        <w:t>rm,</w:t>
      </w:r>
      <w:r>
        <w:rPr>
          <w:spacing w:val="-8"/>
          <w:w w:val="115"/>
        </w:rPr>
        <w:t xml:space="preserve"> </w:t>
      </w:r>
      <w:r>
        <w:rPr>
          <w:w w:val="115"/>
        </w:rPr>
        <w:t>which</w:t>
      </w:r>
      <w:r>
        <w:rPr>
          <w:spacing w:val="-9"/>
          <w:w w:val="115"/>
        </w:rPr>
        <w:t xml:space="preserve"> </w:t>
      </w:r>
      <w:r>
        <w:rPr>
          <w:w w:val="115"/>
        </w:rPr>
        <w:t>suffered</w:t>
      </w:r>
      <w:r>
        <w:rPr>
          <w:spacing w:val="-16"/>
          <w:w w:val="115"/>
        </w:rPr>
        <w:t xml:space="preserve"> </w:t>
      </w:r>
      <w:r>
        <w:rPr>
          <w:w w:val="115"/>
        </w:rPr>
        <w:t>intrusion</w:t>
      </w:r>
      <w:r>
        <w:rPr>
          <w:spacing w:val="-15"/>
          <w:w w:val="115"/>
        </w:rPr>
        <w:t xml:space="preserve"> </w:t>
      </w:r>
      <w:r>
        <w:rPr>
          <w:w w:val="115"/>
        </w:rPr>
        <w:t>attempts</w:t>
      </w:r>
      <w:r>
        <w:rPr>
          <w:spacing w:val="-15"/>
          <w:w w:val="115"/>
        </w:rPr>
        <w:t xml:space="preserve"> </w:t>
      </w:r>
      <w:r>
        <w:rPr>
          <w:w w:val="115"/>
        </w:rPr>
        <w:t>when</w:t>
      </w:r>
      <w:r>
        <w:rPr>
          <w:spacing w:val="-15"/>
          <w:w w:val="115"/>
        </w:rPr>
        <w:t xml:space="preserve"> </w:t>
      </w:r>
      <w:r>
        <w:rPr>
          <w:w w:val="115"/>
        </w:rPr>
        <w:t>outsiders</w:t>
      </w:r>
      <w:r>
        <w:rPr>
          <w:spacing w:val="-15"/>
          <w:w w:val="115"/>
        </w:rPr>
        <w:t xml:space="preserve"> </w:t>
      </w:r>
      <w:r>
        <w:rPr>
          <w:w w:val="115"/>
        </w:rPr>
        <w:t>tailgated</w:t>
      </w:r>
      <w:r>
        <w:rPr>
          <w:spacing w:val="-15"/>
          <w:w w:val="115"/>
        </w:rPr>
        <w:t xml:space="preserve"> </w:t>
      </w:r>
      <w:r>
        <w:rPr>
          <w:w w:val="115"/>
        </w:rPr>
        <w:t>sta</w:t>
      </w:r>
      <w:r>
        <w:rPr>
          <w:rFonts w:ascii="Arial Unicode MS" w:hAnsi="Arial Unicode MS"/>
          <w:w w:val="115"/>
        </w:rPr>
        <w:t>ff</w:t>
      </w:r>
      <w:r>
        <w:rPr>
          <w:rFonts w:ascii="Arial Unicode MS" w:hAnsi="Arial Unicode MS"/>
          <w:spacing w:val="-19"/>
          <w:w w:val="115"/>
        </w:rPr>
        <w:t xml:space="preserve"> </w:t>
      </w:r>
      <w:r>
        <w:rPr>
          <w:w w:val="115"/>
        </w:rPr>
        <w:t>into</w:t>
      </w:r>
      <w:r>
        <w:rPr>
          <w:spacing w:val="-15"/>
          <w:w w:val="115"/>
        </w:rPr>
        <w:t xml:space="preserve"> </w:t>
      </w:r>
      <w:r>
        <w:rPr>
          <w:w w:val="115"/>
        </w:rPr>
        <w:t>buildings</w:t>
      </w:r>
      <w:r>
        <w:rPr>
          <w:spacing w:val="-15"/>
          <w:w w:val="115"/>
        </w:rPr>
        <w:t xml:space="preserve"> </w:t>
      </w:r>
      <w:r>
        <w:rPr>
          <w:w w:val="115"/>
        </w:rPr>
        <w:t>on</w:t>
      </w:r>
      <w:r>
        <w:rPr>
          <w:spacing w:val="-16"/>
          <w:w w:val="115"/>
        </w:rPr>
        <w:t xml:space="preserve"> </w:t>
      </w:r>
      <w:r>
        <w:rPr>
          <w:w w:val="115"/>
        </w:rPr>
        <w:t xml:space="preserve">campus. Stopping this with airport-style ID checks, or even card-activated turnstiles, would </w:t>
      </w:r>
      <w:r>
        <w:rPr>
          <w:spacing w:val="-3"/>
          <w:w w:val="115"/>
        </w:rPr>
        <w:t xml:space="preserve">have </w:t>
      </w:r>
      <w:r>
        <w:rPr>
          <w:w w:val="115"/>
        </w:rPr>
        <w:t>changed the ambience and clashed with the culture.</w:t>
      </w:r>
      <w:r>
        <w:rPr>
          <w:spacing w:val="39"/>
          <w:w w:val="115"/>
        </w:rPr>
        <w:t xml:space="preserve"> </w:t>
      </w:r>
      <w:r>
        <w:rPr>
          <w:w w:val="115"/>
        </w:rPr>
        <w:t>The solution</w:t>
      </w:r>
    </w:p>
    <w:p>
      <w:pPr>
        <w:pStyle w:val="BodyText"/>
        <w:spacing w:line="204" w:lineRule="auto" w:before="13"/>
      </w:pPr>
      <w:r>
        <w:rPr>
          <w:w w:val="115"/>
        </w:rPr>
        <w:t>was</w:t>
      </w:r>
      <w:r>
        <w:rPr>
          <w:spacing w:val="-7"/>
          <w:w w:val="115"/>
        </w:rPr>
        <w:t xml:space="preserve"> </w:t>
      </w:r>
      <w:r>
        <w:rPr>
          <w:w w:val="115"/>
        </w:rPr>
        <w:t>to</w:t>
      </w:r>
      <w:r>
        <w:rPr>
          <w:spacing w:val="-7"/>
          <w:w w:val="115"/>
        </w:rPr>
        <w:t xml:space="preserve"> </w:t>
      </w:r>
      <w:r>
        <w:rPr>
          <w:w w:val="115"/>
        </w:rPr>
        <w:t>create</w:t>
      </w:r>
      <w:r>
        <w:rPr>
          <w:spacing w:val="-6"/>
          <w:w w:val="115"/>
        </w:rPr>
        <w:t xml:space="preserve"> </w:t>
      </w:r>
      <w:r>
        <w:rPr>
          <w:w w:val="115"/>
        </w:rPr>
        <w:t>and</w:t>
      </w:r>
      <w:r>
        <w:rPr>
          <w:spacing w:val="-7"/>
          <w:w w:val="115"/>
        </w:rPr>
        <w:t xml:space="preserve"> </w:t>
      </w:r>
      <w:r>
        <w:rPr>
          <w:w w:val="115"/>
        </w:rPr>
        <w:t>embed</w:t>
      </w:r>
      <w:r>
        <w:rPr>
          <w:spacing w:val="-6"/>
          <w:w w:val="115"/>
        </w:rPr>
        <w:t xml:space="preserve"> </w:t>
      </w:r>
      <w:r>
        <w:rPr>
          <w:w w:val="115"/>
        </w:rPr>
        <w:t>a</w:t>
      </w:r>
      <w:r>
        <w:rPr>
          <w:spacing w:val="-7"/>
          <w:w w:val="115"/>
        </w:rPr>
        <w:t xml:space="preserve"> </w:t>
      </w:r>
      <w:r>
        <w:rPr>
          <w:w w:val="115"/>
        </w:rPr>
        <w:t>social</w:t>
      </w:r>
      <w:r>
        <w:rPr>
          <w:spacing w:val="-6"/>
          <w:w w:val="115"/>
        </w:rPr>
        <w:t xml:space="preserve"> </w:t>
      </w:r>
      <w:r>
        <w:rPr>
          <w:w w:val="115"/>
        </w:rPr>
        <w:t>rule</w:t>
      </w:r>
      <w:r>
        <w:rPr>
          <w:spacing w:val="-7"/>
          <w:w w:val="115"/>
        </w:rPr>
        <w:t xml:space="preserve"> </w:t>
      </w:r>
      <w:r>
        <w:rPr>
          <w:w w:val="115"/>
        </w:rPr>
        <w:t>that</w:t>
      </w:r>
      <w:r>
        <w:rPr>
          <w:spacing w:val="-6"/>
          <w:w w:val="115"/>
        </w:rPr>
        <w:t xml:space="preserve"> </w:t>
      </w:r>
      <w:r>
        <w:rPr>
          <w:w w:val="115"/>
        </w:rPr>
        <w:t>when</w:t>
      </w:r>
      <w:r>
        <w:rPr>
          <w:spacing w:val="-7"/>
          <w:w w:val="115"/>
        </w:rPr>
        <w:t xml:space="preserve"> </w:t>
      </w:r>
      <w:r>
        <w:rPr>
          <w:w w:val="115"/>
        </w:rPr>
        <w:t>someone</w:t>
      </w:r>
      <w:r>
        <w:rPr>
          <w:spacing w:val="-6"/>
          <w:w w:val="115"/>
        </w:rPr>
        <w:t xml:space="preserve"> </w:t>
      </w:r>
      <w:r>
        <w:rPr>
          <w:w w:val="115"/>
        </w:rPr>
        <w:t>holds</w:t>
      </w:r>
      <w:r>
        <w:rPr>
          <w:spacing w:val="-7"/>
          <w:w w:val="115"/>
        </w:rPr>
        <w:t xml:space="preserve"> </w:t>
      </w:r>
      <w:r>
        <w:rPr>
          <w:w w:val="115"/>
        </w:rPr>
        <w:t>open</w:t>
      </w:r>
      <w:r>
        <w:rPr>
          <w:spacing w:val="-6"/>
          <w:w w:val="115"/>
        </w:rPr>
        <w:t xml:space="preserve"> </w:t>
      </w:r>
      <w:r>
        <w:rPr>
          <w:w w:val="115"/>
        </w:rPr>
        <w:t>a</w:t>
      </w:r>
      <w:r>
        <w:rPr>
          <w:spacing w:val="-7"/>
          <w:w w:val="115"/>
        </w:rPr>
        <w:t xml:space="preserve"> </w:t>
      </w:r>
      <w:r>
        <w:rPr>
          <w:w w:val="115"/>
        </w:rPr>
        <w:t>building door for you, you show them your badge. The critical factor, as with the</w:t>
      </w:r>
      <w:r>
        <w:rPr>
          <w:spacing w:val="-25"/>
          <w:w w:val="115"/>
        </w:rPr>
        <w:t xml:space="preserve"> </w:t>
      </w:r>
      <w:r>
        <w:rPr>
          <w:w w:val="115"/>
        </w:rPr>
        <w:t>bogus phone calls, is social embedding rather than just</w:t>
      </w:r>
      <w:r>
        <w:rPr>
          <w:spacing w:val="49"/>
          <w:w w:val="115"/>
        </w:rPr>
        <w:t xml:space="preserve"> </w:t>
      </w:r>
      <w:r>
        <w:rPr>
          <w:w w:val="115"/>
        </w:rPr>
        <w:t>training.</w:t>
      </w:r>
    </w:p>
    <w:p>
      <w:pPr>
        <w:pStyle w:val="BodyText"/>
        <w:spacing w:line="194" w:lineRule="auto" w:before="110"/>
        <w:ind w:firstLine="298"/>
      </w:pPr>
      <w:r>
        <w:rPr>
          <w:w w:val="110"/>
        </w:rPr>
        <w:t xml:space="preserve">Often the hardest people to educate are the most senior;  a consultancy </w:t>
      </w:r>
      <w:r>
        <w:rPr>
          <w:spacing w:val="-5"/>
          <w:w w:val="110"/>
        </w:rPr>
        <w:t xml:space="preserve">sent  </w:t>
      </w:r>
      <w:r>
        <w:rPr>
          <w:w w:val="110"/>
        </w:rPr>
        <w:t xml:space="preserve">the </w:t>
      </w:r>
      <w:r>
        <w:rPr>
          <w:rFonts w:ascii="Arial Unicode MS" w:hAnsi="Arial Unicode MS"/>
          <w:w w:val="110"/>
        </w:rPr>
        <w:t>fi</w:t>
      </w:r>
      <w:r>
        <w:rPr>
          <w:w w:val="110"/>
        </w:rPr>
        <w:t xml:space="preserve">nance directors of 500 publicly-quoted companies a USB memory stick </w:t>
      </w:r>
      <w:r>
        <w:rPr>
          <w:spacing w:val="-7"/>
          <w:w w:val="110"/>
        </w:rPr>
        <w:t xml:space="preserve">as </w:t>
      </w:r>
      <w:r>
        <w:rPr>
          <w:w w:val="110"/>
        </w:rPr>
        <w:t xml:space="preserve">part of an anonymous invitation saying </w:t>
      </w:r>
      <w:r>
        <w:rPr>
          <w:spacing w:val="-5"/>
          <w:w w:val="110"/>
        </w:rPr>
        <w:t xml:space="preserve">‘For Your  </w:t>
      </w:r>
      <w:r>
        <w:rPr>
          <w:w w:val="110"/>
        </w:rPr>
        <w:t xml:space="preserve">Chance to Attend the </w:t>
      </w:r>
      <w:r>
        <w:rPr>
          <w:spacing w:val="-3"/>
          <w:w w:val="110"/>
        </w:rPr>
        <w:t>Party</w:t>
      </w:r>
      <w:r>
        <w:rPr>
          <w:spacing w:val="51"/>
          <w:w w:val="110"/>
        </w:rPr>
        <w:t xml:space="preserve"> </w:t>
      </w:r>
      <w:r>
        <w:rPr>
          <w:w w:val="110"/>
        </w:rPr>
        <w:t xml:space="preserve">of a Lifetime’, and 46% of them put it into their computers [1031]. In </w:t>
      </w:r>
      <w:r>
        <w:rPr>
          <w:spacing w:val="-3"/>
          <w:w w:val="110"/>
        </w:rPr>
        <w:t xml:space="preserve">my </w:t>
      </w:r>
      <w:r>
        <w:rPr>
          <w:w w:val="110"/>
        </w:rPr>
        <w:t>own experience in banking, the people you couldn’t train were those who were paid more</w:t>
      </w:r>
      <w:r>
        <w:rPr>
          <w:spacing w:val="12"/>
          <w:w w:val="110"/>
        </w:rPr>
        <w:t xml:space="preserve"> </w:t>
      </w:r>
      <w:r>
        <w:rPr>
          <w:w w:val="110"/>
        </w:rPr>
        <w:t>than</w:t>
      </w:r>
      <w:r>
        <w:rPr>
          <w:spacing w:val="12"/>
          <w:w w:val="110"/>
        </w:rPr>
        <w:t xml:space="preserve"> </w:t>
      </w:r>
      <w:r>
        <w:rPr>
          <w:w w:val="110"/>
        </w:rPr>
        <w:t>you,</w:t>
      </w:r>
      <w:r>
        <w:rPr>
          <w:spacing w:val="13"/>
          <w:w w:val="110"/>
        </w:rPr>
        <w:t xml:space="preserve"> </w:t>
      </w:r>
      <w:r>
        <w:rPr>
          <w:w w:val="110"/>
        </w:rPr>
        <w:t>such</w:t>
      </w:r>
      <w:r>
        <w:rPr>
          <w:spacing w:val="12"/>
          <w:w w:val="110"/>
        </w:rPr>
        <w:t xml:space="preserve"> </w:t>
      </w:r>
      <w:r>
        <w:rPr>
          <w:w w:val="110"/>
        </w:rPr>
        <w:t>as</w:t>
      </w:r>
      <w:r>
        <w:rPr>
          <w:spacing w:val="12"/>
          <w:w w:val="110"/>
        </w:rPr>
        <w:t xml:space="preserve"> </w:t>
      </w:r>
      <w:r>
        <w:rPr>
          <w:w w:val="110"/>
        </w:rPr>
        <w:t>traders</w:t>
      </w:r>
      <w:r>
        <w:rPr>
          <w:spacing w:val="13"/>
          <w:w w:val="110"/>
        </w:rPr>
        <w:t xml:space="preserve"> </w:t>
      </w:r>
      <w:r>
        <w:rPr>
          <w:w w:val="110"/>
        </w:rPr>
        <w:t>in</w:t>
      </w:r>
      <w:r>
        <w:rPr>
          <w:spacing w:val="12"/>
          <w:w w:val="110"/>
        </w:rPr>
        <w:t xml:space="preserve"> </w:t>
      </w:r>
      <w:r>
        <w:rPr>
          <w:w w:val="110"/>
        </w:rPr>
        <w:t>the</w:t>
      </w:r>
      <w:r>
        <w:rPr>
          <w:spacing w:val="13"/>
          <w:w w:val="110"/>
        </w:rPr>
        <w:t xml:space="preserve"> </w:t>
      </w:r>
      <w:r>
        <w:rPr>
          <w:w w:val="110"/>
        </w:rPr>
        <w:t>dealing</w:t>
      </w:r>
      <w:r>
        <w:rPr>
          <w:spacing w:val="12"/>
          <w:w w:val="110"/>
        </w:rPr>
        <w:t xml:space="preserve"> </w:t>
      </w:r>
      <w:r>
        <w:rPr>
          <w:w w:val="110"/>
        </w:rPr>
        <w:t>rooms.</w:t>
      </w:r>
    </w:p>
    <w:p>
      <w:pPr>
        <w:pStyle w:val="BodyText"/>
        <w:spacing w:line="187" w:lineRule="auto" w:before="123"/>
        <w:ind w:firstLine="298"/>
      </w:pPr>
      <w:r>
        <w:rPr>
          <w:w w:val="110"/>
        </w:rPr>
        <w:t xml:space="preserve">Some operational security measures are common sense, such as not throwing sensitive papers in the </w:t>
      </w:r>
      <w:r>
        <w:rPr>
          <w:w w:val="115"/>
        </w:rPr>
        <w:t xml:space="preserve">trash. </w:t>
      </w:r>
      <w:r>
        <w:rPr>
          <w:w w:val="110"/>
        </w:rPr>
        <w:t xml:space="preserve">Less obvious is the need to </w:t>
      </w:r>
      <w:r>
        <w:rPr>
          <w:w w:val="115"/>
        </w:rPr>
        <w:t xml:space="preserve">train </w:t>
      </w:r>
      <w:r>
        <w:rPr>
          <w:w w:val="110"/>
        </w:rPr>
        <w:t xml:space="preserve">the people you </w:t>
      </w:r>
      <w:r>
        <w:rPr>
          <w:w w:val="115"/>
        </w:rPr>
        <w:t xml:space="preserve">trust.  </w:t>
      </w:r>
      <w:r>
        <w:rPr>
          <w:w w:val="110"/>
        </w:rPr>
        <w:t xml:space="preserve">A leak of embarrassing emails </w:t>
      </w:r>
      <w:r>
        <w:rPr>
          <w:w w:val="115"/>
        </w:rPr>
        <w:t xml:space="preserve">that </w:t>
      </w:r>
      <w:r>
        <w:rPr>
          <w:w w:val="110"/>
        </w:rPr>
        <w:t>appeared to come from the o</w:t>
      </w:r>
      <w:r>
        <w:rPr>
          <w:rFonts w:ascii="Arial Unicode MS" w:hAnsi="Arial Unicode MS"/>
          <w:w w:val="110"/>
        </w:rPr>
        <w:t>ffi</w:t>
      </w:r>
      <w:r>
        <w:rPr>
          <w:w w:val="110"/>
        </w:rPr>
        <w:t xml:space="preserve">ce </w:t>
      </w:r>
      <w:r>
        <w:rPr>
          <w:spacing w:val="-6"/>
          <w:w w:val="110"/>
        </w:rPr>
        <w:t>of</w:t>
      </w:r>
      <w:r>
        <w:rPr>
          <w:spacing w:val="45"/>
          <w:w w:val="110"/>
        </w:rPr>
        <w:t xml:space="preserve"> </w:t>
      </w:r>
      <w:r>
        <w:rPr>
          <w:w w:val="110"/>
        </w:rPr>
        <w:t xml:space="preserve">UK Prime Minister </w:t>
      </w:r>
      <w:r>
        <w:rPr>
          <w:spacing w:val="-6"/>
          <w:w w:val="110"/>
        </w:rPr>
        <w:t xml:space="preserve">Tony </w:t>
      </w:r>
      <w:r>
        <w:rPr>
          <w:w w:val="110"/>
        </w:rPr>
        <w:t xml:space="preserve">Blair and was initially blamed on </w:t>
      </w:r>
      <w:r>
        <w:rPr/>
        <w:t xml:space="preserve">‘hackers’ </w:t>
      </w:r>
      <w:r>
        <w:rPr>
          <w:w w:val="110"/>
        </w:rPr>
        <w:t xml:space="preserve">turned out to </w:t>
      </w:r>
      <w:r>
        <w:rPr>
          <w:spacing w:val="-3"/>
          <w:w w:val="110"/>
        </w:rPr>
        <w:t xml:space="preserve">have </w:t>
      </w:r>
      <w:r>
        <w:rPr>
          <w:w w:val="110"/>
        </w:rPr>
        <w:t xml:space="preserve">been </w:t>
      </w:r>
      <w:r>
        <w:rPr>
          <w:rFonts w:ascii="Arial Unicode MS" w:hAnsi="Arial Unicode MS"/>
          <w:w w:val="110"/>
        </w:rPr>
        <w:t>fi</w:t>
      </w:r>
      <w:r>
        <w:rPr>
          <w:w w:val="110"/>
        </w:rPr>
        <w:t xml:space="preserve">shed out of the </w:t>
      </w:r>
      <w:r>
        <w:rPr>
          <w:w w:val="115"/>
        </w:rPr>
        <w:t xml:space="preserve">trash </w:t>
      </w:r>
      <w:r>
        <w:rPr>
          <w:w w:val="110"/>
        </w:rPr>
        <w:t xml:space="preserve">at his personal pollster’s home </w:t>
      </w:r>
      <w:r>
        <w:rPr>
          <w:spacing w:val="-3"/>
          <w:w w:val="110"/>
        </w:rPr>
        <w:t xml:space="preserve">by </w:t>
      </w:r>
      <w:r>
        <w:rPr>
          <w:w w:val="110"/>
        </w:rPr>
        <w:t>a private detective</w:t>
      </w:r>
      <w:r>
        <w:rPr>
          <w:spacing w:val="8"/>
          <w:w w:val="110"/>
        </w:rPr>
        <w:t xml:space="preserve"> </w:t>
      </w:r>
      <w:r>
        <w:rPr>
          <w:w w:val="110"/>
        </w:rPr>
        <w:t>[1208].</w:t>
      </w:r>
    </w:p>
    <w:p>
      <w:pPr>
        <w:pStyle w:val="BodyText"/>
        <w:spacing w:line="182" w:lineRule="auto" w:before="120"/>
        <w:ind w:firstLine="298"/>
      </w:pPr>
      <w:r>
        <w:rPr>
          <w:w w:val="115"/>
        </w:rPr>
        <w:t>People</w:t>
      </w:r>
      <w:r>
        <w:rPr>
          <w:spacing w:val="-7"/>
          <w:w w:val="115"/>
        </w:rPr>
        <w:t xml:space="preserve"> </w:t>
      </w:r>
      <w:r>
        <w:rPr>
          <w:w w:val="115"/>
        </w:rPr>
        <w:t>operate</w:t>
      </w:r>
      <w:r>
        <w:rPr>
          <w:spacing w:val="-7"/>
          <w:w w:val="115"/>
        </w:rPr>
        <w:t xml:space="preserve"> </w:t>
      </w:r>
      <w:r>
        <w:rPr>
          <w:w w:val="115"/>
        </w:rPr>
        <w:t>systems</w:t>
      </w:r>
      <w:r>
        <w:rPr>
          <w:spacing w:val="-6"/>
          <w:w w:val="115"/>
        </w:rPr>
        <w:t xml:space="preserve"> </w:t>
      </w:r>
      <w:r>
        <w:rPr>
          <w:spacing w:val="-3"/>
          <w:w w:val="115"/>
        </w:rPr>
        <w:t>however</w:t>
      </w:r>
      <w:r>
        <w:rPr>
          <w:spacing w:val="-7"/>
          <w:w w:val="115"/>
        </w:rPr>
        <w:t xml:space="preserve"> </w:t>
      </w:r>
      <w:r>
        <w:rPr>
          <w:w w:val="115"/>
        </w:rPr>
        <w:t>they</w:t>
      </w:r>
      <w:r>
        <w:rPr>
          <w:spacing w:val="-7"/>
          <w:w w:val="115"/>
        </w:rPr>
        <w:t xml:space="preserve"> </w:t>
      </w:r>
      <w:r>
        <w:rPr>
          <w:spacing w:val="-3"/>
          <w:w w:val="115"/>
        </w:rPr>
        <w:t>have</w:t>
      </w:r>
      <w:r>
        <w:rPr>
          <w:spacing w:val="-6"/>
          <w:w w:val="115"/>
        </w:rPr>
        <w:t xml:space="preserve"> </w:t>
      </w:r>
      <w:r>
        <w:rPr>
          <w:w w:val="115"/>
        </w:rPr>
        <w:t>to,</w:t>
      </w:r>
      <w:r>
        <w:rPr>
          <w:spacing w:val="-6"/>
          <w:w w:val="115"/>
        </w:rPr>
        <w:t xml:space="preserve"> </w:t>
      </w:r>
      <w:r>
        <w:rPr>
          <w:w w:val="115"/>
        </w:rPr>
        <w:t>and</w:t>
      </w:r>
      <w:r>
        <w:rPr>
          <w:spacing w:val="-6"/>
          <w:w w:val="115"/>
        </w:rPr>
        <w:t xml:space="preserve"> </w:t>
      </w:r>
      <w:r>
        <w:rPr>
          <w:w w:val="115"/>
        </w:rPr>
        <w:t>this</w:t>
      </w:r>
      <w:r>
        <w:rPr>
          <w:spacing w:val="-7"/>
          <w:w w:val="115"/>
        </w:rPr>
        <w:t xml:space="preserve"> </w:t>
      </w:r>
      <w:r>
        <w:rPr>
          <w:w w:val="115"/>
        </w:rPr>
        <w:t>usually</w:t>
      </w:r>
      <w:r>
        <w:rPr>
          <w:spacing w:val="-7"/>
          <w:w w:val="115"/>
        </w:rPr>
        <w:t xml:space="preserve"> </w:t>
      </w:r>
      <w:r>
        <w:rPr>
          <w:w w:val="115"/>
        </w:rPr>
        <w:t>means</w:t>
      </w:r>
      <w:r>
        <w:rPr>
          <w:spacing w:val="-7"/>
          <w:w w:val="115"/>
        </w:rPr>
        <w:t xml:space="preserve"> </w:t>
      </w:r>
      <w:r>
        <w:rPr>
          <w:w w:val="115"/>
        </w:rPr>
        <w:t>breaking some of the rules in order to get their work done. Research shows that company</w:t>
      </w:r>
      <w:r>
        <w:rPr>
          <w:spacing w:val="-10"/>
          <w:w w:val="115"/>
        </w:rPr>
        <w:t xml:space="preserve"> </w:t>
      </w:r>
      <w:r>
        <w:rPr>
          <w:w w:val="115"/>
        </w:rPr>
        <w:t>sta</w:t>
      </w:r>
      <w:r>
        <w:rPr>
          <w:rFonts w:ascii="Arial Unicode MS" w:hAnsi="Arial Unicode MS"/>
          <w:w w:val="115"/>
        </w:rPr>
        <w:t>ff</w:t>
      </w:r>
      <w:r>
        <w:rPr>
          <w:rFonts w:ascii="Arial Unicode MS" w:hAnsi="Arial Unicode MS"/>
          <w:spacing w:val="-13"/>
          <w:w w:val="115"/>
        </w:rPr>
        <w:t xml:space="preserve"> </w:t>
      </w:r>
      <w:r>
        <w:rPr>
          <w:spacing w:val="-3"/>
          <w:w w:val="115"/>
        </w:rPr>
        <w:t>have</w:t>
      </w:r>
      <w:r>
        <w:rPr>
          <w:spacing w:val="-9"/>
          <w:w w:val="115"/>
        </w:rPr>
        <w:t xml:space="preserve"> </w:t>
      </w:r>
      <w:r>
        <w:rPr>
          <w:w w:val="115"/>
        </w:rPr>
        <w:t>only</w:t>
      </w:r>
      <w:r>
        <w:rPr>
          <w:spacing w:val="-9"/>
          <w:w w:val="115"/>
        </w:rPr>
        <w:t xml:space="preserve"> </w:t>
      </w:r>
      <w:r>
        <w:rPr>
          <w:w w:val="115"/>
        </w:rPr>
        <w:t>so</w:t>
      </w:r>
      <w:r>
        <w:rPr>
          <w:spacing w:val="-10"/>
          <w:w w:val="115"/>
        </w:rPr>
        <w:t xml:space="preserve"> </w:t>
      </w:r>
      <w:r>
        <w:rPr>
          <w:spacing w:val="-3"/>
          <w:w w:val="115"/>
        </w:rPr>
        <w:t>much</w:t>
      </w:r>
      <w:r>
        <w:rPr>
          <w:spacing w:val="-9"/>
          <w:w w:val="115"/>
        </w:rPr>
        <w:t xml:space="preserve"> </w:t>
      </w:r>
      <w:r>
        <w:rPr>
          <w:rFonts w:ascii="Palatino Linotype" w:hAnsi="Palatino Linotype"/>
          <w:i/>
          <w:spacing w:val="-3"/>
          <w:w w:val="115"/>
        </w:rPr>
        <w:t>compliance</w:t>
      </w:r>
      <w:r>
        <w:rPr>
          <w:rFonts w:ascii="Palatino Linotype" w:hAnsi="Palatino Linotype"/>
          <w:i/>
          <w:spacing w:val="-4"/>
          <w:w w:val="115"/>
        </w:rPr>
        <w:t xml:space="preserve"> </w:t>
      </w:r>
      <w:r>
        <w:rPr>
          <w:rFonts w:ascii="Palatino Linotype" w:hAnsi="Palatino Linotype"/>
          <w:i/>
          <w:w w:val="115"/>
        </w:rPr>
        <w:t>budget</w:t>
      </w:r>
      <w:r>
        <w:rPr>
          <w:w w:val="115"/>
        </w:rPr>
        <w:t>,</w:t>
      </w:r>
      <w:r>
        <w:rPr>
          <w:spacing w:val="-8"/>
          <w:w w:val="115"/>
        </w:rPr>
        <w:t xml:space="preserve"> </w:t>
      </w:r>
      <w:r>
        <w:rPr>
          <w:w w:val="115"/>
        </w:rPr>
        <w:t>that</w:t>
      </w:r>
      <w:r>
        <w:rPr>
          <w:spacing w:val="-9"/>
          <w:w w:val="115"/>
        </w:rPr>
        <w:t xml:space="preserve"> </w:t>
      </w:r>
      <w:r>
        <w:rPr>
          <w:w w:val="115"/>
        </w:rPr>
        <w:t>is,</w:t>
      </w:r>
      <w:r>
        <w:rPr>
          <w:spacing w:val="-8"/>
          <w:w w:val="115"/>
        </w:rPr>
        <w:t xml:space="preserve"> </w:t>
      </w:r>
      <w:r>
        <w:rPr/>
        <w:t>they’re</w:t>
      </w:r>
      <w:r>
        <w:rPr>
          <w:spacing w:val="-1"/>
        </w:rPr>
        <w:t xml:space="preserve"> </w:t>
      </w:r>
      <w:r>
        <w:rPr>
          <w:w w:val="115"/>
        </w:rPr>
        <w:t>only</w:t>
      </w:r>
      <w:r>
        <w:rPr>
          <w:spacing w:val="-9"/>
          <w:w w:val="115"/>
        </w:rPr>
        <w:t xml:space="preserve"> </w:t>
      </w:r>
      <w:r>
        <w:rPr>
          <w:w w:val="115"/>
        </w:rPr>
        <w:t xml:space="preserve">prepared to put so many hours a year into tasks that are not obviously helping them achieve their goals [196]. </w:t>
      </w:r>
      <w:r>
        <w:rPr>
          <w:spacing w:val="-6"/>
          <w:w w:val="115"/>
        </w:rPr>
        <w:t xml:space="preserve">You </w:t>
      </w:r>
      <w:r>
        <w:rPr>
          <w:w w:val="115"/>
        </w:rPr>
        <w:t xml:space="preserve">need to </w:t>
      </w:r>
      <w:r>
        <w:rPr>
          <w:rFonts w:ascii="Arial Unicode MS" w:hAnsi="Arial Unicode MS"/>
          <w:w w:val="115"/>
        </w:rPr>
        <w:t>fi</w:t>
      </w:r>
      <w:r>
        <w:rPr>
          <w:w w:val="115"/>
        </w:rPr>
        <w:t xml:space="preserve">gure out what this budget is, </w:t>
      </w:r>
      <w:r>
        <w:rPr>
          <w:spacing w:val="-4"/>
          <w:w w:val="115"/>
        </w:rPr>
        <w:t xml:space="preserve">and </w:t>
      </w:r>
      <w:r>
        <w:rPr>
          <w:w w:val="115"/>
        </w:rPr>
        <w:t>use</w:t>
      </w:r>
      <w:r>
        <w:rPr>
          <w:spacing w:val="-23"/>
          <w:w w:val="115"/>
        </w:rPr>
        <w:t xml:space="preserve"> </w:t>
      </w:r>
      <w:r>
        <w:rPr>
          <w:w w:val="115"/>
        </w:rPr>
        <w:t>it</w:t>
      </w:r>
      <w:r>
        <w:rPr>
          <w:spacing w:val="-23"/>
          <w:w w:val="115"/>
        </w:rPr>
        <w:t xml:space="preserve"> </w:t>
      </w:r>
      <w:r>
        <w:rPr>
          <w:spacing w:val="-3"/>
          <w:w w:val="115"/>
        </w:rPr>
        <w:t xml:space="preserve">wisely. </w:t>
      </w:r>
      <w:r>
        <w:rPr>
          <w:w w:val="115"/>
        </w:rPr>
        <w:t>If</w:t>
      </w:r>
      <w:r>
        <w:rPr>
          <w:spacing w:val="-23"/>
          <w:w w:val="115"/>
        </w:rPr>
        <w:t xml:space="preserve"> </w:t>
      </w:r>
      <w:r>
        <w:rPr/>
        <w:t>there’s</w:t>
      </w:r>
      <w:r>
        <w:rPr>
          <w:spacing w:val="-14"/>
        </w:rPr>
        <w:t xml:space="preserve"> </w:t>
      </w:r>
      <w:r>
        <w:rPr>
          <w:w w:val="115"/>
        </w:rPr>
        <w:t>some</w:t>
      </w:r>
      <w:r>
        <w:rPr>
          <w:spacing w:val="-22"/>
          <w:w w:val="115"/>
        </w:rPr>
        <w:t xml:space="preserve"> </w:t>
      </w:r>
      <w:r>
        <w:rPr>
          <w:w w:val="115"/>
        </w:rPr>
        <w:t>information</w:t>
      </w:r>
      <w:r>
        <w:rPr>
          <w:spacing w:val="-23"/>
          <w:w w:val="115"/>
        </w:rPr>
        <w:t xml:space="preserve"> </w:t>
      </w:r>
      <w:r>
        <w:rPr>
          <w:w w:val="115"/>
        </w:rPr>
        <w:t>you</w:t>
      </w:r>
      <w:r>
        <w:rPr>
          <w:spacing w:val="-22"/>
          <w:w w:val="115"/>
        </w:rPr>
        <w:t xml:space="preserve"> </w:t>
      </w:r>
      <w:r>
        <w:rPr/>
        <w:t>don’t</w:t>
      </w:r>
      <w:r>
        <w:rPr>
          <w:spacing w:val="-14"/>
        </w:rPr>
        <w:t xml:space="preserve"> </w:t>
      </w:r>
      <w:r>
        <w:rPr>
          <w:spacing w:val="-3"/>
          <w:w w:val="115"/>
        </w:rPr>
        <w:t>want</w:t>
      </w:r>
      <w:r>
        <w:rPr>
          <w:spacing w:val="-23"/>
          <w:w w:val="115"/>
        </w:rPr>
        <w:t xml:space="preserve"> </w:t>
      </w:r>
      <w:r>
        <w:rPr>
          <w:w w:val="115"/>
        </w:rPr>
        <w:t>your</w:t>
      </w:r>
      <w:r>
        <w:rPr>
          <w:spacing w:val="-22"/>
          <w:w w:val="115"/>
        </w:rPr>
        <w:t xml:space="preserve"> </w:t>
      </w:r>
      <w:r>
        <w:rPr>
          <w:w w:val="115"/>
        </w:rPr>
        <w:t>sta</w:t>
      </w:r>
      <w:r>
        <w:rPr>
          <w:rFonts w:ascii="Arial Unicode MS" w:hAnsi="Arial Unicode MS"/>
          <w:w w:val="115"/>
        </w:rPr>
        <w:t>ff</w:t>
      </w:r>
      <w:r>
        <w:rPr>
          <w:rFonts w:ascii="Arial Unicode MS" w:hAnsi="Arial Unicode MS"/>
          <w:spacing w:val="-26"/>
          <w:w w:val="115"/>
        </w:rPr>
        <w:t xml:space="preserve"> </w:t>
      </w:r>
      <w:r>
        <w:rPr>
          <w:w w:val="115"/>
        </w:rPr>
        <w:t>to</w:t>
      </w:r>
      <w:r>
        <w:rPr>
          <w:spacing w:val="-23"/>
          <w:w w:val="115"/>
        </w:rPr>
        <w:t xml:space="preserve"> </w:t>
      </w:r>
      <w:r>
        <w:rPr>
          <w:spacing w:val="2"/>
          <w:w w:val="115"/>
        </w:rPr>
        <w:t>be</w:t>
      </w:r>
      <w:r>
        <w:rPr>
          <w:spacing w:val="-22"/>
          <w:w w:val="115"/>
        </w:rPr>
        <w:t xml:space="preserve"> </w:t>
      </w:r>
      <w:r>
        <w:rPr>
          <w:w w:val="115"/>
        </w:rPr>
        <w:t>tricked into</w:t>
      </w:r>
      <w:r>
        <w:rPr>
          <w:spacing w:val="-17"/>
          <w:w w:val="115"/>
        </w:rPr>
        <w:t xml:space="preserve"> </w:t>
      </w:r>
      <w:r>
        <w:rPr>
          <w:w w:val="115"/>
        </w:rPr>
        <w:t>disclosing,</w:t>
      </w:r>
      <w:r>
        <w:rPr>
          <w:spacing w:val="-15"/>
          <w:w w:val="115"/>
        </w:rPr>
        <w:t xml:space="preserve"> </w:t>
      </w:r>
      <w:r>
        <w:rPr/>
        <w:t>it’s</w:t>
      </w:r>
      <w:r>
        <w:rPr>
          <w:spacing w:val="-8"/>
        </w:rPr>
        <w:t xml:space="preserve"> </w:t>
      </w:r>
      <w:r>
        <w:rPr>
          <w:w w:val="115"/>
        </w:rPr>
        <w:t>safer</w:t>
      </w:r>
      <w:r>
        <w:rPr>
          <w:spacing w:val="-16"/>
          <w:w w:val="115"/>
        </w:rPr>
        <w:t xml:space="preserve"> </w:t>
      </w:r>
      <w:r>
        <w:rPr>
          <w:w w:val="115"/>
        </w:rPr>
        <w:t>to</w:t>
      </w:r>
      <w:r>
        <w:rPr>
          <w:spacing w:val="-15"/>
          <w:w w:val="115"/>
        </w:rPr>
        <w:t xml:space="preserve"> </w:t>
      </w:r>
      <w:r>
        <w:rPr>
          <w:w w:val="115"/>
        </w:rPr>
        <w:t>design</w:t>
      </w:r>
      <w:r>
        <w:rPr>
          <w:spacing w:val="-17"/>
          <w:w w:val="115"/>
        </w:rPr>
        <w:t xml:space="preserve"> </w:t>
      </w:r>
      <w:r>
        <w:rPr>
          <w:w w:val="115"/>
        </w:rPr>
        <w:t>systems</w:t>
      </w:r>
      <w:r>
        <w:rPr>
          <w:spacing w:val="-16"/>
          <w:w w:val="115"/>
        </w:rPr>
        <w:t xml:space="preserve"> </w:t>
      </w:r>
      <w:r>
        <w:rPr>
          <w:w w:val="115"/>
        </w:rPr>
        <w:t>so</w:t>
      </w:r>
      <w:r>
        <w:rPr>
          <w:spacing w:val="-15"/>
          <w:w w:val="115"/>
        </w:rPr>
        <w:t xml:space="preserve"> </w:t>
      </w:r>
      <w:r>
        <w:rPr>
          <w:w w:val="115"/>
        </w:rPr>
        <w:t>that</w:t>
      </w:r>
      <w:r>
        <w:rPr>
          <w:spacing w:val="-16"/>
          <w:w w:val="115"/>
        </w:rPr>
        <w:t xml:space="preserve"> </w:t>
      </w:r>
      <w:r>
        <w:rPr>
          <w:w w:val="115"/>
        </w:rPr>
        <w:t>they</w:t>
      </w:r>
      <w:r>
        <w:rPr>
          <w:spacing w:val="-16"/>
          <w:w w:val="115"/>
        </w:rPr>
        <w:t xml:space="preserve"> </w:t>
      </w:r>
      <w:r>
        <w:rPr>
          <w:w w:val="115"/>
        </w:rPr>
        <w:t>just</w:t>
      </w:r>
      <w:r>
        <w:rPr>
          <w:spacing w:val="-16"/>
          <w:w w:val="115"/>
        </w:rPr>
        <w:t xml:space="preserve"> </w:t>
      </w:r>
      <w:r>
        <w:rPr/>
        <w:t>can’t</w:t>
      </w:r>
      <w:r>
        <w:rPr>
          <w:spacing w:val="-8"/>
        </w:rPr>
        <w:t xml:space="preserve"> </w:t>
      </w:r>
      <w:r>
        <w:rPr>
          <w:w w:val="115"/>
        </w:rPr>
        <w:t>disclose</w:t>
      </w:r>
      <w:r>
        <w:rPr>
          <w:spacing w:val="-15"/>
          <w:w w:val="115"/>
        </w:rPr>
        <w:t xml:space="preserve"> </w:t>
      </w:r>
      <w:r>
        <w:rPr>
          <w:w w:val="115"/>
        </w:rPr>
        <w:t>it,</w:t>
      </w:r>
      <w:r>
        <w:rPr>
          <w:spacing w:val="-16"/>
          <w:w w:val="115"/>
        </w:rPr>
        <w:t xml:space="preserve"> </w:t>
      </w:r>
      <w:r>
        <w:rPr>
          <w:w w:val="115"/>
        </w:rPr>
        <w:t xml:space="preserve">or at least so that disclosures </w:t>
      </w:r>
      <w:r>
        <w:rPr>
          <w:spacing w:val="-3"/>
          <w:w w:val="115"/>
        </w:rPr>
        <w:t xml:space="preserve">involve </w:t>
      </w:r>
      <w:r>
        <w:rPr>
          <w:w w:val="115"/>
        </w:rPr>
        <w:t>talking to other sta</w:t>
      </w:r>
      <w:r>
        <w:rPr>
          <w:rFonts w:ascii="Arial Unicode MS" w:hAnsi="Arial Unicode MS"/>
          <w:w w:val="115"/>
        </w:rPr>
        <w:t xml:space="preserve">ff </w:t>
      </w:r>
      <w:r>
        <w:rPr>
          <w:w w:val="115"/>
        </w:rPr>
        <w:t>members or jumping through other</w:t>
      </w:r>
      <w:r>
        <w:rPr>
          <w:spacing w:val="12"/>
          <w:w w:val="115"/>
        </w:rPr>
        <w:t xml:space="preserve"> </w:t>
      </w:r>
      <w:r>
        <w:rPr>
          <w:w w:val="115"/>
        </w:rPr>
        <w:t>hoops.</w:t>
      </w:r>
    </w:p>
    <w:p>
      <w:pPr>
        <w:pStyle w:val="BodyText"/>
        <w:spacing w:line="194" w:lineRule="auto" w:before="85"/>
        <w:ind w:firstLine="298"/>
      </w:pPr>
      <w:r>
        <w:rPr>
          <w:w w:val="115"/>
        </w:rPr>
        <w:t xml:space="preserve">But what about a </w:t>
      </w:r>
      <w:r>
        <w:rPr>
          <w:rFonts w:ascii="Arial Unicode MS" w:hAnsi="Arial Unicode MS"/>
          <w:w w:val="105"/>
        </w:rPr>
        <w:t>fi</w:t>
      </w:r>
      <w:r>
        <w:rPr>
          <w:w w:val="105"/>
        </w:rPr>
        <w:t xml:space="preserve">rm’s </w:t>
      </w:r>
      <w:r>
        <w:rPr>
          <w:w w:val="115"/>
        </w:rPr>
        <w:t>customers? There is a lot of scope for phishermen to simply order bank customers to reveal their security data, and this happens at scale, against both retail and business customers.</w:t>
      </w:r>
      <w:r>
        <w:rPr>
          <w:spacing w:val="56"/>
          <w:w w:val="115"/>
        </w:rPr>
        <w:t xml:space="preserve"> </w:t>
      </w:r>
      <w:r>
        <w:rPr>
          <w:w w:val="115"/>
        </w:rPr>
        <w:t xml:space="preserve">There are also the </w:t>
      </w:r>
      <w:r>
        <w:rPr>
          <w:spacing w:val="-5"/>
          <w:w w:val="115"/>
        </w:rPr>
        <w:t>many</w:t>
      </w:r>
    </w:p>
    <w:p>
      <w:pPr>
        <w:spacing w:after="0" w:line="194"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94" w:lineRule="auto" w:before="105"/>
      </w:pPr>
      <w:r>
        <w:rPr>
          <w:w w:val="115"/>
        </w:rPr>
        <w:t>small</w:t>
      </w:r>
      <w:r>
        <w:rPr>
          <w:spacing w:val="-19"/>
          <w:w w:val="115"/>
        </w:rPr>
        <w:t xml:space="preserve"> </w:t>
      </w:r>
      <w:r>
        <w:rPr>
          <w:w w:val="115"/>
        </w:rPr>
        <w:t>scams</w:t>
      </w:r>
      <w:r>
        <w:rPr>
          <w:spacing w:val="-19"/>
          <w:w w:val="115"/>
        </w:rPr>
        <w:t xml:space="preserve"> </w:t>
      </w:r>
      <w:r>
        <w:rPr>
          <w:w w:val="115"/>
        </w:rPr>
        <w:t>that</w:t>
      </w:r>
      <w:r>
        <w:rPr>
          <w:spacing w:val="-19"/>
          <w:w w:val="115"/>
        </w:rPr>
        <w:t xml:space="preserve"> </w:t>
      </w:r>
      <w:r>
        <w:rPr>
          <w:w w:val="115"/>
        </w:rPr>
        <w:t>customers</w:t>
      </w:r>
      <w:r>
        <w:rPr>
          <w:spacing w:val="-18"/>
          <w:w w:val="115"/>
        </w:rPr>
        <w:t xml:space="preserve"> </w:t>
      </w:r>
      <w:r>
        <w:rPr>
          <w:w w:val="115"/>
        </w:rPr>
        <w:t>try</w:t>
      </w:r>
      <w:r>
        <w:rPr>
          <w:spacing w:val="-19"/>
          <w:w w:val="115"/>
        </w:rPr>
        <w:t xml:space="preserve"> </w:t>
      </w:r>
      <w:r>
        <w:rPr>
          <w:w w:val="115"/>
        </w:rPr>
        <w:t>on</w:t>
      </w:r>
      <w:r>
        <w:rPr>
          <w:spacing w:val="-19"/>
          <w:w w:val="115"/>
        </w:rPr>
        <w:t xml:space="preserve"> </w:t>
      </w:r>
      <w:r>
        <w:rPr>
          <w:w w:val="115"/>
        </w:rPr>
        <w:t>when</w:t>
      </w:r>
      <w:r>
        <w:rPr>
          <w:spacing w:val="-18"/>
          <w:w w:val="115"/>
        </w:rPr>
        <w:t xml:space="preserve"> </w:t>
      </w:r>
      <w:r>
        <w:rPr>
          <w:w w:val="115"/>
        </w:rPr>
        <w:t>they</w:t>
      </w:r>
      <w:r>
        <w:rPr>
          <w:spacing w:val="-19"/>
          <w:w w:val="115"/>
        </w:rPr>
        <w:t xml:space="preserve"> </w:t>
      </w:r>
      <w:r>
        <w:rPr>
          <w:rFonts w:ascii="Arial Unicode MS" w:hAnsi="Arial Unicode MS"/>
          <w:w w:val="115"/>
        </w:rPr>
        <w:t>fi</w:t>
      </w:r>
      <w:r>
        <w:rPr>
          <w:w w:val="115"/>
        </w:rPr>
        <w:t>nd</w:t>
      </w:r>
      <w:r>
        <w:rPr>
          <w:spacing w:val="-19"/>
          <w:w w:val="115"/>
        </w:rPr>
        <w:t xml:space="preserve"> </w:t>
      </w:r>
      <w:r>
        <w:rPr>
          <w:w w:val="115"/>
        </w:rPr>
        <w:t>vulnerabilities</w:t>
      </w:r>
      <w:r>
        <w:rPr>
          <w:spacing w:val="-18"/>
          <w:w w:val="115"/>
        </w:rPr>
        <w:t xml:space="preserve"> </w:t>
      </w:r>
      <w:r>
        <w:rPr>
          <w:w w:val="115"/>
        </w:rPr>
        <w:t>in</w:t>
      </w:r>
      <w:r>
        <w:rPr>
          <w:spacing w:val="-19"/>
          <w:w w:val="115"/>
        </w:rPr>
        <w:t xml:space="preserve"> </w:t>
      </w:r>
      <w:r>
        <w:rPr>
          <w:w w:val="115"/>
        </w:rPr>
        <w:t>your</w:t>
      </w:r>
      <w:r>
        <w:rPr>
          <w:spacing w:val="-19"/>
          <w:w w:val="115"/>
        </w:rPr>
        <w:t xml:space="preserve"> </w:t>
      </w:r>
      <w:r>
        <w:rPr>
          <w:w w:val="115"/>
        </w:rPr>
        <w:t>business processes.</w:t>
      </w:r>
      <w:r>
        <w:rPr>
          <w:spacing w:val="8"/>
          <w:w w:val="115"/>
        </w:rPr>
        <w:t xml:space="preserve"> </w:t>
      </w:r>
      <w:r>
        <w:rPr/>
        <w:t>I’ll</w:t>
      </w:r>
      <w:r>
        <w:rPr>
          <w:spacing w:val="-5"/>
        </w:rPr>
        <w:t xml:space="preserve"> </w:t>
      </w:r>
      <w:r>
        <w:rPr>
          <w:w w:val="115"/>
        </w:rPr>
        <w:t>discuss</w:t>
      </w:r>
      <w:r>
        <w:rPr>
          <w:spacing w:val="-14"/>
          <w:w w:val="115"/>
        </w:rPr>
        <w:t xml:space="preserve"> </w:t>
      </w:r>
      <w:r>
        <w:rPr>
          <w:w w:val="115"/>
        </w:rPr>
        <w:t>both</w:t>
      </w:r>
      <w:r>
        <w:rPr>
          <w:spacing w:val="-13"/>
          <w:w w:val="115"/>
        </w:rPr>
        <w:t xml:space="preserve"> </w:t>
      </w:r>
      <w:r>
        <w:rPr>
          <w:w w:val="115"/>
        </w:rPr>
        <w:t>types</w:t>
      </w:r>
      <w:r>
        <w:rPr>
          <w:spacing w:val="-13"/>
          <w:w w:val="115"/>
        </w:rPr>
        <w:t xml:space="preserve"> </w:t>
      </w:r>
      <w:r>
        <w:rPr>
          <w:w w:val="115"/>
        </w:rPr>
        <w:t>of</w:t>
      </w:r>
      <w:r>
        <w:rPr>
          <w:spacing w:val="-13"/>
          <w:w w:val="115"/>
        </w:rPr>
        <w:t xml:space="preserve"> </w:t>
      </w:r>
      <w:r>
        <w:rPr>
          <w:w w:val="115"/>
        </w:rPr>
        <w:t>fraud</w:t>
      </w:r>
      <w:r>
        <w:rPr>
          <w:spacing w:val="-13"/>
          <w:w w:val="115"/>
        </w:rPr>
        <w:t xml:space="preserve"> </w:t>
      </w:r>
      <w:r>
        <w:rPr>
          <w:w w:val="115"/>
        </w:rPr>
        <w:t>further</w:t>
      </w:r>
      <w:r>
        <w:rPr>
          <w:spacing w:val="-14"/>
          <w:w w:val="115"/>
        </w:rPr>
        <w:t xml:space="preserve"> </w:t>
      </w:r>
      <w:r>
        <w:rPr>
          <w:w w:val="115"/>
        </w:rPr>
        <w:t>in</w:t>
      </w:r>
      <w:r>
        <w:rPr>
          <w:spacing w:val="-13"/>
          <w:w w:val="115"/>
        </w:rPr>
        <w:t xml:space="preserve"> </w:t>
      </w:r>
      <w:r>
        <w:rPr>
          <w:w w:val="115"/>
        </w:rPr>
        <w:t>the</w:t>
      </w:r>
      <w:r>
        <w:rPr>
          <w:spacing w:val="-13"/>
          <w:w w:val="115"/>
        </w:rPr>
        <w:t xml:space="preserve"> </w:t>
      </w:r>
      <w:r>
        <w:rPr>
          <w:w w:val="115"/>
        </w:rPr>
        <w:t>chapter</w:t>
      </w:r>
      <w:r>
        <w:rPr>
          <w:spacing w:val="-13"/>
          <w:w w:val="115"/>
        </w:rPr>
        <w:t xml:space="preserve"> </w:t>
      </w:r>
      <w:r>
        <w:rPr>
          <w:w w:val="115"/>
        </w:rPr>
        <w:t>on</w:t>
      </w:r>
      <w:r>
        <w:rPr>
          <w:spacing w:val="-13"/>
          <w:w w:val="115"/>
        </w:rPr>
        <w:t xml:space="preserve"> </w:t>
      </w:r>
      <w:r>
        <w:rPr>
          <w:w w:val="115"/>
        </w:rPr>
        <w:t>banking</w:t>
      </w:r>
      <w:r>
        <w:rPr>
          <w:spacing w:val="-14"/>
          <w:w w:val="115"/>
        </w:rPr>
        <w:t xml:space="preserve"> </w:t>
      </w:r>
      <w:r>
        <w:rPr>
          <w:w w:val="115"/>
        </w:rPr>
        <w:t>and bookkeeping.</w:t>
      </w:r>
    </w:p>
    <w:p>
      <w:pPr>
        <w:pStyle w:val="BodyText"/>
        <w:spacing w:before="3"/>
        <w:ind w:left="0" w:right="0"/>
        <w:jc w:val="left"/>
        <w:rPr>
          <w:sz w:val="25"/>
        </w:rPr>
      </w:pPr>
    </w:p>
    <w:p>
      <w:pPr>
        <w:pStyle w:val="Heading2"/>
        <w:numPr>
          <w:ilvl w:val="2"/>
          <w:numId w:val="5"/>
        </w:numPr>
        <w:tabs>
          <w:tab w:pos="1631" w:val="left" w:leader="none"/>
          <w:tab w:pos="1632" w:val="left" w:leader="none"/>
        </w:tabs>
        <w:spacing w:line="240" w:lineRule="auto" w:before="0" w:after="0"/>
        <w:ind w:left="1631" w:right="0" w:hanging="821"/>
        <w:jc w:val="left"/>
      </w:pPr>
      <w:r>
        <w:rPr>
          <w:w w:val="130"/>
        </w:rPr>
        <w:t>Deception</w:t>
      </w:r>
      <w:r>
        <w:rPr>
          <w:spacing w:val="7"/>
          <w:w w:val="130"/>
        </w:rPr>
        <w:t xml:space="preserve"> </w:t>
      </w:r>
      <w:r>
        <w:rPr>
          <w:w w:val="130"/>
        </w:rPr>
        <w:t>research</w:t>
      </w:r>
    </w:p>
    <w:p>
      <w:pPr>
        <w:pStyle w:val="BodyText"/>
        <w:spacing w:before="1"/>
        <w:ind w:left="0" w:right="0"/>
        <w:jc w:val="left"/>
        <w:rPr>
          <w:sz w:val="16"/>
        </w:rPr>
      </w:pPr>
    </w:p>
    <w:p>
      <w:pPr>
        <w:pStyle w:val="BodyText"/>
        <w:spacing w:line="175" w:lineRule="auto"/>
      </w:pPr>
      <w:r>
        <w:rPr>
          <w:spacing w:val="-3"/>
          <w:w w:val="115"/>
        </w:rPr>
        <w:t>Finally,</w:t>
      </w:r>
      <w:r>
        <w:rPr>
          <w:spacing w:val="-11"/>
          <w:w w:val="115"/>
        </w:rPr>
        <w:t xml:space="preserve"> </w:t>
      </w:r>
      <w:r>
        <w:rPr>
          <w:w w:val="115"/>
        </w:rPr>
        <w:t>a</w:t>
      </w:r>
      <w:r>
        <w:rPr>
          <w:spacing w:val="-10"/>
          <w:w w:val="115"/>
        </w:rPr>
        <w:t xml:space="preserve"> </w:t>
      </w:r>
      <w:r>
        <w:rPr>
          <w:w w:val="115"/>
        </w:rPr>
        <w:t>word</w:t>
      </w:r>
      <w:r>
        <w:rPr>
          <w:spacing w:val="-11"/>
          <w:w w:val="115"/>
        </w:rPr>
        <w:t xml:space="preserve"> </w:t>
      </w:r>
      <w:r>
        <w:rPr>
          <w:w w:val="115"/>
        </w:rPr>
        <w:t>on</w:t>
      </w:r>
      <w:r>
        <w:rPr>
          <w:spacing w:val="-11"/>
          <w:w w:val="115"/>
        </w:rPr>
        <w:t xml:space="preserve"> </w:t>
      </w:r>
      <w:r>
        <w:rPr>
          <w:w w:val="115"/>
        </w:rPr>
        <w:t>deception</w:t>
      </w:r>
      <w:r>
        <w:rPr>
          <w:spacing w:val="-12"/>
          <w:w w:val="115"/>
        </w:rPr>
        <w:t xml:space="preserve"> </w:t>
      </w:r>
      <w:r>
        <w:rPr>
          <w:w w:val="115"/>
        </w:rPr>
        <w:t>research.</w:t>
      </w:r>
      <w:r>
        <w:rPr>
          <w:spacing w:val="12"/>
          <w:w w:val="115"/>
        </w:rPr>
        <w:t xml:space="preserve"> </w:t>
      </w:r>
      <w:r>
        <w:rPr>
          <w:w w:val="115"/>
        </w:rPr>
        <w:t>Since</w:t>
      </w:r>
      <w:r>
        <w:rPr>
          <w:spacing w:val="-12"/>
          <w:w w:val="115"/>
        </w:rPr>
        <w:t xml:space="preserve"> </w:t>
      </w:r>
      <w:r>
        <w:rPr>
          <w:w w:val="115"/>
        </w:rPr>
        <w:t>9/11,</w:t>
      </w:r>
      <w:r>
        <w:rPr>
          <w:spacing w:val="-10"/>
          <w:w w:val="115"/>
        </w:rPr>
        <w:t xml:space="preserve"> </w:t>
      </w:r>
      <w:r>
        <w:rPr>
          <w:w w:val="115"/>
        </w:rPr>
        <w:t>huge</w:t>
      </w:r>
      <w:r>
        <w:rPr>
          <w:spacing w:val="-11"/>
          <w:w w:val="115"/>
        </w:rPr>
        <w:t xml:space="preserve"> </w:t>
      </w:r>
      <w:r>
        <w:rPr>
          <w:w w:val="115"/>
        </w:rPr>
        <w:t>amounts</w:t>
      </w:r>
      <w:r>
        <w:rPr>
          <w:spacing w:val="-11"/>
          <w:w w:val="115"/>
        </w:rPr>
        <w:t xml:space="preserve"> </w:t>
      </w:r>
      <w:r>
        <w:rPr>
          <w:w w:val="115"/>
        </w:rPr>
        <w:t>of</w:t>
      </w:r>
      <w:r>
        <w:rPr>
          <w:spacing w:val="-12"/>
          <w:w w:val="115"/>
        </w:rPr>
        <w:t xml:space="preserve"> </w:t>
      </w:r>
      <w:r>
        <w:rPr>
          <w:w w:val="115"/>
        </w:rPr>
        <w:t>money</w:t>
      </w:r>
      <w:r>
        <w:rPr>
          <w:spacing w:val="-11"/>
          <w:w w:val="115"/>
        </w:rPr>
        <w:t xml:space="preserve"> </w:t>
      </w:r>
      <w:r>
        <w:rPr>
          <w:spacing w:val="-3"/>
          <w:w w:val="115"/>
        </w:rPr>
        <w:t xml:space="preserve">have </w:t>
      </w:r>
      <w:r>
        <w:rPr>
          <w:w w:val="115"/>
        </w:rPr>
        <w:t xml:space="preserve">been spent </w:t>
      </w:r>
      <w:r>
        <w:rPr>
          <w:spacing w:val="-3"/>
          <w:w w:val="115"/>
        </w:rPr>
        <w:t xml:space="preserve">by </w:t>
      </w:r>
      <w:r>
        <w:rPr>
          <w:w w:val="115"/>
        </w:rPr>
        <w:t xml:space="preserve">governments trying to </w:t>
      </w:r>
      <w:r>
        <w:rPr>
          <w:rFonts w:ascii="Arial Unicode MS" w:hAnsi="Arial Unicode MS"/>
          <w:w w:val="115"/>
        </w:rPr>
        <w:t>fi</w:t>
      </w:r>
      <w:r>
        <w:rPr>
          <w:w w:val="115"/>
        </w:rPr>
        <w:t xml:space="preserve">nd better lie detectors, and deception researchers are funded across about </w:t>
      </w:r>
      <w:r>
        <w:rPr>
          <w:rFonts w:ascii="Arial Unicode MS" w:hAnsi="Arial Unicode MS"/>
          <w:w w:val="115"/>
        </w:rPr>
        <w:t>fi</w:t>
      </w:r>
      <w:r>
        <w:rPr>
          <w:w w:val="115"/>
        </w:rPr>
        <w:t>ve di</w:t>
      </w:r>
      <w:r>
        <w:rPr>
          <w:rFonts w:ascii="Arial Unicode MS" w:hAnsi="Arial Unicode MS"/>
          <w:w w:val="115"/>
        </w:rPr>
        <w:t>ff</w:t>
      </w:r>
      <w:r>
        <w:rPr>
          <w:w w:val="115"/>
        </w:rPr>
        <w:t>erent subdisciplines of</w:t>
      </w:r>
      <w:r>
        <w:rPr>
          <w:spacing w:val="-25"/>
          <w:w w:val="115"/>
        </w:rPr>
        <w:t xml:space="preserve"> </w:t>
      </w:r>
      <w:r>
        <w:rPr>
          <w:spacing w:val="-5"/>
          <w:w w:val="115"/>
        </w:rPr>
        <w:t xml:space="preserve">psychology. </w:t>
      </w:r>
      <w:r>
        <w:rPr>
          <w:w w:val="115"/>
        </w:rPr>
        <w:t>The polygraph measures stress via heart rate and skin conductance; it has</w:t>
      </w:r>
      <w:r>
        <w:rPr>
          <w:spacing w:val="-10"/>
          <w:w w:val="115"/>
        </w:rPr>
        <w:t xml:space="preserve"> </w:t>
      </w:r>
      <w:r>
        <w:rPr>
          <w:w w:val="115"/>
        </w:rPr>
        <w:t>been</w:t>
      </w:r>
    </w:p>
    <w:p>
      <w:pPr>
        <w:pStyle w:val="BodyText"/>
        <w:spacing w:line="182" w:lineRule="auto" w:before="32"/>
      </w:pPr>
      <w:r>
        <w:rPr>
          <w:w w:val="115"/>
        </w:rPr>
        <w:t xml:space="preserve">around since the 1920s and is used </w:t>
      </w:r>
      <w:r>
        <w:rPr>
          <w:spacing w:val="-3"/>
          <w:w w:val="115"/>
        </w:rPr>
        <w:t xml:space="preserve">by </w:t>
      </w:r>
      <w:r>
        <w:rPr>
          <w:w w:val="115"/>
        </w:rPr>
        <w:t xml:space="preserve">some US states in criminal </w:t>
      </w:r>
      <w:r>
        <w:rPr>
          <w:spacing w:val="-4"/>
          <w:w w:val="115"/>
        </w:rPr>
        <w:t>investiga</w:t>
      </w:r>
      <w:r>
        <w:rPr>
          <w:w w:val="115"/>
        </w:rPr>
        <w:t xml:space="preserve">tions, as well as </w:t>
      </w:r>
      <w:r>
        <w:rPr>
          <w:spacing w:val="-3"/>
          <w:w w:val="115"/>
        </w:rPr>
        <w:t xml:space="preserve">by </w:t>
      </w:r>
      <w:r>
        <w:rPr>
          <w:w w:val="115"/>
        </w:rPr>
        <w:t xml:space="preserve">the </w:t>
      </w:r>
      <w:r>
        <w:rPr>
          <w:spacing w:val="-3"/>
          <w:w w:val="115"/>
        </w:rPr>
        <w:t xml:space="preserve">Federal </w:t>
      </w:r>
      <w:r>
        <w:rPr>
          <w:w w:val="115"/>
        </w:rPr>
        <w:t xml:space="preserve">government in screening people for </w:t>
      </w:r>
      <w:r>
        <w:rPr>
          <w:spacing w:val="-6"/>
          <w:w w:val="115"/>
        </w:rPr>
        <w:t xml:space="preserve">Top </w:t>
      </w:r>
      <w:r>
        <w:rPr>
          <w:w w:val="115"/>
        </w:rPr>
        <w:t>Secret clearances.</w:t>
      </w:r>
      <w:r>
        <w:rPr>
          <w:spacing w:val="8"/>
          <w:w w:val="115"/>
        </w:rPr>
        <w:t xml:space="preserve"> </w:t>
      </w:r>
      <w:r>
        <w:rPr>
          <w:w w:val="115"/>
        </w:rPr>
        <w:t>The</w:t>
      </w:r>
      <w:r>
        <w:rPr>
          <w:spacing w:val="-13"/>
          <w:w w:val="115"/>
        </w:rPr>
        <w:t xml:space="preserve"> </w:t>
      </w:r>
      <w:r>
        <w:rPr>
          <w:w w:val="115"/>
        </w:rPr>
        <w:t>evidence</w:t>
      </w:r>
      <w:r>
        <w:rPr>
          <w:spacing w:val="-13"/>
          <w:w w:val="115"/>
        </w:rPr>
        <w:t xml:space="preserve"> </w:t>
      </w:r>
      <w:r>
        <w:rPr>
          <w:w w:val="115"/>
        </w:rPr>
        <w:t>on</w:t>
      </w:r>
      <w:r>
        <w:rPr>
          <w:spacing w:val="-13"/>
          <w:w w:val="115"/>
        </w:rPr>
        <w:t xml:space="preserve"> </w:t>
      </w:r>
      <w:r>
        <w:rPr>
          <w:w w:val="115"/>
        </w:rPr>
        <w:t>its</w:t>
      </w:r>
      <w:r>
        <w:rPr>
          <w:spacing w:val="-13"/>
          <w:w w:val="115"/>
        </w:rPr>
        <w:t xml:space="preserve"> </w:t>
      </w:r>
      <w:r>
        <w:rPr>
          <w:w w:val="115"/>
        </w:rPr>
        <w:t>e</w:t>
      </w:r>
      <w:r>
        <w:rPr>
          <w:rFonts w:ascii="Arial Unicode MS" w:hAnsi="Arial Unicode MS"/>
          <w:w w:val="115"/>
        </w:rPr>
        <w:t>ff</w:t>
      </w:r>
      <w:r>
        <w:rPr>
          <w:w w:val="115"/>
        </w:rPr>
        <w:t>ectiveness</w:t>
      </w:r>
      <w:r>
        <w:rPr>
          <w:spacing w:val="-13"/>
          <w:w w:val="115"/>
        </w:rPr>
        <w:t xml:space="preserve"> </w:t>
      </w:r>
      <w:r>
        <w:rPr>
          <w:w w:val="115"/>
        </w:rPr>
        <w:t>is</w:t>
      </w:r>
      <w:r>
        <w:rPr>
          <w:spacing w:val="-13"/>
          <w:w w:val="115"/>
        </w:rPr>
        <w:t xml:space="preserve"> </w:t>
      </w:r>
      <w:r>
        <w:rPr>
          <w:w w:val="115"/>
        </w:rPr>
        <w:t>patchy</w:t>
      </w:r>
      <w:r>
        <w:rPr>
          <w:spacing w:val="-13"/>
          <w:w w:val="115"/>
        </w:rPr>
        <w:t xml:space="preserve"> </w:t>
      </w:r>
      <w:r>
        <w:rPr>
          <w:w w:val="115"/>
        </w:rPr>
        <w:t>at</w:t>
      </w:r>
      <w:r>
        <w:rPr>
          <w:spacing w:val="-13"/>
          <w:w w:val="115"/>
        </w:rPr>
        <w:t xml:space="preserve"> </w:t>
      </w:r>
      <w:r>
        <w:rPr>
          <w:w w:val="115"/>
        </w:rPr>
        <w:t>best,</w:t>
      </w:r>
      <w:r>
        <w:rPr>
          <w:spacing w:val="-11"/>
          <w:w w:val="115"/>
        </w:rPr>
        <w:t xml:space="preserve"> </w:t>
      </w:r>
      <w:r>
        <w:rPr>
          <w:w w:val="115"/>
        </w:rPr>
        <w:t>and</w:t>
      </w:r>
      <w:r>
        <w:rPr>
          <w:spacing w:val="-13"/>
          <w:w w:val="115"/>
        </w:rPr>
        <w:t xml:space="preserve"> </w:t>
      </w:r>
      <w:r>
        <w:rPr>
          <w:w w:val="115"/>
        </w:rPr>
        <w:t>surveyed</w:t>
      </w:r>
      <w:r>
        <w:rPr>
          <w:spacing w:val="-13"/>
          <w:w w:val="115"/>
        </w:rPr>
        <w:t xml:space="preserve"> </w:t>
      </w:r>
      <w:r>
        <w:rPr>
          <w:w w:val="115"/>
        </w:rPr>
        <w:t>extensively</w:t>
      </w:r>
      <w:r>
        <w:rPr>
          <w:spacing w:val="-15"/>
          <w:w w:val="115"/>
        </w:rPr>
        <w:t xml:space="preserve"> </w:t>
      </w:r>
      <w:r>
        <w:rPr>
          <w:spacing w:val="-3"/>
          <w:w w:val="115"/>
        </w:rPr>
        <w:t>by</w:t>
      </w:r>
      <w:r>
        <w:rPr>
          <w:spacing w:val="-14"/>
          <w:w w:val="115"/>
        </w:rPr>
        <w:t xml:space="preserve"> </w:t>
      </w:r>
      <w:r>
        <w:rPr>
          <w:w w:val="115"/>
        </w:rPr>
        <w:t>Aldert</w:t>
      </w:r>
      <w:r>
        <w:rPr>
          <w:spacing w:val="-14"/>
          <w:w w:val="115"/>
        </w:rPr>
        <w:t xml:space="preserve"> </w:t>
      </w:r>
      <w:r>
        <w:rPr>
          <w:spacing w:val="-5"/>
          <w:w w:val="115"/>
        </w:rPr>
        <w:t>Vrij</w:t>
      </w:r>
      <w:r>
        <w:rPr>
          <w:spacing w:val="-14"/>
          <w:w w:val="115"/>
        </w:rPr>
        <w:t xml:space="preserve"> </w:t>
      </w:r>
      <w:r>
        <w:rPr>
          <w:w w:val="115"/>
        </w:rPr>
        <w:t>[1970].</w:t>
      </w:r>
      <w:r>
        <w:rPr>
          <w:spacing w:val="9"/>
          <w:w w:val="115"/>
        </w:rPr>
        <w:t xml:space="preserve"> </w:t>
      </w:r>
      <w:r>
        <w:rPr>
          <w:w w:val="115"/>
        </w:rPr>
        <w:t>While</w:t>
      </w:r>
      <w:r>
        <w:rPr>
          <w:spacing w:val="-14"/>
          <w:w w:val="115"/>
        </w:rPr>
        <w:t xml:space="preserve"> </w:t>
      </w:r>
      <w:r>
        <w:rPr>
          <w:w w:val="115"/>
        </w:rPr>
        <w:t>it</w:t>
      </w:r>
      <w:r>
        <w:rPr>
          <w:spacing w:val="-15"/>
          <w:w w:val="115"/>
        </w:rPr>
        <w:t xml:space="preserve"> </w:t>
      </w:r>
      <w:r>
        <w:rPr>
          <w:w w:val="115"/>
        </w:rPr>
        <w:t>can</w:t>
      </w:r>
      <w:r>
        <w:rPr>
          <w:spacing w:val="-14"/>
          <w:w w:val="115"/>
        </w:rPr>
        <w:t xml:space="preserve"> </w:t>
      </w:r>
      <w:r>
        <w:rPr>
          <w:spacing w:val="2"/>
          <w:w w:val="115"/>
        </w:rPr>
        <w:t>be</w:t>
      </w:r>
      <w:r>
        <w:rPr>
          <w:spacing w:val="-14"/>
          <w:w w:val="115"/>
        </w:rPr>
        <w:t xml:space="preserve"> </w:t>
      </w:r>
      <w:r>
        <w:rPr>
          <w:w w:val="115"/>
        </w:rPr>
        <w:t>an</w:t>
      </w:r>
      <w:r>
        <w:rPr>
          <w:spacing w:val="-15"/>
          <w:w w:val="115"/>
        </w:rPr>
        <w:t xml:space="preserve"> </w:t>
      </w:r>
      <w:r>
        <w:rPr>
          <w:w w:val="115"/>
        </w:rPr>
        <w:t>e</w:t>
      </w:r>
      <w:r>
        <w:rPr>
          <w:rFonts w:ascii="Arial Unicode MS" w:hAnsi="Arial Unicode MS"/>
          <w:w w:val="115"/>
        </w:rPr>
        <w:t>ff</w:t>
      </w:r>
      <w:r>
        <w:rPr>
          <w:w w:val="115"/>
        </w:rPr>
        <w:t>ective</w:t>
      </w:r>
      <w:r>
        <w:rPr>
          <w:spacing w:val="-14"/>
          <w:w w:val="115"/>
        </w:rPr>
        <w:t xml:space="preserve"> </w:t>
      </w:r>
      <w:r>
        <w:rPr>
          <w:w w:val="115"/>
        </w:rPr>
        <w:t>prop</w:t>
      </w:r>
      <w:r>
        <w:rPr>
          <w:spacing w:val="-15"/>
          <w:w w:val="115"/>
        </w:rPr>
        <w:t xml:space="preserve"> </w:t>
      </w:r>
      <w:r>
        <w:rPr>
          <w:w w:val="115"/>
        </w:rPr>
        <w:t>in</w:t>
      </w:r>
      <w:r>
        <w:rPr>
          <w:spacing w:val="-13"/>
          <w:w w:val="115"/>
        </w:rPr>
        <w:t xml:space="preserve"> </w:t>
      </w:r>
      <w:r>
        <w:rPr>
          <w:w w:val="115"/>
        </w:rPr>
        <w:t>the</w:t>
      </w:r>
      <w:r>
        <w:rPr>
          <w:spacing w:val="-15"/>
          <w:w w:val="115"/>
        </w:rPr>
        <w:t xml:space="preserve"> </w:t>
      </w:r>
      <w:r>
        <w:rPr>
          <w:w w:val="115"/>
        </w:rPr>
        <w:t>hands</w:t>
      </w:r>
      <w:r>
        <w:rPr>
          <w:spacing w:val="-14"/>
          <w:w w:val="115"/>
        </w:rPr>
        <w:t xml:space="preserve"> </w:t>
      </w:r>
      <w:r>
        <w:rPr>
          <w:w w:val="115"/>
        </w:rPr>
        <w:t>of a</w:t>
      </w:r>
      <w:r>
        <w:rPr>
          <w:spacing w:val="-9"/>
          <w:w w:val="115"/>
        </w:rPr>
        <w:t xml:space="preserve"> </w:t>
      </w:r>
      <w:r>
        <w:rPr>
          <w:w w:val="115"/>
        </w:rPr>
        <w:t>skilled</w:t>
      </w:r>
      <w:r>
        <w:rPr>
          <w:spacing w:val="-9"/>
          <w:w w:val="115"/>
        </w:rPr>
        <w:t xml:space="preserve"> </w:t>
      </w:r>
      <w:r>
        <w:rPr>
          <w:w w:val="115"/>
        </w:rPr>
        <w:t>interrogator,</w:t>
      </w:r>
      <w:r>
        <w:rPr>
          <w:spacing w:val="-6"/>
          <w:w w:val="115"/>
        </w:rPr>
        <w:t xml:space="preserve"> </w:t>
      </w:r>
      <w:r>
        <w:rPr>
          <w:w w:val="115"/>
        </w:rPr>
        <w:t>the</w:t>
      </w:r>
      <w:r>
        <w:rPr>
          <w:spacing w:val="-8"/>
          <w:w w:val="115"/>
        </w:rPr>
        <w:t xml:space="preserve"> </w:t>
      </w:r>
      <w:r>
        <w:rPr>
          <w:w w:val="115"/>
        </w:rPr>
        <w:t>key</w:t>
      </w:r>
      <w:r>
        <w:rPr>
          <w:spacing w:val="-9"/>
          <w:w w:val="115"/>
        </w:rPr>
        <w:t xml:space="preserve"> </w:t>
      </w:r>
      <w:r>
        <w:rPr>
          <w:w w:val="115"/>
        </w:rPr>
        <w:t>factor</w:t>
      </w:r>
      <w:r>
        <w:rPr>
          <w:spacing w:val="-9"/>
          <w:w w:val="115"/>
        </w:rPr>
        <w:t xml:space="preserve"> </w:t>
      </w:r>
      <w:r>
        <w:rPr>
          <w:w w:val="115"/>
        </w:rPr>
        <w:t>is</w:t>
      </w:r>
      <w:r>
        <w:rPr>
          <w:spacing w:val="-9"/>
          <w:w w:val="115"/>
        </w:rPr>
        <w:t xml:space="preserve"> </w:t>
      </w:r>
      <w:r>
        <w:rPr>
          <w:w w:val="115"/>
        </w:rPr>
        <w:t>the</w:t>
      </w:r>
      <w:r>
        <w:rPr>
          <w:spacing w:val="-8"/>
          <w:w w:val="115"/>
        </w:rPr>
        <w:t xml:space="preserve"> </w:t>
      </w:r>
      <w:r>
        <w:rPr>
          <w:w w:val="115"/>
        </w:rPr>
        <w:t>skill</w:t>
      </w:r>
      <w:r>
        <w:rPr>
          <w:spacing w:val="-9"/>
          <w:w w:val="115"/>
        </w:rPr>
        <w:t xml:space="preserve"> </w:t>
      </w:r>
      <w:r>
        <w:rPr>
          <w:w w:val="115"/>
        </w:rPr>
        <w:t>rather</w:t>
      </w:r>
      <w:r>
        <w:rPr>
          <w:spacing w:val="-9"/>
          <w:w w:val="115"/>
        </w:rPr>
        <w:t xml:space="preserve"> </w:t>
      </w:r>
      <w:r>
        <w:rPr>
          <w:w w:val="115"/>
        </w:rPr>
        <w:t>than</w:t>
      </w:r>
      <w:r>
        <w:rPr>
          <w:spacing w:val="-8"/>
          <w:w w:val="115"/>
        </w:rPr>
        <w:t xml:space="preserve"> </w:t>
      </w:r>
      <w:r>
        <w:rPr>
          <w:w w:val="115"/>
        </w:rPr>
        <w:t>the</w:t>
      </w:r>
      <w:r>
        <w:rPr>
          <w:spacing w:val="-9"/>
          <w:w w:val="115"/>
        </w:rPr>
        <w:t xml:space="preserve"> </w:t>
      </w:r>
      <w:r>
        <w:rPr>
          <w:w w:val="115"/>
        </w:rPr>
        <w:t>prop.</w:t>
      </w:r>
      <w:r>
        <w:rPr>
          <w:spacing w:val="24"/>
          <w:w w:val="115"/>
        </w:rPr>
        <w:t xml:space="preserve"> </w:t>
      </w:r>
      <w:r>
        <w:rPr>
          <w:w w:val="115"/>
        </w:rPr>
        <w:t>When</w:t>
      </w:r>
      <w:r>
        <w:rPr>
          <w:spacing w:val="-9"/>
          <w:w w:val="115"/>
        </w:rPr>
        <w:t xml:space="preserve"> </w:t>
      </w:r>
      <w:r>
        <w:rPr>
          <w:spacing w:val="-3"/>
          <w:w w:val="115"/>
        </w:rPr>
        <w:t>used</w:t>
      </w:r>
    </w:p>
    <w:p>
      <w:pPr>
        <w:pStyle w:val="BodyText"/>
        <w:spacing w:line="204" w:lineRule="auto" w:before="9"/>
      </w:pPr>
      <w:r>
        <w:rPr>
          <w:spacing w:val="-3"/>
          <w:w w:val="115"/>
        </w:rPr>
        <w:t xml:space="preserve">by </w:t>
      </w:r>
      <w:r>
        <w:rPr>
          <w:w w:val="115"/>
        </w:rPr>
        <w:t xml:space="preserve">unskilled people in a lab environment, against experimental subjects telling low-stakes lies, its output is little better than random. As well as measuring stress via skin conductance, you can measure distraction using eye </w:t>
      </w:r>
      <w:r>
        <w:rPr>
          <w:spacing w:val="-4"/>
          <w:w w:val="115"/>
        </w:rPr>
        <w:t xml:space="preserve">movements </w:t>
      </w:r>
      <w:r>
        <w:rPr>
          <w:w w:val="115"/>
        </w:rPr>
        <w:t xml:space="preserve">and guilt </w:t>
      </w:r>
      <w:r>
        <w:rPr>
          <w:spacing w:val="-3"/>
          <w:w w:val="115"/>
        </w:rPr>
        <w:t xml:space="preserve">by </w:t>
      </w:r>
      <w:r>
        <w:rPr>
          <w:w w:val="115"/>
        </w:rPr>
        <w:t xml:space="preserve">upper </w:t>
      </w:r>
      <w:r>
        <w:rPr>
          <w:spacing w:val="2"/>
          <w:w w:val="115"/>
        </w:rPr>
        <w:t xml:space="preserve">body </w:t>
      </w:r>
      <w:r>
        <w:rPr>
          <w:w w:val="115"/>
        </w:rPr>
        <w:t xml:space="preserve">movements. In a research project with Sophie </w:t>
      </w:r>
      <w:r>
        <w:rPr>
          <w:spacing w:val="-4"/>
          <w:w w:val="115"/>
        </w:rPr>
        <w:t xml:space="preserve">van </w:t>
      </w:r>
      <w:r>
        <w:rPr>
          <w:w w:val="115"/>
        </w:rPr>
        <w:t xml:space="preserve">der Zee, </w:t>
      </w:r>
      <w:r>
        <w:rPr>
          <w:spacing w:val="-3"/>
          <w:w w:val="115"/>
        </w:rPr>
        <w:t xml:space="preserve">we </w:t>
      </w:r>
      <w:r>
        <w:rPr>
          <w:w w:val="115"/>
        </w:rPr>
        <w:t xml:space="preserve">used </w:t>
      </w:r>
      <w:r>
        <w:rPr>
          <w:spacing w:val="2"/>
          <w:w w:val="115"/>
        </w:rPr>
        <w:t xml:space="preserve">body </w:t>
      </w:r>
      <w:r>
        <w:rPr>
          <w:w w:val="115"/>
        </w:rPr>
        <w:t>motion-capture suits and also the gesture-recognition cameras</w:t>
      </w:r>
      <w:r>
        <w:rPr>
          <w:spacing w:val="-16"/>
          <w:w w:val="115"/>
        </w:rPr>
        <w:t xml:space="preserve"> </w:t>
      </w:r>
      <w:r>
        <w:rPr>
          <w:w w:val="115"/>
        </w:rPr>
        <w:t>in</w:t>
      </w:r>
      <w:r>
        <w:rPr>
          <w:spacing w:val="-14"/>
          <w:w w:val="115"/>
        </w:rPr>
        <w:t xml:space="preserve"> </w:t>
      </w:r>
      <w:r>
        <w:rPr>
          <w:w w:val="115"/>
        </w:rPr>
        <w:t>an</w:t>
      </w:r>
      <w:r>
        <w:rPr>
          <w:spacing w:val="-15"/>
          <w:w w:val="115"/>
        </w:rPr>
        <w:t xml:space="preserve"> </w:t>
      </w:r>
      <w:r>
        <w:rPr>
          <w:w w:val="115"/>
        </w:rPr>
        <w:t>Xbox</w:t>
      </w:r>
      <w:r>
        <w:rPr>
          <w:spacing w:val="-15"/>
          <w:w w:val="115"/>
        </w:rPr>
        <w:t xml:space="preserve"> </w:t>
      </w:r>
      <w:r>
        <w:rPr>
          <w:w w:val="115"/>
        </w:rPr>
        <w:t>and</w:t>
      </w:r>
      <w:r>
        <w:rPr>
          <w:spacing w:val="-15"/>
          <w:w w:val="115"/>
        </w:rPr>
        <w:t xml:space="preserve"> </w:t>
      </w:r>
      <w:r>
        <w:rPr>
          <w:w w:val="115"/>
        </w:rPr>
        <w:t>got</w:t>
      </w:r>
      <w:r>
        <w:rPr>
          <w:spacing w:val="-15"/>
          <w:w w:val="115"/>
        </w:rPr>
        <w:t xml:space="preserve"> </w:t>
      </w:r>
      <w:r>
        <w:rPr>
          <w:w w:val="115"/>
        </w:rPr>
        <w:t>slightly</w:t>
      </w:r>
      <w:r>
        <w:rPr>
          <w:spacing w:val="-15"/>
          <w:w w:val="115"/>
        </w:rPr>
        <w:t xml:space="preserve"> </w:t>
      </w:r>
      <w:r>
        <w:rPr>
          <w:w w:val="115"/>
        </w:rPr>
        <w:t>better</w:t>
      </w:r>
      <w:r>
        <w:rPr>
          <w:spacing w:val="-15"/>
          <w:w w:val="115"/>
        </w:rPr>
        <w:t xml:space="preserve"> </w:t>
      </w:r>
      <w:r>
        <w:rPr>
          <w:w w:val="115"/>
        </w:rPr>
        <w:t>results</w:t>
      </w:r>
      <w:r>
        <w:rPr>
          <w:spacing w:val="-15"/>
          <w:w w:val="115"/>
        </w:rPr>
        <w:t xml:space="preserve"> </w:t>
      </w:r>
      <w:r>
        <w:rPr>
          <w:w w:val="115"/>
        </w:rPr>
        <w:t>than</w:t>
      </w:r>
      <w:r>
        <w:rPr>
          <w:spacing w:val="-15"/>
          <w:w w:val="115"/>
        </w:rPr>
        <w:t xml:space="preserve"> </w:t>
      </w:r>
      <w:r>
        <w:rPr>
          <w:w w:val="115"/>
        </w:rPr>
        <w:t>a</w:t>
      </w:r>
      <w:r>
        <w:rPr>
          <w:spacing w:val="-15"/>
          <w:w w:val="115"/>
        </w:rPr>
        <w:t xml:space="preserve"> </w:t>
      </w:r>
      <w:r>
        <w:rPr>
          <w:w w:val="115"/>
        </w:rPr>
        <w:t>polygraph</w:t>
      </w:r>
      <w:r>
        <w:rPr>
          <w:spacing w:val="-15"/>
          <w:w w:val="115"/>
        </w:rPr>
        <w:t xml:space="preserve"> </w:t>
      </w:r>
      <w:r>
        <w:rPr>
          <w:w w:val="115"/>
        </w:rPr>
        <w:t>[2063].</w:t>
      </w:r>
      <w:r>
        <w:rPr>
          <w:spacing w:val="15"/>
          <w:w w:val="115"/>
        </w:rPr>
        <w:t xml:space="preserve"> </w:t>
      </w:r>
      <w:r>
        <w:rPr>
          <w:spacing w:val="-3"/>
          <w:w w:val="115"/>
        </w:rPr>
        <w:t xml:space="preserve">However </w:t>
      </w:r>
      <w:r>
        <w:rPr>
          <w:w w:val="115"/>
        </w:rPr>
        <w:t>such</w:t>
      </w:r>
      <w:r>
        <w:rPr>
          <w:spacing w:val="-6"/>
          <w:w w:val="115"/>
        </w:rPr>
        <w:t xml:space="preserve"> </w:t>
      </w:r>
      <w:r>
        <w:rPr>
          <w:w w:val="115"/>
        </w:rPr>
        <w:t>technologies</w:t>
      </w:r>
      <w:r>
        <w:rPr>
          <w:spacing w:val="-5"/>
          <w:w w:val="115"/>
        </w:rPr>
        <w:t xml:space="preserve"> </w:t>
      </w:r>
      <w:r>
        <w:rPr>
          <w:w w:val="115"/>
        </w:rPr>
        <w:t>can</w:t>
      </w:r>
      <w:r>
        <w:rPr>
          <w:spacing w:val="-5"/>
          <w:w w:val="115"/>
        </w:rPr>
        <w:t xml:space="preserve"> </w:t>
      </w:r>
      <w:r>
        <w:rPr>
          <w:w w:val="115"/>
        </w:rPr>
        <w:t>at</w:t>
      </w:r>
      <w:r>
        <w:rPr>
          <w:spacing w:val="-5"/>
          <w:w w:val="115"/>
        </w:rPr>
        <w:t xml:space="preserve"> </w:t>
      </w:r>
      <w:r>
        <w:rPr>
          <w:w w:val="115"/>
        </w:rPr>
        <w:t>best</w:t>
      </w:r>
      <w:r>
        <w:rPr>
          <w:spacing w:val="-5"/>
          <w:w w:val="115"/>
        </w:rPr>
        <w:t xml:space="preserve"> </w:t>
      </w:r>
      <w:r>
        <w:rPr>
          <w:w w:val="115"/>
        </w:rPr>
        <w:t>augment</w:t>
      </w:r>
      <w:r>
        <w:rPr>
          <w:spacing w:val="-5"/>
          <w:w w:val="115"/>
        </w:rPr>
        <w:t xml:space="preserve"> </w:t>
      </w:r>
      <w:r>
        <w:rPr>
          <w:w w:val="115"/>
        </w:rPr>
        <w:t>the</w:t>
      </w:r>
      <w:r>
        <w:rPr>
          <w:spacing w:val="-5"/>
          <w:w w:val="115"/>
        </w:rPr>
        <w:t xml:space="preserve"> </w:t>
      </w:r>
      <w:r>
        <w:rPr>
          <w:w w:val="115"/>
        </w:rPr>
        <w:t>interrogator’s</w:t>
      </w:r>
      <w:r>
        <w:rPr>
          <w:spacing w:val="-5"/>
          <w:w w:val="115"/>
        </w:rPr>
        <w:t xml:space="preserve"> </w:t>
      </w:r>
      <w:r>
        <w:rPr>
          <w:w w:val="115"/>
        </w:rPr>
        <w:t>skill,</w:t>
      </w:r>
      <w:r>
        <w:rPr>
          <w:spacing w:val="-4"/>
          <w:w w:val="115"/>
        </w:rPr>
        <w:t xml:space="preserve"> </w:t>
      </w:r>
      <w:r>
        <w:rPr>
          <w:w w:val="115"/>
        </w:rPr>
        <w:t>and</w:t>
      </w:r>
      <w:r>
        <w:rPr>
          <w:spacing w:val="-5"/>
          <w:w w:val="115"/>
        </w:rPr>
        <w:t xml:space="preserve"> </w:t>
      </w:r>
      <w:r>
        <w:rPr>
          <w:w w:val="115"/>
        </w:rPr>
        <w:t>claims</w:t>
      </w:r>
      <w:r>
        <w:rPr>
          <w:spacing w:val="-5"/>
          <w:w w:val="115"/>
        </w:rPr>
        <w:t xml:space="preserve"> </w:t>
      </w:r>
      <w:r>
        <w:rPr>
          <w:spacing w:val="-4"/>
          <w:w w:val="115"/>
        </w:rPr>
        <w:t>that</w:t>
      </w:r>
    </w:p>
    <w:p>
      <w:pPr>
        <w:pStyle w:val="BodyText"/>
        <w:spacing w:line="180" w:lineRule="auto" w:before="27"/>
      </w:pPr>
      <w:r>
        <w:rPr>
          <w:w w:val="115"/>
        </w:rPr>
        <w:t>they work well should be treated as junk science. Thankfully, the government dream of an e</w:t>
      </w:r>
      <w:r>
        <w:rPr>
          <w:rFonts w:ascii="Arial Unicode MS" w:hAnsi="Arial Unicode MS"/>
          <w:w w:val="115"/>
        </w:rPr>
        <w:t>ff</w:t>
      </w:r>
      <w:r>
        <w:rPr>
          <w:w w:val="115"/>
        </w:rPr>
        <w:t>ective interrogation robot is some way o</w:t>
      </w:r>
      <w:r>
        <w:rPr>
          <w:rFonts w:ascii="Arial Unicode MS" w:hAnsi="Arial Unicode MS"/>
          <w:w w:val="115"/>
        </w:rPr>
        <w:t>ff</w:t>
      </w:r>
      <w:r>
        <w:rPr>
          <w:w w:val="115"/>
        </w:rPr>
        <w:t>.</w:t>
      </w:r>
    </w:p>
    <w:p>
      <w:pPr>
        <w:pStyle w:val="BodyText"/>
        <w:spacing w:line="194" w:lineRule="auto" w:before="94"/>
        <w:ind w:firstLine="298"/>
      </w:pPr>
      <w:r>
        <w:rPr>
          <w:w w:val="110"/>
        </w:rPr>
        <w:t>A second approach to dealing with deception is to train a machine-learning classi</w:t>
      </w:r>
      <w:r>
        <w:rPr>
          <w:rFonts w:ascii="Arial Unicode MS" w:hAnsi="Arial Unicode MS"/>
          <w:w w:val="110"/>
        </w:rPr>
        <w:t>fi</w:t>
      </w:r>
      <w:r>
        <w:rPr>
          <w:w w:val="110"/>
        </w:rPr>
        <w:t xml:space="preserve">er on real customer behaviour.  This is what credit-card fraud engines  </w:t>
      </w:r>
      <w:r>
        <w:rPr>
          <w:spacing w:val="-3"/>
          <w:w w:val="110"/>
        </w:rPr>
        <w:t xml:space="preserve">have </w:t>
      </w:r>
      <w:r>
        <w:rPr>
          <w:w w:val="110"/>
        </w:rPr>
        <w:t xml:space="preserve">been doing since the late 1990s, and recent research has pushed into other </w:t>
      </w:r>
      <w:r>
        <w:rPr>
          <w:rFonts w:ascii="Arial Unicode MS" w:hAnsi="Arial Unicode MS"/>
          <w:w w:val="110"/>
        </w:rPr>
        <w:t>fi</w:t>
      </w:r>
      <w:r>
        <w:rPr>
          <w:w w:val="110"/>
        </w:rPr>
        <w:t xml:space="preserve">elds too. </w:t>
      </w:r>
      <w:r>
        <w:rPr>
          <w:spacing w:val="-6"/>
          <w:w w:val="110"/>
        </w:rPr>
        <w:t xml:space="preserve">For </w:t>
      </w:r>
      <w:r>
        <w:rPr>
          <w:w w:val="110"/>
        </w:rPr>
        <w:t xml:space="preserve">example, Noam Brown and </w:t>
      </w:r>
      <w:r>
        <w:rPr>
          <w:spacing w:val="-3"/>
          <w:w w:val="110"/>
        </w:rPr>
        <w:t xml:space="preserve">Tuomas </w:t>
      </w:r>
      <w:r>
        <w:rPr>
          <w:w w:val="110"/>
        </w:rPr>
        <w:t xml:space="preserve">Sandholm </w:t>
      </w:r>
      <w:r>
        <w:rPr>
          <w:spacing w:val="-3"/>
          <w:w w:val="110"/>
        </w:rPr>
        <w:t xml:space="preserve">have </w:t>
      </w:r>
      <w:r>
        <w:rPr>
          <w:w w:val="110"/>
        </w:rPr>
        <w:t xml:space="preserve">created </w:t>
      </w:r>
      <w:r>
        <w:rPr>
          <w:spacing w:val="-11"/>
          <w:w w:val="110"/>
        </w:rPr>
        <w:t xml:space="preserve">a </w:t>
      </w:r>
      <w:r>
        <w:rPr>
          <w:w w:val="110"/>
        </w:rPr>
        <w:t xml:space="preserve">poker-playing bot called Pluribus that beat a dozen expert players </w:t>
      </w:r>
      <w:r>
        <w:rPr>
          <w:spacing w:val="-3"/>
          <w:w w:val="110"/>
        </w:rPr>
        <w:t xml:space="preserve">over  </w:t>
      </w:r>
      <w:r>
        <w:rPr>
          <w:w w:val="110"/>
        </w:rPr>
        <w:t>a 12  day</w:t>
      </w:r>
      <w:r>
        <w:rPr>
          <w:spacing w:val="-10"/>
          <w:w w:val="110"/>
        </w:rPr>
        <w:t xml:space="preserve"> </w:t>
      </w:r>
      <w:r>
        <w:rPr>
          <w:w w:val="110"/>
        </w:rPr>
        <w:t>marathon</w:t>
      </w:r>
      <w:r>
        <w:rPr>
          <w:spacing w:val="-10"/>
          <w:w w:val="110"/>
        </w:rPr>
        <w:t xml:space="preserve"> </w:t>
      </w:r>
      <w:r>
        <w:rPr>
          <w:w w:val="110"/>
        </w:rPr>
        <w:t>of</w:t>
      </w:r>
      <w:r>
        <w:rPr>
          <w:spacing w:val="-10"/>
          <w:w w:val="110"/>
        </w:rPr>
        <w:t xml:space="preserve"> </w:t>
      </w:r>
      <w:r>
        <w:rPr>
          <w:w w:val="110"/>
        </w:rPr>
        <w:t>10,000</w:t>
      </w:r>
      <w:r>
        <w:rPr>
          <w:spacing w:val="-9"/>
          <w:w w:val="110"/>
        </w:rPr>
        <w:t xml:space="preserve"> </w:t>
      </w:r>
      <w:r>
        <w:rPr>
          <w:w w:val="110"/>
        </w:rPr>
        <w:t>hands</w:t>
      </w:r>
      <w:r>
        <w:rPr>
          <w:spacing w:val="-10"/>
          <w:w w:val="110"/>
        </w:rPr>
        <w:t xml:space="preserve"> </w:t>
      </w:r>
      <w:r>
        <w:rPr>
          <w:w w:val="110"/>
        </w:rPr>
        <w:t>of</w:t>
      </w:r>
      <w:r>
        <w:rPr>
          <w:spacing w:val="-10"/>
          <w:w w:val="110"/>
        </w:rPr>
        <w:t xml:space="preserve"> </w:t>
      </w:r>
      <w:r>
        <w:rPr>
          <w:spacing w:val="-4"/>
          <w:w w:val="110"/>
        </w:rPr>
        <w:t>Texas</w:t>
      </w:r>
      <w:r>
        <w:rPr>
          <w:spacing w:val="-9"/>
          <w:w w:val="110"/>
        </w:rPr>
        <w:t xml:space="preserve"> </w:t>
      </w:r>
      <w:r>
        <w:rPr>
          <w:w w:val="110"/>
        </w:rPr>
        <w:t>Hold</w:t>
      </w:r>
      <w:r>
        <w:rPr>
          <w:spacing w:val="-10"/>
          <w:w w:val="110"/>
        </w:rPr>
        <w:t xml:space="preserve"> </w:t>
      </w:r>
      <w:r>
        <w:rPr/>
        <w:t>’em.</w:t>
      </w:r>
      <w:r>
        <w:rPr>
          <w:spacing w:val="20"/>
        </w:rPr>
        <w:t xml:space="preserve"> </w:t>
      </w:r>
      <w:r>
        <w:rPr>
          <w:w w:val="110"/>
        </w:rPr>
        <w:t>It</w:t>
      </w:r>
      <w:r>
        <w:rPr>
          <w:spacing w:val="-10"/>
          <w:w w:val="110"/>
        </w:rPr>
        <w:t xml:space="preserve"> </w:t>
      </w:r>
      <w:r>
        <w:rPr>
          <w:w w:val="110"/>
        </w:rPr>
        <w:t>doesn’t</w:t>
      </w:r>
      <w:r>
        <w:rPr>
          <w:spacing w:val="-10"/>
          <w:w w:val="110"/>
        </w:rPr>
        <w:t xml:space="preserve"> </w:t>
      </w:r>
      <w:r>
        <w:rPr>
          <w:w w:val="110"/>
        </w:rPr>
        <w:t>use</w:t>
      </w:r>
      <w:r>
        <w:rPr>
          <w:spacing w:val="-9"/>
          <w:w w:val="110"/>
        </w:rPr>
        <w:t xml:space="preserve"> </w:t>
      </w:r>
      <w:r>
        <w:rPr>
          <w:w w:val="110"/>
        </w:rPr>
        <w:t>psychology</w:t>
      </w:r>
      <w:r>
        <w:rPr>
          <w:spacing w:val="-10"/>
          <w:w w:val="110"/>
        </w:rPr>
        <w:t xml:space="preserve"> </w:t>
      </w:r>
      <w:r>
        <w:rPr>
          <w:w w:val="110"/>
        </w:rPr>
        <w:t xml:space="preserve">but game </w:t>
      </w:r>
      <w:r>
        <w:rPr>
          <w:spacing w:val="-3"/>
          <w:w w:val="110"/>
        </w:rPr>
        <w:t xml:space="preserve">theory, </w:t>
      </w:r>
      <w:r>
        <w:rPr>
          <w:w w:val="110"/>
        </w:rPr>
        <w:t xml:space="preserve">playing against itself millions of times and tracking regret at </w:t>
      </w:r>
      <w:r>
        <w:rPr>
          <w:spacing w:val="-3"/>
          <w:w w:val="110"/>
        </w:rPr>
        <w:t xml:space="preserve">bids </w:t>
      </w:r>
      <w:r>
        <w:rPr>
          <w:w w:val="110"/>
        </w:rPr>
        <w:t xml:space="preserve">that could </w:t>
      </w:r>
      <w:r>
        <w:rPr>
          <w:spacing w:val="-3"/>
          <w:w w:val="110"/>
        </w:rPr>
        <w:t xml:space="preserve">have </w:t>
      </w:r>
      <w:r>
        <w:rPr>
          <w:w w:val="110"/>
        </w:rPr>
        <w:t>given better outcomes. That it can consistently beat experts without</w:t>
      </w:r>
      <w:r>
        <w:rPr>
          <w:spacing w:val="-13"/>
          <w:w w:val="110"/>
        </w:rPr>
        <w:t xml:space="preserve"> </w:t>
      </w:r>
      <w:r>
        <w:rPr>
          <w:w w:val="110"/>
        </w:rPr>
        <w:t>access</w:t>
      </w:r>
      <w:r>
        <w:rPr>
          <w:spacing w:val="-13"/>
          <w:w w:val="110"/>
        </w:rPr>
        <w:t xml:space="preserve"> </w:t>
      </w:r>
      <w:r>
        <w:rPr>
          <w:w w:val="110"/>
        </w:rPr>
        <w:t>to</w:t>
      </w:r>
      <w:r>
        <w:rPr>
          <w:spacing w:val="-12"/>
          <w:w w:val="110"/>
        </w:rPr>
        <w:t xml:space="preserve"> </w:t>
      </w:r>
      <w:r>
        <w:rPr/>
        <w:t>‘tells’</w:t>
      </w:r>
      <w:r>
        <w:rPr>
          <w:spacing w:val="-8"/>
        </w:rPr>
        <w:t xml:space="preserve"> </w:t>
      </w:r>
      <w:r>
        <w:rPr>
          <w:w w:val="110"/>
        </w:rPr>
        <w:t>such</w:t>
      </w:r>
      <w:r>
        <w:rPr>
          <w:spacing w:val="-12"/>
          <w:w w:val="110"/>
        </w:rPr>
        <w:t xml:space="preserve"> </w:t>
      </w:r>
      <w:r>
        <w:rPr>
          <w:w w:val="110"/>
        </w:rPr>
        <w:t>as</w:t>
      </w:r>
      <w:r>
        <w:rPr>
          <w:spacing w:val="-13"/>
          <w:w w:val="110"/>
        </w:rPr>
        <w:t xml:space="preserve"> </w:t>
      </w:r>
      <w:r>
        <w:rPr>
          <w:w w:val="110"/>
        </w:rPr>
        <w:t>its</w:t>
      </w:r>
      <w:r>
        <w:rPr>
          <w:spacing w:val="-13"/>
          <w:w w:val="110"/>
        </w:rPr>
        <w:t xml:space="preserve"> </w:t>
      </w:r>
      <w:r>
        <w:rPr>
          <w:w w:val="110"/>
        </w:rPr>
        <w:t>opponents’</w:t>
      </w:r>
      <w:r>
        <w:rPr>
          <w:spacing w:val="-12"/>
          <w:w w:val="110"/>
        </w:rPr>
        <w:t xml:space="preserve"> </w:t>
      </w:r>
      <w:r>
        <w:rPr>
          <w:w w:val="110"/>
        </w:rPr>
        <w:t>facial</w:t>
      </w:r>
      <w:r>
        <w:rPr>
          <w:spacing w:val="-13"/>
          <w:w w:val="110"/>
        </w:rPr>
        <w:t xml:space="preserve"> </w:t>
      </w:r>
      <w:r>
        <w:rPr>
          <w:w w:val="110"/>
        </w:rPr>
        <w:t>gestures</w:t>
      </w:r>
      <w:r>
        <w:rPr>
          <w:spacing w:val="-13"/>
          <w:w w:val="110"/>
        </w:rPr>
        <w:t xml:space="preserve"> </w:t>
      </w:r>
      <w:r>
        <w:rPr>
          <w:w w:val="110"/>
        </w:rPr>
        <w:t>or</w:t>
      </w:r>
      <w:r>
        <w:rPr>
          <w:spacing w:val="-12"/>
          <w:w w:val="110"/>
        </w:rPr>
        <w:t xml:space="preserve"> </w:t>
      </w:r>
      <w:r>
        <w:rPr>
          <w:spacing w:val="2"/>
          <w:w w:val="110"/>
        </w:rPr>
        <w:t>body</w:t>
      </w:r>
      <w:r>
        <w:rPr>
          <w:spacing w:val="-13"/>
          <w:w w:val="110"/>
        </w:rPr>
        <w:t xml:space="preserve"> </w:t>
      </w:r>
      <w:r>
        <w:rPr>
          <w:w w:val="110"/>
        </w:rPr>
        <w:t>language is itself telling. Dealing with deception using statistical machine learning rather than</w:t>
      </w:r>
      <w:r>
        <w:rPr>
          <w:spacing w:val="18"/>
          <w:w w:val="110"/>
        </w:rPr>
        <w:t xml:space="preserve"> </w:t>
      </w:r>
      <w:r>
        <w:rPr>
          <w:w w:val="110"/>
        </w:rPr>
        <w:t>physiological</w:t>
      </w:r>
      <w:r>
        <w:rPr>
          <w:spacing w:val="19"/>
          <w:w w:val="110"/>
        </w:rPr>
        <w:t xml:space="preserve"> </w:t>
      </w:r>
      <w:r>
        <w:rPr>
          <w:w w:val="110"/>
        </w:rPr>
        <w:t>monitoring</w:t>
      </w:r>
      <w:r>
        <w:rPr>
          <w:spacing w:val="18"/>
          <w:w w:val="110"/>
        </w:rPr>
        <w:t xml:space="preserve"> </w:t>
      </w:r>
      <w:r>
        <w:rPr>
          <w:w w:val="110"/>
        </w:rPr>
        <w:t>may</w:t>
      </w:r>
      <w:r>
        <w:rPr>
          <w:spacing w:val="19"/>
          <w:w w:val="110"/>
        </w:rPr>
        <w:t xml:space="preserve"> </w:t>
      </w:r>
      <w:r>
        <w:rPr>
          <w:w w:val="110"/>
        </w:rPr>
        <w:t>also</w:t>
      </w:r>
      <w:r>
        <w:rPr>
          <w:spacing w:val="19"/>
          <w:w w:val="110"/>
        </w:rPr>
        <w:t xml:space="preserve"> </w:t>
      </w:r>
      <w:r>
        <w:rPr>
          <w:spacing w:val="2"/>
          <w:w w:val="110"/>
        </w:rPr>
        <w:t>be</w:t>
      </w:r>
      <w:r>
        <w:rPr>
          <w:spacing w:val="18"/>
          <w:w w:val="110"/>
        </w:rPr>
        <w:t xml:space="preserve"> </w:t>
      </w:r>
      <w:r>
        <w:rPr>
          <w:w w:val="110"/>
        </w:rPr>
        <w:t>felt</w:t>
      </w:r>
      <w:r>
        <w:rPr>
          <w:spacing w:val="19"/>
          <w:w w:val="110"/>
        </w:rPr>
        <w:t xml:space="preserve"> </w:t>
      </w:r>
      <w:r>
        <w:rPr>
          <w:w w:val="110"/>
        </w:rPr>
        <w:t>to</w:t>
      </w:r>
      <w:r>
        <w:rPr>
          <w:spacing w:val="19"/>
          <w:w w:val="110"/>
        </w:rPr>
        <w:t xml:space="preserve"> </w:t>
      </w:r>
      <w:r>
        <w:rPr>
          <w:w w:val="110"/>
        </w:rPr>
        <w:t>intrude</w:t>
      </w:r>
      <w:r>
        <w:rPr>
          <w:spacing w:val="18"/>
          <w:w w:val="110"/>
        </w:rPr>
        <w:t xml:space="preserve"> </w:t>
      </w:r>
      <w:r>
        <w:rPr>
          <w:w w:val="110"/>
        </w:rPr>
        <w:t>less</w:t>
      </w:r>
      <w:r>
        <w:rPr>
          <w:spacing w:val="19"/>
          <w:w w:val="110"/>
        </w:rPr>
        <w:t xml:space="preserve"> </w:t>
      </w:r>
      <w:r>
        <w:rPr>
          <w:w w:val="110"/>
        </w:rPr>
        <w:t>into</w:t>
      </w:r>
      <w:r>
        <w:rPr>
          <w:spacing w:val="19"/>
          <w:w w:val="110"/>
        </w:rPr>
        <w:t xml:space="preserve"> </w:t>
      </w:r>
      <w:r>
        <w:rPr>
          <w:spacing w:val="-4"/>
          <w:w w:val="110"/>
        </w:rPr>
        <w:t>privacy.</w:t>
      </w:r>
    </w:p>
    <w:p>
      <w:pPr>
        <w:pStyle w:val="BodyText"/>
        <w:ind w:left="0" w:right="0"/>
        <w:jc w:val="left"/>
      </w:pPr>
    </w:p>
    <w:p>
      <w:pPr>
        <w:pStyle w:val="Heading1"/>
        <w:numPr>
          <w:ilvl w:val="1"/>
          <w:numId w:val="2"/>
        </w:numPr>
        <w:tabs>
          <w:tab w:pos="1545" w:val="left" w:leader="none"/>
          <w:tab w:pos="1546" w:val="left" w:leader="none"/>
        </w:tabs>
        <w:spacing w:line="240" w:lineRule="auto" w:before="143" w:after="0"/>
        <w:ind w:left="1545" w:right="0" w:hanging="735"/>
        <w:jc w:val="left"/>
      </w:pPr>
      <w:r>
        <w:rPr>
          <w:w w:val="130"/>
        </w:rPr>
        <w:t>Passwords</w:t>
      </w:r>
    </w:p>
    <w:p>
      <w:pPr>
        <w:pStyle w:val="BodyText"/>
        <w:spacing w:before="3"/>
        <w:ind w:left="0" w:right="0"/>
        <w:jc w:val="left"/>
        <w:rPr>
          <w:sz w:val="18"/>
        </w:rPr>
      </w:pPr>
    </w:p>
    <w:p>
      <w:pPr>
        <w:pStyle w:val="BodyText"/>
        <w:spacing w:line="201" w:lineRule="auto" w:before="1"/>
      </w:pPr>
      <w:r>
        <w:rPr>
          <w:w w:val="115"/>
        </w:rPr>
        <w:t xml:space="preserve">The management of passwords gives an instructive context in which </w:t>
      </w:r>
      <w:r>
        <w:rPr>
          <w:spacing w:val="-3"/>
          <w:w w:val="115"/>
        </w:rPr>
        <w:t xml:space="preserve">usability, </w:t>
      </w:r>
      <w:r>
        <w:rPr>
          <w:w w:val="115"/>
        </w:rPr>
        <w:t xml:space="preserve">applied psychology and security meet. Passwords </w:t>
      </w:r>
      <w:r>
        <w:rPr>
          <w:spacing w:val="-3"/>
          <w:w w:val="115"/>
        </w:rPr>
        <w:t xml:space="preserve">have </w:t>
      </w:r>
      <w:r>
        <w:rPr>
          <w:w w:val="115"/>
        </w:rPr>
        <w:t xml:space="preserve">been one of the biggest practical problems facing security engineers since perhaps the 1970s. In fact, as the usability researcher Angela Sasse puts it, </w:t>
      </w:r>
      <w:r>
        <w:rPr/>
        <w:t xml:space="preserve">it’s </w:t>
      </w:r>
      <w:r>
        <w:rPr>
          <w:w w:val="115"/>
        </w:rPr>
        <w:t xml:space="preserve">hard to think of a </w:t>
      </w:r>
      <w:r>
        <w:rPr>
          <w:spacing w:val="-5"/>
          <w:w w:val="115"/>
        </w:rPr>
        <w:t xml:space="preserve">worse </w:t>
      </w:r>
      <w:r>
        <w:rPr>
          <w:w w:val="115"/>
        </w:rPr>
        <w:t xml:space="preserve">authentication mechanism than passwords, given what </w:t>
      </w:r>
      <w:r>
        <w:rPr>
          <w:spacing w:val="-3"/>
          <w:w w:val="115"/>
        </w:rPr>
        <w:t xml:space="preserve">we </w:t>
      </w:r>
      <w:r>
        <w:rPr>
          <w:w w:val="115"/>
        </w:rPr>
        <w:t>know about human memory:</w:t>
      </w:r>
      <w:r>
        <w:rPr>
          <w:spacing w:val="-21"/>
          <w:w w:val="115"/>
        </w:rPr>
        <w:t xml:space="preserve"> </w:t>
      </w:r>
      <w:r>
        <w:rPr>
          <w:w w:val="115"/>
        </w:rPr>
        <w:t>people</w:t>
      </w:r>
      <w:r>
        <w:rPr>
          <w:spacing w:val="-34"/>
          <w:w w:val="115"/>
        </w:rPr>
        <w:t xml:space="preserve"> </w:t>
      </w:r>
      <w:r>
        <w:rPr/>
        <w:t>can’t</w:t>
      </w:r>
      <w:r>
        <w:rPr>
          <w:spacing w:val="-25"/>
        </w:rPr>
        <w:t xml:space="preserve"> </w:t>
      </w:r>
      <w:r>
        <w:rPr>
          <w:w w:val="115"/>
        </w:rPr>
        <w:t>remember</w:t>
      </w:r>
      <w:r>
        <w:rPr>
          <w:spacing w:val="-33"/>
          <w:w w:val="115"/>
        </w:rPr>
        <w:t xml:space="preserve"> </w:t>
      </w:r>
      <w:r>
        <w:rPr>
          <w:w w:val="115"/>
        </w:rPr>
        <w:t>infrequently-used</w:t>
      </w:r>
      <w:r>
        <w:rPr>
          <w:spacing w:val="-33"/>
          <w:w w:val="115"/>
        </w:rPr>
        <w:t xml:space="preserve"> </w:t>
      </w:r>
      <w:r>
        <w:rPr>
          <w:w w:val="115"/>
        </w:rPr>
        <w:t>or</w:t>
      </w:r>
      <w:r>
        <w:rPr>
          <w:spacing w:val="-33"/>
          <w:w w:val="115"/>
        </w:rPr>
        <w:t xml:space="preserve"> </w:t>
      </w:r>
      <w:r>
        <w:rPr>
          <w:w w:val="115"/>
        </w:rPr>
        <w:t>frequently-changed</w:t>
      </w:r>
      <w:r>
        <w:rPr>
          <w:spacing w:val="-33"/>
          <w:w w:val="115"/>
        </w:rPr>
        <w:t xml:space="preserve"> </w:t>
      </w:r>
      <w:r>
        <w:rPr>
          <w:w w:val="115"/>
        </w:rPr>
        <w:t xml:space="preserve">items; </w:t>
      </w:r>
      <w:r>
        <w:rPr>
          <w:spacing w:val="-3"/>
          <w:w w:val="115"/>
        </w:rPr>
        <w:t>we</w:t>
      </w:r>
      <w:r>
        <w:rPr>
          <w:spacing w:val="-30"/>
          <w:w w:val="115"/>
        </w:rPr>
        <w:t xml:space="preserve"> </w:t>
      </w:r>
      <w:r>
        <w:rPr/>
        <w:t>can’t</w:t>
      </w:r>
      <w:r>
        <w:rPr>
          <w:spacing w:val="-22"/>
        </w:rPr>
        <w:t xml:space="preserve"> </w:t>
      </w:r>
      <w:r>
        <w:rPr>
          <w:w w:val="115"/>
        </w:rPr>
        <w:t>forget</w:t>
      </w:r>
      <w:r>
        <w:rPr>
          <w:spacing w:val="-30"/>
          <w:w w:val="115"/>
        </w:rPr>
        <w:t xml:space="preserve"> </w:t>
      </w:r>
      <w:r>
        <w:rPr>
          <w:w w:val="115"/>
        </w:rPr>
        <w:t>on</w:t>
      </w:r>
      <w:r>
        <w:rPr>
          <w:spacing w:val="-30"/>
          <w:w w:val="115"/>
        </w:rPr>
        <w:t xml:space="preserve"> </w:t>
      </w:r>
      <w:r>
        <w:rPr>
          <w:w w:val="115"/>
        </w:rPr>
        <w:t>demand;</w:t>
      </w:r>
      <w:r>
        <w:rPr>
          <w:spacing w:val="-25"/>
          <w:w w:val="115"/>
        </w:rPr>
        <w:t xml:space="preserve"> </w:t>
      </w:r>
      <w:r>
        <w:rPr>
          <w:w w:val="115"/>
        </w:rPr>
        <w:t>recall</w:t>
      </w:r>
      <w:r>
        <w:rPr>
          <w:spacing w:val="-30"/>
          <w:w w:val="115"/>
        </w:rPr>
        <w:t xml:space="preserve"> </w:t>
      </w:r>
      <w:r>
        <w:rPr>
          <w:w w:val="115"/>
        </w:rPr>
        <w:t>is</w:t>
      </w:r>
      <w:r>
        <w:rPr>
          <w:spacing w:val="-29"/>
          <w:w w:val="115"/>
        </w:rPr>
        <w:t xml:space="preserve"> </w:t>
      </w:r>
      <w:r>
        <w:rPr>
          <w:w w:val="115"/>
        </w:rPr>
        <w:t>harder</w:t>
      </w:r>
      <w:r>
        <w:rPr>
          <w:spacing w:val="-30"/>
          <w:w w:val="115"/>
        </w:rPr>
        <w:t xml:space="preserve"> </w:t>
      </w:r>
      <w:r>
        <w:rPr>
          <w:w w:val="115"/>
        </w:rPr>
        <w:t>than</w:t>
      </w:r>
      <w:r>
        <w:rPr>
          <w:spacing w:val="-30"/>
          <w:w w:val="115"/>
        </w:rPr>
        <w:t xml:space="preserve"> </w:t>
      </w:r>
      <w:r>
        <w:rPr>
          <w:w w:val="115"/>
        </w:rPr>
        <w:t>recognition;</w:t>
      </w:r>
      <w:r>
        <w:rPr>
          <w:spacing w:val="-25"/>
          <w:w w:val="115"/>
        </w:rPr>
        <w:t xml:space="preserve"> </w:t>
      </w:r>
      <w:r>
        <w:rPr>
          <w:w w:val="115"/>
        </w:rPr>
        <w:t>and</w:t>
      </w:r>
      <w:r>
        <w:rPr>
          <w:spacing w:val="-30"/>
          <w:w w:val="115"/>
        </w:rPr>
        <w:t xml:space="preserve"> </w:t>
      </w:r>
      <w:r>
        <w:rPr>
          <w:w w:val="115"/>
        </w:rPr>
        <w:t>non-meaningful words are more</w:t>
      </w:r>
      <w:r>
        <w:rPr>
          <w:spacing w:val="16"/>
          <w:w w:val="115"/>
        </w:rPr>
        <w:t xml:space="preserve"> </w:t>
      </w:r>
      <w:r>
        <w:rPr>
          <w:w w:val="115"/>
        </w:rPr>
        <w:t>di</w:t>
      </w:r>
      <w:r>
        <w:rPr>
          <w:rFonts w:ascii="Arial Unicode MS" w:hAnsi="Arial Unicode MS"/>
          <w:w w:val="115"/>
        </w:rPr>
        <w:t>ffi</w:t>
      </w:r>
      <w:r>
        <w:rPr>
          <w:w w:val="115"/>
        </w:rPr>
        <w:t>cult.</w:t>
      </w:r>
    </w:p>
    <w:p>
      <w:pPr>
        <w:pStyle w:val="BodyText"/>
        <w:spacing w:before="40"/>
        <w:ind w:left="1110" w:right="0"/>
      </w:pPr>
      <w:r>
        <w:rPr>
          <w:w w:val="105"/>
        </w:rPr>
        <w:t>To place the problem in context, most passwords you’re asked to set are not</w:t>
      </w:r>
    </w:p>
    <w:p>
      <w:pPr>
        <w:spacing w:after="0"/>
        <w:sectPr>
          <w:headerReference w:type="default" r:id="rId11"/>
          <w:footerReference w:type="default" r:id="rId12"/>
          <w:pgSz w:w="11900" w:h="16840"/>
          <w:pgMar w:header="1764" w:footer="1771" w:top="2020" w:bottom="1960" w:left="1680" w:right="1680"/>
        </w:sectPr>
      </w:pPr>
    </w:p>
    <w:p>
      <w:pPr>
        <w:pStyle w:val="BodyText"/>
        <w:spacing w:before="11"/>
        <w:ind w:left="0" w:right="0"/>
        <w:jc w:val="left"/>
        <w:rPr>
          <w:sz w:val="27"/>
        </w:rPr>
      </w:pPr>
    </w:p>
    <w:p>
      <w:pPr>
        <w:pStyle w:val="BodyText"/>
        <w:spacing w:line="194" w:lineRule="auto" w:before="105"/>
      </w:pPr>
      <w:r>
        <w:rPr>
          <w:w w:val="110"/>
        </w:rPr>
        <w:t>for your bene</w:t>
      </w:r>
      <w:r>
        <w:rPr>
          <w:rFonts w:ascii="Arial Unicode MS" w:hAnsi="Arial Unicode MS"/>
          <w:w w:val="110"/>
        </w:rPr>
        <w:t>fi</w:t>
      </w:r>
      <w:r>
        <w:rPr>
          <w:w w:val="110"/>
        </w:rPr>
        <w:t xml:space="preserve">t but for somebody </w:t>
      </w:r>
      <w:r>
        <w:rPr>
          <w:w w:val="105"/>
        </w:rPr>
        <w:t xml:space="preserve">else’s. </w:t>
      </w:r>
      <w:r>
        <w:rPr>
          <w:w w:val="110"/>
        </w:rPr>
        <w:t xml:space="preserve">The modern media ecosystem is driven </w:t>
      </w:r>
      <w:r>
        <w:rPr>
          <w:spacing w:val="-3"/>
          <w:w w:val="110"/>
        </w:rPr>
        <w:t xml:space="preserve">by </w:t>
      </w:r>
      <w:r>
        <w:rPr>
          <w:w w:val="110"/>
        </w:rPr>
        <w:t xml:space="preserve">websites seeking to maximise both their page views and their registered </w:t>
      </w:r>
      <w:r>
        <w:rPr>
          <w:spacing w:val="-3"/>
          <w:w w:val="110"/>
        </w:rPr>
        <w:t>user</w:t>
      </w:r>
      <w:r>
        <w:rPr>
          <w:spacing w:val="51"/>
          <w:w w:val="110"/>
        </w:rPr>
        <w:t xml:space="preserve"> </w:t>
      </w:r>
      <w:r>
        <w:rPr>
          <w:w w:val="110"/>
        </w:rPr>
        <w:t xml:space="preserve">bases so as to maximise their </w:t>
      </w:r>
      <w:r>
        <w:rPr>
          <w:spacing w:val="-3"/>
          <w:w w:val="110"/>
        </w:rPr>
        <w:t xml:space="preserve">value </w:t>
      </w:r>
      <w:r>
        <w:rPr>
          <w:w w:val="110"/>
        </w:rPr>
        <w:t xml:space="preserve">when they are sold. That’s </w:t>
      </w:r>
      <w:r>
        <w:rPr>
          <w:spacing w:val="-6"/>
          <w:w w:val="110"/>
        </w:rPr>
        <w:t xml:space="preserve">why, </w:t>
      </w:r>
      <w:r>
        <w:rPr>
          <w:w w:val="110"/>
        </w:rPr>
        <w:t xml:space="preserve">when </w:t>
      </w:r>
      <w:r>
        <w:rPr>
          <w:w w:val="105"/>
        </w:rPr>
        <w:t xml:space="preserve">you’re </w:t>
      </w:r>
      <w:r>
        <w:rPr>
          <w:w w:val="110"/>
        </w:rPr>
        <w:t xml:space="preserve">pointed to a news article </w:t>
      </w:r>
      <w:r>
        <w:rPr>
          <w:w w:val="105"/>
        </w:rPr>
        <w:t xml:space="preserve">that’s </w:t>
      </w:r>
      <w:r>
        <w:rPr>
          <w:w w:val="110"/>
        </w:rPr>
        <w:t xml:space="preserve">so annoying you feel you </w:t>
      </w:r>
      <w:r>
        <w:rPr>
          <w:spacing w:val="-3"/>
          <w:w w:val="110"/>
        </w:rPr>
        <w:t xml:space="preserve">have </w:t>
      </w:r>
      <w:r>
        <w:rPr>
          <w:w w:val="110"/>
        </w:rPr>
        <w:t xml:space="preserve">to </w:t>
      </w:r>
      <w:r>
        <w:rPr>
          <w:spacing w:val="-3"/>
          <w:w w:val="110"/>
        </w:rPr>
        <w:t xml:space="preserve">leave </w:t>
      </w:r>
      <w:r>
        <w:rPr>
          <w:w w:val="110"/>
        </w:rPr>
        <w:t xml:space="preserve">a comment, you </w:t>
      </w:r>
      <w:r>
        <w:rPr>
          <w:rFonts w:ascii="Arial Unicode MS" w:hAnsi="Arial Unicode MS"/>
          <w:w w:val="110"/>
        </w:rPr>
        <w:t>fi</w:t>
      </w:r>
      <w:r>
        <w:rPr>
          <w:w w:val="110"/>
        </w:rPr>
        <w:t xml:space="preserve">nd you </w:t>
      </w:r>
      <w:r>
        <w:rPr>
          <w:spacing w:val="-3"/>
          <w:w w:val="110"/>
        </w:rPr>
        <w:t xml:space="preserve">have </w:t>
      </w:r>
      <w:r>
        <w:rPr>
          <w:w w:val="110"/>
        </w:rPr>
        <w:t xml:space="preserve">to register. Click, and </w:t>
      </w:r>
      <w:r>
        <w:rPr>
          <w:w w:val="105"/>
        </w:rPr>
        <w:t xml:space="preserve">there’s </w:t>
      </w:r>
      <w:r>
        <w:rPr>
          <w:w w:val="110"/>
        </w:rPr>
        <w:t xml:space="preserve">a page of ads.  Fill out the form with an email address and submit.  Got the CAPTCHA wrong, </w:t>
      </w:r>
      <w:r>
        <w:rPr>
          <w:spacing w:val="-7"/>
          <w:w w:val="110"/>
        </w:rPr>
        <w:t xml:space="preserve">so   </w:t>
      </w:r>
      <w:r>
        <w:rPr>
          <w:w w:val="110"/>
        </w:rPr>
        <w:t xml:space="preserve">do it again and see another page of ads. Click on the email link, and see a page with another ad. Now you can add a comment that nobody will ever read. In  such circumstances </w:t>
      </w:r>
      <w:r>
        <w:rPr>
          <w:w w:val="105"/>
        </w:rPr>
        <w:t xml:space="preserve">you’re </w:t>
      </w:r>
      <w:r>
        <w:rPr>
          <w:w w:val="110"/>
        </w:rPr>
        <w:t xml:space="preserve">better to type random garbage and let the </w:t>
      </w:r>
      <w:r>
        <w:rPr>
          <w:spacing w:val="-3"/>
          <w:w w:val="110"/>
        </w:rPr>
        <w:t>browser</w:t>
      </w:r>
      <w:r>
        <w:rPr>
          <w:spacing w:val="51"/>
          <w:w w:val="110"/>
        </w:rPr>
        <w:t xml:space="preserve"> </w:t>
      </w:r>
      <w:r>
        <w:rPr>
          <w:w w:val="110"/>
        </w:rPr>
        <w:t xml:space="preserve">remember it; or better still, </w:t>
      </w:r>
      <w:r>
        <w:rPr>
          <w:w w:val="105"/>
        </w:rPr>
        <w:t xml:space="preserve">don’t </w:t>
      </w:r>
      <w:r>
        <w:rPr>
          <w:w w:val="110"/>
        </w:rPr>
        <w:t xml:space="preserve">bother. Even major news sites use passwords against the </w:t>
      </w:r>
      <w:r>
        <w:rPr>
          <w:w w:val="105"/>
        </w:rPr>
        <w:t xml:space="preserve">reader’s </w:t>
      </w:r>
      <w:r>
        <w:rPr>
          <w:w w:val="110"/>
        </w:rPr>
        <w:t xml:space="preserve">interest, for example </w:t>
      </w:r>
      <w:r>
        <w:rPr>
          <w:spacing w:val="-3"/>
          <w:w w:val="110"/>
        </w:rPr>
        <w:t xml:space="preserve">by </w:t>
      </w:r>
      <w:r>
        <w:rPr>
          <w:w w:val="110"/>
        </w:rPr>
        <w:t>limiting the number of free page views you get per month unless you register again with a di</w:t>
      </w:r>
      <w:r>
        <w:rPr>
          <w:rFonts w:ascii="Arial Unicode MS" w:hAnsi="Arial Unicode MS"/>
          <w:w w:val="110"/>
        </w:rPr>
        <w:t>ff</w:t>
      </w:r>
      <w:r>
        <w:rPr>
          <w:w w:val="110"/>
        </w:rPr>
        <w:t>erent browser. This ecosystem</w:t>
      </w:r>
      <w:r>
        <w:rPr>
          <w:spacing w:val="10"/>
          <w:w w:val="110"/>
        </w:rPr>
        <w:t xml:space="preserve"> </w:t>
      </w:r>
      <w:r>
        <w:rPr>
          <w:w w:val="110"/>
        </w:rPr>
        <w:t>is</w:t>
      </w:r>
      <w:r>
        <w:rPr>
          <w:spacing w:val="10"/>
          <w:w w:val="110"/>
        </w:rPr>
        <w:t xml:space="preserve"> </w:t>
      </w:r>
      <w:r>
        <w:rPr>
          <w:w w:val="110"/>
        </w:rPr>
        <w:t>described</w:t>
      </w:r>
      <w:r>
        <w:rPr>
          <w:spacing w:val="10"/>
          <w:w w:val="110"/>
        </w:rPr>
        <w:t xml:space="preserve"> </w:t>
      </w:r>
      <w:r>
        <w:rPr>
          <w:w w:val="110"/>
        </w:rPr>
        <w:t>in</w:t>
      </w:r>
      <w:r>
        <w:rPr>
          <w:spacing w:val="10"/>
          <w:w w:val="110"/>
        </w:rPr>
        <w:t xml:space="preserve"> </w:t>
      </w:r>
      <w:r>
        <w:rPr>
          <w:w w:val="110"/>
        </w:rPr>
        <w:t>detail</w:t>
      </w:r>
      <w:r>
        <w:rPr>
          <w:spacing w:val="10"/>
          <w:w w:val="110"/>
        </w:rPr>
        <w:t xml:space="preserve"> </w:t>
      </w:r>
      <w:r>
        <w:rPr>
          <w:spacing w:val="-3"/>
          <w:w w:val="110"/>
        </w:rPr>
        <w:t>by</w:t>
      </w:r>
      <w:r>
        <w:rPr>
          <w:spacing w:val="10"/>
          <w:w w:val="110"/>
        </w:rPr>
        <w:t xml:space="preserve"> </w:t>
      </w:r>
      <w:r>
        <w:rPr>
          <w:w w:val="110"/>
        </w:rPr>
        <w:t>Ryan</w:t>
      </w:r>
      <w:r>
        <w:rPr>
          <w:spacing w:val="10"/>
          <w:w w:val="110"/>
        </w:rPr>
        <w:t xml:space="preserve"> </w:t>
      </w:r>
      <w:r>
        <w:rPr>
          <w:w w:val="110"/>
        </w:rPr>
        <w:t>Holiday</w:t>
      </w:r>
      <w:r>
        <w:rPr>
          <w:spacing w:val="10"/>
          <w:w w:val="110"/>
        </w:rPr>
        <w:t xml:space="preserve"> </w:t>
      </w:r>
      <w:r>
        <w:rPr>
          <w:w w:val="110"/>
        </w:rPr>
        <w:t>[913].</w:t>
      </w:r>
    </w:p>
    <w:p>
      <w:pPr>
        <w:pStyle w:val="BodyText"/>
        <w:spacing w:line="180" w:lineRule="auto" w:before="136"/>
        <w:ind w:firstLine="298"/>
      </w:pPr>
      <w:r>
        <w:rPr>
          <w:w w:val="115"/>
        </w:rPr>
        <w:t xml:space="preserve">Turning now to the more honest uses, the password system used by a big modern service </w:t>
      </w:r>
      <w:r>
        <w:rPr>
          <w:rFonts w:ascii="Arial Unicode MS" w:hAnsi="Arial Unicode MS"/>
          <w:w w:val="115"/>
        </w:rPr>
        <w:t>fi</w:t>
      </w:r>
      <w:r>
        <w:rPr>
          <w:w w:val="115"/>
        </w:rPr>
        <w:t>rm has a number of components.</w:t>
      </w:r>
    </w:p>
    <w:p>
      <w:pPr>
        <w:pStyle w:val="BodyText"/>
        <w:spacing w:before="4"/>
        <w:ind w:left="0" w:right="0"/>
        <w:jc w:val="left"/>
        <w:rPr>
          <w:sz w:val="19"/>
        </w:rPr>
      </w:pPr>
    </w:p>
    <w:p>
      <w:pPr>
        <w:pStyle w:val="ListParagraph"/>
        <w:numPr>
          <w:ilvl w:val="0"/>
          <w:numId w:val="7"/>
        </w:numPr>
        <w:tabs>
          <w:tab w:pos="1310" w:val="left" w:leader="none"/>
        </w:tabs>
        <w:spacing w:line="204" w:lineRule="auto" w:before="0" w:after="0"/>
        <w:ind w:left="1309" w:right="863" w:hanging="255"/>
        <w:jc w:val="both"/>
        <w:rPr>
          <w:sz w:val="20"/>
        </w:rPr>
      </w:pPr>
      <w:r>
        <w:rPr>
          <w:w w:val="110"/>
          <w:sz w:val="20"/>
        </w:rPr>
        <w:t xml:space="preserve">The visible part is the logon page, which asks you to choose a </w:t>
      </w:r>
      <w:r>
        <w:rPr>
          <w:spacing w:val="-3"/>
          <w:w w:val="110"/>
          <w:sz w:val="20"/>
        </w:rPr>
        <w:t>password</w:t>
      </w:r>
      <w:r>
        <w:rPr>
          <w:spacing w:val="51"/>
          <w:w w:val="110"/>
          <w:sz w:val="20"/>
        </w:rPr>
        <w:t xml:space="preserve"> </w:t>
      </w:r>
      <w:r>
        <w:rPr>
          <w:w w:val="110"/>
          <w:sz w:val="20"/>
        </w:rPr>
        <w:t xml:space="preserve">when you register and probably checks its strength in some </w:t>
      </w:r>
      <w:r>
        <w:rPr>
          <w:spacing w:val="-8"/>
          <w:w w:val="110"/>
          <w:sz w:val="20"/>
        </w:rPr>
        <w:t xml:space="preserve">way. </w:t>
      </w:r>
      <w:r>
        <w:rPr>
          <w:w w:val="110"/>
          <w:sz w:val="20"/>
        </w:rPr>
        <w:t>It later asks for this password whenever you log</w:t>
      </w:r>
      <w:r>
        <w:rPr>
          <w:spacing w:val="9"/>
          <w:w w:val="110"/>
          <w:sz w:val="20"/>
        </w:rPr>
        <w:t xml:space="preserve"> </w:t>
      </w:r>
      <w:r>
        <w:rPr>
          <w:w w:val="110"/>
          <w:sz w:val="20"/>
        </w:rPr>
        <w:t>on.</w:t>
      </w:r>
    </w:p>
    <w:p>
      <w:pPr>
        <w:pStyle w:val="ListParagraph"/>
        <w:numPr>
          <w:ilvl w:val="0"/>
          <w:numId w:val="7"/>
        </w:numPr>
        <w:tabs>
          <w:tab w:pos="1310" w:val="left" w:leader="none"/>
        </w:tabs>
        <w:spacing w:line="204" w:lineRule="auto" w:before="156" w:after="0"/>
        <w:ind w:left="1309" w:right="863" w:hanging="255"/>
        <w:jc w:val="both"/>
        <w:rPr>
          <w:sz w:val="20"/>
        </w:rPr>
      </w:pPr>
      <w:r>
        <w:rPr>
          <w:w w:val="110"/>
          <w:sz w:val="20"/>
        </w:rPr>
        <w:t xml:space="preserve">There will </w:t>
      </w:r>
      <w:r>
        <w:rPr>
          <w:spacing w:val="2"/>
          <w:w w:val="110"/>
          <w:sz w:val="20"/>
        </w:rPr>
        <w:t xml:space="preserve">be </w:t>
      </w:r>
      <w:r>
        <w:rPr>
          <w:w w:val="110"/>
          <w:sz w:val="20"/>
        </w:rPr>
        <w:t xml:space="preserve">recovery mechanisms that enable you to deal with a forgotten password or even a compromised account, typically </w:t>
      </w:r>
      <w:r>
        <w:rPr>
          <w:spacing w:val="-3"/>
          <w:w w:val="110"/>
          <w:sz w:val="20"/>
        </w:rPr>
        <w:t xml:space="preserve">by </w:t>
      </w:r>
      <w:r>
        <w:rPr>
          <w:w w:val="110"/>
          <w:sz w:val="20"/>
        </w:rPr>
        <w:t xml:space="preserve">asking further security questions, or via your primary email account, or </w:t>
      </w:r>
      <w:r>
        <w:rPr>
          <w:spacing w:val="-3"/>
          <w:w w:val="110"/>
          <w:sz w:val="20"/>
        </w:rPr>
        <w:t xml:space="preserve">by </w:t>
      </w:r>
      <w:r>
        <w:rPr>
          <w:w w:val="110"/>
          <w:sz w:val="20"/>
        </w:rPr>
        <w:t>sending an SMS to your</w:t>
      </w:r>
      <w:r>
        <w:rPr>
          <w:spacing w:val="27"/>
          <w:w w:val="110"/>
          <w:sz w:val="20"/>
        </w:rPr>
        <w:t xml:space="preserve"> </w:t>
      </w:r>
      <w:r>
        <w:rPr>
          <w:w w:val="110"/>
          <w:sz w:val="20"/>
        </w:rPr>
        <w:t>phone.</w:t>
      </w:r>
    </w:p>
    <w:p>
      <w:pPr>
        <w:pStyle w:val="ListParagraph"/>
        <w:numPr>
          <w:ilvl w:val="0"/>
          <w:numId w:val="7"/>
        </w:numPr>
        <w:tabs>
          <w:tab w:pos="1310" w:val="left" w:leader="none"/>
        </w:tabs>
        <w:spacing w:line="204" w:lineRule="auto" w:before="157" w:after="0"/>
        <w:ind w:left="1309" w:right="863" w:hanging="255"/>
        <w:jc w:val="both"/>
        <w:rPr>
          <w:sz w:val="20"/>
        </w:rPr>
      </w:pPr>
      <w:r>
        <w:rPr>
          <w:w w:val="115"/>
          <w:sz w:val="20"/>
        </w:rPr>
        <w:t>Behind</w:t>
      </w:r>
      <w:r>
        <w:rPr>
          <w:spacing w:val="-24"/>
          <w:w w:val="115"/>
          <w:sz w:val="20"/>
        </w:rPr>
        <w:t xml:space="preserve"> </w:t>
      </w:r>
      <w:r>
        <w:rPr>
          <w:w w:val="115"/>
          <w:sz w:val="20"/>
        </w:rPr>
        <w:t>this</w:t>
      </w:r>
      <w:r>
        <w:rPr>
          <w:spacing w:val="-24"/>
          <w:w w:val="115"/>
          <w:sz w:val="20"/>
        </w:rPr>
        <w:t xml:space="preserve"> </w:t>
      </w:r>
      <w:r>
        <w:rPr>
          <w:w w:val="115"/>
          <w:sz w:val="20"/>
        </w:rPr>
        <w:t>lie</w:t>
      </w:r>
      <w:r>
        <w:rPr>
          <w:spacing w:val="-23"/>
          <w:w w:val="115"/>
          <w:sz w:val="20"/>
        </w:rPr>
        <w:t xml:space="preserve"> </w:t>
      </w:r>
      <w:r>
        <w:rPr>
          <w:w w:val="115"/>
          <w:sz w:val="20"/>
        </w:rPr>
        <w:t>technical</w:t>
      </w:r>
      <w:r>
        <w:rPr>
          <w:spacing w:val="-24"/>
          <w:w w:val="115"/>
          <w:sz w:val="20"/>
        </w:rPr>
        <w:t xml:space="preserve"> </w:t>
      </w:r>
      <w:r>
        <w:rPr>
          <w:w w:val="115"/>
          <w:sz w:val="20"/>
        </w:rPr>
        <w:t>protocol</w:t>
      </w:r>
      <w:r>
        <w:rPr>
          <w:spacing w:val="-23"/>
          <w:w w:val="115"/>
          <w:sz w:val="20"/>
        </w:rPr>
        <w:t xml:space="preserve"> </w:t>
      </w:r>
      <w:r>
        <w:rPr>
          <w:w w:val="115"/>
          <w:sz w:val="20"/>
        </w:rPr>
        <w:t>mechanisms</w:t>
      </w:r>
      <w:r>
        <w:rPr>
          <w:spacing w:val="-24"/>
          <w:w w:val="115"/>
          <w:sz w:val="20"/>
        </w:rPr>
        <w:t xml:space="preserve"> </w:t>
      </w:r>
      <w:r>
        <w:rPr>
          <w:w w:val="115"/>
          <w:sz w:val="20"/>
        </w:rPr>
        <w:t>for</w:t>
      </w:r>
      <w:r>
        <w:rPr>
          <w:spacing w:val="-23"/>
          <w:w w:val="115"/>
          <w:sz w:val="20"/>
        </w:rPr>
        <w:t xml:space="preserve"> </w:t>
      </w:r>
      <w:r>
        <w:rPr>
          <w:w w:val="115"/>
          <w:sz w:val="20"/>
        </w:rPr>
        <w:t>password</w:t>
      </w:r>
      <w:r>
        <w:rPr>
          <w:spacing w:val="-24"/>
          <w:w w:val="115"/>
          <w:sz w:val="20"/>
        </w:rPr>
        <w:t xml:space="preserve"> </w:t>
      </w:r>
      <w:r>
        <w:rPr>
          <w:w w:val="115"/>
          <w:sz w:val="20"/>
        </w:rPr>
        <w:t>checking,</w:t>
      </w:r>
      <w:r>
        <w:rPr>
          <w:spacing w:val="-22"/>
          <w:w w:val="115"/>
          <w:sz w:val="20"/>
        </w:rPr>
        <w:t xml:space="preserve"> </w:t>
      </w:r>
      <w:r>
        <w:rPr>
          <w:w w:val="115"/>
          <w:sz w:val="20"/>
        </w:rPr>
        <w:t>typically</w:t>
      </w:r>
      <w:r>
        <w:rPr>
          <w:spacing w:val="-9"/>
          <w:w w:val="115"/>
          <w:sz w:val="20"/>
        </w:rPr>
        <w:t xml:space="preserve"> </w:t>
      </w:r>
      <w:r>
        <w:rPr>
          <w:w w:val="115"/>
          <w:sz w:val="20"/>
        </w:rPr>
        <w:t>routines</w:t>
      </w:r>
      <w:r>
        <w:rPr>
          <w:spacing w:val="-8"/>
          <w:w w:val="115"/>
          <w:sz w:val="20"/>
        </w:rPr>
        <w:t xml:space="preserve"> </w:t>
      </w:r>
      <w:r>
        <w:rPr>
          <w:w w:val="115"/>
          <w:sz w:val="20"/>
        </w:rPr>
        <w:t>that</w:t>
      </w:r>
      <w:r>
        <w:rPr>
          <w:spacing w:val="-8"/>
          <w:w w:val="115"/>
          <w:sz w:val="20"/>
        </w:rPr>
        <w:t xml:space="preserve"> </w:t>
      </w:r>
      <w:r>
        <w:rPr>
          <w:w w:val="115"/>
          <w:sz w:val="20"/>
        </w:rPr>
        <w:t>encrypt</w:t>
      </w:r>
      <w:r>
        <w:rPr>
          <w:spacing w:val="-8"/>
          <w:w w:val="115"/>
          <w:sz w:val="20"/>
        </w:rPr>
        <w:t xml:space="preserve"> </w:t>
      </w:r>
      <w:r>
        <w:rPr>
          <w:w w:val="115"/>
          <w:sz w:val="20"/>
        </w:rPr>
        <w:t>your</w:t>
      </w:r>
      <w:r>
        <w:rPr>
          <w:spacing w:val="-8"/>
          <w:w w:val="115"/>
          <w:sz w:val="20"/>
        </w:rPr>
        <w:t xml:space="preserve"> </w:t>
      </w:r>
      <w:r>
        <w:rPr>
          <w:w w:val="115"/>
          <w:sz w:val="20"/>
        </w:rPr>
        <w:t>password</w:t>
      </w:r>
      <w:r>
        <w:rPr>
          <w:spacing w:val="-8"/>
          <w:w w:val="115"/>
          <w:sz w:val="20"/>
        </w:rPr>
        <w:t xml:space="preserve"> </w:t>
      </w:r>
      <w:r>
        <w:rPr>
          <w:w w:val="115"/>
          <w:sz w:val="20"/>
        </w:rPr>
        <w:t>when</w:t>
      </w:r>
      <w:r>
        <w:rPr>
          <w:spacing w:val="-8"/>
          <w:w w:val="115"/>
          <w:sz w:val="20"/>
        </w:rPr>
        <w:t xml:space="preserve"> </w:t>
      </w:r>
      <w:r>
        <w:rPr>
          <w:w w:val="115"/>
          <w:sz w:val="20"/>
        </w:rPr>
        <w:t>you</w:t>
      </w:r>
      <w:r>
        <w:rPr>
          <w:spacing w:val="-8"/>
          <w:w w:val="115"/>
          <w:sz w:val="20"/>
        </w:rPr>
        <w:t xml:space="preserve"> </w:t>
      </w:r>
      <w:r>
        <w:rPr>
          <w:w w:val="115"/>
          <w:sz w:val="20"/>
        </w:rPr>
        <w:t>enter</w:t>
      </w:r>
      <w:r>
        <w:rPr>
          <w:spacing w:val="-8"/>
          <w:w w:val="115"/>
          <w:sz w:val="20"/>
        </w:rPr>
        <w:t xml:space="preserve"> </w:t>
      </w:r>
      <w:r>
        <w:rPr>
          <w:w w:val="115"/>
          <w:sz w:val="20"/>
        </w:rPr>
        <w:t>it</w:t>
      </w:r>
      <w:r>
        <w:rPr>
          <w:spacing w:val="-8"/>
          <w:w w:val="115"/>
          <w:sz w:val="20"/>
        </w:rPr>
        <w:t xml:space="preserve"> </w:t>
      </w:r>
      <w:r>
        <w:rPr>
          <w:w w:val="115"/>
          <w:sz w:val="20"/>
        </w:rPr>
        <w:t>at</w:t>
      </w:r>
      <w:r>
        <w:rPr>
          <w:spacing w:val="-9"/>
          <w:w w:val="115"/>
          <w:sz w:val="20"/>
        </w:rPr>
        <w:t xml:space="preserve"> </w:t>
      </w:r>
      <w:r>
        <w:rPr>
          <w:w w:val="115"/>
          <w:sz w:val="20"/>
        </w:rPr>
        <w:t>your</w:t>
      </w:r>
      <w:r>
        <w:rPr>
          <w:spacing w:val="-8"/>
          <w:w w:val="115"/>
          <w:sz w:val="20"/>
        </w:rPr>
        <w:t xml:space="preserve"> </w:t>
      </w:r>
      <w:r>
        <w:rPr>
          <w:w w:val="115"/>
          <w:sz w:val="20"/>
        </w:rPr>
        <w:t>laptop or phone, and then either compare it with a local encrypted value, or</w:t>
      </w:r>
      <w:r>
        <w:rPr>
          <w:spacing w:val="-21"/>
          <w:w w:val="115"/>
          <w:sz w:val="20"/>
        </w:rPr>
        <w:t xml:space="preserve"> </w:t>
      </w:r>
      <w:r>
        <w:rPr>
          <w:spacing w:val="-6"/>
          <w:w w:val="115"/>
          <w:sz w:val="20"/>
        </w:rPr>
        <w:t xml:space="preserve">take </w:t>
      </w:r>
      <w:r>
        <w:rPr>
          <w:w w:val="115"/>
          <w:sz w:val="20"/>
        </w:rPr>
        <w:t>it to a remote server for</w:t>
      </w:r>
      <w:r>
        <w:rPr>
          <w:spacing w:val="31"/>
          <w:w w:val="115"/>
          <w:sz w:val="20"/>
        </w:rPr>
        <w:t xml:space="preserve"> </w:t>
      </w:r>
      <w:r>
        <w:rPr>
          <w:w w:val="115"/>
          <w:sz w:val="20"/>
        </w:rPr>
        <w:t>checking.</w:t>
      </w:r>
    </w:p>
    <w:p>
      <w:pPr>
        <w:pStyle w:val="ListParagraph"/>
        <w:numPr>
          <w:ilvl w:val="0"/>
          <w:numId w:val="7"/>
        </w:numPr>
        <w:tabs>
          <w:tab w:pos="1310" w:val="left" w:leader="none"/>
        </w:tabs>
        <w:spacing w:line="204" w:lineRule="auto" w:before="157" w:after="0"/>
        <w:ind w:left="1309" w:right="863" w:hanging="255"/>
        <w:jc w:val="both"/>
        <w:rPr>
          <w:sz w:val="20"/>
        </w:rPr>
      </w:pPr>
      <w:r>
        <w:rPr>
          <w:w w:val="110"/>
          <w:sz w:val="20"/>
        </w:rPr>
        <w:t xml:space="preserve">There are often protocol mechanisms to synchronise passwords across multiple platforms, so that if you change your password on your laptop, your phone </w:t>
      </w:r>
      <w:r>
        <w:rPr>
          <w:w w:val="105"/>
          <w:sz w:val="20"/>
        </w:rPr>
        <w:t xml:space="preserve">won’t </w:t>
      </w:r>
      <w:r>
        <w:rPr>
          <w:w w:val="110"/>
          <w:sz w:val="20"/>
        </w:rPr>
        <w:t>let you use that service until you enter the new one there too. And these mechanisms may enable you to blacklist a stolen phone without having</w:t>
      </w:r>
      <w:r>
        <w:rPr>
          <w:spacing w:val="16"/>
          <w:w w:val="110"/>
          <w:sz w:val="20"/>
        </w:rPr>
        <w:t xml:space="preserve"> </w:t>
      </w:r>
      <w:r>
        <w:rPr>
          <w:w w:val="110"/>
          <w:sz w:val="20"/>
        </w:rPr>
        <w:t>to</w:t>
      </w:r>
      <w:r>
        <w:rPr>
          <w:spacing w:val="16"/>
          <w:w w:val="110"/>
          <w:sz w:val="20"/>
        </w:rPr>
        <w:t xml:space="preserve"> </w:t>
      </w:r>
      <w:r>
        <w:rPr>
          <w:w w:val="110"/>
          <w:sz w:val="20"/>
        </w:rPr>
        <w:t>reset</w:t>
      </w:r>
      <w:r>
        <w:rPr>
          <w:spacing w:val="17"/>
          <w:w w:val="110"/>
          <w:sz w:val="20"/>
        </w:rPr>
        <w:t xml:space="preserve"> </w:t>
      </w:r>
      <w:r>
        <w:rPr>
          <w:w w:val="110"/>
          <w:sz w:val="20"/>
        </w:rPr>
        <w:t>the</w:t>
      </w:r>
      <w:r>
        <w:rPr>
          <w:spacing w:val="16"/>
          <w:w w:val="110"/>
          <w:sz w:val="20"/>
        </w:rPr>
        <w:t xml:space="preserve"> </w:t>
      </w:r>
      <w:r>
        <w:rPr>
          <w:w w:val="110"/>
          <w:sz w:val="20"/>
        </w:rPr>
        <w:t>passwords</w:t>
      </w:r>
      <w:r>
        <w:rPr>
          <w:spacing w:val="17"/>
          <w:w w:val="110"/>
          <w:sz w:val="20"/>
        </w:rPr>
        <w:t xml:space="preserve"> </w:t>
      </w:r>
      <w:r>
        <w:rPr>
          <w:w w:val="110"/>
          <w:sz w:val="20"/>
        </w:rPr>
        <w:t>for</w:t>
      </w:r>
      <w:r>
        <w:rPr>
          <w:spacing w:val="16"/>
          <w:w w:val="110"/>
          <w:sz w:val="20"/>
        </w:rPr>
        <w:t xml:space="preserve"> </w:t>
      </w:r>
      <w:r>
        <w:rPr>
          <w:w w:val="110"/>
          <w:sz w:val="20"/>
        </w:rPr>
        <w:t>all</w:t>
      </w:r>
      <w:r>
        <w:rPr>
          <w:spacing w:val="17"/>
          <w:w w:val="110"/>
          <w:sz w:val="20"/>
        </w:rPr>
        <w:t xml:space="preserve"> </w:t>
      </w:r>
      <w:r>
        <w:rPr>
          <w:w w:val="110"/>
          <w:sz w:val="20"/>
        </w:rPr>
        <w:t>the</w:t>
      </w:r>
      <w:r>
        <w:rPr>
          <w:spacing w:val="16"/>
          <w:w w:val="110"/>
          <w:sz w:val="20"/>
        </w:rPr>
        <w:t xml:space="preserve"> </w:t>
      </w:r>
      <w:r>
        <w:rPr>
          <w:w w:val="110"/>
          <w:sz w:val="20"/>
        </w:rPr>
        <w:t>services</w:t>
      </w:r>
      <w:r>
        <w:rPr>
          <w:spacing w:val="17"/>
          <w:w w:val="110"/>
          <w:sz w:val="20"/>
        </w:rPr>
        <w:t xml:space="preserve"> </w:t>
      </w:r>
      <w:r>
        <w:rPr>
          <w:w w:val="110"/>
          <w:sz w:val="20"/>
        </w:rPr>
        <w:t>it</w:t>
      </w:r>
      <w:r>
        <w:rPr>
          <w:spacing w:val="16"/>
          <w:w w:val="110"/>
          <w:sz w:val="20"/>
        </w:rPr>
        <w:t xml:space="preserve"> </w:t>
      </w:r>
      <w:r>
        <w:rPr>
          <w:w w:val="110"/>
          <w:sz w:val="20"/>
        </w:rPr>
        <w:t>was</w:t>
      </w:r>
      <w:r>
        <w:rPr>
          <w:spacing w:val="17"/>
          <w:w w:val="110"/>
          <w:sz w:val="20"/>
        </w:rPr>
        <w:t xml:space="preserve"> </w:t>
      </w:r>
      <w:r>
        <w:rPr>
          <w:w w:val="110"/>
          <w:sz w:val="20"/>
        </w:rPr>
        <w:t>able</w:t>
      </w:r>
      <w:r>
        <w:rPr>
          <w:spacing w:val="16"/>
          <w:w w:val="110"/>
          <w:sz w:val="20"/>
        </w:rPr>
        <w:t xml:space="preserve"> </w:t>
      </w:r>
      <w:r>
        <w:rPr>
          <w:w w:val="110"/>
          <w:sz w:val="20"/>
        </w:rPr>
        <w:t>to</w:t>
      </w:r>
      <w:r>
        <w:rPr>
          <w:spacing w:val="16"/>
          <w:w w:val="110"/>
          <w:sz w:val="20"/>
        </w:rPr>
        <w:t xml:space="preserve"> </w:t>
      </w:r>
      <w:r>
        <w:rPr>
          <w:w w:val="110"/>
          <w:sz w:val="20"/>
        </w:rPr>
        <w:t>access.</w:t>
      </w:r>
    </w:p>
    <w:p>
      <w:pPr>
        <w:pStyle w:val="ListParagraph"/>
        <w:numPr>
          <w:ilvl w:val="0"/>
          <w:numId w:val="7"/>
        </w:numPr>
        <w:tabs>
          <w:tab w:pos="1310" w:val="left" w:leader="none"/>
        </w:tabs>
        <w:spacing w:line="204" w:lineRule="auto" w:before="158" w:after="0"/>
        <w:ind w:left="1309" w:right="863" w:hanging="255"/>
        <w:jc w:val="both"/>
        <w:rPr>
          <w:sz w:val="20"/>
        </w:rPr>
      </w:pPr>
      <w:r>
        <w:rPr>
          <w:w w:val="115"/>
          <w:sz w:val="20"/>
        </w:rPr>
        <w:t>There</w:t>
      </w:r>
      <w:r>
        <w:rPr>
          <w:spacing w:val="-16"/>
          <w:w w:val="115"/>
          <w:sz w:val="20"/>
        </w:rPr>
        <w:t xml:space="preserve"> </w:t>
      </w:r>
      <w:r>
        <w:rPr>
          <w:w w:val="115"/>
          <w:sz w:val="20"/>
        </w:rPr>
        <w:t>will</w:t>
      </w:r>
      <w:r>
        <w:rPr>
          <w:spacing w:val="-14"/>
          <w:w w:val="115"/>
          <w:sz w:val="20"/>
        </w:rPr>
        <w:t xml:space="preserve"> </w:t>
      </w:r>
      <w:r>
        <w:rPr>
          <w:spacing w:val="2"/>
          <w:w w:val="115"/>
          <w:sz w:val="20"/>
        </w:rPr>
        <w:t>be</w:t>
      </w:r>
      <w:r>
        <w:rPr>
          <w:spacing w:val="-14"/>
          <w:w w:val="115"/>
          <w:sz w:val="20"/>
        </w:rPr>
        <w:t xml:space="preserve"> </w:t>
      </w:r>
      <w:r>
        <w:rPr>
          <w:w w:val="115"/>
          <w:sz w:val="20"/>
        </w:rPr>
        <w:t>intrusion-detection</w:t>
      </w:r>
      <w:r>
        <w:rPr>
          <w:spacing w:val="-15"/>
          <w:w w:val="115"/>
          <w:sz w:val="20"/>
        </w:rPr>
        <w:t xml:space="preserve"> </w:t>
      </w:r>
      <w:r>
        <w:rPr>
          <w:w w:val="115"/>
          <w:sz w:val="20"/>
        </w:rPr>
        <w:t>mechanisms</w:t>
      </w:r>
      <w:r>
        <w:rPr>
          <w:spacing w:val="-14"/>
          <w:w w:val="115"/>
          <w:sz w:val="20"/>
        </w:rPr>
        <w:t xml:space="preserve"> </w:t>
      </w:r>
      <w:r>
        <w:rPr>
          <w:w w:val="115"/>
          <w:sz w:val="20"/>
        </w:rPr>
        <w:t>to</w:t>
      </w:r>
      <w:r>
        <w:rPr>
          <w:spacing w:val="-15"/>
          <w:w w:val="115"/>
          <w:sz w:val="20"/>
        </w:rPr>
        <w:t xml:space="preserve"> </w:t>
      </w:r>
      <w:r>
        <w:rPr>
          <w:w w:val="115"/>
          <w:sz w:val="20"/>
        </w:rPr>
        <w:t>propagate</w:t>
      </w:r>
      <w:r>
        <w:rPr>
          <w:spacing w:val="-14"/>
          <w:w w:val="115"/>
          <w:sz w:val="20"/>
        </w:rPr>
        <w:t xml:space="preserve"> </w:t>
      </w:r>
      <w:r>
        <w:rPr>
          <w:w w:val="115"/>
          <w:sz w:val="20"/>
        </w:rPr>
        <w:t>an</w:t>
      </w:r>
      <w:r>
        <w:rPr>
          <w:spacing w:val="-15"/>
          <w:w w:val="115"/>
          <w:sz w:val="20"/>
        </w:rPr>
        <w:t xml:space="preserve"> </w:t>
      </w:r>
      <w:r>
        <w:rPr>
          <w:w w:val="115"/>
          <w:sz w:val="20"/>
        </w:rPr>
        <w:t>alarm</w:t>
      </w:r>
      <w:r>
        <w:rPr>
          <w:spacing w:val="-14"/>
          <w:w w:val="115"/>
          <w:sz w:val="20"/>
        </w:rPr>
        <w:t xml:space="preserve"> </w:t>
      </w:r>
      <w:r>
        <w:rPr>
          <w:w w:val="115"/>
          <w:sz w:val="20"/>
        </w:rPr>
        <w:t>if</w:t>
      </w:r>
      <w:r>
        <w:rPr>
          <w:spacing w:val="-15"/>
          <w:w w:val="115"/>
          <w:sz w:val="20"/>
        </w:rPr>
        <w:t xml:space="preserve"> </w:t>
      </w:r>
      <w:r>
        <w:rPr>
          <w:w w:val="115"/>
          <w:sz w:val="20"/>
        </w:rPr>
        <w:t>one of</w:t>
      </w:r>
      <w:r>
        <w:rPr>
          <w:spacing w:val="-6"/>
          <w:w w:val="115"/>
          <w:sz w:val="20"/>
        </w:rPr>
        <w:t xml:space="preserve"> </w:t>
      </w:r>
      <w:r>
        <w:rPr>
          <w:w w:val="115"/>
          <w:sz w:val="20"/>
        </w:rPr>
        <w:t>your</w:t>
      </w:r>
      <w:r>
        <w:rPr>
          <w:spacing w:val="-6"/>
          <w:w w:val="115"/>
          <w:sz w:val="20"/>
        </w:rPr>
        <w:t xml:space="preserve"> </w:t>
      </w:r>
      <w:r>
        <w:rPr>
          <w:w w:val="115"/>
          <w:sz w:val="20"/>
        </w:rPr>
        <w:t>passwords</w:t>
      </w:r>
      <w:r>
        <w:rPr>
          <w:spacing w:val="-6"/>
          <w:w w:val="115"/>
          <w:sz w:val="20"/>
        </w:rPr>
        <w:t xml:space="preserve"> </w:t>
      </w:r>
      <w:r>
        <w:rPr>
          <w:w w:val="115"/>
          <w:sz w:val="20"/>
        </w:rPr>
        <w:t>is</w:t>
      </w:r>
      <w:r>
        <w:rPr>
          <w:spacing w:val="-6"/>
          <w:w w:val="115"/>
          <w:sz w:val="20"/>
        </w:rPr>
        <w:t xml:space="preserve"> </w:t>
      </w:r>
      <w:r>
        <w:rPr>
          <w:w w:val="115"/>
          <w:sz w:val="20"/>
        </w:rPr>
        <w:t>used</w:t>
      </w:r>
      <w:r>
        <w:rPr>
          <w:spacing w:val="-5"/>
          <w:w w:val="115"/>
          <w:sz w:val="20"/>
        </w:rPr>
        <w:t xml:space="preserve"> </w:t>
      </w:r>
      <w:r>
        <w:rPr>
          <w:w w:val="115"/>
          <w:sz w:val="20"/>
        </w:rPr>
        <w:t>somewhere</w:t>
      </w:r>
      <w:r>
        <w:rPr>
          <w:spacing w:val="-6"/>
          <w:w w:val="115"/>
          <w:sz w:val="20"/>
        </w:rPr>
        <w:t xml:space="preserve"> </w:t>
      </w:r>
      <w:r>
        <w:rPr>
          <w:w w:val="115"/>
          <w:sz w:val="20"/>
        </w:rPr>
        <w:t>it</w:t>
      </w:r>
      <w:r>
        <w:rPr>
          <w:spacing w:val="-6"/>
          <w:w w:val="115"/>
          <w:sz w:val="20"/>
        </w:rPr>
        <w:t xml:space="preserve"> </w:t>
      </w:r>
      <w:r>
        <w:rPr>
          <w:w w:val="115"/>
          <w:sz w:val="20"/>
        </w:rPr>
        <w:t>probably</w:t>
      </w:r>
      <w:r>
        <w:rPr>
          <w:spacing w:val="-6"/>
          <w:w w:val="115"/>
          <w:sz w:val="20"/>
        </w:rPr>
        <w:t xml:space="preserve"> </w:t>
      </w:r>
      <w:r>
        <w:rPr>
          <w:w w:val="115"/>
          <w:sz w:val="20"/>
        </w:rPr>
        <w:t>shouldn’t</w:t>
      </w:r>
      <w:r>
        <w:rPr>
          <w:spacing w:val="-5"/>
          <w:w w:val="115"/>
          <w:sz w:val="20"/>
        </w:rPr>
        <w:t xml:space="preserve"> </w:t>
      </w:r>
      <w:r>
        <w:rPr>
          <w:w w:val="115"/>
          <w:sz w:val="20"/>
        </w:rPr>
        <w:t>be.</w:t>
      </w:r>
    </w:p>
    <w:p>
      <w:pPr>
        <w:pStyle w:val="ListParagraph"/>
        <w:numPr>
          <w:ilvl w:val="0"/>
          <w:numId w:val="7"/>
        </w:numPr>
        <w:tabs>
          <w:tab w:pos="1310" w:val="left" w:leader="none"/>
        </w:tabs>
        <w:spacing w:line="204" w:lineRule="auto" w:before="155" w:after="0"/>
        <w:ind w:left="1309" w:right="863" w:hanging="255"/>
        <w:jc w:val="both"/>
        <w:rPr>
          <w:sz w:val="20"/>
        </w:rPr>
      </w:pPr>
      <w:r>
        <w:rPr>
          <w:w w:val="115"/>
          <w:sz w:val="20"/>
        </w:rPr>
        <w:t>There</w:t>
      </w:r>
      <w:r>
        <w:rPr>
          <w:spacing w:val="-25"/>
          <w:w w:val="115"/>
          <w:sz w:val="20"/>
        </w:rPr>
        <w:t xml:space="preserve"> </w:t>
      </w:r>
      <w:r>
        <w:rPr>
          <w:w w:val="115"/>
          <w:sz w:val="20"/>
        </w:rPr>
        <w:t>are</w:t>
      </w:r>
      <w:r>
        <w:rPr>
          <w:spacing w:val="-25"/>
          <w:w w:val="115"/>
          <w:sz w:val="20"/>
        </w:rPr>
        <w:t xml:space="preserve"> </w:t>
      </w:r>
      <w:r>
        <w:rPr>
          <w:w w:val="115"/>
          <w:sz w:val="20"/>
        </w:rPr>
        <w:t>single-signon</w:t>
      </w:r>
      <w:r>
        <w:rPr>
          <w:spacing w:val="-24"/>
          <w:w w:val="115"/>
          <w:sz w:val="20"/>
        </w:rPr>
        <w:t xml:space="preserve"> </w:t>
      </w:r>
      <w:r>
        <w:rPr>
          <w:w w:val="115"/>
          <w:sz w:val="20"/>
        </w:rPr>
        <w:t>mechanisms</w:t>
      </w:r>
      <w:r>
        <w:rPr>
          <w:spacing w:val="-25"/>
          <w:w w:val="115"/>
          <w:sz w:val="20"/>
        </w:rPr>
        <w:t xml:space="preserve"> </w:t>
      </w:r>
      <w:r>
        <w:rPr>
          <w:w w:val="115"/>
          <w:sz w:val="20"/>
        </w:rPr>
        <w:t>to</w:t>
      </w:r>
      <w:r>
        <w:rPr>
          <w:spacing w:val="-25"/>
          <w:w w:val="115"/>
          <w:sz w:val="20"/>
        </w:rPr>
        <w:t xml:space="preserve"> </w:t>
      </w:r>
      <w:r>
        <w:rPr>
          <w:w w:val="115"/>
          <w:sz w:val="20"/>
        </w:rPr>
        <w:t>use</w:t>
      </w:r>
      <w:r>
        <w:rPr>
          <w:spacing w:val="-24"/>
          <w:w w:val="115"/>
          <w:sz w:val="20"/>
        </w:rPr>
        <w:t xml:space="preserve"> </w:t>
      </w:r>
      <w:r>
        <w:rPr>
          <w:w w:val="115"/>
          <w:sz w:val="20"/>
        </w:rPr>
        <w:t>one</w:t>
      </w:r>
      <w:r>
        <w:rPr>
          <w:spacing w:val="-25"/>
          <w:w w:val="115"/>
          <w:sz w:val="20"/>
        </w:rPr>
        <w:t xml:space="preserve"> </w:t>
      </w:r>
      <w:r>
        <w:rPr>
          <w:w w:val="115"/>
          <w:sz w:val="20"/>
        </w:rPr>
        <w:t>logon</w:t>
      </w:r>
      <w:r>
        <w:rPr>
          <w:spacing w:val="-24"/>
          <w:w w:val="115"/>
          <w:sz w:val="20"/>
        </w:rPr>
        <w:t xml:space="preserve"> </w:t>
      </w:r>
      <w:r>
        <w:rPr>
          <w:w w:val="115"/>
          <w:sz w:val="20"/>
        </w:rPr>
        <w:t>for</w:t>
      </w:r>
      <w:r>
        <w:rPr>
          <w:spacing w:val="-25"/>
          <w:w w:val="115"/>
          <w:sz w:val="20"/>
        </w:rPr>
        <w:t xml:space="preserve"> </w:t>
      </w:r>
      <w:r>
        <w:rPr>
          <w:w w:val="115"/>
          <w:sz w:val="20"/>
        </w:rPr>
        <w:t>many</w:t>
      </w:r>
      <w:r>
        <w:rPr>
          <w:spacing w:val="-24"/>
          <w:w w:val="115"/>
          <w:sz w:val="20"/>
        </w:rPr>
        <w:t xml:space="preserve"> </w:t>
      </w:r>
      <w:r>
        <w:rPr>
          <w:w w:val="115"/>
          <w:sz w:val="20"/>
        </w:rPr>
        <w:t>websites,</w:t>
      </w:r>
      <w:r>
        <w:rPr>
          <w:spacing w:val="-23"/>
          <w:w w:val="115"/>
          <w:sz w:val="20"/>
        </w:rPr>
        <w:t xml:space="preserve"> </w:t>
      </w:r>
      <w:r>
        <w:rPr>
          <w:w w:val="115"/>
          <w:sz w:val="20"/>
        </w:rPr>
        <w:t>as when</w:t>
      </w:r>
      <w:r>
        <w:rPr>
          <w:spacing w:val="-10"/>
          <w:w w:val="115"/>
          <w:sz w:val="20"/>
        </w:rPr>
        <w:t xml:space="preserve"> </w:t>
      </w:r>
      <w:r>
        <w:rPr>
          <w:w w:val="115"/>
          <w:sz w:val="20"/>
        </w:rPr>
        <w:t>you</w:t>
      </w:r>
      <w:r>
        <w:rPr>
          <w:spacing w:val="-10"/>
          <w:w w:val="115"/>
          <w:sz w:val="20"/>
        </w:rPr>
        <w:t xml:space="preserve"> </w:t>
      </w:r>
      <w:r>
        <w:rPr>
          <w:w w:val="115"/>
          <w:sz w:val="20"/>
        </w:rPr>
        <w:t>use</w:t>
      </w:r>
      <w:r>
        <w:rPr>
          <w:spacing w:val="-9"/>
          <w:w w:val="115"/>
          <w:sz w:val="20"/>
        </w:rPr>
        <w:t xml:space="preserve"> </w:t>
      </w:r>
      <w:r>
        <w:rPr>
          <w:w w:val="115"/>
          <w:sz w:val="20"/>
        </w:rPr>
        <w:t>your</w:t>
      </w:r>
      <w:r>
        <w:rPr>
          <w:spacing w:val="-9"/>
          <w:w w:val="115"/>
          <w:sz w:val="20"/>
        </w:rPr>
        <w:t xml:space="preserve"> </w:t>
      </w:r>
      <w:r>
        <w:rPr>
          <w:w w:val="115"/>
          <w:sz w:val="20"/>
        </w:rPr>
        <w:t>Google</w:t>
      </w:r>
      <w:r>
        <w:rPr>
          <w:spacing w:val="-9"/>
          <w:w w:val="115"/>
          <w:sz w:val="20"/>
        </w:rPr>
        <w:t xml:space="preserve"> </w:t>
      </w:r>
      <w:r>
        <w:rPr>
          <w:w w:val="115"/>
          <w:sz w:val="20"/>
        </w:rPr>
        <w:t>or</w:t>
      </w:r>
      <w:r>
        <w:rPr>
          <w:spacing w:val="-11"/>
          <w:w w:val="115"/>
          <w:sz w:val="20"/>
        </w:rPr>
        <w:t xml:space="preserve"> </w:t>
      </w:r>
      <w:r>
        <w:rPr>
          <w:w w:val="115"/>
          <w:sz w:val="20"/>
        </w:rPr>
        <w:t>Facebook</w:t>
      </w:r>
      <w:r>
        <w:rPr>
          <w:spacing w:val="-10"/>
          <w:w w:val="115"/>
          <w:sz w:val="20"/>
        </w:rPr>
        <w:t xml:space="preserve"> </w:t>
      </w:r>
      <w:r>
        <w:rPr>
          <w:w w:val="115"/>
          <w:sz w:val="20"/>
        </w:rPr>
        <w:t>account</w:t>
      </w:r>
      <w:r>
        <w:rPr>
          <w:spacing w:val="-9"/>
          <w:w w:val="115"/>
          <w:sz w:val="20"/>
        </w:rPr>
        <w:t xml:space="preserve"> </w:t>
      </w:r>
      <w:r>
        <w:rPr>
          <w:w w:val="115"/>
          <w:sz w:val="20"/>
        </w:rPr>
        <w:t>to</w:t>
      </w:r>
      <w:r>
        <w:rPr>
          <w:spacing w:val="-10"/>
          <w:w w:val="115"/>
          <w:sz w:val="20"/>
        </w:rPr>
        <w:t xml:space="preserve"> </w:t>
      </w:r>
      <w:r>
        <w:rPr>
          <w:w w:val="115"/>
          <w:sz w:val="20"/>
        </w:rPr>
        <w:t>log</w:t>
      </w:r>
      <w:r>
        <w:rPr>
          <w:spacing w:val="-9"/>
          <w:w w:val="115"/>
          <w:sz w:val="20"/>
        </w:rPr>
        <w:t xml:space="preserve"> </w:t>
      </w:r>
      <w:r>
        <w:rPr>
          <w:w w:val="115"/>
          <w:sz w:val="20"/>
        </w:rPr>
        <w:t>on</w:t>
      </w:r>
      <w:r>
        <w:rPr>
          <w:spacing w:val="-10"/>
          <w:w w:val="115"/>
          <w:sz w:val="20"/>
        </w:rPr>
        <w:t xml:space="preserve"> </w:t>
      </w:r>
      <w:r>
        <w:rPr>
          <w:w w:val="115"/>
          <w:sz w:val="20"/>
        </w:rPr>
        <w:t>to</w:t>
      </w:r>
      <w:r>
        <w:rPr>
          <w:spacing w:val="-10"/>
          <w:w w:val="115"/>
          <w:sz w:val="20"/>
        </w:rPr>
        <w:t xml:space="preserve"> </w:t>
      </w:r>
      <w:r>
        <w:rPr>
          <w:w w:val="115"/>
          <w:sz w:val="20"/>
        </w:rPr>
        <w:t>a</w:t>
      </w:r>
      <w:r>
        <w:rPr>
          <w:spacing w:val="-9"/>
          <w:w w:val="115"/>
          <w:sz w:val="20"/>
        </w:rPr>
        <w:t xml:space="preserve"> </w:t>
      </w:r>
      <w:r>
        <w:rPr>
          <w:w w:val="115"/>
          <w:sz w:val="20"/>
        </w:rPr>
        <w:t>newspaper.</w:t>
      </w:r>
    </w:p>
    <w:p>
      <w:pPr>
        <w:pStyle w:val="BodyText"/>
        <w:spacing w:before="10"/>
        <w:ind w:left="0" w:right="0"/>
        <w:jc w:val="left"/>
      </w:pPr>
    </w:p>
    <w:p>
      <w:pPr>
        <w:pStyle w:val="BodyText"/>
        <w:spacing w:line="199" w:lineRule="auto"/>
        <w:ind w:firstLine="298"/>
      </w:pPr>
      <w:r>
        <w:rPr/>
        <w:t>Let’s</w:t>
      </w:r>
      <w:r>
        <w:rPr>
          <w:spacing w:val="-15"/>
        </w:rPr>
        <w:t xml:space="preserve"> </w:t>
      </w:r>
      <w:r>
        <w:rPr>
          <w:w w:val="115"/>
        </w:rPr>
        <w:t>work</w:t>
      </w:r>
      <w:r>
        <w:rPr>
          <w:spacing w:val="-23"/>
          <w:w w:val="115"/>
        </w:rPr>
        <w:t xml:space="preserve"> </w:t>
      </w:r>
      <w:r>
        <w:rPr>
          <w:w w:val="115"/>
        </w:rPr>
        <w:t>up</w:t>
      </w:r>
      <w:r>
        <w:rPr>
          <w:spacing w:val="-22"/>
          <w:w w:val="115"/>
        </w:rPr>
        <w:t xml:space="preserve"> </w:t>
      </w:r>
      <w:r>
        <w:rPr>
          <w:w w:val="115"/>
        </w:rPr>
        <w:t>from</w:t>
      </w:r>
      <w:r>
        <w:rPr>
          <w:spacing w:val="-23"/>
          <w:w w:val="115"/>
        </w:rPr>
        <w:t xml:space="preserve"> </w:t>
      </w:r>
      <w:r>
        <w:rPr>
          <w:w w:val="115"/>
        </w:rPr>
        <w:t>the</w:t>
      </w:r>
      <w:r>
        <w:rPr>
          <w:spacing w:val="-22"/>
          <w:w w:val="115"/>
        </w:rPr>
        <w:t xml:space="preserve"> </w:t>
      </w:r>
      <w:r>
        <w:rPr>
          <w:w w:val="115"/>
        </w:rPr>
        <w:t>bottom.</w:t>
      </w:r>
      <w:r>
        <w:rPr>
          <w:spacing w:val="-4"/>
          <w:w w:val="115"/>
        </w:rPr>
        <w:t xml:space="preserve"> </w:t>
      </w:r>
      <w:r>
        <w:rPr>
          <w:w w:val="115"/>
        </w:rPr>
        <w:t>Developing</w:t>
      </w:r>
      <w:r>
        <w:rPr>
          <w:spacing w:val="-23"/>
          <w:w w:val="115"/>
        </w:rPr>
        <w:t xml:space="preserve"> </w:t>
      </w:r>
      <w:r>
        <w:rPr>
          <w:w w:val="115"/>
        </w:rPr>
        <w:t>a</w:t>
      </w:r>
      <w:r>
        <w:rPr>
          <w:spacing w:val="-22"/>
          <w:w w:val="115"/>
        </w:rPr>
        <w:t xml:space="preserve"> </w:t>
      </w:r>
      <w:r>
        <w:rPr>
          <w:w w:val="115"/>
        </w:rPr>
        <w:t>full-feature</w:t>
      </w:r>
      <w:r>
        <w:rPr>
          <w:spacing w:val="-23"/>
          <w:w w:val="115"/>
        </w:rPr>
        <w:t xml:space="preserve"> </w:t>
      </w:r>
      <w:r>
        <w:rPr>
          <w:w w:val="115"/>
        </w:rPr>
        <w:t>password</w:t>
      </w:r>
      <w:r>
        <w:rPr>
          <w:spacing w:val="-22"/>
          <w:w w:val="115"/>
        </w:rPr>
        <w:t xml:space="preserve"> </w:t>
      </w:r>
      <w:r>
        <w:rPr>
          <w:w w:val="115"/>
        </w:rPr>
        <w:t>management</w:t>
      </w:r>
      <w:r>
        <w:rPr>
          <w:spacing w:val="-7"/>
          <w:w w:val="115"/>
        </w:rPr>
        <w:t xml:space="preserve"> </w:t>
      </w:r>
      <w:r>
        <w:rPr>
          <w:w w:val="115"/>
        </w:rPr>
        <w:t>system</w:t>
      </w:r>
      <w:r>
        <w:rPr>
          <w:spacing w:val="-7"/>
          <w:w w:val="115"/>
        </w:rPr>
        <w:t xml:space="preserve"> </w:t>
      </w:r>
      <w:r>
        <w:rPr>
          <w:w w:val="115"/>
        </w:rPr>
        <w:t>can</w:t>
      </w:r>
      <w:r>
        <w:rPr>
          <w:spacing w:val="-7"/>
          <w:w w:val="115"/>
        </w:rPr>
        <w:t xml:space="preserve"> </w:t>
      </w:r>
      <w:r>
        <w:rPr>
          <w:spacing w:val="2"/>
          <w:w w:val="115"/>
        </w:rPr>
        <w:t>be</w:t>
      </w:r>
      <w:r>
        <w:rPr>
          <w:spacing w:val="-6"/>
          <w:w w:val="115"/>
        </w:rPr>
        <w:t xml:space="preserve"> </w:t>
      </w:r>
      <w:r>
        <w:rPr>
          <w:w w:val="115"/>
        </w:rPr>
        <w:t>a</w:t>
      </w:r>
      <w:r>
        <w:rPr>
          <w:spacing w:val="-7"/>
          <w:w w:val="115"/>
        </w:rPr>
        <w:t xml:space="preserve"> </w:t>
      </w:r>
      <w:r>
        <w:rPr>
          <w:w w:val="115"/>
        </w:rPr>
        <w:t>lot</w:t>
      </w:r>
      <w:r>
        <w:rPr>
          <w:spacing w:val="-7"/>
          <w:w w:val="115"/>
        </w:rPr>
        <w:t xml:space="preserve"> </w:t>
      </w:r>
      <w:r>
        <w:rPr>
          <w:w w:val="115"/>
        </w:rPr>
        <w:t>of</w:t>
      </w:r>
      <w:r>
        <w:rPr>
          <w:spacing w:val="-6"/>
          <w:w w:val="115"/>
        </w:rPr>
        <w:t xml:space="preserve"> </w:t>
      </w:r>
      <w:r>
        <w:rPr>
          <w:w w:val="115"/>
        </w:rPr>
        <w:t>work,</w:t>
      </w:r>
      <w:r>
        <w:rPr>
          <w:spacing w:val="-7"/>
          <w:w w:val="115"/>
        </w:rPr>
        <w:t xml:space="preserve"> </w:t>
      </w:r>
      <w:r>
        <w:rPr>
          <w:w w:val="115"/>
        </w:rPr>
        <w:t>and</w:t>
      </w:r>
      <w:r>
        <w:rPr>
          <w:spacing w:val="-7"/>
          <w:w w:val="115"/>
        </w:rPr>
        <w:t xml:space="preserve"> </w:t>
      </w:r>
      <w:r>
        <w:rPr>
          <w:w w:val="115"/>
        </w:rPr>
        <w:t>providing</w:t>
      </w:r>
      <w:r>
        <w:rPr>
          <w:spacing w:val="-7"/>
          <w:w w:val="115"/>
        </w:rPr>
        <w:t xml:space="preserve"> </w:t>
      </w:r>
      <w:r>
        <w:rPr>
          <w:w w:val="115"/>
        </w:rPr>
        <w:t>support</w:t>
      </w:r>
      <w:r>
        <w:rPr>
          <w:spacing w:val="-7"/>
          <w:w w:val="115"/>
        </w:rPr>
        <w:t xml:space="preserve"> </w:t>
      </w:r>
      <w:r>
        <w:rPr>
          <w:w w:val="115"/>
        </w:rPr>
        <w:t>for</w:t>
      </w:r>
      <w:r>
        <w:rPr>
          <w:spacing w:val="-7"/>
          <w:w w:val="115"/>
        </w:rPr>
        <w:t xml:space="preserve"> </w:t>
      </w:r>
      <w:r>
        <w:rPr>
          <w:w w:val="115"/>
        </w:rPr>
        <w:t>password</w:t>
      </w:r>
      <w:r>
        <w:rPr>
          <w:spacing w:val="-6"/>
          <w:w w:val="115"/>
        </w:rPr>
        <w:t xml:space="preserve"> </w:t>
      </w:r>
      <w:r>
        <w:rPr>
          <w:w w:val="115"/>
        </w:rPr>
        <w:t xml:space="preserve">recovery also costs money (a few years ago, the UK phone company BT had </w:t>
      </w:r>
      <w:r>
        <w:rPr>
          <w:spacing w:val="-4"/>
          <w:w w:val="115"/>
        </w:rPr>
        <w:t xml:space="preserve">two </w:t>
      </w:r>
      <w:r>
        <w:rPr>
          <w:spacing w:val="-5"/>
          <w:w w:val="115"/>
        </w:rPr>
        <w:t>hun</w:t>
      </w:r>
      <w:r>
        <w:rPr>
          <w:w w:val="115"/>
        </w:rPr>
        <w:t>dred</w:t>
      </w:r>
      <w:r>
        <w:rPr>
          <w:spacing w:val="2"/>
        </w:rPr>
        <w:t xml:space="preserve"> </w:t>
      </w:r>
      <w:r>
        <w:rPr>
          <w:spacing w:val="5"/>
          <w:w w:val="117"/>
        </w:rPr>
        <w:t>p</w:t>
      </w:r>
      <w:r>
        <w:rPr>
          <w:w w:val="108"/>
        </w:rPr>
        <w:t>eople</w:t>
      </w:r>
      <w:r>
        <w:rPr>
          <w:spacing w:val="2"/>
        </w:rPr>
        <w:t xml:space="preserve"> </w:t>
      </w:r>
      <w:r>
        <w:rPr>
          <w:w w:val="113"/>
        </w:rPr>
        <w:t>in</w:t>
      </w:r>
      <w:r>
        <w:rPr>
          <w:spacing w:val="3"/>
        </w:rPr>
        <w:t xml:space="preserve"> </w:t>
      </w:r>
      <w:r>
        <w:rPr>
          <w:w w:val="118"/>
        </w:rPr>
        <w:t>its</w:t>
      </w:r>
      <w:r>
        <w:rPr>
          <w:spacing w:val="2"/>
        </w:rPr>
        <w:t xml:space="preserve"> </w:t>
      </w:r>
      <w:r>
        <w:rPr>
          <w:w w:val="111"/>
        </w:rPr>
        <w:t>pass</w:t>
      </w:r>
      <w:r>
        <w:rPr>
          <w:spacing w:val="-6"/>
          <w:w w:val="111"/>
        </w:rPr>
        <w:t>w</w:t>
      </w:r>
      <w:r>
        <w:rPr>
          <w:w w:val="114"/>
        </w:rPr>
        <w:t>ord-reset</w:t>
      </w:r>
      <w:r>
        <w:rPr>
          <w:spacing w:val="3"/>
        </w:rPr>
        <w:t xml:space="preserve"> </w:t>
      </w:r>
      <w:r>
        <w:rPr>
          <w:w w:val="110"/>
        </w:rPr>
        <w:t>ce</w:t>
      </w:r>
      <w:r>
        <w:rPr>
          <w:spacing w:val="-6"/>
          <w:w w:val="110"/>
        </w:rPr>
        <w:t>n</w:t>
      </w:r>
      <w:r>
        <w:rPr>
          <w:w w:val="121"/>
        </w:rPr>
        <w:t>tre).</w:t>
      </w:r>
      <w:r>
        <w:rPr/>
        <w:t xml:space="preserve"> </w:t>
      </w:r>
      <w:r>
        <w:rPr>
          <w:spacing w:val="-20"/>
        </w:rPr>
        <w:t xml:space="preserve"> </w:t>
      </w:r>
      <w:r>
        <w:rPr>
          <w:w w:val="105"/>
        </w:rPr>
        <w:t>So</w:t>
      </w:r>
      <w:r>
        <w:rPr>
          <w:spacing w:val="2"/>
        </w:rPr>
        <w:t xml:space="preserve"> </w:t>
      </w:r>
      <w:r>
        <w:rPr>
          <w:w w:val="113"/>
        </w:rPr>
        <w:t>outsourcing</w:t>
      </w:r>
      <w:r>
        <w:rPr>
          <w:spacing w:val="2"/>
        </w:rPr>
        <w:t xml:space="preserve"> </w:t>
      </w:r>
      <w:r>
        <w:rPr>
          <w:w w:val="80"/>
        </w:rPr>
        <w:t>‘ide</w:t>
      </w:r>
      <w:r>
        <w:rPr>
          <w:spacing w:val="-6"/>
          <w:w w:val="80"/>
        </w:rPr>
        <w:t>n</w:t>
      </w:r>
      <w:r>
        <w:rPr>
          <w:w w:val="133"/>
        </w:rPr>
        <w:t>ti</w:t>
      </w:r>
      <w:r>
        <w:rPr>
          <w:spacing w:val="-6"/>
          <w:w w:val="133"/>
        </w:rPr>
        <w:t>t</w:t>
      </w:r>
      <w:r>
        <w:rPr>
          <w:w w:val="111"/>
        </w:rPr>
        <w:t>y</w:t>
      </w:r>
      <w:r>
        <w:rPr>
          <w:spacing w:val="2"/>
        </w:rPr>
        <w:t xml:space="preserve"> </w:t>
      </w:r>
      <w:r>
        <w:rPr>
          <w:w w:val="113"/>
        </w:rPr>
        <w:t>manageme</w:t>
      </w:r>
      <w:r>
        <w:rPr>
          <w:spacing w:val="-6"/>
          <w:w w:val="113"/>
        </w:rPr>
        <w:t>n</w:t>
      </w:r>
      <w:r>
        <w:rPr>
          <w:w w:val="52"/>
        </w:rPr>
        <w:t xml:space="preserve">t’ </w:t>
      </w:r>
      <w:r>
        <w:rPr>
          <w:w w:val="115"/>
        </w:rPr>
        <w:t>can make business sense. In addition, intrusion detection works best at</w:t>
      </w:r>
      <w:r>
        <w:rPr>
          <w:spacing w:val="-42"/>
          <w:w w:val="115"/>
        </w:rPr>
        <w:t xml:space="preserve"> </w:t>
      </w:r>
      <w:r>
        <w:rPr>
          <w:w w:val="115"/>
        </w:rPr>
        <w:t>scale: if someone</w:t>
      </w:r>
      <w:r>
        <w:rPr>
          <w:spacing w:val="-22"/>
          <w:w w:val="115"/>
        </w:rPr>
        <w:t xml:space="preserve"> </w:t>
      </w:r>
      <w:r>
        <w:rPr>
          <w:w w:val="115"/>
        </w:rPr>
        <w:t>uses</w:t>
      </w:r>
      <w:r>
        <w:rPr>
          <w:spacing w:val="-22"/>
          <w:w w:val="115"/>
        </w:rPr>
        <w:t xml:space="preserve"> </w:t>
      </w:r>
      <w:r>
        <w:rPr>
          <w:spacing w:val="-3"/>
          <w:w w:val="115"/>
        </w:rPr>
        <w:t>my</w:t>
      </w:r>
      <w:r>
        <w:rPr>
          <w:spacing w:val="-22"/>
          <w:w w:val="115"/>
        </w:rPr>
        <w:t xml:space="preserve"> </w:t>
      </w:r>
      <w:r>
        <w:rPr>
          <w:w w:val="115"/>
        </w:rPr>
        <w:t>gmail</w:t>
      </w:r>
      <w:r>
        <w:rPr>
          <w:spacing w:val="-22"/>
          <w:w w:val="115"/>
        </w:rPr>
        <w:t xml:space="preserve"> </w:t>
      </w:r>
      <w:r>
        <w:rPr>
          <w:w w:val="115"/>
        </w:rPr>
        <w:t>password</w:t>
      </w:r>
      <w:r>
        <w:rPr>
          <w:spacing w:val="-22"/>
          <w:w w:val="115"/>
        </w:rPr>
        <w:t xml:space="preserve"> </w:t>
      </w:r>
      <w:r>
        <w:rPr>
          <w:w w:val="115"/>
        </w:rPr>
        <w:t>in</w:t>
      </w:r>
      <w:r>
        <w:rPr>
          <w:spacing w:val="-22"/>
          <w:w w:val="115"/>
        </w:rPr>
        <w:t xml:space="preserve"> </w:t>
      </w:r>
      <w:r>
        <w:rPr>
          <w:w w:val="115"/>
        </w:rPr>
        <w:t>an</w:t>
      </w:r>
      <w:r>
        <w:rPr>
          <w:spacing w:val="-22"/>
          <w:w w:val="115"/>
        </w:rPr>
        <w:t xml:space="preserve"> </w:t>
      </w:r>
      <w:r>
        <w:rPr>
          <w:w w:val="115"/>
        </w:rPr>
        <w:t>Internet</w:t>
      </w:r>
      <w:r>
        <w:rPr>
          <w:spacing w:val="-22"/>
          <w:w w:val="115"/>
        </w:rPr>
        <w:t xml:space="preserve"> </w:t>
      </w:r>
      <w:r>
        <w:rPr>
          <w:w w:val="115"/>
        </w:rPr>
        <w:t>cafe</w:t>
      </w:r>
      <w:r>
        <w:rPr>
          <w:spacing w:val="-22"/>
          <w:w w:val="115"/>
        </w:rPr>
        <w:t xml:space="preserve"> </w:t>
      </w:r>
      <w:r>
        <w:rPr>
          <w:w w:val="115"/>
        </w:rPr>
        <w:t>in</w:t>
      </w:r>
      <w:r>
        <w:rPr>
          <w:spacing w:val="-22"/>
          <w:w w:val="115"/>
        </w:rPr>
        <w:t xml:space="preserve"> </w:t>
      </w:r>
      <w:r>
        <w:rPr>
          <w:w w:val="115"/>
        </w:rPr>
        <w:t>Peru</w:t>
      </w:r>
      <w:r>
        <w:rPr>
          <w:spacing w:val="-22"/>
          <w:w w:val="115"/>
        </w:rPr>
        <w:t xml:space="preserve"> </w:t>
      </w:r>
      <w:r>
        <w:rPr>
          <w:w w:val="115"/>
        </w:rPr>
        <w:t>while</w:t>
      </w:r>
      <w:r>
        <w:rPr>
          <w:spacing w:val="-22"/>
          <w:w w:val="115"/>
        </w:rPr>
        <w:t xml:space="preserve"> </w:t>
      </w:r>
      <w:r>
        <w:rPr>
          <w:w w:val="115"/>
        </w:rPr>
        <w:t>Google</w:t>
      </w:r>
      <w:r>
        <w:rPr>
          <w:spacing w:val="-22"/>
          <w:w w:val="115"/>
        </w:rPr>
        <w:t xml:space="preserve"> </w:t>
      </w:r>
      <w:r>
        <w:rPr>
          <w:w w:val="115"/>
        </w:rPr>
        <w:t xml:space="preserve">knows </w:t>
      </w:r>
      <w:r>
        <w:rPr/>
        <w:t>I’m</w:t>
      </w:r>
      <w:r>
        <w:rPr>
          <w:spacing w:val="3"/>
        </w:rPr>
        <w:t xml:space="preserve"> </w:t>
      </w:r>
      <w:r>
        <w:rPr>
          <w:w w:val="115"/>
        </w:rPr>
        <w:t>in</w:t>
      </w:r>
      <w:r>
        <w:rPr>
          <w:spacing w:val="-4"/>
          <w:w w:val="115"/>
        </w:rPr>
        <w:t xml:space="preserve"> </w:t>
      </w:r>
      <w:r>
        <w:rPr>
          <w:w w:val="115"/>
        </w:rPr>
        <w:t>Scotland,</w:t>
      </w:r>
      <w:r>
        <w:rPr>
          <w:spacing w:val="-4"/>
          <w:w w:val="115"/>
        </w:rPr>
        <w:t xml:space="preserve"> </w:t>
      </w:r>
      <w:r>
        <w:rPr>
          <w:w w:val="115"/>
        </w:rPr>
        <w:t>they</w:t>
      </w:r>
      <w:r>
        <w:rPr>
          <w:spacing w:val="-4"/>
          <w:w w:val="115"/>
        </w:rPr>
        <w:t xml:space="preserve"> </w:t>
      </w:r>
      <w:r>
        <w:rPr>
          <w:w w:val="115"/>
        </w:rPr>
        <w:t>send</w:t>
      </w:r>
      <w:r>
        <w:rPr>
          <w:spacing w:val="-4"/>
          <w:w w:val="115"/>
        </w:rPr>
        <w:t xml:space="preserve"> </w:t>
      </w:r>
      <w:r>
        <w:rPr>
          <w:w w:val="115"/>
        </w:rPr>
        <w:t>an</w:t>
      </w:r>
      <w:r>
        <w:rPr>
          <w:spacing w:val="-4"/>
          <w:w w:val="115"/>
        </w:rPr>
        <w:t xml:space="preserve"> </w:t>
      </w:r>
      <w:r>
        <w:rPr>
          <w:w w:val="115"/>
        </w:rPr>
        <w:t>SMS</w:t>
      </w:r>
      <w:r>
        <w:rPr>
          <w:spacing w:val="-5"/>
          <w:w w:val="115"/>
        </w:rPr>
        <w:t xml:space="preserve"> </w:t>
      </w:r>
      <w:r>
        <w:rPr>
          <w:w w:val="115"/>
        </w:rPr>
        <w:t>to</w:t>
      </w:r>
      <w:r>
        <w:rPr>
          <w:spacing w:val="-4"/>
          <w:w w:val="115"/>
        </w:rPr>
        <w:t xml:space="preserve"> </w:t>
      </w:r>
      <w:r>
        <w:rPr>
          <w:spacing w:val="-3"/>
          <w:w w:val="115"/>
        </w:rPr>
        <w:t>my</w:t>
      </w:r>
      <w:r>
        <w:rPr>
          <w:spacing w:val="-4"/>
          <w:w w:val="115"/>
        </w:rPr>
        <w:t xml:space="preserve"> </w:t>
      </w:r>
      <w:r>
        <w:rPr>
          <w:w w:val="115"/>
        </w:rPr>
        <w:t>phone</w:t>
      </w:r>
      <w:r>
        <w:rPr>
          <w:spacing w:val="-5"/>
          <w:w w:val="115"/>
        </w:rPr>
        <w:t xml:space="preserve"> </w:t>
      </w:r>
      <w:r>
        <w:rPr>
          <w:w w:val="115"/>
        </w:rPr>
        <w:t>to</w:t>
      </w:r>
      <w:r>
        <w:rPr>
          <w:spacing w:val="-4"/>
          <w:w w:val="115"/>
        </w:rPr>
        <w:t xml:space="preserve"> </w:t>
      </w:r>
      <w:r>
        <w:rPr>
          <w:w w:val="115"/>
        </w:rPr>
        <w:t>check,</w:t>
      </w:r>
      <w:r>
        <w:rPr>
          <w:spacing w:val="-3"/>
          <w:w w:val="115"/>
        </w:rPr>
        <w:t xml:space="preserve"> </w:t>
      </w:r>
      <w:r>
        <w:rPr>
          <w:w w:val="115"/>
        </w:rPr>
        <w:t>and</w:t>
      </w:r>
      <w:r>
        <w:rPr>
          <w:spacing w:val="-4"/>
          <w:w w:val="115"/>
        </w:rPr>
        <w:t xml:space="preserve"> </w:t>
      </w:r>
      <w:r>
        <w:rPr>
          <w:w w:val="115"/>
        </w:rPr>
        <w:t>a</w:t>
      </w:r>
      <w:r>
        <w:rPr>
          <w:spacing w:val="-5"/>
          <w:w w:val="115"/>
        </w:rPr>
        <w:t xml:space="preserve"> </w:t>
      </w:r>
      <w:r>
        <w:rPr>
          <w:w w:val="115"/>
        </w:rPr>
        <w:t>small</w:t>
      </w:r>
      <w:r>
        <w:rPr>
          <w:spacing w:val="-4"/>
          <w:w w:val="115"/>
        </w:rPr>
        <w:t xml:space="preserve"> </w:t>
      </w:r>
      <w:r>
        <w:rPr>
          <w:w w:val="115"/>
        </w:rPr>
        <w:t xml:space="preserve">website </w:t>
      </w:r>
      <w:r>
        <w:rPr/>
        <w:t xml:space="preserve">can’t </w:t>
      </w:r>
      <w:r>
        <w:rPr>
          <w:w w:val="115"/>
        </w:rPr>
        <w:t xml:space="preserve">do that. The main cause of attempted password abuse is when one </w:t>
      </w:r>
      <w:r>
        <w:rPr>
          <w:rFonts w:ascii="Arial Unicode MS" w:hAnsi="Arial Unicode MS"/>
          <w:w w:val="115"/>
        </w:rPr>
        <w:t>fi</w:t>
      </w:r>
      <w:r>
        <w:rPr>
          <w:w w:val="115"/>
        </w:rPr>
        <w:t>rm gets</w:t>
      </w:r>
      <w:r>
        <w:rPr>
          <w:spacing w:val="-23"/>
          <w:w w:val="115"/>
        </w:rPr>
        <w:t xml:space="preserve"> </w:t>
      </w:r>
      <w:r>
        <w:rPr>
          <w:w w:val="115"/>
        </w:rPr>
        <w:t>hacked,</w:t>
      </w:r>
      <w:r>
        <w:rPr>
          <w:spacing w:val="-22"/>
          <w:w w:val="115"/>
        </w:rPr>
        <w:t xml:space="preserve"> </w:t>
      </w:r>
      <w:r>
        <w:rPr>
          <w:w w:val="115"/>
        </w:rPr>
        <w:t>disclosing</w:t>
      </w:r>
      <w:r>
        <w:rPr>
          <w:spacing w:val="-23"/>
          <w:w w:val="115"/>
        </w:rPr>
        <w:t xml:space="preserve"> </w:t>
      </w:r>
      <w:r>
        <w:rPr>
          <w:w w:val="115"/>
        </w:rPr>
        <w:t>millions</w:t>
      </w:r>
      <w:r>
        <w:rPr>
          <w:spacing w:val="-23"/>
          <w:w w:val="115"/>
        </w:rPr>
        <w:t xml:space="preserve"> </w:t>
      </w:r>
      <w:r>
        <w:rPr>
          <w:w w:val="115"/>
        </w:rPr>
        <w:t>of</w:t>
      </w:r>
      <w:r>
        <w:rPr>
          <w:spacing w:val="-23"/>
          <w:w w:val="115"/>
        </w:rPr>
        <w:t xml:space="preserve"> </w:t>
      </w:r>
      <w:r>
        <w:rPr>
          <w:w w:val="115"/>
        </w:rPr>
        <w:t>email</w:t>
      </w:r>
      <w:r>
        <w:rPr>
          <w:spacing w:val="-23"/>
          <w:w w:val="115"/>
        </w:rPr>
        <w:t xml:space="preserve"> </w:t>
      </w:r>
      <w:r>
        <w:rPr>
          <w:w w:val="115"/>
        </w:rPr>
        <w:t>addresses</w:t>
      </w:r>
      <w:r>
        <w:rPr>
          <w:spacing w:val="-23"/>
          <w:w w:val="115"/>
        </w:rPr>
        <w:t xml:space="preserve"> </w:t>
      </w:r>
      <w:r>
        <w:rPr>
          <w:w w:val="115"/>
        </w:rPr>
        <w:t>and</w:t>
      </w:r>
      <w:r>
        <w:rPr>
          <w:spacing w:val="-23"/>
          <w:w w:val="115"/>
        </w:rPr>
        <w:t xml:space="preserve"> </w:t>
      </w:r>
      <w:r>
        <w:rPr>
          <w:w w:val="115"/>
        </w:rPr>
        <w:t>passwords,</w:t>
      </w:r>
      <w:r>
        <w:rPr>
          <w:spacing w:val="-21"/>
          <w:w w:val="115"/>
        </w:rPr>
        <w:t xml:space="preserve"> </w:t>
      </w:r>
      <w:r>
        <w:rPr>
          <w:w w:val="115"/>
        </w:rPr>
        <w:t>which</w:t>
      </w:r>
      <w:r>
        <w:rPr>
          <w:spacing w:val="-23"/>
          <w:w w:val="115"/>
        </w:rPr>
        <w:t xml:space="preserve"> </w:t>
      </w:r>
      <w:r>
        <w:rPr>
          <w:w w:val="115"/>
        </w:rPr>
        <w:t>the</w:t>
      </w:r>
      <w:r>
        <w:rPr>
          <w:spacing w:val="-23"/>
          <w:w w:val="115"/>
        </w:rPr>
        <w:t xml:space="preserve"> </w:t>
      </w:r>
      <w:r>
        <w:rPr>
          <w:spacing w:val="-4"/>
          <w:w w:val="115"/>
        </w:rPr>
        <w:t>bad</w:t>
      </w:r>
    </w:p>
    <w:p>
      <w:pPr>
        <w:spacing w:after="0" w:line="199"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82" w:lineRule="auto" w:before="117"/>
      </w:pPr>
      <w:r>
        <w:rPr>
          <w:w w:val="115"/>
        </w:rPr>
        <w:t>guys</w:t>
      </w:r>
      <w:r>
        <w:rPr>
          <w:spacing w:val="-7"/>
          <w:w w:val="115"/>
        </w:rPr>
        <w:t xml:space="preserve"> </w:t>
      </w:r>
      <w:r>
        <w:rPr>
          <w:w w:val="115"/>
        </w:rPr>
        <w:t>try</w:t>
      </w:r>
      <w:r>
        <w:rPr>
          <w:spacing w:val="-6"/>
          <w:w w:val="115"/>
        </w:rPr>
        <w:t xml:space="preserve"> </w:t>
      </w:r>
      <w:r>
        <w:rPr>
          <w:w w:val="115"/>
        </w:rPr>
        <w:t>out</w:t>
      </w:r>
      <w:r>
        <w:rPr>
          <w:spacing w:val="-6"/>
          <w:w w:val="115"/>
        </w:rPr>
        <w:t xml:space="preserve"> </w:t>
      </w:r>
      <w:r>
        <w:rPr>
          <w:w w:val="115"/>
        </w:rPr>
        <w:t>elsewhere;</w:t>
      </w:r>
      <w:r>
        <w:rPr>
          <w:spacing w:val="-7"/>
          <w:w w:val="115"/>
        </w:rPr>
        <w:t xml:space="preserve"> </w:t>
      </w:r>
      <w:r>
        <w:rPr>
          <w:w w:val="115"/>
        </w:rPr>
        <w:t>big</w:t>
      </w:r>
      <w:r>
        <w:rPr>
          <w:spacing w:val="-6"/>
          <w:w w:val="115"/>
        </w:rPr>
        <w:t xml:space="preserve"> </w:t>
      </w:r>
      <w:r>
        <w:rPr>
          <w:rFonts w:ascii="Arial Unicode MS" w:hAnsi="Arial Unicode MS"/>
          <w:w w:val="115"/>
        </w:rPr>
        <w:t>fi</w:t>
      </w:r>
      <w:r>
        <w:rPr>
          <w:w w:val="115"/>
        </w:rPr>
        <w:t>rms</w:t>
      </w:r>
      <w:r>
        <w:rPr>
          <w:spacing w:val="-6"/>
          <w:w w:val="115"/>
        </w:rPr>
        <w:t xml:space="preserve"> </w:t>
      </w:r>
      <w:r>
        <w:rPr>
          <w:w w:val="115"/>
        </w:rPr>
        <w:t>spot</w:t>
      </w:r>
      <w:r>
        <w:rPr>
          <w:spacing w:val="-7"/>
          <w:w w:val="115"/>
        </w:rPr>
        <w:t xml:space="preserve"> </w:t>
      </w:r>
      <w:r>
        <w:rPr>
          <w:w w:val="115"/>
        </w:rPr>
        <w:t>this</w:t>
      </w:r>
      <w:r>
        <w:rPr>
          <w:spacing w:val="-6"/>
          <w:w w:val="115"/>
        </w:rPr>
        <w:t xml:space="preserve"> </w:t>
      </w:r>
      <w:r>
        <w:rPr>
          <w:w w:val="115"/>
        </w:rPr>
        <w:t>quickly</w:t>
      </w:r>
      <w:r>
        <w:rPr>
          <w:spacing w:val="-6"/>
          <w:w w:val="115"/>
        </w:rPr>
        <w:t xml:space="preserve"> </w:t>
      </w:r>
      <w:r>
        <w:rPr>
          <w:w w:val="115"/>
        </w:rPr>
        <w:t>while</w:t>
      </w:r>
      <w:r>
        <w:rPr>
          <w:spacing w:val="-7"/>
          <w:w w:val="115"/>
        </w:rPr>
        <w:t xml:space="preserve"> </w:t>
      </w:r>
      <w:r>
        <w:rPr>
          <w:w w:val="115"/>
        </w:rPr>
        <w:t>small</w:t>
      </w:r>
      <w:r>
        <w:rPr>
          <w:spacing w:val="-7"/>
          <w:w w:val="115"/>
        </w:rPr>
        <w:t xml:space="preserve"> </w:t>
      </w:r>
      <w:r>
        <w:rPr>
          <w:w w:val="115"/>
        </w:rPr>
        <w:t>ones</w:t>
      </w:r>
      <w:r>
        <w:rPr>
          <w:spacing w:val="-7"/>
          <w:w w:val="115"/>
        </w:rPr>
        <w:t xml:space="preserve"> </w:t>
      </w:r>
      <w:r>
        <w:rPr/>
        <w:t>don’t.</w:t>
      </w:r>
      <w:r>
        <w:rPr>
          <w:spacing w:val="22"/>
        </w:rPr>
        <w:t xml:space="preserve"> </w:t>
      </w:r>
      <w:r>
        <w:rPr>
          <w:w w:val="115"/>
        </w:rPr>
        <w:t xml:space="preserve">The big </w:t>
      </w:r>
      <w:r>
        <w:rPr>
          <w:rFonts w:ascii="Arial Unicode MS" w:hAnsi="Arial Unicode MS"/>
          <w:w w:val="115"/>
        </w:rPr>
        <w:t>fi</w:t>
      </w:r>
      <w:r>
        <w:rPr>
          <w:w w:val="115"/>
        </w:rPr>
        <w:t xml:space="preserve">rms also help their customers maintain situational awareness, </w:t>
      </w:r>
      <w:r>
        <w:rPr>
          <w:spacing w:val="-3"/>
          <w:w w:val="115"/>
        </w:rPr>
        <w:t xml:space="preserve">by </w:t>
      </w:r>
      <w:r>
        <w:rPr>
          <w:w w:val="115"/>
        </w:rPr>
        <w:t xml:space="preserve">alerting you to logons from new devices or from strange places. Again, </w:t>
      </w:r>
      <w:r>
        <w:rPr/>
        <w:t xml:space="preserve">it’s </w:t>
      </w:r>
      <w:r>
        <w:rPr>
          <w:w w:val="115"/>
        </w:rPr>
        <w:t>hard to</w:t>
      </w:r>
      <w:r>
        <w:rPr>
          <w:spacing w:val="-15"/>
          <w:w w:val="115"/>
        </w:rPr>
        <w:t xml:space="preserve"> </w:t>
      </w:r>
      <w:r>
        <w:rPr>
          <w:w w:val="115"/>
        </w:rPr>
        <w:t xml:space="preserve">do that if </w:t>
      </w:r>
      <w:r>
        <w:rPr/>
        <w:t xml:space="preserve">you’re </w:t>
      </w:r>
      <w:r>
        <w:rPr>
          <w:w w:val="115"/>
        </w:rPr>
        <w:t>a small website or one that people visit</w:t>
      </w:r>
      <w:r>
        <w:rPr>
          <w:spacing w:val="20"/>
          <w:w w:val="115"/>
        </w:rPr>
        <w:t xml:space="preserve"> </w:t>
      </w:r>
      <w:r>
        <w:rPr>
          <w:w w:val="115"/>
        </w:rPr>
        <w:t>infrequently.</w:t>
      </w:r>
    </w:p>
    <w:p>
      <w:pPr>
        <w:pStyle w:val="BodyText"/>
        <w:spacing w:line="189" w:lineRule="auto" w:before="124"/>
        <w:ind w:firstLine="298"/>
      </w:pPr>
      <w:r>
        <w:rPr>
          <w:w w:val="115"/>
        </w:rPr>
        <w:t>As</w:t>
      </w:r>
      <w:r>
        <w:rPr>
          <w:spacing w:val="-25"/>
          <w:w w:val="115"/>
        </w:rPr>
        <w:t xml:space="preserve"> </w:t>
      </w:r>
      <w:r>
        <w:rPr>
          <w:w w:val="115"/>
        </w:rPr>
        <w:t>for</w:t>
      </w:r>
      <w:r>
        <w:rPr>
          <w:spacing w:val="-25"/>
          <w:w w:val="115"/>
        </w:rPr>
        <w:t xml:space="preserve"> </w:t>
      </w:r>
      <w:r>
        <w:rPr>
          <w:w w:val="115"/>
        </w:rPr>
        <w:t>syncing</w:t>
      </w:r>
      <w:r>
        <w:rPr>
          <w:spacing w:val="-25"/>
          <w:w w:val="115"/>
        </w:rPr>
        <w:t xml:space="preserve"> </w:t>
      </w:r>
      <w:r>
        <w:rPr>
          <w:w w:val="115"/>
        </w:rPr>
        <w:t>passwords</w:t>
      </w:r>
      <w:r>
        <w:rPr>
          <w:spacing w:val="-24"/>
          <w:w w:val="115"/>
        </w:rPr>
        <w:t xml:space="preserve"> </w:t>
      </w:r>
      <w:r>
        <w:rPr>
          <w:w w:val="115"/>
        </w:rPr>
        <w:t>between</w:t>
      </w:r>
      <w:r>
        <w:rPr>
          <w:spacing w:val="-25"/>
          <w:w w:val="115"/>
        </w:rPr>
        <w:t xml:space="preserve"> </w:t>
      </w:r>
      <w:r>
        <w:rPr>
          <w:w w:val="115"/>
        </w:rPr>
        <w:t>devices,</w:t>
      </w:r>
      <w:r>
        <w:rPr>
          <w:spacing w:val="-23"/>
          <w:w w:val="115"/>
        </w:rPr>
        <w:t xml:space="preserve"> </w:t>
      </w:r>
      <w:r>
        <w:rPr>
          <w:w w:val="115"/>
        </w:rPr>
        <w:t>only</w:t>
      </w:r>
      <w:r>
        <w:rPr>
          <w:spacing w:val="-25"/>
          <w:w w:val="115"/>
        </w:rPr>
        <w:t xml:space="preserve"> </w:t>
      </w:r>
      <w:r>
        <w:rPr>
          <w:w w:val="115"/>
        </w:rPr>
        <w:t>the</w:t>
      </w:r>
      <w:r>
        <w:rPr>
          <w:spacing w:val="-24"/>
          <w:w w:val="115"/>
        </w:rPr>
        <w:t xml:space="preserve"> </w:t>
      </w:r>
      <w:r>
        <w:rPr>
          <w:w w:val="115"/>
        </w:rPr>
        <w:t>device</w:t>
      </w:r>
      <w:r>
        <w:rPr>
          <w:spacing w:val="-25"/>
          <w:w w:val="115"/>
        </w:rPr>
        <w:t xml:space="preserve"> </w:t>
      </w:r>
      <w:r>
        <w:rPr>
          <w:w w:val="115"/>
        </w:rPr>
        <w:t>vendors</w:t>
      </w:r>
      <w:r>
        <w:rPr>
          <w:spacing w:val="-24"/>
          <w:w w:val="115"/>
        </w:rPr>
        <w:t xml:space="preserve"> </w:t>
      </w:r>
      <w:r>
        <w:rPr>
          <w:w w:val="115"/>
        </w:rPr>
        <w:t>can</w:t>
      </w:r>
      <w:r>
        <w:rPr>
          <w:spacing w:val="-25"/>
          <w:w w:val="115"/>
        </w:rPr>
        <w:t xml:space="preserve"> </w:t>
      </w:r>
      <w:r>
        <w:rPr>
          <w:w w:val="115"/>
        </w:rPr>
        <w:t>really do that well; and the protocol mechanisms for encrypting passwords in transit to a server that veri</w:t>
      </w:r>
      <w:r>
        <w:rPr>
          <w:rFonts w:ascii="Arial Unicode MS" w:hAnsi="Arial Unicode MS"/>
          <w:w w:val="115"/>
        </w:rPr>
        <w:t>fi</w:t>
      </w:r>
      <w:r>
        <w:rPr>
          <w:w w:val="115"/>
        </w:rPr>
        <w:t xml:space="preserve">es them will </w:t>
      </w:r>
      <w:r>
        <w:rPr>
          <w:spacing w:val="2"/>
          <w:w w:val="115"/>
        </w:rPr>
        <w:t xml:space="preserve">be </w:t>
      </w:r>
      <w:r>
        <w:rPr>
          <w:w w:val="115"/>
        </w:rPr>
        <w:t>discussed in the next chapter. That brings us to password</w:t>
      </w:r>
      <w:r>
        <w:rPr>
          <w:spacing w:val="17"/>
          <w:w w:val="115"/>
        </w:rPr>
        <w:t xml:space="preserve"> </w:t>
      </w:r>
      <w:r>
        <w:rPr>
          <w:spacing w:val="-4"/>
          <w:w w:val="115"/>
        </w:rPr>
        <w:t>recovery.</w:t>
      </w:r>
    </w:p>
    <w:p>
      <w:pPr>
        <w:pStyle w:val="BodyText"/>
        <w:spacing w:before="3"/>
        <w:ind w:left="0" w:right="0"/>
        <w:jc w:val="left"/>
        <w:rPr>
          <w:sz w:val="25"/>
        </w:rPr>
      </w:pPr>
    </w:p>
    <w:p>
      <w:pPr>
        <w:pStyle w:val="Heading2"/>
        <w:numPr>
          <w:ilvl w:val="2"/>
          <w:numId w:val="8"/>
        </w:numPr>
        <w:tabs>
          <w:tab w:pos="1631" w:val="left" w:leader="none"/>
          <w:tab w:pos="1632" w:val="left" w:leader="none"/>
        </w:tabs>
        <w:spacing w:line="240" w:lineRule="auto" w:before="0" w:after="0"/>
        <w:ind w:left="1631" w:right="0" w:hanging="821"/>
        <w:jc w:val="left"/>
      </w:pPr>
      <w:r>
        <w:rPr>
          <w:w w:val="130"/>
        </w:rPr>
        <w:t>Password</w:t>
      </w:r>
      <w:r>
        <w:rPr>
          <w:spacing w:val="7"/>
          <w:w w:val="130"/>
        </w:rPr>
        <w:t xml:space="preserve"> </w:t>
      </w:r>
      <w:r>
        <w:rPr>
          <w:w w:val="130"/>
        </w:rPr>
        <w:t>recovery</w:t>
      </w:r>
    </w:p>
    <w:p>
      <w:pPr>
        <w:pStyle w:val="BodyText"/>
        <w:spacing w:line="189" w:lineRule="auto" w:before="181"/>
      </w:pPr>
      <w:r>
        <w:rPr>
          <w:w w:val="115"/>
        </w:rPr>
        <w:t xml:space="preserve">The experience of the 2010s, as the large service </w:t>
      </w:r>
      <w:r>
        <w:rPr>
          <w:rFonts w:ascii="Arial Unicode MS" w:hAnsi="Arial Unicode MS"/>
          <w:w w:val="115"/>
        </w:rPr>
        <w:t>fi</w:t>
      </w:r>
      <w:r>
        <w:rPr>
          <w:w w:val="115"/>
        </w:rPr>
        <w:t xml:space="preserve">rms scaled up and people </w:t>
      </w:r>
      <w:r>
        <w:rPr>
          <w:spacing w:val="-3"/>
          <w:w w:val="115"/>
        </w:rPr>
        <w:t xml:space="preserve">moved </w:t>
      </w:r>
      <w:r>
        <w:rPr>
          <w:w w:val="115"/>
        </w:rPr>
        <w:t>en masse to smartphones, is that password recovery is often the hardest aspect of authentication. If people you know, such as your sta</w:t>
      </w:r>
      <w:r>
        <w:rPr>
          <w:rFonts w:ascii="Arial Unicode MS" w:hAnsi="Arial Unicode MS"/>
          <w:w w:val="115"/>
        </w:rPr>
        <w:t>ff</w:t>
      </w:r>
      <w:r>
        <w:rPr>
          <w:w w:val="115"/>
        </w:rPr>
        <w:t xml:space="preserve">, forget their passwords, you can get them to interact with an administrator or manager who knows them. But for people you </w:t>
      </w:r>
      <w:r>
        <w:rPr/>
        <w:t xml:space="preserve">don’t </w:t>
      </w:r>
      <w:r>
        <w:rPr>
          <w:w w:val="115"/>
        </w:rPr>
        <w:t xml:space="preserve">know such as your online customers </w:t>
      </w:r>
      <w:r>
        <w:rPr/>
        <w:t xml:space="preserve">it’s </w:t>
      </w:r>
      <w:r>
        <w:rPr>
          <w:w w:val="115"/>
        </w:rPr>
        <w:t xml:space="preserve">harder. And as a large service </w:t>
      </w:r>
      <w:r>
        <w:rPr>
          <w:rFonts w:ascii="Arial Unicode MS" w:hAnsi="Arial Unicode MS"/>
          <w:w w:val="115"/>
        </w:rPr>
        <w:t>fi</w:t>
      </w:r>
      <w:r>
        <w:rPr>
          <w:w w:val="115"/>
        </w:rPr>
        <w:t xml:space="preserve">rm will </w:t>
      </w:r>
      <w:r>
        <w:rPr>
          <w:spacing w:val="2"/>
          <w:w w:val="115"/>
        </w:rPr>
        <w:t>be</w:t>
      </w:r>
      <w:r>
        <w:rPr>
          <w:spacing w:val="-44"/>
          <w:w w:val="115"/>
        </w:rPr>
        <w:t xml:space="preserve"> </w:t>
      </w:r>
      <w:r>
        <w:rPr>
          <w:w w:val="115"/>
        </w:rPr>
        <w:t>recovering tens of thousands of accounts</w:t>
      </w:r>
      <w:r>
        <w:rPr>
          <w:spacing w:val="-6"/>
          <w:w w:val="115"/>
        </w:rPr>
        <w:t xml:space="preserve"> </w:t>
      </w:r>
      <w:r>
        <w:rPr>
          <w:w w:val="115"/>
        </w:rPr>
        <w:t>every</w:t>
      </w:r>
      <w:r>
        <w:rPr>
          <w:spacing w:val="-5"/>
          <w:w w:val="115"/>
        </w:rPr>
        <w:t xml:space="preserve"> </w:t>
      </w:r>
      <w:r>
        <w:rPr>
          <w:spacing w:val="-6"/>
          <w:w w:val="115"/>
        </w:rPr>
        <w:t>day,</w:t>
      </w:r>
      <w:r>
        <w:rPr>
          <w:spacing w:val="-5"/>
          <w:w w:val="115"/>
        </w:rPr>
        <w:t xml:space="preserve"> </w:t>
      </w:r>
      <w:r>
        <w:rPr>
          <w:w w:val="115"/>
        </w:rPr>
        <w:t>you</w:t>
      </w:r>
      <w:r>
        <w:rPr>
          <w:spacing w:val="-5"/>
          <w:w w:val="115"/>
        </w:rPr>
        <w:t xml:space="preserve"> </w:t>
      </w:r>
      <w:r>
        <w:rPr>
          <w:w w:val="115"/>
        </w:rPr>
        <w:t>need</w:t>
      </w:r>
      <w:r>
        <w:rPr>
          <w:spacing w:val="-6"/>
          <w:w w:val="115"/>
        </w:rPr>
        <w:t xml:space="preserve"> </w:t>
      </w:r>
      <w:r>
        <w:rPr>
          <w:w w:val="115"/>
        </w:rPr>
        <w:t>some</w:t>
      </w:r>
      <w:r>
        <w:rPr>
          <w:spacing w:val="-5"/>
          <w:w w:val="115"/>
        </w:rPr>
        <w:t xml:space="preserve"> </w:t>
      </w:r>
      <w:r>
        <w:rPr>
          <w:spacing w:val="-4"/>
          <w:w w:val="115"/>
        </w:rPr>
        <w:t>way</w:t>
      </w:r>
      <w:r>
        <w:rPr>
          <w:spacing w:val="-6"/>
          <w:w w:val="115"/>
        </w:rPr>
        <w:t xml:space="preserve"> </w:t>
      </w:r>
      <w:r>
        <w:rPr>
          <w:w w:val="115"/>
        </w:rPr>
        <w:t>of</w:t>
      </w:r>
      <w:r>
        <w:rPr>
          <w:spacing w:val="-5"/>
          <w:w w:val="115"/>
        </w:rPr>
        <w:t xml:space="preserve"> </w:t>
      </w:r>
      <w:r>
        <w:rPr>
          <w:w w:val="115"/>
        </w:rPr>
        <w:t>doing</w:t>
      </w:r>
      <w:r>
        <w:rPr>
          <w:spacing w:val="-6"/>
          <w:w w:val="115"/>
        </w:rPr>
        <w:t xml:space="preserve"> </w:t>
      </w:r>
      <w:r>
        <w:rPr>
          <w:w w:val="115"/>
        </w:rPr>
        <w:t>it</w:t>
      </w:r>
      <w:r>
        <w:rPr>
          <w:spacing w:val="-5"/>
          <w:w w:val="115"/>
        </w:rPr>
        <w:t xml:space="preserve"> </w:t>
      </w:r>
      <w:r>
        <w:rPr>
          <w:w w:val="115"/>
        </w:rPr>
        <w:t>without</w:t>
      </w:r>
      <w:r>
        <w:rPr>
          <w:spacing w:val="-5"/>
          <w:w w:val="115"/>
        </w:rPr>
        <w:t xml:space="preserve"> </w:t>
      </w:r>
      <w:r>
        <w:rPr>
          <w:w w:val="115"/>
        </w:rPr>
        <w:t>human</w:t>
      </w:r>
      <w:r>
        <w:rPr>
          <w:spacing w:val="-6"/>
          <w:w w:val="115"/>
        </w:rPr>
        <w:t xml:space="preserve"> </w:t>
      </w:r>
      <w:r>
        <w:rPr>
          <w:w w:val="115"/>
        </w:rPr>
        <w:t xml:space="preserve">intervention in the </w:t>
      </w:r>
      <w:r>
        <w:rPr>
          <w:spacing w:val="-3"/>
          <w:w w:val="115"/>
        </w:rPr>
        <w:t xml:space="preserve">vast </w:t>
      </w:r>
      <w:r>
        <w:rPr>
          <w:w w:val="115"/>
        </w:rPr>
        <w:t>majority of</w:t>
      </w:r>
      <w:r>
        <w:rPr>
          <w:spacing w:val="33"/>
          <w:w w:val="115"/>
        </w:rPr>
        <w:t xml:space="preserve"> </w:t>
      </w:r>
      <w:r>
        <w:rPr>
          <w:w w:val="115"/>
        </w:rPr>
        <w:t>cases.</w:t>
      </w:r>
    </w:p>
    <w:p>
      <w:pPr>
        <w:pStyle w:val="BodyText"/>
        <w:spacing w:line="204" w:lineRule="auto" w:before="99"/>
        <w:ind w:firstLine="298"/>
      </w:pPr>
      <w:r>
        <w:rPr>
          <w:w w:val="110"/>
        </w:rPr>
        <w:t xml:space="preserve">During the 1990s and 2000s, many websites did password recovery </w:t>
      </w:r>
      <w:r>
        <w:rPr>
          <w:spacing w:val="-3"/>
          <w:w w:val="110"/>
        </w:rPr>
        <w:t xml:space="preserve">using </w:t>
      </w:r>
      <w:r>
        <w:rPr>
          <w:w w:val="110"/>
        </w:rPr>
        <w:t xml:space="preserve">‘security questions’ such as asking for your favourite team, the name of your pet or even </w:t>
      </w:r>
      <w:r>
        <w:rPr>
          <w:w w:val="115"/>
        </w:rPr>
        <w:t xml:space="preserve">that </w:t>
      </w:r>
      <w:r>
        <w:rPr>
          <w:w w:val="110"/>
        </w:rPr>
        <w:t xml:space="preserve">old chestnut, your mother’s maiden name. Such near-public information is often easy to guess so it </w:t>
      </w:r>
      <w:r>
        <w:rPr>
          <w:spacing w:val="-3"/>
          <w:w w:val="110"/>
        </w:rPr>
        <w:t xml:space="preserve">gave </w:t>
      </w:r>
      <w:r>
        <w:rPr>
          <w:w w:val="110"/>
        </w:rPr>
        <w:t xml:space="preserve">an easier </w:t>
      </w:r>
      <w:r>
        <w:rPr>
          <w:spacing w:val="-4"/>
          <w:w w:val="110"/>
        </w:rPr>
        <w:t xml:space="preserve">way </w:t>
      </w:r>
      <w:r>
        <w:rPr>
          <w:w w:val="110"/>
        </w:rPr>
        <w:t xml:space="preserve">to break into accounts than guessing the password itself. This was made even worse </w:t>
      </w:r>
      <w:r>
        <w:rPr>
          <w:spacing w:val="-3"/>
          <w:w w:val="110"/>
        </w:rPr>
        <w:t xml:space="preserve">by </w:t>
      </w:r>
      <w:r>
        <w:rPr>
          <w:w w:val="110"/>
        </w:rPr>
        <w:t xml:space="preserve">everyone asking the same questions. In the case of celebrities </w:t>
      </w:r>
      <w:r>
        <w:rPr>
          <w:w w:val="90"/>
        </w:rPr>
        <w:t xml:space="preserve">– </w:t>
      </w:r>
      <w:r>
        <w:rPr>
          <w:w w:val="110"/>
        </w:rPr>
        <w:t xml:space="preserve">or abuse </w:t>
      </w:r>
      <w:r>
        <w:rPr>
          <w:spacing w:val="-3"/>
          <w:w w:val="110"/>
        </w:rPr>
        <w:t xml:space="preserve">by </w:t>
      </w:r>
      <w:r>
        <w:rPr>
          <w:w w:val="110"/>
        </w:rPr>
        <w:t xml:space="preserve">a former intimate partner </w:t>
      </w:r>
      <w:r>
        <w:rPr>
          <w:w w:val="90"/>
        </w:rPr>
        <w:t xml:space="preserve">– </w:t>
      </w:r>
      <w:r>
        <w:rPr>
          <w:w w:val="110"/>
        </w:rPr>
        <w:t xml:space="preserve">there may </w:t>
      </w:r>
      <w:r>
        <w:rPr>
          <w:spacing w:val="2"/>
          <w:w w:val="110"/>
        </w:rPr>
        <w:t xml:space="preserve">be </w:t>
      </w:r>
      <w:r>
        <w:rPr>
          <w:w w:val="110"/>
        </w:rPr>
        <w:t xml:space="preserve">no usable secrets. This was brought home to the public  in 2008, when a student hacked the </w:t>
      </w:r>
      <w:r>
        <w:rPr>
          <w:spacing w:val="-3"/>
          <w:w w:val="110"/>
        </w:rPr>
        <w:t xml:space="preserve">Yahoo </w:t>
      </w:r>
      <w:r>
        <w:rPr>
          <w:w w:val="110"/>
        </w:rPr>
        <w:t>email account of US Vice-Presidential candidate</w:t>
      </w:r>
      <w:r>
        <w:rPr>
          <w:spacing w:val="28"/>
          <w:w w:val="110"/>
        </w:rPr>
        <w:t xml:space="preserve"> </w:t>
      </w:r>
      <w:r>
        <w:rPr>
          <w:w w:val="110"/>
        </w:rPr>
        <w:t>Sarah</w:t>
      </w:r>
      <w:r>
        <w:rPr>
          <w:spacing w:val="28"/>
          <w:w w:val="110"/>
        </w:rPr>
        <w:t xml:space="preserve"> </w:t>
      </w:r>
      <w:r>
        <w:rPr>
          <w:w w:val="110"/>
        </w:rPr>
        <w:t>Palin</w:t>
      </w:r>
      <w:r>
        <w:rPr>
          <w:spacing w:val="28"/>
          <w:w w:val="110"/>
        </w:rPr>
        <w:t xml:space="preserve"> </w:t>
      </w:r>
      <w:r>
        <w:rPr>
          <w:w w:val="110"/>
        </w:rPr>
        <w:t>via</w:t>
      </w:r>
      <w:r>
        <w:rPr>
          <w:spacing w:val="28"/>
          <w:w w:val="110"/>
        </w:rPr>
        <w:t xml:space="preserve"> </w:t>
      </w:r>
      <w:r>
        <w:rPr>
          <w:w w:val="110"/>
        </w:rPr>
        <w:t>the</w:t>
      </w:r>
      <w:r>
        <w:rPr>
          <w:spacing w:val="28"/>
          <w:w w:val="110"/>
        </w:rPr>
        <w:t xml:space="preserve"> </w:t>
      </w:r>
      <w:r>
        <w:rPr>
          <w:w w:val="110"/>
        </w:rPr>
        <w:t>password</w:t>
      </w:r>
      <w:r>
        <w:rPr>
          <w:spacing w:val="28"/>
          <w:w w:val="110"/>
        </w:rPr>
        <w:t xml:space="preserve"> </w:t>
      </w:r>
      <w:r>
        <w:rPr>
          <w:w w:val="110"/>
        </w:rPr>
        <w:t>recovery</w:t>
      </w:r>
      <w:r>
        <w:rPr>
          <w:spacing w:val="29"/>
          <w:w w:val="110"/>
        </w:rPr>
        <w:t xml:space="preserve"> </w:t>
      </w:r>
      <w:r>
        <w:rPr>
          <w:w w:val="110"/>
        </w:rPr>
        <w:t>questions</w:t>
      </w:r>
      <w:r>
        <w:rPr>
          <w:spacing w:val="28"/>
          <w:w w:val="110"/>
        </w:rPr>
        <w:t xml:space="preserve"> </w:t>
      </w:r>
      <w:r>
        <w:rPr>
          <w:w w:val="90"/>
        </w:rPr>
        <w:t>–</w:t>
      </w:r>
      <w:r>
        <w:rPr>
          <w:spacing w:val="38"/>
          <w:w w:val="90"/>
        </w:rPr>
        <w:t xml:space="preserve"> </w:t>
      </w:r>
      <w:r>
        <w:rPr>
          <w:w w:val="110"/>
        </w:rPr>
        <w:t>her</w:t>
      </w:r>
      <w:r>
        <w:rPr>
          <w:spacing w:val="28"/>
          <w:w w:val="110"/>
        </w:rPr>
        <w:t xml:space="preserve"> </w:t>
      </w:r>
      <w:r>
        <w:rPr>
          <w:w w:val="110"/>
        </w:rPr>
        <w:t>date</w:t>
      </w:r>
      <w:r>
        <w:rPr>
          <w:spacing w:val="29"/>
          <w:w w:val="110"/>
        </w:rPr>
        <w:t xml:space="preserve"> </w:t>
      </w:r>
      <w:r>
        <w:rPr>
          <w:w w:val="110"/>
        </w:rPr>
        <w:t>of</w:t>
      </w:r>
      <w:r>
        <w:rPr>
          <w:spacing w:val="28"/>
          <w:w w:val="110"/>
        </w:rPr>
        <w:t xml:space="preserve"> </w:t>
      </w:r>
      <w:r>
        <w:rPr>
          <w:w w:val="110"/>
        </w:rPr>
        <w:t>birth</w:t>
      </w:r>
    </w:p>
    <w:p>
      <w:pPr>
        <w:pStyle w:val="BodyText"/>
        <w:spacing w:line="184" w:lineRule="auto"/>
      </w:pPr>
      <w:r>
        <w:rPr>
          <w:w w:val="115"/>
        </w:rPr>
        <w:t xml:space="preserve">and the name of her </w:t>
      </w:r>
      <w:r>
        <w:rPr>
          <w:rFonts w:ascii="Arial Unicode MS" w:hAnsi="Arial Unicode MS"/>
          <w:w w:val="115"/>
        </w:rPr>
        <w:t>fi</w:t>
      </w:r>
      <w:r>
        <w:rPr>
          <w:w w:val="115"/>
        </w:rPr>
        <w:t xml:space="preserve">rst school. Both of these were public information. Since then, crooks </w:t>
      </w:r>
      <w:r>
        <w:rPr>
          <w:spacing w:val="-3"/>
          <w:w w:val="115"/>
        </w:rPr>
        <w:t xml:space="preserve">have </w:t>
      </w:r>
      <w:r>
        <w:rPr>
          <w:w w:val="115"/>
        </w:rPr>
        <w:t>learned to use security questions to loot accounts when</w:t>
      </w:r>
      <w:r>
        <w:rPr>
          <w:spacing w:val="50"/>
          <w:w w:val="115"/>
        </w:rPr>
        <w:t xml:space="preserve"> </w:t>
      </w:r>
      <w:r>
        <w:rPr>
          <w:w w:val="115"/>
        </w:rPr>
        <w:t>they</w:t>
      </w:r>
    </w:p>
    <w:p>
      <w:pPr>
        <w:pStyle w:val="BodyText"/>
        <w:spacing w:line="182" w:lineRule="auto" w:before="21"/>
      </w:pPr>
      <w:r>
        <w:rPr>
          <w:w w:val="115"/>
        </w:rPr>
        <w:t>can; at the US Social Security Administration, a common fraud was to open</w:t>
      </w:r>
      <w:r>
        <w:rPr>
          <w:spacing w:val="-32"/>
          <w:w w:val="115"/>
        </w:rPr>
        <w:t xml:space="preserve"> </w:t>
      </w:r>
      <w:r>
        <w:rPr>
          <w:spacing w:val="-6"/>
          <w:w w:val="115"/>
        </w:rPr>
        <w:t xml:space="preserve">an </w:t>
      </w:r>
      <w:r>
        <w:rPr>
          <w:w w:val="115"/>
        </w:rPr>
        <w:t xml:space="preserve">online account for a pensioner </w:t>
      </w:r>
      <w:r>
        <w:rPr>
          <w:w w:val="110"/>
        </w:rPr>
        <w:t xml:space="preserve">who’s </w:t>
      </w:r>
      <w:r>
        <w:rPr>
          <w:w w:val="115"/>
        </w:rPr>
        <w:t xml:space="preserve">dealt with their pension </w:t>
      </w:r>
      <w:r>
        <w:rPr>
          <w:spacing w:val="-3"/>
          <w:w w:val="115"/>
        </w:rPr>
        <w:t xml:space="preserve">by </w:t>
      </w:r>
      <w:r>
        <w:rPr>
          <w:w w:val="115"/>
        </w:rPr>
        <w:t>snail mail</w:t>
      </w:r>
      <w:r>
        <w:rPr>
          <w:spacing w:val="-13"/>
          <w:w w:val="115"/>
        </w:rPr>
        <w:t xml:space="preserve"> </w:t>
      </w:r>
      <w:r>
        <w:rPr>
          <w:w w:val="115"/>
        </w:rPr>
        <w:t>in the past, and redirect the payments to a di</w:t>
      </w:r>
      <w:r>
        <w:rPr>
          <w:rFonts w:ascii="Arial Unicode MS" w:hAnsi="Arial Unicode MS"/>
          <w:w w:val="115"/>
        </w:rPr>
        <w:t>ff</w:t>
      </w:r>
      <w:r>
        <w:rPr>
          <w:w w:val="115"/>
        </w:rPr>
        <w:t xml:space="preserve">erent bank account. This peaked  in 2013; the countermeasure that </w:t>
      </w:r>
      <w:r>
        <w:rPr>
          <w:rFonts w:ascii="Arial Unicode MS" w:hAnsi="Arial Unicode MS"/>
          <w:w w:val="115"/>
        </w:rPr>
        <w:t>fi</w:t>
      </w:r>
      <w:r>
        <w:rPr>
          <w:w w:val="115"/>
        </w:rPr>
        <w:t>xed it was to always notify bene</w:t>
      </w:r>
      <w:r>
        <w:rPr>
          <w:rFonts w:ascii="Arial Unicode MS" w:hAnsi="Arial Unicode MS"/>
          <w:w w:val="115"/>
        </w:rPr>
        <w:t>fi</w:t>
      </w:r>
      <w:r>
        <w:rPr>
          <w:w w:val="115"/>
        </w:rPr>
        <w:t xml:space="preserve">ciaries </w:t>
      </w:r>
      <w:r>
        <w:rPr>
          <w:spacing w:val="-7"/>
          <w:w w:val="115"/>
        </w:rPr>
        <w:t xml:space="preserve">of </w:t>
      </w:r>
      <w:r>
        <w:rPr>
          <w:w w:val="115"/>
        </w:rPr>
        <w:t xml:space="preserve">account changes </w:t>
      </w:r>
      <w:r>
        <w:rPr>
          <w:spacing w:val="-3"/>
          <w:w w:val="115"/>
        </w:rPr>
        <w:t xml:space="preserve">by </w:t>
      </w:r>
      <w:r>
        <w:rPr>
          <w:w w:val="115"/>
        </w:rPr>
        <w:t>snail</w:t>
      </w:r>
      <w:r>
        <w:rPr>
          <w:spacing w:val="24"/>
          <w:w w:val="115"/>
        </w:rPr>
        <w:t xml:space="preserve"> </w:t>
      </w:r>
      <w:r>
        <w:rPr>
          <w:w w:val="115"/>
        </w:rPr>
        <w:t>mail.</w:t>
      </w:r>
    </w:p>
    <w:p>
      <w:pPr>
        <w:pStyle w:val="BodyText"/>
        <w:spacing w:line="201" w:lineRule="auto" w:before="76"/>
        <w:ind w:firstLine="298"/>
      </w:pPr>
      <w:r>
        <w:rPr>
          <w:w w:val="110"/>
        </w:rPr>
        <w:t xml:space="preserve">In 2015, </w:t>
      </w:r>
      <w:r>
        <w:rPr>
          <w:rFonts w:ascii="Arial Unicode MS" w:hAnsi="Arial Unicode MS"/>
          <w:w w:val="110"/>
        </w:rPr>
        <w:t>fi</w:t>
      </w:r>
      <w:r>
        <w:rPr>
          <w:w w:val="110"/>
        </w:rPr>
        <w:t xml:space="preserve">ve Google engineers published a thorough analysis of security questions, and many turned out to </w:t>
      </w:r>
      <w:r>
        <w:rPr>
          <w:spacing w:val="2"/>
          <w:w w:val="110"/>
        </w:rPr>
        <w:t xml:space="preserve">be </w:t>
      </w:r>
      <w:r>
        <w:rPr>
          <w:w w:val="110"/>
        </w:rPr>
        <w:t xml:space="preserve">extremely weak. </w:t>
      </w:r>
      <w:r>
        <w:rPr>
          <w:spacing w:val="-6"/>
          <w:w w:val="110"/>
        </w:rPr>
        <w:t xml:space="preserve">For  </w:t>
      </w:r>
      <w:r>
        <w:rPr>
          <w:w w:val="110"/>
        </w:rPr>
        <w:t xml:space="preserve">example,  an attacker  could get a 19.7% success rate against </w:t>
      </w:r>
      <w:r>
        <w:rPr>
          <w:spacing w:val="-3"/>
          <w:w w:val="110"/>
        </w:rPr>
        <w:t xml:space="preserve">‘Favourite </w:t>
      </w:r>
      <w:r>
        <w:rPr>
          <w:w w:val="105"/>
        </w:rPr>
        <w:t xml:space="preserve">food?’ </w:t>
      </w:r>
      <w:r>
        <w:rPr>
          <w:w w:val="110"/>
        </w:rPr>
        <w:t>in English. Some</w:t>
      </w:r>
      <w:r>
        <w:rPr>
          <w:spacing w:val="-11"/>
          <w:w w:val="110"/>
        </w:rPr>
        <w:t xml:space="preserve"> </w:t>
      </w:r>
      <w:r>
        <w:rPr>
          <w:w w:val="110"/>
        </w:rPr>
        <w:t xml:space="preserve">37% of people provided wrong answers, in some cases to make them stronger, but sometimes not. </w:t>
      </w:r>
      <w:r>
        <w:rPr>
          <w:spacing w:val="-4"/>
          <w:w w:val="110"/>
        </w:rPr>
        <w:t xml:space="preserve">Fully </w:t>
      </w:r>
      <w:r>
        <w:rPr>
          <w:w w:val="110"/>
        </w:rPr>
        <w:t xml:space="preserve">16% of </w:t>
      </w:r>
      <w:r>
        <w:rPr>
          <w:w w:val="105"/>
        </w:rPr>
        <w:t xml:space="preserve">people’s </w:t>
      </w:r>
      <w:r>
        <w:rPr>
          <w:w w:val="110"/>
        </w:rPr>
        <w:t xml:space="preserve">answers were public. In addition to being insecure, the </w:t>
      </w:r>
      <w:r>
        <w:rPr>
          <w:w w:val="105"/>
        </w:rPr>
        <w:t xml:space="preserve">‘security questions’ </w:t>
      </w:r>
      <w:r>
        <w:rPr>
          <w:w w:val="110"/>
        </w:rPr>
        <w:t xml:space="preserve">turned out to </w:t>
      </w:r>
      <w:r>
        <w:rPr>
          <w:spacing w:val="2"/>
          <w:w w:val="110"/>
        </w:rPr>
        <w:t xml:space="preserve">be </w:t>
      </w:r>
      <w:r>
        <w:rPr>
          <w:w w:val="110"/>
        </w:rPr>
        <w:t>hard to use: 40% of Englishspeaking US users were unable to recall the answers when needed, while twice  as</w:t>
      </w:r>
      <w:r>
        <w:rPr>
          <w:spacing w:val="9"/>
          <w:w w:val="110"/>
        </w:rPr>
        <w:t xml:space="preserve"> </w:t>
      </w:r>
      <w:r>
        <w:rPr>
          <w:w w:val="110"/>
        </w:rPr>
        <w:t>many</w:t>
      </w:r>
      <w:r>
        <w:rPr>
          <w:spacing w:val="10"/>
          <w:w w:val="110"/>
        </w:rPr>
        <w:t xml:space="preserve"> </w:t>
      </w:r>
      <w:r>
        <w:rPr>
          <w:w w:val="110"/>
        </w:rPr>
        <w:t>could</w:t>
      </w:r>
      <w:r>
        <w:rPr>
          <w:spacing w:val="10"/>
          <w:w w:val="110"/>
        </w:rPr>
        <w:t xml:space="preserve"> </w:t>
      </w:r>
      <w:r>
        <w:rPr>
          <w:w w:val="110"/>
        </w:rPr>
        <w:t>recover</w:t>
      </w:r>
      <w:r>
        <w:rPr>
          <w:spacing w:val="10"/>
          <w:w w:val="110"/>
        </w:rPr>
        <w:t xml:space="preserve"> </w:t>
      </w:r>
      <w:r>
        <w:rPr>
          <w:w w:val="110"/>
        </w:rPr>
        <w:t>accounts</w:t>
      </w:r>
      <w:r>
        <w:rPr>
          <w:spacing w:val="10"/>
          <w:w w:val="110"/>
        </w:rPr>
        <w:t xml:space="preserve"> </w:t>
      </w:r>
      <w:r>
        <w:rPr>
          <w:w w:val="110"/>
        </w:rPr>
        <w:t>using</w:t>
      </w:r>
      <w:r>
        <w:rPr>
          <w:spacing w:val="10"/>
          <w:w w:val="110"/>
        </w:rPr>
        <w:t xml:space="preserve"> </w:t>
      </w:r>
      <w:r>
        <w:rPr>
          <w:w w:val="110"/>
        </w:rPr>
        <w:t>an</w:t>
      </w:r>
      <w:r>
        <w:rPr>
          <w:spacing w:val="10"/>
          <w:w w:val="110"/>
        </w:rPr>
        <w:t xml:space="preserve"> </w:t>
      </w:r>
      <w:r>
        <w:rPr>
          <w:w w:val="110"/>
        </w:rPr>
        <w:t>SMS</w:t>
      </w:r>
      <w:r>
        <w:rPr>
          <w:spacing w:val="10"/>
          <w:w w:val="110"/>
        </w:rPr>
        <w:t xml:space="preserve"> </w:t>
      </w:r>
      <w:r>
        <w:rPr>
          <w:w w:val="110"/>
        </w:rPr>
        <w:t>reset</w:t>
      </w:r>
      <w:r>
        <w:rPr>
          <w:spacing w:val="10"/>
          <w:w w:val="110"/>
        </w:rPr>
        <w:t xml:space="preserve"> </w:t>
      </w:r>
      <w:r>
        <w:rPr>
          <w:w w:val="110"/>
        </w:rPr>
        <w:t>code</w:t>
      </w:r>
      <w:r>
        <w:rPr>
          <w:spacing w:val="10"/>
          <w:w w:val="110"/>
        </w:rPr>
        <w:t xml:space="preserve"> </w:t>
      </w:r>
      <w:r>
        <w:rPr>
          <w:w w:val="110"/>
        </w:rPr>
        <w:t>[291].</w:t>
      </w:r>
    </w:p>
    <w:p>
      <w:pPr>
        <w:pStyle w:val="BodyText"/>
        <w:spacing w:line="189" w:lineRule="auto" w:before="116"/>
        <w:ind w:firstLine="298"/>
      </w:pPr>
      <w:r>
        <w:rPr>
          <w:w w:val="115"/>
        </w:rPr>
        <w:t xml:space="preserve">Given these problems with security and memorability, most websites now let you recover your password by an email to the address with which you </w:t>
      </w:r>
      <w:r>
        <w:rPr>
          <w:rFonts w:ascii="Arial Unicode MS" w:hAnsi="Arial Unicode MS"/>
          <w:w w:val="115"/>
        </w:rPr>
        <w:t>fi</w:t>
      </w:r>
      <w:r>
        <w:rPr>
          <w:w w:val="115"/>
        </w:rPr>
        <w:t>rst registered. But if someone compromises that email account, they can get all your dependent accounts too. Email recovery may be adequate for websites</w:t>
      </w:r>
    </w:p>
    <w:p>
      <w:pPr>
        <w:spacing w:after="0" w:line="189" w:lineRule="auto"/>
        <w:sectPr>
          <w:pgSz w:w="11900" w:h="16840"/>
          <w:pgMar w:header="1764" w:footer="1771"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 xml:space="preserve">where a compromise is of little consequence, but for important accounts </w:t>
      </w:r>
      <w:r>
        <w:rPr>
          <w:w w:val="90"/>
        </w:rPr>
        <w:t xml:space="preserve">– </w:t>
      </w:r>
      <w:r>
        <w:rPr>
          <w:w w:val="110"/>
        </w:rPr>
        <w:t xml:space="preserve">such as banking and email itself </w:t>
      </w:r>
      <w:r>
        <w:rPr>
          <w:w w:val="90"/>
        </w:rPr>
        <w:t xml:space="preserve">– </w:t>
      </w:r>
      <w:r>
        <w:rPr>
          <w:w w:val="110"/>
        </w:rPr>
        <w:t xml:space="preserve">standard practice is now to use a second factor. This is typically a code sent to your phone </w:t>
      </w:r>
      <w:r>
        <w:rPr>
          <w:spacing w:val="-3"/>
          <w:w w:val="110"/>
        </w:rPr>
        <w:t xml:space="preserve">by  </w:t>
      </w:r>
      <w:r>
        <w:rPr>
          <w:w w:val="110"/>
        </w:rPr>
        <w:t xml:space="preserve">SMS, or better still using </w:t>
      </w:r>
      <w:r>
        <w:rPr>
          <w:spacing w:val="-6"/>
          <w:w w:val="110"/>
        </w:rPr>
        <w:t xml:space="preserve">an       </w:t>
      </w:r>
      <w:r>
        <w:rPr>
          <w:w w:val="110"/>
        </w:rPr>
        <w:t>app that can encrypt the code and tie it to a speci</w:t>
      </w:r>
      <w:r>
        <w:rPr>
          <w:rFonts w:ascii="Arial Unicode MS" w:hAnsi="Arial Unicode MS"/>
          <w:w w:val="110"/>
        </w:rPr>
        <w:t>fi</w:t>
      </w:r>
      <w:r>
        <w:rPr>
          <w:w w:val="110"/>
        </w:rPr>
        <w:t>c handset. Many service providers that allow email recovery are nudging people towards using such a code instead where possible. Google research shows that SMSs stop all bulk password guessing</w:t>
      </w:r>
      <w:r>
        <w:rPr>
          <w:spacing w:val="13"/>
          <w:w w:val="110"/>
        </w:rPr>
        <w:t xml:space="preserve"> </w:t>
      </w:r>
      <w:r>
        <w:rPr>
          <w:spacing w:val="-3"/>
          <w:w w:val="110"/>
        </w:rPr>
        <w:t>by</w:t>
      </w:r>
      <w:r>
        <w:rPr>
          <w:spacing w:val="14"/>
          <w:w w:val="110"/>
        </w:rPr>
        <w:t xml:space="preserve"> </w:t>
      </w:r>
      <w:r>
        <w:rPr>
          <w:w w:val="110"/>
        </w:rPr>
        <w:t>bots,</w:t>
      </w:r>
      <w:r>
        <w:rPr>
          <w:spacing w:val="14"/>
          <w:w w:val="110"/>
        </w:rPr>
        <w:t xml:space="preserve"> </w:t>
      </w:r>
      <w:r>
        <w:rPr>
          <w:w w:val="110"/>
        </w:rPr>
        <w:t>96%</w:t>
      </w:r>
      <w:r>
        <w:rPr>
          <w:spacing w:val="14"/>
          <w:w w:val="110"/>
        </w:rPr>
        <w:t xml:space="preserve"> </w:t>
      </w:r>
      <w:r>
        <w:rPr>
          <w:w w:val="110"/>
        </w:rPr>
        <w:t>of</w:t>
      </w:r>
      <w:r>
        <w:rPr>
          <w:spacing w:val="14"/>
          <w:w w:val="110"/>
        </w:rPr>
        <w:t xml:space="preserve"> </w:t>
      </w:r>
      <w:r>
        <w:rPr>
          <w:w w:val="110"/>
        </w:rPr>
        <w:t>bulk</w:t>
      </w:r>
      <w:r>
        <w:rPr>
          <w:spacing w:val="14"/>
          <w:w w:val="110"/>
        </w:rPr>
        <w:t xml:space="preserve"> </w:t>
      </w:r>
      <w:r>
        <w:rPr>
          <w:w w:val="110"/>
        </w:rPr>
        <w:t>phishing</w:t>
      </w:r>
      <w:r>
        <w:rPr>
          <w:spacing w:val="14"/>
          <w:w w:val="110"/>
        </w:rPr>
        <w:t xml:space="preserve"> </w:t>
      </w:r>
      <w:r>
        <w:rPr>
          <w:w w:val="110"/>
        </w:rPr>
        <w:t>and</w:t>
      </w:r>
      <w:r>
        <w:rPr>
          <w:spacing w:val="14"/>
          <w:w w:val="110"/>
        </w:rPr>
        <w:t xml:space="preserve"> </w:t>
      </w:r>
      <w:r>
        <w:rPr>
          <w:w w:val="110"/>
        </w:rPr>
        <w:t>76%</w:t>
      </w:r>
      <w:r>
        <w:rPr>
          <w:spacing w:val="14"/>
          <w:w w:val="110"/>
        </w:rPr>
        <w:t xml:space="preserve"> </w:t>
      </w:r>
      <w:r>
        <w:rPr>
          <w:w w:val="110"/>
        </w:rPr>
        <w:t>of</w:t>
      </w:r>
      <w:r>
        <w:rPr>
          <w:spacing w:val="14"/>
          <w:w w:val="110"/>
        </w:rPr>
        <w:t xml:space="preserve"> </w:t>
      </w:r>
      <w:r>
        <w:rPr>
          <w:w w:val="110"/>
        </w:rPr>
        <w:t>targeted</w:t>
      </w:r>
      <w:r>
        <w:rPr>
          <w:spacing w:val="14"/>
          <w:w w:val="110"/>
        </w:rPr>
        <w:t xml:space="preserve"> </w:t>
      </w:r>
      <w:r>
        <w:rPr>
          <w:w w:val="110"/>
        </w:rPr>
        <w:t>attacks</w:t>
      </w:r>
      <w:r>
        <w:rPr>
          <w:spacing w:val="14"/>
          <w:w w:val="110"/>
        </w:rPr>
        <w:t xml:space="preserve"> </w:t>
      </w:r>
      <w:r>
        <w:rPr>
          <w:w w:val="110"/>
        </w:rPr>
        <w:t>[574].</w:t>
      </w:r>
    </w:p>
    <w:p>
      <w:pPr>
        <w:pStyle w:val="BodyText"/>
        <w:spacing w:line="204" w:lineRule="auto" w:before="102"/>
        <w:ind w:firstLine="298"/>
      </w:pPr>
      <w:r>
        <w:rPr>
          <w:w w:val="110"/>
        </w:rPr>
        <w:t xml:space="preserve">But this depends on phone companies taking care </w:t>
      </w:r>
      <w:r>
        <w:rPr>
          <w:spacing w:val="-3"/>
          <w:w w:val="110"/>
        </w:rPr>
        <w:t xml:space="preserve">over </w:t>
      </w:r>
      <w:r>
        <w:rPr>
          <w:w w:val="110"/>
        </w:rPr>
        <w:t xml:space="preserve">who can get a </w:t>
      </w:r>
      <w:r>
        <w:rPr>
          <w:spacing w:val="-5"/>
          <w:w w:val="110"/>
        </w:rPr>
        <w:t>re</w:t>
      </w:r>
      <w:r>
        <w:rPr>
          <w:w w:val="110"/>
        </w:rPr>
        <w:t xml:space="preserve">placement SIM card, and many don’t. The problem in 2020 is rapid growth in attacks based on intercepting SMS authentication codes, which mostly seem </w:t>
      </w:r>
      <w:r>
        <w:rPr>
          <w:spacing w:val="-6"/>
          <w:w w:val="110"/>
        </w:rPr>
        <w:t xml:space="preserve">to </w:t>
      </w:r>
      <w:r>
        <w:rPr>
          <w:spacing w:val="-3"/>
          <w:w w:val="110"/>
        </w:rPr>
        <w:t xml:space="preserve">involve </w:t>
      </w:r>
      <w:r>
        <w:rPr>
          <w:w w:val="110"/>
        </w:rPr>
        <w:t xml:space="preserve">SIM swap, where the attacker pretends to </w:t>
      </w:r>
      <w:r>
        <w:rPr>
          <w:spacing w:val="2"/>
          <w:w w:val="110"/>
        </w:rPr>
        <w:t xml:space="preserve">be </w:t>
      </w:r>
      <w:r>
        <w:rPr>
          <w:w w:val="110"/>
        </w:rPr>
        <w:t xml:space="preserve">you to your mobile phone company and gets a replacement SIM card for your account. SIM-swap attacks started in South Africa in 2007, became the main form of bank fraud in </w:t>
      </w:r>
      <w:r>
        <w:rPr>
          <w:spacing w:val="-3"/>
          <w:w w:val="110"/>
        </w:rPr>
        <w:t>Nige</w:t>
      </w:r>
      <w:r>
        <w:rPr>
          <w:spacing w:val="51"/>
          <w:w w:val="110"/>
        </w:rPr>
        <w:t xml:space="preserve"> </w:t>
      </w:r>
      <w:r>
        <w:rPr>
          <w:w w:val="110"/>
        </w:rPr>
        <w:t xml:space="preserve">ria, then caught on in America </w:t>
      </w:r>
      <w:r>
        <w:rPr>
          <w:w w:val="90"/>
        </w:rPr>
        <w:t xml:space="preserve">– </w:t>
      </w:r>
      <w:r>
        <w:rPr>
          <w:w w:val="110"/>
        </w:rPr>
        <w:t xml:space="preserve">initially as a means of taking </w:t>
      </w:r>
      <w:r>
        <w:rPr>
          <w:spacing w:val="-3"/>
          <w:w w:val="110"/>
        </w:rPr>
        <w:t xml:space="preserve">over </w:t>
      </w:r>
      <w:r>
        <w:rPr>
          <w:w w:val="110"/>
        </w:rPr>
        <w:t xml:space="preserve">valuable Instagram accounts, then to loot people’s accounts at bitcoin exchanges, then for bank fraud more generally [1092]. I will discuss SIM-swap attacks in </w:t>
      </w:r>
      <w:r>
        <w:rPr>
          <w:spacing w:val="-4"/>
          <w:w w:val="110"/>
        </w:rPr>
        <w:t xml:space="preserve">more </w:t>
      </w:r>
      <w:r>
        <w:rPr>
          <w:w w:val="110"/>
        </w:rPr>
        <w:t>detail in section</w:t>
      </w:r>
      <w:r>
        <w:rPr>
          <w:spacing w:val="27"/>
          <w:w w:val="110"/>
        </w:rPr>
        <w:t xml:space="preserve"> </w:t>
      </w:r>
      <w:r>
        <w:rPr>
          <w:w w:val="110"/>
        </w:rPr>
        <w:t>12.7.4.</w:t>
      </w:r>
    </w:p>
    <w:p>
      <w:pPr>
        <w:pStyle w:val="BodyText"/>
        <w:spacing w:line="199" w:lineRule="auto" w:before="114"/>
        <w:ind w:firstLine="298"/>
      </w:pPr>
      <w:r>
        <w:rPr>
          <w:w w:val="115"/>
        </w:rPr>
        <w:t>Attackers</w:t>
      </w:r>
      <w:r>
        <w:rPr>
          <w:spacing w:val="-12"/>
          <w:w w:val="115"/>
        </w:rPr>
        <w:t xml:space="preserve"> </w:t>
      </w:r>
      <w:r>
        <w:rPr>
          <w:spacing w:val="-3"/>
          <w:w w:val="115"/>
        </w:rPr>
        <w:t>have</w:t>
      </w:r>
      <w:r>
        <w:rPr>
          <w:spacing w:val="-12"/>
          <w:w w:val="115"/>
        </w:rPr>
        <w:t xml:space="preserve"> </w:t>
      </w:r>
      <w:r>
        <w:rPr>
          <w:w w:val="115"/>
        </w:rPr>
        <w:t>also</w:t>
      </w:r>
      <w:r>
        <w:rPr>
          <w:spacing w:val="-11"/>
          <w:w w:val="115"/>
        </w:rPr>
        <w:t xml:space="preserve"> </w:t>
      </w:r>
      <w:r>
        <w:rPr>
          <w:w w:val="115"/>
        </w:rPr>
        <w:t>exploited</w:t>
      </w:r>
      <w:r>
        <w:rPr>
          <w:spacing w:val="-12"/>
          <w:w w:val="115"/>
        </w:rPr>
        <w:t xml:space="preserve"> </w:t>
      </w:r>
      <w:r>
        <w:rPr>
          <w:w w:val="115"/>
        </w:rPr>
        <w:t>the</w:t>
      </w:r>
      <w:r>
        <w:rPr>
          <w:spacing w:val="-12"/>
          <w:w w:val="115"/>
        </w:rPr>
        <w:t xml:space="preserve"> </w:t>
      </w:r>
      <w:r>
        <w:rPr>
          <w:w w:val="115"/>
        </w:rPr>
        <w:t>SS7</w:t>
      </w:r>
      <w:r>
        <w:rPr>
          <w:spacing w:val="-12"/>
          <w:w w:val="115"/>
        </w:rPr>
        <w:t xml:space="preserve"> </w:t>
      </w:r>
      <w:r>
        <w:rPr>
          <w:w w:val="115"/>
        </w:rPr>
        <w:t>signalling</w:t>
      </w:r>
      <w:r>
        <w:rPr>
          <w:spacing w:val="-11"/>
          <w:w w:val="115"/>
        </w:rPr>
        <w:t xml:space="preserve"> </w:t>
      </w:r>
      <w:r>
        <w:rPr>
          <w:w w:val="115"/>
        </w:rPr>
        <w:t>protocol</w:t>
      </w:r>
      <w:r>
        <w:rPr>
          <w:spacing w:val="-12"/>
          <w:w w:val="115"/>
        </w:rPr>
        <w:t xml:space="preserve"> </w:t>
      </w:r>
      <w:r>
        <w:rPr>
          <w:w w:val="115"/>
        </w:rPr>
        <w:t>to</w:t>
      </w:r>
      <w:r>
        <w:rPr>
          <w:spacing w:val="-12"/>
          <w:w w:val="115"/>
        </w:rPr>
        <w:t xml:space="preserve"> </w:t>
      </w:r>
      <w:r>
        <w:rPr>
          <w:w w:val="115"/>
        </w:rPr>
        <w:t>wiretap</w:t>
      </w:r>
      <w:r>
        <w:rPr>
          <w:spacing w:val="-11"/>
          <w:w w:val="115"/>
        </w:rPr>
        <w:t xml:space="preserve"> </w:t>
      </w:r>
      <w:r>
        <w:rPr/>
        <w:t xml:space="preserve">targets’ </w:t>
      </w:r>
      <w:r>
        <w:rPr>
          <w:w w:val="115"/>
        </w:rPr>
        <w:t>mobile</w:t>
      </w:r>
      <w:r>
        <w:rPr>
          <w:spacing w:val="-15"/>
          <w:w w:val="115"/>
        </w:rPr>
        <w:t xml:space="preserve"> </w:t>
      </w:r>
      <w:r>
        <w:rPr>
          <w:w w:val="115"/>
        </w:rPr>
        <w:t>phones</w:t>
      </w:r>
      <w:r>
        <w:rPr>
          <w:spacing w:val="-15"/>
          <w:w w:val="115"/>
        </w:rPr>
        <w:t xml:space="preserve"> </w:t>
      </w:r>
      <w:r>
        <w:rPr>
          <w:w w:val="115"/>
        </w:rPr>
        <w:t>remotely</w:t>
      </w:r>
      <w:r>
        <w:rPr>
          <w:spacing w:val="-15"/>
          <w:w w:val="115"/>
        </w:rPr>
        <w:t xml:space="preserve"> </w:t>
      </w:r>
      <w:r>
        <w:rPr>
          <w:w w:val="115"/>
        </w:rPr>
        <w:t>and</w:t>
      </w:r>
      <w:r>
        <w:rPr>
          <w:spacing w:val="-14"/>
          <w:w w:val="115"/>
        </w:rPr>
        <w:t xml:space="preserve"> </w:t>
      </w:r>
      <w:r>
        <w:rPr>
          <w:w w:val="115"/>
        </w:rPr>
        <w:t>steal</w:t>
      </w:r>
      <w:r>
        <w:rPr>
          <w:spacing w:val="-15"/>
          <w:w w:val="115"/>
        </w:rPr>
        <w:t xml:space="preserve"> </w:t>
      </w:r>
      <w:r>
        <w:rPr>
          <w:w w:val="115"/>
        </w:rPr>
        <w:t>codes</w:t>
      </w:r>
      <w:r>
        <w:rPr>
          <w:spacing w:val="-15"/>
          <w:w w:val="115"/>
        </w:rPr>
        <w:t xml:space="preserve"> </w:t>
      </w:r>
      <w:r>
        <w:rPr>
          <w:w w:val="115"/>
        </w:rPr>
        <w:t>[489].</w:t>
      </w:r>
      <w:r>
        <w:rPr>
          <w:spacing w:val="3"/>
          <w:w w:val="115"/>
        </w:rPr>
        <w:t xml:space="preserve"> </w:t>
      </w:r>
      <w:r>
        <w:rPr/>
        <w:t>I’ll</w:t>
      </w:r>
      <w:r>
        <w:rPr>
          <w:spacing w:val="-7"/>
        </w:rPr>
        <w:t xml:space="preserve"> </w:t>
      </w:r>
      <w:r>
        <w:rPr>
          <w:w w:val="115"/>
        </w:rPr>
        <w:t>discuss</w:t>
      </w:r>
      <w:r>
        <w:rPr>
          <w:spacing w:val="-15"/>
          <w:w w:val="115"/>
        </w:rPr>
        <w:t xml:space="preserve"> </w:t>
      </w:r>
      <w:r>
        <w:rPr>
          <w:w w:val="115"/>
        </w:rPr>
        <w:t>such</w:t>
      </w:r>
      <w:r>
        <w:rPr>
          <w:spacing w:val="-15"/>
          <w:w w:val="115"/>
        </w:rPr>
        <w:t xml:space="preserve"> </w:t>
      </w:r>
      <w:r>
        <w:rPr>
          <w:w w:val="115"/>
        </w:rPr>
        <w:t>attacks</w:t>
      </w:r>
      <w:r>
        <w:rPr>
          <w:spacing w:val="-14"/>
          <w:w w:val="115"/>
        </w:rPr>
        <w:t xml:space="preserve"> </w:t>
      </w:r>
      <w:r>
        <w:rPr>
          <w:w w:val="115"/>
        </w:rPr>
        <w:t>in</w:t>
      </w:r>
      <w:r>
        <w:rPr>
          <w:spacing w:val="-15"/>
          <w:w w:val="115"/>
        </w:rPr>
        <w:t xml:space="preserve"> </w:t>
      </w:r>
      <w:r>
        <w:rPr>
          <w:w w:val="115"/>
        </w:rPr>
        <w:t>more detail</w:t>
      </w:r>
      <w:r>
        <w:rPr>
          <w:spacing w:val="-6"/>
          <w:w w:val="115"/>
        </w:rPr>
        <w:t xml:space="preserve"> </w:t>
      </w:r>
      <w:r>
        <w:rPr>
          <w:w w:val="115"/>
        </w:rPr>
        <w:t>in</w:t>
      </w:r>
      <w:r>
        <w:rPr>
          <w:spacing w:val="-5"/>
          <w:w w:val="115"/>
        </w:rPr>
        <w:t xml:space="preserve"> </w:t>
      </w:r>
      <w:r>
        <w:rPr>
          <w:w w:val="115"/>
        </w:rPr>
        <w:t>the</w:t>
      </w:r>
      <w:r>
        <w:rPr>
          <w:spacing w:val="-6"/>
          <w:w w:val="115"/>
        </w:rPr>
        <w:t xml:space="preserve"> </w:t>
      </w:r>
      <w:r>
        <w:rPr>
          <w:w w:val="115"/>
        </w:rPr>
        <w:t>chapters</w:t>
      </w:r>
      <w:r>
        <w:rPr>
          <w:spacing w:val="-5"/>
          <w:w w:val="115"/>
        </w:rPr>
        <w:t xml:space="preserve"> </w:t>
      </w:r>
      <w:r>
        <w:rPr>
          <w:w w:val="115"/>
        </w:rPr>
        <w:t>on</w:t>
      </w:r>
      <w:r>
        <w:rPr>
          <w:spacing w:val="-6"/>
          <w:w w:val="115"/>
        </w:rPr>
        <w:t xml:space="preserve"> </w:t>
      </w:r>
      <w:r>
        <w:rPr>
          <w:w w:val="115"/>
        </w:rPr>
        <w:t>phones</w:t>
      </w:r>
      <w:r>
        <w:rPr>
          <w:spacing w:val="-5"/>
          <w:w w:val="115"/>
        </w:rPr>
        <w:t xml:space="preserve"> </w:t>
      </w:r>
      <w:r>
        <w:rPr>
          <w:w w:val="115"/>
        </w:rPr>
        <w:t>and</w:t>
      </w:r>
      <w:r>
        <w:rPr>
          <w:spacing w:val="-5"/>
          <w:w w:val="115"/>
        </w:rPr>
        <w:t xml:space="preserve"> </w:t>
      </w:r>
      <w:r>
        <w:rPr>
          <w:w w:val="115"/>
        </w:rPr>
        <w:t>on</w:t>
      </w:r>
      <w:r>
        <w:rPr>
          <w:spacing w:val="-6"/>
          <w:w w:val="115"/>
        </w:rPr>
        <w:t xml:space="preserve"> </w:t>
      </w:r>
      <w:r>
        <w:rPr>
          <w:w w:val="115"/>
        </w:rPr>
        <w:t>banking.</w:t>
      </w:r>
      <w:r>
        <w:rPr>
          <w:spacing w:val="26"/>
          <w:w w:val="115"/>
        </w:rPr>
        <w:t xml:space="preserve"> </w:t>
      </w:r>
      <w:r>
        <w:rPr>
          <w:w w:val="115"/>
        </w:rPr>
        <w:t>The</w:t>
      </w:r>
      <w:r>
        <w:rPr>
          <w:spacing w:val="-5"/>
          <w:w w:val="115"/>
        </w:rPr>
        <w:t xml:space="preserve"> </w:t>
      </w:r>
      <w:r>
        <w:rPr>
          <w:w w:val="115"/>
        </w:rPr>
        <w:t>next</w:t>
      </w:r>
      <w:r>
        <w:rPr>
          <w:spacing w:val="-5"/>
          <w:w w:val="115"/>
        </w:rPr>
        <w:t xml:space="preserve"> </w:t>
      </w:r>
      <w:r>
        <w:rPr>
          <w:w w:val="115"/>
        </w:rPr>
        <w:t>step</w:t>
      </w:r>
      <w:r>
        <w:rPr>
          <w:spacing w:val="-6"/>
          <w:w w:val="115"/>
        </w:rPr>
        <w:t xml:space="preserve"> </w:t>
      </w:r>
      <w:r>
        <w:rPr>
          <w:w w:val="115"/>
        </w:rPr>
        <w:t>in</w:t>
      </w:r>
      <w:r>
        <w:rPr>
          <w:spacing w:val="-5"/>
          <w:w w:val="115"/>
        </w:rPr>
        <w:t xml:space="preserve"> </w:t>
      </w:r>
      <w:r>
        <w:rPr>
          <w:w w:val="115"/>
        </w:rPr>
        <w:t>the</w:t>
      </w:r>
      <w:r>
        <w:rPr>
          <w:spacing w:val="-6"/>
          <w:w w:val="115"/>
        </w:rPr>
        <w:t xml:space="preserve"> </w:t>
      </w:r>
      <w:r>
        <w:rPr>
          <w:w w:val="115"/>
        </w:rPr>
        <w:t>arms</w:t>
      </w:r>
      <w:r>
        <w:rPr>
          <w:spacing w:val="-5"/>
          <w:w w:val="115"/>
        </w:rPr>
        <w:t xml:space="preserve"> </w:t>
      </w:r>
      <w:r>
        <w:rPr>
          <w:w w:val="115"/>
        </w:rPr>
        <w:t xml:space="preserve">race will </w:t>
      </w:r>
      <w:r>
        <w:rPr>
          <w:spacing w:val="2"/>
          <w:w w:val="115"/>
        </w:rPr>
        <w:t xml:space="preserve">be </w:t>
      </w:r>
      <w:r>
        <w:rPr>
          <w:w w:val="115"/>
        </w:rPr>
        <w:t>moving customers from SMS messages for authentication and account recovery to an app; the same Google research shows that this improves these last</w:t>
      </w:r>
      <w:r>
        <w:rPr>
          <w:spacing w:val="-12"/>
          <w:w w:val="115"/>
        </w:rPr>
        <w:t xml:space="preserve"> </w:t>
      </w:r>
      <w:r>
        <w:rPr>
          <w:spacing w:val="-4"/>
          <w:w w:val="115"/>
        </w:rPr>
        <w:t>two</w:t>
      </w:r>
      <w:r>
        <w:rPr>
          <w:spacing w:val="-12"/>
          <w:w w:val="115"/>
        </w:rPr>
        <w:t xml:space="preserve"> </w:t>
      </w:r>
      <w:r>
        <w:rPr>
          <w:rFonts w:ascii="Arial Unicode MS" w:hAnsi="Arial Unicode MS"/>
          <w:w w:val="115"/>
        </w:rPr>
        <w:t>fi</w:t>
      </w:r>
      <w:r>
        <w:rPr>
          <w:w w:val="115"/>
        </w:rPr>
        <w:t>gures</w:t>
      </w:r>
      <w:r>
        <w:rPr>
          <w:spacing w:val="-12"/>
          <w:w w:val="115"/>
        </w:rPr>
        <w:t xml:space="preserve"> </w:t>
      </w:r>
      <w:r>
        <w:rPr>
          <w:w w:val="115"/>
        </w:rPr>
        <w:t>to</w:t>
      </w:r>
      <w:r>
        <w:rPr>
          <w:spacing w:val="-12"/>
          <w:w w:val="115"/>
        </w:rPr>
        <w:t xml:space="preserve"> </w:t>
      </w:r>
      <w:r>
        <w:rPr>
          <w:w w:val="115"/>
        </w:rPr>
        <w:t>99%</w:t>
      </w:r>
      <w:r>
        <w:rPr>
          <w:spacing w:val="-12"/>
          <w:w w:val="115"/>
        </w:rPr>
        <w:t xml:space="preserve"> </w:t>
      </w:r>
      <w:r>
        <w:rPr>
          <w:w w:val="115"/>
        </w:rPr>
        <w:t>for</w:t>
      </w:r>
      <w:r>
        <w:rPr>
          <w:spacing w:val="-12"/>
          <w:w w:val="115"/>
        </w:rPr>
        <w:t xml:space="preserve"> </w:t>
      </w:r>
      <w:r>
        <w:rPr>
          <w:w w:val="115"/>
        </w:rPr>
        <w:t>bulk</w:t>
      </w:r>
      <w:r>
        <w:rPr>
          <w:spacing w:val="-11"/>
          <w:w w:val="115"/>
        </w:rPr>
        <w:t xml:space="preserve"> </w:t>
      </w:r>
      <w:r>
        <w:rPr>
          <w:w w:val="115"/>
        </w:rPr>
        <w:t>phishing</w:t>
      </w:r>
      <w:r>
        <w:rPr>
          <w:spacing w:val="-12"/>
          <w:w w:val="115"/>
        </w:rPr>
        <w:t xml:space="preserve"> </w:t>
      </w:r>
      <w:r>
        <w:rPr>
          <w:w w:val="115"/>
        </w:rPr>
        <w:t>and</w:t>
      </w:r>
      <w:r>
        <w:rPr>
          <w:spacing w:val="-12"/>
          <w:w w:val="115"/>
        </w:rPr>
        <w:t xml:space="preserve"> </w:t>
      </w:r>
      <w:r>
        <w:rPr>
          <w:w w:val="115"/>
        </w:rPr>
        <w:t>90%</w:t>
      </w:r>
      <w:r>
        <w:rPr>
          <w:spacing w:val="-12"/>
          <w:w w:val="115"/>
        </w:rPr>
        <w:t xml:space="preserve"> </w:t>
      </w:r>
      <w:r>
        <w:rPr>
          <w:w w:val="115"/>
        </w:rPr>
        <w:t>for</w:t>
      </w:r>
      <w:r>
        <w:rPr>
          <w:spacing w:val="-12"/>
          <w:w w:val="115"/>
        </w:rPr>
        <w:t xml:space="preserve"> </w:t>
      </w:r>
      <w:r>
        <w:rPr>
          <w:w w:val="115"/>
        </w:rPr>
        <w:t>targeted</w:t>
      </w:r>
      <w:r>
        <w:rPr>
          <w:spacing w:val="-12"/>
          <w:w w:val="115"/>
        </w:rPr>
        <w:t xml:space="preserve"> </w:t>
      </w:r>
      <w:r>
        <w:rPr>
          <w:w w:val="115"/>
        </w:rPr>
        <w:t>attacks</w:t>
      </w:r>
      <w:r>
        <w:rPr>
          <w:spacing w:val="-11"/>
          <w:w w:val="115"/>
        </w:rPr>
        <w:t xml:space="preserve"> </w:t>
      </w:r>
      <w:r>
        <w:rPr>
          <w:w w:val="115"/>
        </w:rPr>
        <w:t>[574].</w:t>
      </w:r>
      <w:r>
        <w:rPr>
          <w:spacing w:val="12"/>
          <w:w w:val="115"/>
        </w:rPr>
        <w:t xml:space="preserve"> </w:t>
      </w:r>
      <w:r>
        <w:rPr>
          <w:w w:val="115"/>
        </w:rPr>
        <w:t xml:space="preserve">As for the targeted attacks, other research </w:t>
      </w:r>
      <w:r>
        <w:rPr>
          <w:spacing w:val="-3"/>
          <w:w w:val="115"/>
        </w:rPr>
        <w:t xml:space="preserve">by </w:t>
      </w:r>
      <w:r>
        <w:rPr>
          <w:w w:val="115"/>
        </w:rPr>
        <w:t>Ariana Mirian along with colleagues from</w:t>
      </w:r>
      <w:r>
        <w:rPr>
          <w:spacing w:val="-10"/>
          <w:w w:val="115"/>
        </w:rPr>
        <w:t xml:space="preserve"> </w:t>
      </w:r>
      <w:r>
        <w:rPr>
          <w:w w:val="115"/>
        </w:rPr>
        <w:t>UCSD</w:t>
      </w:r>
      <w:r>
        <w:rPr>
          <w:spacing w:val="-11"/>
          <w:w w:val="115"/>
        </w:rPr>
        <w:t xml:space="preserve"> </w:t>
      </w:r>
      <w:r>
        <w:rPr>
          <w:w w:val="115"/>
        </w:rPr>
        <w:t>and</w:t>
      </w:r>
      <w:r>
        <w:rPr>
          <w:spacing w:val="-10"/>
          <w:w w:val="115"/>
        </w:rPr>
        <w:t xml:space="preserve"> </w:t>
      </w:r>
      <w:r>
        <w:rPr>
          <w:w w:val="115"/>
        </w:rPr>
        <w:t>Google</w:t>
      </w:r>
      <w:r>
        <w:rPr>
          <w:spacing w:val="-10"/>
          <w:w w:val="115"/>
        </w:rPr>
        <w:t xml:space="preserve"> </w:t>
      </w:r>
      <w:r>
        <w:rPr>
          <w:w w:val="115"/>
        </w:rPr>
        <w:t>approached</w:t>
      </w:r>
      <w:r>
        <w:rPr>
          <w:spacing w:val="-11"/>
          <w:w w:val="115"/>
        </w:rPr>
        <w:t xml:space="preserve"> </w:t>
      </w:r>
      <w:r>
        <w:rPr>
          <w:w w:val="115"/>
        </w:rPr>
        <w:t>gangs</w:t>
      </w:r>
      <w:r>
        <w:rPr>
          <w:spacing w:val="-10"/>
          <w:w w:val="115"/>
        </w:rPr>
        <w:t xml:space="preserve"> </w:t>
      </w:r>
      <w:r>
        <w:rPr>
          <w:w w:val="115"/>
        </w:rPr>
        <w:t>who</w:t>
      </w:r>
      <w:r>
        <w:rPr>
          <w:spacing w:val="-10"/>
          <w:w w:val="115"/>
        </w:rPr>
        <w:t xml:space="preserve"> </w:t>
      </w:r>
      <w:r>
        <w:rPr>
          <w:w w:val="115"/>
        </w:rPr>
        <w:t>advertised</w:t>
      </w:r>
      <w:r>
        <w:rPr>
          <w:spacing w:val="-10"/>
          <w:w w:val="115"/>
        </w:rPr>
        <w:t xml:space="preserve"> </w:t>
      </w:r>
      <w:r>
        <w:rPr/>
        <w:t>‘hack-for-hire’</w:t>
      </w:r>
      <w:r>
        <w:rPr>
          <w:spacing w:val="-2"/>
        </w:rPr>
        <w:t xml:space="preserve"> </w:t>
      </w:r>
      <w:r>
        <w:rPr>
          <w:spacing w:val="-3"/>
          <w:w w:val="115"/>
        </w:rPr>
        <w:t>ser</w:t>
      </w:r>
      <w:r>
        <w:rPr>
          <w:w w:val="115"/>
        </w:rPr>
        <w:t xml:space="preserve">vices online and asked them to phish Gmail passwords. Three of the </w:t>
      </w:r>
      <w:r>
        <w:rPr>
          <w:spacing w:val="-3"/>
          <w:w w:val="115"/>
        </w:rPr>
        <w:t xml:space="preserve">gangs </w:t>
      </w:r>
      <w:r>
        <w:rPr>
          <w:w w:val="115"/>
        </w:rPr>
        <w:t>succeeded,</w:t>
      </w:r>
      <w:r>
        <w:rPr>
          <w:spacing w:val="-10"/>
          <w:w w:val="115"/>
        </w:rPr>
        <w:t xml:space="preserve"> </w:t>
      </w:r>
      <w:r>
        <w:rPr>
          <w:w w:val="115"/>
        </w:rPr>
        <w:t>defeating</w:t>
      </w:r>
      <w:r>
        <w:rPr>
          <w:spacing w:val="-9"/>
          <w:w w:val="115"/>
        </w:rPr>
        <w:t xml:space="preserve"> </w:t>
      </w:r>
      <w:r>
        <w:rPr>
          <w:w w:val="115"/>
        </w:rPr>
        <w:t>SMS-based</w:t>
      </w:r>
      <w:r>
        <w:rPr>
          <w:spacing w:val="-9"/>
          <w:w w:val="115"/>
        </w:rPr>
        <w:t xml:space="preserve"> </w:t>
      </w:r>
      <w:r>
        <w:rPr>
          <w:w w:val="115"/>
        </w:rPr>
        <w:t>2fa</w:t>
      </w:r>
      <w:r>
        <w:rPr>
          <w:spacing w:val="-9"/>
          <w:w w:val="115"/>
        </w:rPr>
        <w:t xml:space="preserve"> </w:t>
      </w:r>
      <w:r>
        <w:rPr>
          <w:w w:val="115"/>
        </w:rPr>
        <w:t>with</w:t>
      </w:r>
      <w:r>
        <w:rPr>
          <w:spacing w:val="-9"/>
          <w:w w:val="115"/>
        </w:rPr>
        <w:t xml:space="preserve"> </w:t>
      </w:r>
      <w:r>
        <w:rPr>
          <w:w w:val="115"/>
        </w:rPr>
        <w:t>a</w:t>
      </w:r>
      <w:r>
        <w:rPr>
          <w:spacing w:val="-9"/>
          <w:w w:val="115"/>
        </w:rPr>
        <w:t xml:space="preserve"> </w:t>
      </w:r>
      <w:r>
        <w:rPr>
          <w:w w:val="115"/>
        </w:rPr>
        <w:t>middleperson</w:t>
      </w:r>
      <w:r>
        <w:rPr>
          <w:spacing w:val="-9"/>
          <w:w w:val="115"/>
        </w:rPr>
        <w:t xml:space="preserve"> </w:t>
      </w:r>
      <w:r>
        <w:rPr>
          <w:w w:val="115"/>
        </w:rPr>
        <w:t>attack;</w:t>
      </w:r>
      <w:r>
        <w:rPr>
          <w:spacing w:val="-9"/>
          <w:w w:val="115"/>
        </w:rPr>
        <w:t xml:space="preserve"> </w:t>
      </w:r>
      <w:r>
        <w:rPr>
          <w:w w:val="115"/>
        </w:rPr>
        <w:t>forensics</w:t>
      </w:r>
      <w:r>
        <w:rPr>
          <w:spacing w:val="-10"/>
          <w:w w:val="115"/>
        </w:rPr>
        <w:t xml:space="preserve"> </w:t>
      </w:r>
      <w:r>
        <w:rPr>
          <w:w w:val="115"/>
        </w:rPr>
        <w:t>then revealed 372 other attacks on Gmail users from the same IP addresses during March</w:t>
      </w:r>
      <w:r>
        <w:rPr>
          <w:spacing w:val="-12"/>
          <w:w w:val="115"/>
        </w:rPr>
        <w:t xml:space="preserve"> </w:t>
      </w:r>
      <w:r>
        <w:rPr>
          <w:w w:val="115"/>
        </w:rPr>
        <w:t>to</w:t>
      </w:r>
      <w:r>
        <w:rPr>
          <w:spacing w:val="-11"/>
          <w:w w:val="115"/>
        </w:rPr>
        <w:t xml:space="preserve"> </w:t>
      </w:r>
      <w:r>
        <w:rPr>
          <w:w w:val="115"/>
        </w:rPr>
        <w:t>October</w:t>
      </w:r>
      <w:r>
        <w:rPr>
          <w:spacing w:val="-10"/>
          <w:w w:val="115"/>
        </w:rPr>
        <w:t xml:space="preserve"> </w:t>
      </w:r>
      <w:r>
        <w:rPr>
          <w:w w:val="115"/>
        </w:rPr>
        <w:t>2018</w:t>
      </w:r>
      <w:r>
        <w:rPr>
          <w:spacing w:val="-12"/>
          <w:w w:val="115"/>
        </w:rPr>
        <w:t xml:space="preserve"> </w:t>
      </w:r>
      <w:r>
        <w:rPr>
          <w:w w:val="115"/>
        </w:rPr>
        <w:t>[1322].</w:t>
      </w:r>
      <w:r>
        <w:rPr>
          <w:spacing w:val="16"/>
          <w:w w:val="115"/>
        </w:rPr>
        <w:t xml:space="preserve"> </w:t>
      </w:r>
      <w:r>
        <w:rPr>
          <w:w w:val="115"/>
        </w:rPr>
        <w:t>This</w:t>
      </w:r>
      <w:r>
        <w:rPr>
          <w:spacing w:val="-10"/>
          <w:w w:val="115"/>
        </w:rPr>
        <w:t xml:space="preserve"> </w:t>
      </w:r>
      <w:r>
        <w:rPr>
          <w:w w:val="115"/>
        </w:rPr>
        <w:t>is</w:t>
      </w:r>
      <w:r>
        <w:rPr>
          <w:spacing w:val="-11"/>
          <w:w w:val="115"/>
        </w:rPr>
        <w:t xml:space="preserve"> </w:t>
      </w:r>
      <w:r>
        <w:rPr>
          <w:w w:val="115"/>
        </w:rPr>
        <w:t>still</w:t>
      </w:r>
      <w:r>
        <w:rPr>
          <w:spacing w:val="-11"/>
          <w:w w:val="115"/>
        </w:rPr>
        <w:t xml:space="preserve"> </w:t>
      </w:r>
      <w:r>
        <w:rPr>
          <w:w w:val="115"/>
        </w:rPr>
        <w:t>an</w:t>
      </w:r>
      <w:r>
        <w:rPr>
          <w:spacing w:val="-11"/>
          <w:w w:val="115"/>
        </w:rPr>
        <w:t xml:space="preserve"> </w:t>
      </w:r>
      <w:r>
        <w:rPr>
          <w:w w:val="115"/>
        </w:rPr>
        <w:t>immature</w:t>
      </w:r>
      <w:r>
        <w:rPr>
          <w:spacing w:val="-11"/>
          <w:w w:val="115"/>
        </w:rPr>
        <w:t xml:space="preserve"> </w:t>
      </w:r>
      <w:r>
        <w:rPr>
          <w:w w:val="115"/>
        </w:rPr>
        <w:t>criminal</w:t>
      </w:r>
      <w:r>
        <w:rPr>
          <w:spacing w:val="-11"/>
          <w:w w:val="115"/>
        </w:rPr>
        <w:t xml:space="preserve"> </w:t>
      </w:r>
      <w:r>
        <w:rPr>
          <w:w w:val="115"/>
        </w:rPr>
        <w:t>market,</w:t>
      </w:r>
      <w:r>
        <w:rPr>
          <w:spacing w:val="-9"/>
          <w:w w:val="115"/>
        </w:rPr>
        <w:t xml:space="preserve"> </w:t>
      </w:r>
      <w:r>
        <w:rPr>
          <w:w w:val="115"/>
        </w:rPr>
        <w:t>but</w:t>
      </w:r>
      <w:r>
        <w:rPr>
          <w:spacing w:val="-11"/>
          <w:w w:val="115"/>
        </w:rPr>
        <w:t xml:space="preserve"> </w:t>
      </w:r>
      <w:r>
        <w:rPr>
          <w:w w:val="115"/>
        </w:rPr>
        <w:t>to</w:t>
      </w:r>
    </w:p>
    <w:p>
      <w:pPr>
        <w:pStyle w:val="BodyText"/>
        <w:spacing w:line="204" w:lineRule="auto" w:before="17"/>
      </w:pPr>
      <w:r>
        <w:rPr>
          <w:w w:val="120"/>
        </w:rPr>
        <w:t>stop</w:t>
      </w:r>
      <w:r>
        <w:rPr>
          <w:spacing w:val="-19"/>
          <w:w w:val="120"/>
        </w:rPr>
        <w:t xml:space="preserve"> </w:t>
      </w:r>
      <w:r>
        <w:rPr>
          <w:w w:val="120"/>
        </w:rPr>
        <w:t>such</w:t>
      </w:r>
      <w:r>
        <w:rPr>
          <w:spacing w:val="-19"/>
          <w:w w:val="120"/>
        </w:rPr>
        <w:t xml:space="preserve"> </w:t>
      </w:r>
      <w:r>
        <w:rPr>
          <w:w w:val="120"/>
        </w:rPr>
        <w:t>attacks</w:t>
      </w:r>
      <w:r>
        <w:rPr>
          <w:spacing w:val="-19"/>
          <w:w w:val="120"/>
        </w:rPr>
        <w:t xml:space="preserve"> </w:t>
      </w:r>
      <w:r>
        <w:rPr>
          <w:w w:val="120"/>
        </w:rPr>
        <w:t>an</w:t>
      </w:r>
      <w:r>
        <w:rPr>
          <w:spacing w:val="-19"/>
          <w:w w:val="120"/>
        </w:rPr>
        <w:t xml:space="preserve"> </w:t>
      </w:r>
      <w:r>
        <w:rPr>
          <w:w w:val="120"/>
        </w:rPr>
        <w:t>app</w:t>
      </w:r>
      <w:r>
        <w:rPr>
          <w:spacing w:val="-19"/>
          <w:w w:val="120"/>
        </w:rPr>
        <w:t xml:space="preserve"> </w:t>
      </w:r>
      <w:r>
        <w:rPr>
          <w:w w:val="120"/>
        </w:rPr>
        <w:t>or</w:t>
      </w:r>
      <w:r>
        <w:rPr>
          <w:spacing w:val="-18"/>
          <w:w w:val="120"/>
        </w:rPr>
        <w:t xml:space="preserve"> </w:t>
      </w:r>
      <w:r>
        <w:rPr>
          <w:w w:val="120"/>
        </w:rPr>
        <w:t>authentication</w:t>
      </w:r>
      <w:r>
        <w:rPr>
          <w:spacing w:val="-19"/>
          <w:w w:val="120"/>
        </w:rPr>
        <w:t xml:space="preserve"> </w:t>
      </w:r>
      <w:r>
        <w:rPr>
          <w:w w:val="120"/>
        </w:rPr>
        <w:t>token</w:t>
      </w:r>
      <w:r>
        <w:rPr>
          <w:spacing w:val="-19"/>
          <w:w w:val="120"/>
        </w:rPr>
        <w:t xml:space="preserve"> </w:t>
      </w:r>
      <w:r>
        <w:rPr>
          <w:w w:val="120"/>
        </w:rPr>
        <w:t>is</w:t>
      </w:r>
      <w:r>
        <w:rPr>
          <w:spacing w:val="-19"/>
          <w:w w:val="120"/>
        </w:rPr>
        <w:t xml:space="preserve"> </w:t>
      </w:r>
      <w:r>
        <w:rPr>
          <w:w w:val="120"/>
        </w:rPr>
        <w:t>the</w:t>
      </w:r>
      <w:r>
        <w:rPr>
          <w:spacing w:val="-19"/>
          <w:w w:val="120"/>
        </w:rPr>
        <w:t xml:space="preserve"> </w:t>
      </w:r>
      <w:r>
        <w:rPr>
          <w:spacing w:val="-4"/>
          <w:w w:val="120"/>
        </w:rPr>
        <w:t>way</w:t>
      </w:r>
      <w:r>
        <w:rPr>
          <w:spacing w:val="-18"/>
          <w:w w:val="120"/>
        </w:rPr>
        <w:t xml:space="preserve"> </w:t>
      </w:r>
      <w:r>
        <w:rPr>
          <w:w w:val="120"/>
        </w:rPr>
        <w:t>to</w:t>
      </w:r>
      <w:r>
        <w:rPr>
          <w:spacing w:val="-19"/>
          <w:w w:val="120"/>
        </w:rPr>
        <w:t xml:space="preserve"> </w:t>
      </w:r>
      <w:r>
        <w:rPr>
          <w:w w:val="120"/>
        </w:rPr>
        <w:t>go.</w:t>
      </w:r>
      <w:r>
        <w:rPr>
          <w:spacing w:val="1"/>
          <w:w w:val="120"/>
        </w:rPr>
        <w:t xml:space="preserve"> </w:t>
      </w:r>
      <w:r>
        <w:rPr>
          <w:w w:val="120"/>
        </w:rPr>
        <w:t>It</w:t>
      </w:r>
      <w:r>
        <w:rPr>
          <w:spacing w:val="-19"/>
          <w:w w:val="120"/>
        </w:rPr>
        <w:t xml:space="preserve"> </w:t>
      </w:r>
      <w:r>
        <w:rPr>
          <w:w w:val="120"/>
        </w:rPr>
        <w:t>also</w:t>
      </w:r>
      <w:r>
        <w:rPr>
          <w:spacing w:val="-18"/>
          <w:w w:val="120"/>
        </w:rPr>
        <w:t xml:space="preserve"> </w:t>
      </w:r>
      <w:r>
        <w:rPr>
          <w:w w:val="120"/>
        </w:rPr>
        <w:t>raises further</w:t>
      </w:r>
      <w:r>
        <w:rPr>
          <w:spacing w:val="-36"/>
          <w:w w:val="120"/>
        </w:rPr>
        <w:t xml:space="preserve"> </w:t>
      </w:r>
      <w:r>
        <w:rPr>
          <w:w w:val="120"/>
        </w:rPr>
        <w:t>questions</w:t>
      </w:r>
      <w:r>
        <w:rPr>
          <w:spacing w:val="-35"/>
          <w:w w:val="120"/>
        </w:rPr>
        <w:t xml:space="preserve"> </w:t>
      </w:r>
      <w:r>
        <w:rPr>
          <w:w w:val="120"/>
        </w:rPr>
        <w:t>about</w:t>
      </w:r>
      <w:r>
        <w:rPr>
          <w:spacing w:val="-36"/>
          <w:w w:val="120"/>
        </w:rPr>
        <w:t xml:space="preserve"> </w:t>
      </w:r>
      <w:r>
        <w:rPr>
          <w:w w:val="120"/>
        </w:rPr>
        <w:t>account</w:t>
      </w:r>
      <w:r>
        <w:rPr>
          <w:spacing w:val="-35"/>
          <w:w w:val="120"/>
        </w:rPr>
        <w:t xml:space="preserve"> </w:t>
      </w:r>
      <w:r>
        <w:rPr>
          <w:spacing w:val="-4"/>
          <w:w w:val="120"/>
        </w:rPr>
        <w:t>recovery.</w:t>
      </w:r>
      <w:r>
        <w:rPr>
          <w:spacing w:val="-18"/>
          <w:w w:val="120"/>
        </w:rPr>
        <w:t xml:space="preserve"> </w:t>
      </w:r>
      <w:r>
        <w:rPr>
          <w:w w:val="120"/>
        </w:rPr>
        <w:t>If</w:t>
      </w:r>
      <w:r>
        <w:rPr>
          <w:spacing w:val="-36"/>
          <w:w w:val="120"/>
        </w:rPr>
        <w:t xml:space="preserve"> </w:t>
      </w:r>
      <w:r>
        <w:rPr>
          <w:w w:val="120"/>
        </w:rPr>
        <w:t>I</w:t>
      </w:r>
      <w:r>
        <w:rPr>
          <w:spacing w:val="-35"/>
          <w:w w:val="120"/>
        </w:rPr>
        <w:t xml:space="preserve"> </w:t>
      </w:r>
      <w:r>
        <w:rPr>
          <w:w w:val="120"/>
        </w:rPr>
        <w:t>use</w:t>
      </w:r>
      <w:r>
        <w:rPr>
          <w:spacing w:val="-36"/>
          <w:w w:val="120"/>
        </w:rPr>
        <w:t xml:space="preserve"> </w:t>
      </w:r>
      <w:r>
        <w:rPr>
          <w:w w:val="120"/>
        </w:rPr>
        <w:t>a</w:t>
      </w:r>
      <w:r>
        <w:rPr>
          <w:spacing w:val="-35"/>
          <w:w w:val="120"/>
        </w:rPr>
        <w:t xml:space="preserve"> </w:t>
      </w:r>
      <w:r>
        <w:rPr>
          <w:w w:val="120"/>
        </w:rPr>
        <w:t>hardware</w:t>
      </w:r>
      <w:r>
        <w:rPr>
          <w:spacing w:val="-35"/>
          <w:w w:val="120"/>
        </w:rPr>
        <w:t xml:space="preserve"> </w:t>
      </w:r>
      <w:r>
        <w:rPr>
          <w:w w:val="120"/>
        </w:rPr>
        <w:t>security</w:t>
      </w:r>
      <w:r>
        <w:rPr>
          <w:spacing w:val="-36"/>
          <w:w w:val="120"/>
        </w:rPr>
        <w:t xml:space="preserve"> </w:t>
      </w:r>
      <w:r>
        <w:rPr>
          <w:w w:val="120"/>
        </w:rPr>
        <w:t>key</w:t>
      </w:r>
      <w:r>
        <w:rPr>
          <w:spacing w:val="-35"/>
          <w:w w:val="120"/>
        </w:rPr>
        <w:t xml:space="preserve"> </w:t>
      </w:r>
      <w:r>
        <w:rPr>
          <w:w w:val="120"/>
        </w:rPr>
        <w:t>on</w:t>
      </w:r>
      <w:r>
        <w:rPr>
          <w:spacing w:val="-36"/>
          <w:w w:val="120"/>
        </w:rPr>
        <w:t xml:space="preserve"> </w:t>
      </w:r>
      <w:r>
        <w:rPr>
          <w:spacing w:val="-3"/>
          <w:w w:val="120"/>
        </w:rPr>
        <w:t xml:space="preserve">my </w:t>
      </w:r>
      <w:r>
        <w:rPr>
          <w:w w:val="120"/>
        </w:rPr>
        <w:t>Gmail,</w:t>
      </w:r>
      <w:r>
        <w:rPr>
          <w:spacing w:val="-21"/>
          <w:w w:val="120"/>
        </w:rPr>
        <w:t xml:space="preserve"> </w:t>
      </w:r>
      <w:r>
        <w:rPr>
          <w:w w:val="120"/>
        </w:rPr>
        <w:t>do</w:t>
      </w:r>
      <w:r>
        <w:rPr>
          <w:spacing w:val="-21"/>
          <w:w w:val="120"/>
        </w:rPr>
        <w:t xml:space="preserve"> </w:t>
      </w:r>
      <w:r>
        <w:rPr>
          <w:w w:val="120"/>
        </w:rPr>
        <w:t>I</w:t>
      </w:r>
      <w:r>
        <w:rPr>
          <w:spacing w:val="-21"/>
          <w:w w:val="120"/>
        </w:rPr>
        <w:t xml:space="preserve"> </w:t>
      </w:r>
      <w:r>
        <w:rPr>
          <w:w w:val="120"/>
        </w:rPr>
        <w:t>need</w:t>
      </w:r>
      <w:r>
        <w:rPr>
          <w:spacing w:val="-20"/>
          <w:w w:val="120"/>
        </w:rPr>
        <w:t xml:space="preserve"> </w:t>
      </w:r>
      <w:r>
        <w:rPr>
          <w:w w:val="120"/>
        </w:rPr>
        <w:t>a</w:t>
      </w:r>
      <w:r>
        <w:rPr>
          <w:spacing w:val="-21"/>
          <w:w w:val="120"/>
        </w:rPr>
        <w:t xml:space="preserve"> </w:t>
      </w:r>
      <w:r>
        <w:rPr>
          <w:w w:val="120"/>
        </w:rPr>
        <w:t>second</w:t>
      </w:r>
      <w:r>
        <w:rPr>
          <w:spacing w:val="-21"/>
          <w:w w:val="120"/>
        </w:rPr>
        <w:t xml:space="preserve"> </w:t>
      </w:r>
      <w:r>
        <w:rPr>
          <w:w w:val="120"/>
        </w:rPr>
        <w:t>one</w:t>
      </w:r>
      <w:r>
        <w:rPr>
          <w:spacing w:val="-21"/>
          <w:w w:val="120"/>
        </w:rPr>
        <w:t xml:space="preserve"> </w:t>
      </w:r>
      <w:r>
        <w:rPr>
          <w:w w:val="120"/>
        </w:rPr>
        <w:t>in</w:t>
      </w:r>
      <w:r>
        <w:rPr>
          <w:spacing w:val="-21"/>
          <w:w w:val="120"/>
        </w:rPr>
        <w:t xml:space="preserve"> </w:t>
      </w:r>
      <w:r>
        <w:rPr>
          <w:w w:val="120"/>
        </w:rPr>
        <w:t>a</w:t>
      </w:r>
      <w:r>
        <w:rPr>
          <w:spacing w:val="-21"/>
          <w:w w:val="120"/>
        </w:rPr>
        <w:t xml:space="preserve"> </w:t>
      </w:r>
      <w:r>
        <w:rPr>
          <w:w w:val="120"/>
        </w:rPr>
        <w:t>safe</w:t>
      </w:r>
      <w:r>
        <w:rPr>
          <w:spacing w:val="-21"/>
          <w:w w:val="120"/>
        </w:rPr>
        <w:t xml:space="preserve"> </w:t>
      </w:r>
      <w:r>
        <w:rPr>
          <w:w w:val="120"/>
        </w:rPr>
        <w:t>as</w:t>
      </w:r>
      <w:r>
        <w:rPr>
          <w:spacing w:val="-21"/>
          <w:w w:val="120"/>
        </w:rPr>
        <w:t xml:space="preserve"> </w:t>
      </w:r>
      <w:r>
        <w:rPr>
          <w:w w:val="120"/>
        </w:rPr>
        <w:t>a</w:t>
      </w:r>
      <w:r>
        <w:rPr>
          <w:spacing w:val="-21"/>
          <w:w w:val="120"/>
        </w:rPr>
        <w:t xml:space="preserve"> </w:t>
      </w:r>
      <w:r>
        <w:rPr>
          <w:w w:val="120"/>
        </w:rPr>
        <w:t>recovery</w:t>
      </w:r>
      <w:r>
        <w:rPr>
          <w:spacing w:val="-21"/>
          <w:w w:val="120"/>
        </w:rPr>
        <w:t xml:space="preserve"> </w:t>
      </w:r>
      <w:r>
        <w:rPr>
          <w:w w:val="120"/>
        </w:rPr>
        <w:t>mechanism?</w:t>
      </w:r>
      <w:r>
        <w:rPr>
          <w:spacing w:val="-4"/>
          <w:w w:val="120"/>
        </w:rPr>
        <w:t xml:space="preserve"> </w:t>
      </w:r>
      <w:r>
        <w:rPr>
          <w:w w:val="120"/>
        </w:rPr>
        <w:t>(Probably.) If</w:t>
      </w:r>
      <w:r>
        <w:rPr>
          <w:spacing w:val="-6"/>
          <w:w w:val="120"/>
        </w:rPr>
        <w:t xml:space="preserve"> </w:t>
      </w:r>
      <w:r>
        <w:rPr>
          <w:w w:val="120"/>
        </w:rPr>
        <w:t>I</w:t>
      </w:r>
      <w:r>
        <w:rPr>
          <w:spacing w:val="-5"/>
          <w:w w:val="120"/>
        </w:rPr>
        <w:t xml:space="preserve"> </w:t>
      </w:r>
      <w:r>
        <w:rPr>
          <w:w w:val="120"/>
        </w:rPr>
        <w:t>use</w:t>
      </w:r>
      <w:r>
        <w:rPr>
          <w:spacing w:val="-5"/>
          <w:w w:val="120"/>
        </w:rPr>
        <w:t xml:space="preserve"> </w:t>
      </w:r>
      <w:r>
        <w:rPr>
          <w:w w:val="120"/>
        </w:rPr>
        <w:t>one</w:t>
      </w:r>
      <w:r>
        <w:rPr>
          <w:spacing w:val="-5"/>
          <w:w w:val="120"/>
        </w:rPr>
        <w:t xml:space="preserve"> </w:t>
      </w:r>
      <w:r>
        <w:rPr>
          <w:w w:val="120"/>
        </w:rPr>
        <w:t>app</w:t>
      </w:r>
      <w:r>
        <w:rPr>
          <w:spacing w:val="-5"/>
          <w:w w:val="120"/>
        </w:rPr>
        <w:t xml:space="preserve"> </w:t>
      </w:r>
      <w:r>
        <w:rPr>
          <w:w w:val="120"/>
        </w:rPr>
        <w:t>on</w:t>
      </w:r>
      <w:r>
        <w:rPr>
          <w:spacing w:val="-5"/>
          <w:w w:val="120"/>
        </w:rPr>
        <w:t xml:space="preserve"> </w:t>
      </w:r>
      <w:r>
        <w:rPr>
          <w:spacing w:val="-3"/>
          <w:w w:val="120"/>
        </w:rPr>
        <w:t>my</w:t>
      </w:r>
      <w:r>
        <w:rPr>
          <w:spacing w:val="-5"/>
          <w:w w:val="120"/>
        </w:rPr>
        <w:t xml:space="preserve"> </w:t>
      </w:r>
      <w:r>
        <w:rPr>
          <w:w w:val="120"/>
        </w:rPr>
        <w:t>phone</w:t>
      </w:r>
      <w:r>
        <w:rPr>
          <w:spacing w:val="-5"/>
          <w:w w:val="120"/>
        </w:rPr>
        <w:t xml:space="preserve"> </w:t>
      </w:r>
      <w:r>
        <w:rPr>
          <w:w w:val="120"/>
        </w:rPr>
        <w:t>to</w:t>
      </w:r>
      <w:r>
        <w:rPr>
          <w:spacing w:val="-6"/>
          <w:w w:val="120"/>
        </w:rPr>
        <w:t xml:space="preserve"> </w:t>
      </w:r>
      <w:r>
        <w:rPr>
          <w:w w:val="120"/>
        </w:rPr>
        <w:t>do</w:t>
      </w:r>
      <w:r>
        <w:rPr>
          <w:spacing w:val="-5"/>
          <w:w w:val="120"/>
        </w:rPr>
        <w:t xml:space="preserve"> </w:t>
      </w:r>
      <w:r>
        <w:rPr>
          <w:w w:val="120"/>
        </w:rPr>
        <w:t>banking</w:t>
      </w:r>
      <w:r>
        <w:rPr>
          <w:spacing w:val="-5"/>
          <w:w w:val="120"/>
        </w:rPr>
        <w:t xml:space="preserve"> </w:t>
      </w:r>
      <w:r>
        <w:rPr>
          <w:w w:val="120"/>
        </w:rPr>
        <w:t>and</w:t>
      </w:r>
      <w:r>
        <w:rPr>
          <w:spacing w:val="-5"/>
          <w:w w:val="120"/>
        </w:rPr>
        <w:t xml:space="preserve"> </w:t>
      </w:r>
      <w:r>
        <w:rPr>
          <w:w w:val="120"/>
        </w:rPr>
        <w:t>another</w:t>
      </w:r>
      <w:r>
        <w:rPr>
          <w:spacing w:val="-5"/>
          <w:w w:val="120"/>
        </w:rPr>
        <w:t xml:space="preserve"> </w:t>
      </w:r>
      <w:r>
        <w:rPr>
          <w:w w:val="120"/>
        </w:rPr>
        <w:t>as</w:t>
      </w:r>
      <w:r>
        <w:rPr>
          <w:spacing w:val="-5"/>
          <w:w w:val="120"/>
        </w:rPr>
        <w:t xml:space="preserve"> </w:t>
      </w:r>
      <w:r>
        <w:rPr>
          <w:w w:val="120"/>
        </w:rPr>
        <w:t>an</w:t>
      </w:r>
      <w:r>
        <w:rPr>
          <w:spacing w:val="-5"/>
          <w:w w:val="120"/>
        </w:rPr>
        <w:t xml:space="preserve"> </w:t>
      </w:r>
      <w:r>
        <w:rPr>
          <w:w w:val="120"/>
        </w:rPr>
        <w:t>authenticator, do</w:t>
      </w:r>
      <w:r>
        <w:rPr>
          <w:spacing w:val="-26"/>
          <w:w w:val="120"/>
        </w:rPr>
        <w:t xml:space="preserve"> </w:t>
      </w:r>
      <w:r>
        <w:rPr>
          <w:w w:val="120"/>
        </w:rPr>
        <w:t>I</w:t>
      </w:r>
      <w:r>
        <w:rPr>
          <w:spacing w:val="-25"/>
          <w:w w:val="120"/>
        </w:rPr>
        <w:t xml:space="preserve"> </w:t>
      </w:r>
      <w:r>
        <w:rPr>
          <w:w w:val="120"/>
        </w:rPr>
        <w:t>comply</w:t>
      </w:r>
      <w:r>
        <w:rPr>
          <w:spacing w:val="-25"/>
          <w:w w:val="120"/>
        </w:rPr>
        <w:t xml:space="preserve"> </w:t>
      </w:r>
      <w:r>
        <w:rPr>
          <w:w w:val="120"/>
        </w:rPr>
        <w:t>with</w:t>
      </w:r>
      <w:r>
        <w:rPr>
          <w:spacing w:val="-26"/>
          <w:w w:val="120"/>
        </w:rPr>
        <w:t xml:space="preserve"> </w:t>
      </w:r>
      <w:r>
        <w:rPr>
          <w:w w:val="120"/>
        </w:rPr>
        <w:t>rules</w:t>
      </w:r>
      <w:r>
        <w:rPr>
          <w:spacing w:val="-25"/>
          <w:w w:val="120"/>
        </w:rPr>
        <w:t xml:space="preserve"> </w:t>
      </w:r>
      <w:r>
        <w:rPr>
          <w:w w:val="120"/>
        </w:rPr>
        <w:t>on</w:t>
      </w:r>
      <w:r>
        <w:rPr>
          <w:spacing w:val="-25"/>
          <w:w w:val="120"/>
        </w:rPr>
        <w:t xml:space="preserve"> </w:t>
      </w:r>
      <w:r>
        <w:rPr>
          <w:w w:val="120"/>
        </w:rPr>
        <w:t>two-factor</w:t>
      </w:r>
      <w:r>
        <w:rPr>
          <w:spacing w:val="-25"/>
          <w:w w:val="120"/>
        </w:rPr>
        <w:t xml:space="preserve"> </w:t>
      </w:r>
      <w:r>
        <w:rPr>
          <w:w w:val="120"/>
        </w:rPr>
        <w:t>authentication?</w:t>
      </w:r>
      <w:r>
        <w:rPr>
          <w:spacing w:val="-13"/>
          <w:w w:val="120"/>
        </w:rPr>
        <w:t xml:space="preserve"> </w:t>
      </w:r>
      <w:r>
        <w:rPr>
          <w:w w:val="120"/>
        </w:rPr>
        <w:t>(See</w:t>
      </w:r>
      <w:r>
        <w:rPr>
          <w:spacing w:val="-25"/>
          <w:w w:val="120"/>
        </w:rPr>
        <w:t xml:space="preserve"> </w:t>
      </w:r>
      <w:r>
        <w:rPr>
          <w:w w:val="120"/>
        </w:rPr>
        <w:t>section</w:t>
      </w:r>
      <w:r>
        <w:rPr>
          <w:spacing w:val="-25"/>
          <w:w w:val="120"/>
        </w:rPr>
        <w:t xml:space="preserve"> </w:t>
      </w:r>
      <w:r>
        <w:rPr>
          <w:w w:val="120"/>
        </w:rPr>
        <w:t>12.7.4</w:t>
      </w:r>
      <w:r>
        <w:rPr>
          <w:spacing w:val="-25"/>
          <w:w w:val="120"/>
        </w:rPr>
        <w:t xml:space="preserve"> </w:t>
      </w:r>
      <w:r>
        <w:rPr>
          <w:w w:val="120"/>
        </w:rPr>
        <w:t>in</w:t>
      </w:r>
      <w:r>
        <w:rPr>
          <w:spacing w:val="-25"/>
          <w:w w:val="120"/>
        </w:rPr>
        <w:t xml:space="preserve"> </w:t>
      </w:r>
      <w:r>
        <w:rPr>
          <w:spacing w:val="-5"/>
          <w:w w:val="120"/>
        </w:rPr>
        <w:t xml:space="preserve">the </w:t>
      </w:r>
      <w:r>
        <w:rPr>
          <w:w w:val="120"/>
        </w:rPr>
        <w:t>chapter on</w:t>
      </w:r>
      <w:r>
        <w:rPr>
          <w:spacing w:val="5"/>
          <w:w w:val="120"/>
        </w:rPr>
        <w:t xml:space="preserve"> </w:t>
      </w:r>
      <w:r>
        <w:rPr>
          <w:w w:val="120"/>
        </w:rPr>
        <w:t>banking.)</w:t>
      </w:r>
    </w:p>
    <w:p>
      <w:pPr>
        <w:pStyle w:val="BodyText"/>
        <w:spacing w:line="201" w:lineRule="auto" w:before="74"/>
        <w:ind w:firstLine="298"/>
      </w:pPr>
      <w:r>
        <w:rPr>
          <w:w w:val="110"/>
        </w:rPr>
        <w:t>Email noti</w:t>
      </w:r>
      <w:r>
        <w:rPr>
          <w:rFonts w:ascii="Arial Unicode MS" w:hAnsi="Arial Unicode MS"/>
          <w:w w:val="110"/>
        </w:rPr>
        <w:t>fi</w:t>
      </w:r>
      <w:r>
        <w:rPr>
          <w:w w:val="110"/>
        </w:rPr>
        <w:t>cation is the default for telling people not  just  of</w:t>
      </w:r>
      <w:r>
        <w:rPr>
          <w:spacing w:val="43"/>
          <w:w w:val="110"/>
        </w:rPr>
        <w:t xml:space="preserve"> </w:t>
      </w:r>
      <w:r>
        <w:rPr>
          <w:w w:val="110"/>
        </w:rPr>
        <w:t xml:space="preserve">suspicious login attempts,  but of logins to new devices that succeeded with the help </w:t>
      </w:r>
      <w:r>
        <w:rPr>
          <w:spacing w:val="-8"/>
          <w:w w:val="110"/>
        </w:rPr>
        <w:t xml:space="preserve">of       </w:t>
      </w:r>
      <w:r>
        <w:rPr>
          <w:spacing w:val="41"/>
          <w:w w:val="110"/>
        </w:rPr>
        <w:t xml:space="preserve"> </w:t>
      </w:r>
      <w:r>
        <w:rPr>
          <w:w w:val="110"/>
        </w:rPr>
        <w:t xml:space="preserve">a code. That </w:t>
      </w:r>
      <w:r>
        <w:rPr>
          <w:spacing w:val="-8"/>
          <w:w w:val="110"/>
        </w:rPr>
        <w:t xml:space="preserve">way, </w:t>
      </w:r>
      <w:r>
        <w:rPr>
          <w:w w:val="110"/>
        </w:rPr>
        <w:t xml:space="preserve">if someone plants malware on your phone, you </w:t>
      </w:r>
      <w:r>
        <w:rPr>
          <w:spacing w:val="-3"/>
          <w:w w:val="110"/>
        </w:rPr>
        <w:t xml:space="preserve">have </w:t>
      </w:r>
      <w:r>
        <w:rPr>
          <w:w w:val="110"/>
        </w:rPr>
        <w:t xml:space="preserve">some chance of detecting it. How a victim recovers then is the next question.  If all  else fails,  a service provider may eventually let them speak to a real person.    But when designing such a system, never forget that </w:t>
      </w:r>
      <w:r>
        <w:rPr>
          <w:w w:val="90"/>
        </w:rPr>
        <w:t xml:space="preserve">it’s </w:t>
      </w:r>
      <w:r>
        <w:rPr>
          <w:w w:val="110"/>
        </w:rPr>
        <w:t xml:space="preserve">only as strong as the weakest fallback mechanism </w:t>
      </w:r>
      <w:r>
        <w:rPr>
          <w:w w:val="90"/>
        </w:rPr>
        <w:t xml:space="preserve">– </w:t>
      </w:r>
      <w:r>
        <w:rPr>
          <w:spacing w:val="2"/>
          <w:w w:val="110"/>
        </w:rPr>
        <w:t xml:space="preserve">be </w:t>
      </w:r>
      <w:r>
        <w:rPr>
          <w:w w:val="110"/>
        </w:rPr>
        <w:t xml:space="preserve">it a recovery email loop with an email provider you </w:t>
      </w:r>
      <w:r>
        <w:rPr>
          <w:w w:val="90"/>
        </w:rPr>
        <w:t xml:space="preserve">don’t </w:t>
      </w:r>
      <w:r>
        <w:rPr>
          <w:w w:val="110"/>
        </w:rPr>
        <w:t xml:space="preserve">control, a phone code </w:t>
      </w:r>
      <w:r>
        <w:rPr>
          <w:w w:val="90"/>
        </w:rPr>
        <w:t xml:space="preserve">that’s </w:t>
      </w:r>
      <w:r>
        <w:rPr>
          <w:w w:val="110"/>
        </w:rPr>
        <w:t xml:space="preserve">vulnerable to SIM swapping or mobile malware, or a human </w:t>
      </w:r>
      <w:r>
        <w:rPr>
          <w:w w:val="90"/>
        </w:rPr>
        <w:t xml:space="preserve">who’s </w:t>
      </w:r>
      <w:r>
        <w:rPr>
          <w:w w:val="110"/>
        </w:rPr>
        <w:t>open to social</w:t>
      </w:r>
      <w:r>
        <w:rPr>
          <w:spacing w:val="42"/>
          <w:w w:val="110"/>
        </w:rPr>
        <w:t xml:space="preserve"> </w:t>
      </w:r>
      <w:r>
        <w:rPr>
          <w:w w:val="110"/>
        </w:rPr>
        <w:t>engineering.</w:t>
      </w:r>
    </w:p>
    <w:p>
      <w:pPr>
        <w:spacing w:after="0" w:line="201" w:lineRule="auto"/>
        <w:sectPr>
          <w:pgSz w:w="11900" w:h="16840"/>
          <w:pgMar w:header="1764" w:footer="1771" w:top="2020" w:bottom="1960" w:left="1680" w:right="1680"/>
        </w:sectPr>
      </w:pPr>
    </w:p>
    <w:p>
      <w:pPr>
        <w:pStyle w:val="BodyText"/>
        <w:spacing w:before="11"/>
        <w:ind w:left="0" w:right="0"/>
        <w:jc w:val="left"/>
        <w:rPr>
          <w:sz w:val="28"/>
        </w:rPr>
      </w:pPr>
    </w:p>
    <w:p>
      <w:pPr>
        <w:pStyle w:val="Heading2"/>
        <w:numPr>
          <w:ilvl w:val="2"/>
          <w:numId w:val="8"/>
        </w:numPr>
        <w:tabs>
          <w:tab w:pos="1631" w:val="left" w:leader="none"/>
          <w:tab w:pos="1632" w:val="left" w:leader="none"/>
        </w:tabs>
        <w:spacing w:line="240" w:lineRule="auto" w:before="45" w:after="0"/>
        <w:ind w:left="1631" w:right="0" w:hanging="821"/>
        <w:jc w:val="left"/>
      </w:pPr>
      <w:r>
        <w:rPr>
          <w:w w:val="125"/>
        </w:rPr>
        <w:t>Password</w:t>
      </w:r>
      <w:r>
        <w:rPr>
          <w:spacing w:val="11"/>
          <w:w w:val="125"/>
        </w:rPr>
        <w:t xml:space="preserve"> </w:t>
      </w:r>
      <w:r>
        <w:rPr>
          <w:w w:val="125"/>
        </w:rPr>
        <w:t>choice</w:t>
      </w:r>
    </w:p>
    <w:p>
      <w:pPr>
        <w:pStyle w:val="BodyText"/>
        <w:spacing w:line="196" w:lineRule="auto" w:before="207"/>
      </w:pPr>
      <w:r>
        <w:rPr>
          <w:w w:val="110"/>
        </w:rPr>
        <w:t xml:space="preserve">Many accounts are compromised </w:t>
      </w:r>
      <w:r>
        <w:rPr>
          <w:spacing w:val="-3"/>
          <w:w w:val="110"/>
        </w:rPr>
        <w:t xml:space="preserve">by </w:t>
      </w:r>
      <w:r>
        <w:rPr>
          <w:w w:val="110"/>
        </w:rPr>
        <w:t xml:space="preserve">guessing PINs or passwords. There are botnets constantly breaking into online accounts </w:t>
      </w:r>
      <w:r>
        <w:rPr>
          <w:spacing w:val="-3"/>
          <w:w w:val="110"/>
        </w:rPr>
        <w:t xml:space="preserve">by </w:t>
      </w:r>
      <w:r>
        <w:rPr>
          <w:w w:val="110"/>
        </w:rPr>
        <w:t xml:space="preserve">guessing passwords and password-recovery questions, as I described in 2.3.1.4, in order to use email accounts to send spam and to recruit machines  to  botnets.  And  as  people </w:t>
      </w:r>
      <w:r>
        <w:rPr>
          <w:spacing w:val="-3"/>
          <w:w w:val="110"/>
        </w:rPr>
        <w:t xml:space="preserve">invent </w:t>
      </w:r>
      <w:r>
        <w:rPr>
          <w:w w:val="110"/>
        </w:rPr>
        <w:t xml:space="preserve">new services and put passwords on them, the password guessers </w:t>
      </w:r>
      <w:r>
        <w:rPr>
          <w:rFonts w:ascii="Arial Unicode MS" w:hAnsi="Arial Unicode MS"/>
          <w:w w:val="110"/>
        </w:rPr>
        <w:t>fi</w:t>
      </w:r>
      <w:r>
        <w:rPr>
          <w:w w:val="110"/>
        </w:rPr>
        <w:t xml:space="preserve">nd new targets. A recent example is cryptocurrency wallets: an anonymous ‘bitcoin bandit’ managed to steal $50m </w:t>
      </w:r>
      <w:r>
        <w:rPr>
          <w:spacing w:val="-3"/>
          <w:w w:val="110"/>
        </w:rPr>
        <w:t xml:space="preserve">by </w:t>
      </w:r>
      <w:r>
        <w:rPr>
          <w:w w:val="110"/>
        </w:rPr>
        <w:t xml:space="preserve">trying lots of weak passwords for ethereum wallets [809]. Meanwhile, billions of dollars’ worth of cryptocurrency has been lost because passwords were forgotten. So passwords matter, and there </w:t>
      </w:r>
      <w:r>
        <w:rPr>
          <w:spacing w:val="-4"/>
          <w:w w:val="110"/>
        </w:rPr>
        <w:t xml:space="preserve">are </w:t>
      </w:r>
      <w:r>
        <w:rPr>
          <w:w w:val="110"/>
        </w:rPr>
        <w:t>basically</w:t>
      </w:r>
      <w:r>
        <w:rPr>
          <w:spacing w:val="24"/>
          <w:w w:val="110"/>
        </w:rPr>
        <w:t xml:space="preserve"> </w:t>
      </w:r>
      <w:r>
        <w:rPr>
          <w:w w:val="110"/>
        </w:rPr>
        <w:t>three</w:t>
      </w:r>
      <w:r>
        <w:rPr>
          <w:spacing w:val="25"/>
          <w:w w:val="110"/>
        </w:rPr>
        <w:t xml:space="preserve"> </w:t>
      </w:r>
      <w:r>
        <w:rPr>
          <w:w w:val="110"/>
        </w:rPr>
        <w:t>broad</w:t>
      </w:r>
      <w:r>
        <w:rPr>
          <w:spacing w:val="25"/>
          <w:w w:val="110"/>
        </w:rPr>
        <w:t xml:space="preserve"> </w:t>
      </w:r>
      <w:r>
        <w:rPr>
          <w:w w:val="110"/>
        </w:rPr>
        <w:t>concerns,</w:t>
      </w:r>
      <w:r>
        <w:rPr>
          <w:spacing w:val="25"/>
          <w:w w:val="110"/>
        </w:rPr>
        <w:t xml:space="preserve"> </w:t>
      </w:r>
      <w:r>
        <w:rPr>
          <w:w w:val="110"/>
        </w:rPr>
        <w:t>in</w:t>
      </w:r>
      <w:r>
        <w:rPr>
          <w:spacing w:val="25"/>
          <w:w w:val="110"/>
        </w:rPr>
        <w:t xml:space="preserve"> </w:t>
      </w:r>
      <w:r>
        <w:rPr>
          <w:w w:val="110"/>
        </w:rPr>
        <w:t>ascending</w:t>
      </w:r>
      <w:r>
        <w:rPr>
          <w:spacing w:val="25"/>
          <w:w w:val="110"/>
        </w:rPr>
        <w:t xml:space="preserve"> </w:t>
      </w:r>
      <w:r>
        <w:rPr>
          <w:w w:val="110"/>
        </w:rPr>
        <w:t>order</w:t>
      </w:r>
      <w:r>
        <w:rPr>
          <w:spacing w:val="25"/>
          <w:w w:val="110"/>
        </w:rPr>
        <w:t xml:space="preserve"> </w:t>
      </w:r>
      <w:r>
        <w:rPr>
          <w:w w:val="110"/>
        </w:rPr>
        <w:t>of</w:t>
      </w:r>
      <w:r>
        <w:rPr>
          <w:spacing w:val="25"/>
          <w:w w:val="110"/>
        </w:rPr>
        <w:t xml:space="preserve"> </w:t>
      </w:r>
      <w:r>
        <w:rPr>
          <w:w w:val="110"/>
        </w:rPr>
        <w:t>importance</w:t>
      </w:r>
      <w:r>
        <w:rPr>
          <w:spacing w:val="25"/>
          <w:w w:val="110"/>
        </w:rPr>
        <w:t xml:space="preserve"> </w:t>
      </w:r>
      <w:r>
        <w:rPr>
          <w:w w:val="110"/>
        </w:rPr>
        <w:t>and</w:t>
      </w:r>
      <w:r>
        <w:rPr>
          <w:spacing w:val="25"/>
          <w:w w:val="110"/>
        </w:rPr>
        <w:t xml:space="preserve"> </w:t>
      </w:r>
      <w:r>
        <w:rPr>
          <w:w w:val="110"/>
        </w:rPr>
        <w:t>di</w:t>
      </w:r>
      <w:r>
        <w:rPr>
          <w:rFonts w:ascii="Arial Unicode MS" w:hAnsi="Arial Unicode MS"/>
          <w:w w:val="110"/>
        </w:rPr>
        <w:t>ffi</w:t>
      </w:r>
      <w:r>
        <w:rPr>
          <w:w w:val="110"/>
        </w:rPr>
        <w:t>culty:</w:t>
      </w:r>
    </w:p>
    <w:p>
      <w:pPr>
        <w:pStyle w:val="BodyText"/>
        <w:spacing w:before="11"/>
        <w:ind w:left="0" w:right="0"/>
        <w:jc w:val="left"/>
        <w:rPr>
          <w:sz w:val="16"/>
        </w:rPr>
      </w:pPr>
    </w:p>
    <w:p>
      <w:pPr>
        <w:pStyle w:val="ListParagraph"/>
        <w:numPr>
          <w:ilvl w:val="3"/>
          <w:numId w:val="8"/>
        </w:numPr>
        <w:tabs>
          <w:tab w:pos="1310" w:val="left" w:leader="none"/>
        </w:tabs>
        <w:spacing w:line="240" w:lineRule="auto" w:before="0" w:after="0"/>
        <w:ind w:left="1309" w:right="0" w:hanging="255"/>
        <w:jc w:val="left"/>
        <w:rPr>
          <w:sz w:val="20"/>
        </w:rPr>
      </w:pPr>
      <w:r>
        <w:rPr>
          <w:w w:val="115"/>
          <w:sz w:val="20"/>
        </w:rPr>
        <w:t>Will</w:t>
      </w:r>
      <w:r>
        <w:rPr>
          <w:spacing w:val="-10"/>
          <w:w w:val="115"/>
          <w:sz w:val="20"/>
        </w:rPr>
        <w:t xml:space="preserve"> </w:t>
      </w:r>
      <w:r>
        <w:rPr>
          <w:w w:val="115"/>
          <w:sz w:val="20"/>
        </w:rPr>
        <w:t>the</w:t>
      </w:r>
      <w:r>
        <w:rPr>
          <w:spacing w:val="-10"/>
          <w:w w:val="115"/>
          <w:sz w:val="20"/>
        </w:rPr>
        <w:t xml:space="preserve"> </w:t>
      </w:r>
      <w:r>
        <w:rPr>
          <w:w w:val="115"/>
          <w:sz w:val="20"/>
        </w:rPr>
        <w:t>user</w:t>
      </w:r>
      <w:r>
        <w:rPr>
          <w:spacing w:val="-9"/>
          <w:w w:val="115"/>
          <w:sz w:val="20"/>
        </w:rPr>
        <w:t xml:space="preserve"> </w:t>
      </w:r>
      <w:r>
        <w:rPr>
          <w:w w:val="115"/>
          <w:sz w:val="20"/>
        </w:rPr>
        <w:t>enter</w:t>
      </w:r>
      <w:r>
        <w:rPr>
          <w:spacing w:val="-10"/>
          <w:w w:val="115"/>
          <w:sz w:val="20"/>
        </w:rPr>
        <w:t xml:space="preserve"> </w:t>
      </w:r>
      <w:r>
        <w:rPr>
          <w:w w:val="115"/>
          <w:sz w:val="20"/>
        </w:rPr>
        <w:t>the</w:t>
      </w:r>
      <w:r>
        <w:rPr>
          <w:spacing w:val="-9"/>
          <w:w w:val="115"/>
          <w:sz w:val="20"/>
        </w:rPr>
        <w:t xml:space="preserve"> </w:t>
      </w:r>
      <w:r>
        <w:rPr>
          <w:w w:val="115"/>
          <w:sz w:val="20"/>
        </w:rPr>
        <w:t>password</w:t>
      </w:r>
      <w:r>
        <w:rPr>
          <w:spacing w:val="-10"/>
          <w:w w:val="115"/>
          <w:sz w:val="20"/>
        </w:rPr>
        <w:t xml:space="preserve"> </w:t>
      </w:r>
      <w:r>
        <w:rPr>
          <w:w w:val="115"/>
          <w:sz w:val="20"/>
        </w:rPr>
        <w:t>correctly</w:t>
      </w:r>
      <w:r>
        <w:rPr>
          <w:spacing w:val="-9"/>
          <w:w w:val="115"/>
          <w:sz w:val="20"/>
        </w:rPr>
        <w:t xml:space="preserve"> </w:t>
      </w:r>
      <w:r>
        <w:rPr>
          <w:w w:val="115"/>
          <w:sz w:val="20"/>
        </w:rPr>
        <w:t>with</w:t>
      </w:r>
      <w:r>
        <w:rPr>
          <w:spacing w:val="-10"/>
          <w:w w:val="115"/>
          <w:sz w:val="20"/>
        </w:rPr>
        <w:t xml:space="preserve"> </w:t>
      </w:r>
      <w:r>
        <w:rPr>
          <w:w w:val="115"/>
          <w:sz w:val="20"/>
        </w:rPr>
        <w:t>a</w:t>
      </w:r>
      <w:r>
        <w:rPr>
          <w:spacing w:val="-9"/>
          <w:w w:val="115"/>
          <w:sz w:val="20"/>
        </w:rPr>
        <w:t xml:space="preserve"> </w:t>
      </w:r>
      <w:r>
        <w:rPr>
          <w:w w:val="115"/>
          <w:sz w:val="20"/>
        </w:rPr>
        <w:t>high</w:t>
      </w:r>
      <w:r>
        <w:rPr>
          <w:spacing w:val="-10"/>
          <w:w w:val="115"/>
          <w:sz w:val="20"/>
        </w:rPr>
        <w:t xml:space="preserve"> </w:t>
      </w:r>
      <w:r>
        <w:rPr>
          <w:w w:val="115"/>
          <w:sz w:val="20"/>
        </w:rPr>
        <w:t>enough</w:t>
      </w:r>
      <w:r>
        <w:rPr>
          <w:spacing w:val="-9"/>
          <w:w w:val="115"/>
          <w:sz w:val="20"/>
        </w:rPr>
        <w:t xml:space="preserve"> </w:t>
      </w:r>
      <w:r>
        <w:rPr>
          <w:w w:val="115"/>
          <w:sz w:val="20"/>
        </w:rPr>
        <w:t>probability?</w:t>
      </w:r>
    </w:p>
    <w:p>
      <w:pPr>
        <w:pStyle w:val="ListParagraph"/>
        <w:numPr>
          <w:ilvl w:val="3"/>
          <w:numId w:val="8"/>
        </w:numPr>
        <w:tabs>
          <w:tab w:pos="1310" w:val="left" w:leader="none"/>
        </w:tabs>
        <w:spacing w:line="204" w:lineRule="auto" w:before="145" w:after="0"/>
        <w:ind w:left="1309" w:right="863" w:hanging="255"/>
        <w:jc w:val="left"/>
        <w:rPr>
          <w:sz w:val="20"/>
        </w:rPr>
      </w:pPr>
      <w:r>
        <w:rPr>
          <w:w w:val="110"/>
          <w:sz w:val="20"/>
        </w:rPr>
        <w:t xml:space="preserve">Will the user remember the password, or will they </w:t>
      </w:r>
      <w:r>
        <w:rPr>
          <w:spacing w:val="-3"/>
          <w:w w:val="110"/>
          <w:sz w:val="20"/>
        </w:rPr>
        <w:t xml:space="preserve">have </w:t>
      </w:r>
      <w:r>
        <w:rPr>
          <w:w w:val="110"/>
          <w:sz w:val="20"/>
        </w:rPr>
        <w:t xml:space="preserve">to either write </w:t>
      </w:r>
      <w:r>
        <w:rPr>
          <w:spacing w:val="-6"/>
          <w:w w:val="110"/>
          <w:sz w:val="20"/>
        </w:rPr>
        <w:t xml:space="preserve">it </w:t>
      </w:r>
      <w:r>
        <w:rPr>
          <w:w w:val="110"/>
          <w:sz w:val="20"/>
        </w:rPr>
        <w:t>down</w:t>
      </w:r>
      <w:r>
        <w:rPr>
          <w:spacing w:val="7"/>
          <w:w w:val="110"/>
          <w:sz w:val="20"/>
        </w:rPr>
        <w:t xml:space="preserve"> </w:t>
      </w:r>
      <w:r>
        <w:rPr>
          <w:w w:val="110"/>
          <w:sz w:val="20"/>
        </w:rPr>
        <w:t>or</w:t>
      </w:r>
      <w:r>
        <w:rPr>
          <w:spacing w:val="8"/>
          <w:w w:val="110"/>
          <w:sz w:val="20"/>
        </w:rPr>
        <w:t xml:space="preserve"> </w:t>
      </w:r>
      <w:r>
        <w:rPr>
          <w:w w:val="110"/>
          <w:sz w:val="20"/>
        </w:rPr>
        <w:t>choose</w:t>
      </w:r>
      <w:r>
        <w:rPr>
          <w:spacing w:val="8"/>
          <w:w w:val="110"/>
          <w:sz w:val="20"/>
        </w:rPr>
        <w:t xml:space="preserve"> </w:t>
      </w:r>
      <w:r>
        <w:rPr>
          <w:w w:val="110"/>
          <w:sz w:val="20"/>
        </w:rPr>
        <w:t>one</w:t>
      </w:r>
      <w:r>
        <w:rPr>
          <w:spacing w:val="7"/>
          <w:w w:val="110"/>
          <w:sz w:val="20"/>
        </w:rPr>
        <w:t xml:space="preserve"> </w:t>
      </w:r>
      <w:r>
        <w:rPr>
          <w:w w:val="110"/>
          <w:sz w:val="20"/>
        </w:rPr>
        <w:t>that’s</w:t>
      </w:r>
      <w:r>
        <w:rPr>
          <w:spacing w:val="8"/>
          <w:w w:val="110"/>
          <w:sz w:val="20"/>
        </w:rPr>
        <w:t xml:space="preserve"> </w:t>
      </w:r>
      <w:r>
        <w:rPr>
          <w:w w:val="110"/>
          <w:sz w:val="20"/>
        </w:rPr>
        <w:t>easy</w:t>
      </w:r>
      <w:r>
        <w:rPr>
          <w:spacing w:val="8"/>
          <w:w w:val="110"/>
          <w:sz w:val="20"/>
        </w:rPr>
        <w:t xml:space="preserve"> </w:t>
      </w:r>
      <w:r>
        <w:rPr>
          <w:w w:val="110"/>
          <w:sz w:val="20"/>
        </w:rPr>
        <w:t>for</w:t>
      </w:r>
      <w:r>
        <w:rPr>
          <w:spacing w:val="7"/>
          <w:w w:val="110"/>
          <w:sz w:val="20"/>
        </w:rPr>
        <w:t xml:space="preserve"> </w:t>
      </w:r>
      <w:r>
        <w:rPr>
          <w:w w:val="110"/>
          <w:sz w:val="20"/>
        </w:rPr>
        <w:t>the</w:t>
      </w:r>
      <w:r>
        <w:rPr>
          <w:spacing w:val="8"/>
          <w:w w:val="110"/>
          <w:sz w:val="20"/>
        </w:rPr>
        <w:t xml:space="preserve"> </w:t>
      </w:r>
      <w:r>
        <w:rPr>
          <w:w w:val="110"/>
          <w:sz w:val="20"/>
        </w:rPr>
        <w:t>attacker</w:t>
      </w:r>
      <w:r>
        <w:rPr>
          <w:spacing w:val="8"/>
          <w:w w:val="110"/>
          <w:sz w:val="20"/>
        </w:rPr>
        <w:t xml:space="preserve"> </w:t>
      </w:r>
      <w:r>
        <w:rPr>
          <w:w w:val="110"/>
          <w:sz w:val="20"/>
        </w:rPr>
        <w:t>to</w:t>
      </w:r>
      <w:r>
        <w:rPr>
          <w:spacing w:val="7"/>
          <w:w w:val="110"/>
          <w:sz w:val="20"/>
        </w:rPr>
        <w:t xml:space="preserve"> </w:t>
      </w:r>
      <w:r>
        <w:rPr>
          <w:w w:val="110"/>
          <w:sz w:val="20"/>
        </w:rPr>
        <w:t>guess?</w:t>
      </w:r>
    </w:p>
    <w:p>
      <w:pPr>
        <w:pStyle w:val="ListParagraph"/>
        <w:numPr>
          <w:ilvl w:val="3"/>
          <w:numId w:val="8"/>
        </w:numPr>
        <w:tabs>
          <w:tab w:pos="1310" w:val="left" w:leader="none"/>
        </w:tabs>
        <w:spacing w:line="204" w:lineRule="auto" w:before="158" w:after="0"/>
        <w:ind w:left="1309" w:right="863" w:hanging="255"/>
        <w:jc w:val="left"/>
        <w:rPr>
          <w:sz w:val="20"/>
        </w:rPr>
      </w:pPr>
      <w:r>
        <w:rPr>
          <w:w w:val="115"/>
          <w:sz w:val="20"/>
        </w:rPr>
        <w:t xml:space="preserve">Will the user break the system security </w:t>
      </w:r>
      <w:r>
        <w:rPr>
          <w:spacing w:val="-3"/>
          <w:w w:val="115"/>
          <w:sz w:val="20"/>
        </w:rPr>
        <w:t xml:space="preserve">by </w:t>
      </w:r>
      <w:r>
        <w:rPr>
          <w:w w:val="115"/>
          <w:sz w:val="20"/>
        </w:rPr>
        <w:t xml:space="preserve">disclosing the password to a third </w:t>
      </w:r>
      <w:r>
        <w:rPr>
          <w:spacing w:val="-4"/>
          <w:w w:val="115"/>
          <w:sz w:val="20"/>
        </w:rPr>
        <w:t xml:space="preserve">party, </w:t>
      </w:r>
      <w:r>
        <w:rPr>
          <w:w w:val="115"/>
          <w:sz w:val="20"/>
        </w:rPr>
        <w:t>whether accidentally, on purpose, or as a result of</w:t>
      </w:r>
      <w:r>
        <w:rPr>
          <w:spacing w:val="22"/>
          <w:w w:val="115"/>
          <w:sz w:val="20"/>
        </w:rPr>
        <w:t xml:space="preserve"> </w:t>
      </w:r>
      <w:r>
        <w:rPr>
          <w:w w:val="115"/>
          <w:sz w:val="20"/>
        </w:rPr>
        <w:t>deception?</w:t>
      </w:r>
    </w:p>
    <w:p>
      <w:pPr>
        <w:pStyle w:val="BodyText"/>
        <w:spacing w:before="11"/>
        <w:ind w:left="0" w:right="0"/>
        <w:jc w:val="left"/>
        <w:rPr>
          <w:sz w:val="24"/>
        </w:rPr>
      </w:pPr>
    </w:p>
    <w:p>
      <w:pPr>
        <w:pStyle w:val="Heading2"/>
        <w:numPr>
          <w:ilvl w:val="2"/>
          <w:numId w:val="8"/>
        </w:numPr>
        <w:tabs>
          <w:tab w:pos="1631" w:val="left" w:leader="none"/>
          <w:tab w:pos="1632" w:val="left" w:leader="none"/>
        </w:tabs>
        <w:spacing w:line="240" w:lineRule="auto" w:before="1" w:after="0"/>
        <w:ind w:left="1631" w:right="0" w:hanging="821"/>
        <w:jc w:val="left"/>
      </w:pPr>
      <w:r>
        <w:rPr>
          <w:w w:val="130"/>
        </w:rPr>
        <w:t>Di</w:t>
      </w:r>
      <w:r>
        <w:rPr>
          <w:rFonts w:ascii="Arial" w:hAnsi="Arial"/>
          <w:w w:val="130"/>
        </w:rPr>
        <w:t>ffi</w:t>
      </w:r>
      <w:r>
        <w:rPr>
          <w:w w:val="130"/>
        </w:rPr>
        <w:t>culties with reliable password</w:t>
      </w:r>
      <w:r>
        <w:rPr>
          <w:spacing w:val="21"/>
          <w:w w:val="130"/>
        </w:rPr>
        <w:t xml:space="preserve"> </w:t>
      </w:r>
      <w:r>
        <w:rPr>
          <w:w w:val="130"/>
        </w:rPr>
        <w:t>entry</w:t>
      </w:r>
    </w:p>
    <w:p>
      <w:pPr>
        <w:pStyle w:val="BodyText"/>
        <w:spacing w:line="182" w:lineRule="auto" w:before="188"/>
      </w:pPr>
      <w:r>
        <w:rPr>
          <w:w w:val="110"/>
        </w:rPr>
        <w:t xml:space="preserve">The </w:t>
      </w:r>
      <w:r>
        <w:rPr>
          <w:rFonts w:ascii="Arial Unicode MS" w:hAnsi="Arial Unicode MS"/>
          <w:w w:val="110"/>
        </w:rPr>
        <w:t>fi</w:t>
      </w:r>
      <w:r>
        <w:rPr>
          <w:w w:val="110"/>
        </w:rPr>
        <w:t xml:space="preserve">rst human-factors issue is </w:t>
      </w:r>
      <w:r>
        <w:rPr>
          <w:w w:val="115"/>
        </w:rPr>
        <w:t xml:space="preserve">that </w:t>
      </w:r>
      <w:r>
        <w:rPr>
          <w:w w:val="110"/>
        </w:rPr>
        <w:t xml:space="preserve">if a password is too long or complex, users might </w:t>
      </w:r>
      <w:r>
        <w:rPr>
          <w:spacing w:val="-3"/>
          <w:w w:val="110"/>
        </w:rPr>
        <w:t xml:space="preserve">have </w:t>
      </w:r>
      <w:r>
        <w:rPr>
          <w:w w:val="110"/>
        </w:rPr>
        <w:t>di</w:t>
      </w:r>
      <w:r>
        <w:rPr>
          <w:rFonts w:ascii="Arial Unicode MS" w:hAnsi="Arial Unicode MS"/>
          <w:w w:val="110"/>
        </w:rPr>
        <w:t>ffi</w:t>
      </w:r>
      <w:r>
        <w:rPr>
          <w:w w:val="110"/>
        </w:rPr>
        <w:t xml:space="preserve">culty entering </w:t>
      </w:r>
      <w:r>
        <w:rPr>
          <w:w w:val="115"/>
        </w:rPr>
        <w:t xml:space="preserve">it </w:t>
      </w:r>
      <w:r>
        <w:rPr>
          <w:w w:val="110"/>
        </w:rPr>
        <w:t xml:space="preserve">correctly. If the operation they’re trying to perform is urgent, this might </w:t>
      </w:r>
      <w:r>
        <w:rPr>
          <w:spacing w:val="-3"/>
          <w:w w:val="110"/>
        </w:rPr>
        <w:t xml:space="preserve">have </w:t>
      </w:r>
      <w:r>
        <w:rPr>
          <w:w w:val="110"/>
        </w:rPr>
        <w:t xml:space="preserve">safety implications. If customers </w:t>
      </w:r>
      <w:r>
        <w:rPr>
          <w:spacing w:val="-3"/>
          <w:w w:val="110"/>
        </w:rPr>
        <w:t>have di</w:t>
      </w:r>
      <w:r>
        <w:rPr>
          <w:rFonts w:ascii="Arial Unicode MS" w:hAnsi="Arial Unicode MS"/>
          <w:spacing w:val="-3"/>
          <w:w w:val="110"/>
        </w:rPr>
        <w:t>ffi</w:t>
      </w:r>
      <w:r>
        <w:rPr>
          <w:spacing w:val="-3"/>
          <w:w w:val="110"/>
        </w:rPr>
        <w:t>culty</w:t>
      </w:r>
      <w:r>
        <w:rPr>
          <w:spacing w:val="51"/>
          <w:w w:val="110"/>
        </w:rPr>
        <w:t xml:space="preserve"> </w:t>
      </w:r>
      <w:r>
        <w:rPr>
          <w:w w:val="110"/>
        </w:rPr>
        <w:t xml:space="preserve">entering software product activation codes, this can generate expensive calls to your support desk. And the </w:t>
      </w:r>
      <w:r>
        <w:rPr>
          <w:spacing w:val="-3"/>
          <w:w w:val="110"/>
        </w:rPr>
        <w:t xml:space="preserve">move </w:t>
      </w:r>
      <w:r>
        <w:rPr>
          <w:w w:val="110"/>
        </w:rPr>
        <w:t xml:space="preserve">from laptops to smartphones during the 2010s has made password rules such as </w:t>
      </w:r>
      <w:r>
        <w:rPr/>
        <w:t xml:space="preserve">‘at </w:t>
      </w:r>
      <w:r>
        <w:rPr>
          <w:w w:val="110"/>
        </w:rPr>
        <w:t xml:space="preserve">least one lower-case letter, upper-case letter, number and special character’ really </w:t>
      </w:r>
      <w:r>
        <w:rPr>
          <w:rFonts w:ascii="Arial Unicode MS" w:hAnsi="Arial Unicode MS"/>
          <w:w w:val="110"/>
        </w:rPr>
        <w:t>fi</w:t>
      </w:r>
      <w:r>
        <w:rPr>
          <w:w w:val="110"/>
        </w:rPr>
        <w:t>ddly and annoying. This is one of the factors pushing people toward longer but simpler secrets, such as passphrases</w:t>
      </w:r>
    </w:p>
    <w:p>
      <w:pPr>
        <w:pStyle w:val="BodyText"/>
        <w:spacing w:line="204" w:lineRule="auto" w:before="13"/>
      </w:pPr>
      <w:r>
        <w:rPr>
          <w:w w:val="115"/>
        </w:rPr>
        <w:t>of three or four words. But will people be able to enter them without making too many errors?</w:t>
      </w:r>
    </w:p>
    <w:p>
      <w:pPr>
        <w:pStyle w:val="BodyText"/>
        <w:spacing w:line="196" w:lineRule="auto" w:before="108"/>
        <w:ind w:firstLine="298"/>
      </w:pPr>
      <w:r>
        <w:rPr>
          <w:w w:val="110"/>
        </w:rPr>
        <w:t xml:space="preserve">An interesting study was done for the STS prepayment meters used to sell electricity in many less-developed countries.  The customer hands some money  to a sales agent, and gets a 20-digit number printed out on a receipt. They take this receipt home, enter the numbers at a keypad in the meter, and the lights  come on. The STS designers worried that since a lot of the population was illiterate, and since people might get lost halfway through entering the number, the system might </w:t>
      </w:r>
      <w:r>
        <w:rPr>
          <w:spacing w:val="2"/>
          <w:w w:val="110"/>
        </w:rPr>
        <w:t xml:space="preserve">be </w:t>
      </w:r>
      <w:r>
        <w:rPr>
          <w:w w:val="110"/>
        </w:rPr>
        <w:t>unusable. But illiteracy was not a problem:  even people  who</w:t>
      </w:r>
      <w:r>
        <w:rPr>
          <w:spacing w:val="-14"/>
          <w:w w:val="110"/>
        </w:rPr>
        <w:t xml:space="preserve"> </w:t>
      </w:r>
      <w:r>
        <w:rPr>
          <w:w w:val="110"/>
        </w:rPr>
        <w:t>could</w:t>
      </w:r>
      <w:r>
        <w:rPr>
          <w:spacing w:val="-14"/>
          <w:w w:val="110"/>
        </w:rPr>
        <w:t xml:space="preserve"> </w:t>
      </w:r>
      <w:r>
        <w:rPr>
          <w:w w:val="110"/>
        </w:rPr>
        <w:t>not</w:t>
      </w:r>
      <w:r>
        <w:rPr>
          <w:spacing w:val="-13"/>
          <w:w w:val="110"/>
        </w:rPr>
        <w:t xml:space="preserve"> </w:t>
      </w:r>
      <w:r>
        <w:rPr>
          <w:w w:val="110"/>
        </w:rPr>
        <w:t>read</w:t>
      </w:r>
      <w:r>
        <w:rPr>
          <w:spacing w:val="-14"/>
          <w:w w:val="110"/>
        </w:rPr>
        <w:t xml:space="preserve"> </w:t>
      </w:r>
      <w:r>
        <w:rPr>
          <w:w w:val="110"/>
        </w:rPr>
        <w:t>had</w:t>
      </w:r>
      <w:r>
        <w:rPr>
          <w:spacing w:val="-13"/>
          <w:w w:val="110"/>
        </w:rPr>
        <w:t xml:space="preserve"> </w:t>
      </w:r>
      <w:r>
        <w:rPr>
          <w:w w:val="110"/>
        </w:rPr>
        <w:t>no</w:t>
      </w:r>
      <w:r>
        <w:rPr>
          <w:spacing w:val="-14"/>
          <w:w w:val="110"/>
        </w:rPr>
        <w:t xml:space="preserve"> </w:t>
      </w:r>
      <w:r>
        <w:rPr>
          <w:w w:val="110"/>
        </w:rPr>
        <w:t>di</w:t>
      </w:r>
      <w:r>
        <w:rPr>
          <w:rFonts w:ascii="Arial Unicode MS" w:hAnsi="Arial Unicode MS"/>
          <w:w w:val="110"/>
        </w:rPr>
        <w:t>ffi</w:t>
      </w:r>
      <w:r>
        <w:rPr>
          <w:w w:val="110"/>
        </w:rPr>
        <w:t>culty</w:t>
      </w:r>
      <w:r>
        <w:rPr>
          <w:spacing w:val="-14"/>
          <w:w w:val="110"/>
        </w:rPr>
        <w:t xml:space="preserve"> </w:t>
      </w:r>
      <w:r>
        <w:rPr>
          <w:w w:val="110"/>
        </w:rPr>
        <w:t>with</w:t>
      </w:r>
      <w:r>
        <w:rPr>
          <w:spacing w:val="-13"/>
          <w:w w:val="110"/>
        </w:rPr>
        <w:t xml:space="preserve"> </w:t>
      </w:r>
      <w:r>
        <w:rPr>
          <w:w w:val="110"/>
        </w:rPr>
        <w:t>numbers</w:t>
      </w:r>
      <w:r>
        <w:rPr>
          <w:spacing w:val="-13"/>
          <w:w w:val="110"/>
        </w:rPr>
        <w:t xml:space="preserve"> </w:t>
      </w:r>
      <w:r>
        <w:rPr>
          <w:w w:val="110"/>
        </w:rPr>
        <w:t>(‘everybody</w:t>
      </w:r>
      <w:r>
        <w:rPr>
          <w:spacing w:val="-14"/>
          <w:w w:val="110"/>
        </w:rPr>
        <w:t xml:space="preserve"> </w:t>
      </w:r>
      <w:r>
        <w:rPr>
          <w:w w:val="110"/>
        </w:rPr>
        <w:t>can</w:t>
      </w:r>
      <w:r>
        <w:rPr>
          <w:spacing w:val="-13"/>
          <w:w w:val="110"/>
        </w:rPr>
        <w:t xml:space="preserve"> </w:t>
      </w:r>
      <w:r>
        <w:rPr>
          <w:w w:val="110"/>
        </w:rPr>
        <w:t>use</w:t>
      </w:r>
      <w:r>
        <w:rPr>
          <w:spacing w:val="-13"/>
          <w:w w:val="110"/>
        </w:rPr>
        <w:t xml:space="preserve"> </w:t>
      </w:r>
      <w:r>
        <w:rPr>
          <w:w w:val="110"/>
        </w:rPr>
        <w:t>a</w:t>
      </w:r>
      <w:r>
        <w:rPr>
          <w:spacing w:val="-14"/>
          <w:w w:val="110"/>
        </w:rPr>
        <w:t xml:space="preserve"> </w:t>
      </w:r>
      <w:r>
        <w:rPr/>
        <w:t xml:space="preserve">phone’, </w:t>
      </w:r>
      <w:r>
        <w:rPr>
          <w:w w:val="110"/>
        </w:rPr>
        <w:t xml:space="preserve">as one of the engineers said). The biggest problem was entry errors, and these were dealt with </w:t>
      </w:r>
      <w:r>
        <w:rPr>
          <w:spacing w:val="-3"/>
          <w:w w:val="110"/>
        </w:rPr>
        <w:t xml:space="preserve">by </w:t>
      </w:r>
      <w:r>
        <w:rPr>
          <w:w w:val="110"/>
        </w:rPr>
        <w:t xml:space="preserve">printing the </w:t>
      </w:r>
      <w:r>
        <w:rPr>
          <w:spacing w:val="-4"/>
          <w:w w:val="110"/>
        </w:rPr>
        <w:t xml:space="preserve">twenty </w:t>
      </w:r>
      <w:r>
        <w:rPr>
          <w:w w:val="110"/>
        </w:rPr>
        <w:t xml:space="preserve">digits in </w:t>
      </w:r>
      <w:r>
        <w:rPr>
          <w:spacing w:val="-4"/>
          <w:w w:val="110"/>
        </w:rPr>
        <w:t xml:space="preserve">two </w:t>
      </w:r>
      <w:r>
        <w:rPr>
          <w:w w:val="110"/>
        </w:rPr>
        <w:t xml:space="preserve">rows, with three groups of four digits in the </w:t>
      </w:r>
      <w:r>
        <w:rPr>
          <w:rFonts w:ascii="Arial Unicode MS" w:hAnsi="Arial Unicode MS"/>
          <w:w w:val="110"/>
        </w:rPr>
        <w:t>fi</w:t>
      </w:r>
      <w:r>
        <w:rPr>
          <w:w w:val="110"/>
        </w:rPr>
        <w:t xml:space="preserve">rst row followed </w:t>
      </w:r>
      <w:r>
        <w:rPr>
          <w:spacing w:val="-3"/>
          <w:w w:val="110"/>
        </w:rPr>
        <w:t xml:space="preserve">by </w:t>
      </w:r>
      <w:r>
        <w:rPr>
          <w:spacing w:val="-4"/>
          <w:w w:val="110"/>
        </w:rPr>
        <w:t xml:space="preserve">two </w:t>
      </w:r>
      <w:r>
        <w:rPr>
          <w:w w:val="110"/>
        </w:rPr>
        <w:t xml:space="preserve">in the second [93]. </w:t>
      </w:r>
      <w:r>
        <w:rPr/>
        <w:t xml:space="preserve">I’ll </w:t>
      </w:r>
      <w:r>
        <w:rPr>
          <w:w w:val="110"/>
        </w:rPr>
        <w:t>describe this in detail in section</w:t>
      </w:r>
      <w:r>
        <w:rPr>
          <w:spacing w:val="37"/>
          <w:w w:val="110"/>
        </w:rPr>
        <w:t xml:space="preserve"> </w:t>
      </w:r>
      <w:r>
        <w:rPr>
          <w:w w:val="110"/>
        </w:rPr>
        <w:t>14.2.</w:t>
      </w:r>
    </w:p>
    <w:p>
      <w:pPr>
        <w:pStyle w:val="BodyText"/>
        <w:spacing w:line="199" w:lineRule="auto" w:before="64"/>
        <w:ind w:firstLine="298"/>
      </w:pPr>
      <w:r>
        <w:rPr>
          <w:w w:val="115"/>
        </w:rPr>
        <w:t>A quite di</w:t>
      </w:r>
      <w:r>
        <w:rPr>
          <w:rFonts w:ascii="Arial Unicode MS" w:hAnsi="Arial Unicode MS"/>
          <w:w w:val="115"/>
        </w:rPr>
        <w:t>ff</w:t>
      </w:r>
      <w:r>
        <w:rPr>
          <w:w w:val="115"/>
        </w:rPr>
        <w:t xml:space="preserve">erent application is the </w:t>
      </w:r>
      <w:r>
        <w:rPr>
          <w:rFonts w:ascii="Arial Unicode MS" w:hAnsi="Arial Unicode MS"/>
          <w:w w:val="115"/>
        </w:rPr>
        <w:t>fi</w:t>
      </w:r>
      <w:r>
        <w:rPr>
          <w:w w:val="115"/>
        </w:rPr>
        <w:t>ring codes for US nuclear weapons. These</w:t>
      </w:r>
      <w:r>
        <w:rPr>
          <w:spacing w:val="-9"/>
          <w:w w:val="115"/>
        </w:rPr>
        <w:t xml:space="preserve"> </w:t>
      </w:r>
      <w:r>
        <w:rPr>
          <w:w w:val="115"/>
        </w:rPr>
        <w:t>consist</w:t>
      </w:r>
      <w:r>
        <w:rPr>
          <w:spacing w:val="-8"/>
          <w:w w:val="115"/>
        </w:rPr>
        <w:t xml:space="preserve"> </w:t>
      </w:r>
      <w:r>
        <w:rPr>
          <w:w w:val="115"/>
        </w:rPr>
        <w:t>of</w:t>
      </w:r>
      <w:r>
        <w:rPr>
          <w:spacing w:val="-9"/>
          <w:w w:val="115"/>
        </w:rPr>
        <w:t xml:space="preserve"> </w:t>
      </w:r>
      <w:r>
        <w:rPr>
          <w:w w:val="115"/>
        </w:rPr>
        <w:t>only</w:t>
      </w:r>
      <w:r>
        <w:rPr>
          <w:spacing w:val="-8"/>
          <w:w w:val="115"/>
        </w:rPr>
        <w:t xml:space="preserve"> </w:t>
      </w:r>
      <w:r>
        <w:rPr>
          <w:w w:val="115"/>
        </w:rPr>
        <w:t>12</w:t>
      </w:r>
      <w:r>
        <w:rPr>
          <w:spacing w:val="-9"/>
          <w:w w:val="115"/>
        </w:rPr>
        <w:t xml:space="preserve"> </w:t>
      </w:r>
      <w:r>
        <w:rPr>
          <w:w w:val="115"/>
        </w:rPr>
        <w:t>decimal</w:t>
      </w:r>
      <w:r>
        <w:rPr>
          <w:spacing w:val="-8"/>
          <w:w w:val="115"/>
        </w:rPr>
        <w:t xml:space="preserve"> </w:t>
      </w:r>
      <w:r>
        <w:rPr>
          <w:w w:val="115"/>
        </w:rPr>
        <w:t>digits.</w:t>
      </w:r>
      <w:r>
        <w:rPr>
          <w:spacing w:val="13"/>
          <w:w w:val="115"/>
        </w:rPr>
        <w:t xml:space="preserve"> </w:t>
      </w:r>
      <w:r>
        <w:rPr>
          <w:w w:val="115"/>
        </w:rPr>
        <w:t>If</w:t>
      </w:r>
      <w:r>
        <w:rPr>
          <w:spacing w:val="-8"/>
          <w:w w:val="115"/>
        </w:rPr>
        <w:t xml:space="preserve"> </w:t>
      </w:r>
      <w:r>
        <w:rPr>
          <w:w w:val="115"/>
        </w:rPr>
        <w:t>they</w:t>
      </w:r>
      <w:r>
        <w:rPr>
          <w:spacing w:val="-9"/>
          <w:w w:val="115"/>
        </w:rPr>
        <w:t xml:space="preserve"> </w:t>
      </w:r>
      <w:r>
        <w:rPr>
          <w:w w:val="115"/>
        </w:rPr>
        <w:t>are</w:t>
      </w:r>
      <w:r>
        <w:rPr>
          <w:spacing w:val="-8"/>
          <w:w w:val="115"/>
        </w:rPr>
        <w:t xml:space="preserve"> </w:t>
      </w:r>
      <w:r>
        <w:rPr>
          <w:w w:val="115"/>
        </w:rPr>
        <w:t>ever</w:t>
      </w:r>
      <w:r>
        <w:rPr>
          <w:spacing w:val="-9"/>
          <w:w w:val="115"/>
        </w:rPr>
        <w:t xml:space="preserve"> </w:t>
      </w:r>
      <w:r>
        <w:rPr>
          <w:w w:val="115"/>
        </w:rPr>
        <w:t>used,</w:t>
      </w:r>
      <w:r>
        <w:rPr>
          <w:spacing w:val="-7"/>
          <w:w w:val="115"/>
        </w:rPr>
        <w:t xml:space="preserve"> </w:t>
      </w:r>
      <w:r>
        <w:rPr>
          <w:w w:val="115"/>
        </w:rPr>
        <w:t>the</w:t>
      </w:r>
      <w:r>
        <w:rPr>
          <w:spacing w:val="-9"/>
          <w:w w:val="115"/>
        </w:rPr>
        <w:t xml:space="preserve"> </w:t>
      </w:r>
      <w:r>
        <w:rPr>
          <w:w w:val="115"/>
        </w:rPr>
        <w:t>operators</w:t>
      </w:r>
      <w:r>
        <w:rPr>
          <w:spacing w:val="-8"/>
          <w:w w:val="115"/>
        </w:rPr>
        <w:t xml:space="preserve"> </w:t>
      </w:r>
      <w:r>
        <w:rPr>
          <w:spacing w:val="-3"/>
          <w:w w:val="115"/>
        </w:rPr>
        <w:t xml:space="preserve">will </w:t>
      </w:r>
      <w:r>
        <w:rPr>
          <w:spacing w:val="2"/>
          <w:w w:val="115"/>
        </w:rPr>
        <w:t xml:space="preserve">be </w:t>
      </w:r>
      <w:r>
        <w:rPr>
          <w:w w:val="115"/>
        </w:rPr>
        <w:t xml:space="preserve">under extreme stress, and possibly using improvised or obsolete </w:t>
      </w:r>
      <w:r>
        <w:rPr>
          <w:spacing w:val="-3"/>
          <w:w w:val="115"/>
        </w:rPr>
        <w:t>communi</w:t>
      </w:r>
      <w:r>
        <w:rPr>
          <w:w w:val="115"/>
        </w:rPr>
        <w:t>cations channels. Experiments suggested that 12 digits was the maximum</w:t>
      </w:r>
      <w:r>
        <w:rPr>
          <w:spacing w:val="12"/>
          <w:w w:val="115"/>
        </w:rPr>
        <w:t xml:space="preserve"> </w:t>
      </w:r>
      <w:r>
        <w:rPr>
          <w:w w:val="115"/>
        </w:rPr>
        <w:t>that</w:t>
      </w:r>
    </w:p>
    <w:p>
      <w:pPr>
        <w:spacing w:after="0" w:line="199"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could be conveyed reliably in such circumstances. </w:t>
      </w:r>
      <w:r>
        <w:rPr/>
        <w:t xml:space="preserve">I’ll </w:t>
      </w:r>
      <w:r>
        <w:rPr>
          <w:w w:val="110"/>
        </w:rPr>
        <w:t>discuss how this evolved in 15.2.</w:t>
      </w:r>
    </w:p>
    <w:p>
      <w:pPr>
        <w:pStyle w:val="BodyText"/>
        <w:spacing w:before="13"/>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w w:val="130"/>
        </w:rPr>
        <w:t>Di</w:t>
      </w:r>
      <w:r>
        <w:rPr>
          <w:rFonts w:ascii="Arial" w:hAnsi="Arial"/>
          <w:w w:val="130"/>
        </w:rPr>
        <w:t>ffi</w:t>
      </w:r>
      <w:r>
        <w:rPr>
          <w:w w:val="130"/>
        </w:rPr>
        <w:t>culties with remembering the</w:t>
      </w:r>
      <w:r>
        <w:rPr>
          <w:spacing w:val="19"/>
          <w:w w:val="130"/>
        </w:rPr>
        <w:t xml:space="preserve"> </w:t>
      </w:r>
      <w:r>
        <w:rPr>
          <w:w w:val="130"/>
        </w:rPr>
        <w:t>password</w:t>
      </w:r>
    </w:p>
    <w:p>
      <w:pPr>
        <w:pStyle w:val="BodyText"/>
        <w:spacing w:line="201" w:lineRule="auto" w:before="170"/>
      </w:pPr>
      <w:r>
        <w:rPr>
          <w:w w:val="115"/>
        </w:rPr>
        <w:t xml:space="preserve">Our second psychological issue is that people often </w:t>
      </w:r>
      <w:r>
        <w:rPr>
          <w:rFonts w:ascii="Arial Unicode MS" w:hAnsi="Arial Unicode MS"/>
          <w:w w:val="115"/>
        </w:rPr>
        <w:t>fi</w:t>
      </w:r>
      <w:r>
        <w:rPr>
          <w:w w:val="115"/>
        </w:rPr>
        <w:t>nd passwords hard to remember</w:t>
      </w:r>
      <w:r>
        <w:rPr>
          <w:spacing w:val="-15"/>
          <w:w w:val="115"/>
        </w:rPr>
        <w:t xml:space="preserve"> </w:t>
      </w:r>
      <w:r>
        <w:rPr>
          <w:w w:val="115"/>
        </w:rPr>
        <w:t>[2076].</w:t>
      </w:r>
      <w:r>
        <w:rPr>
          <w:spacing w:val="8"/>
          <w:w w:val="115"/>
        </w:rPr>
        <w:t xml:space="preserve"> </w:t>
      </w:r>
      <w:r>
        <w:rPr>
          <w:w w:val="115"/>
        </w:rPr>
        <w:t>Twelve</w:t>
      </w:r>
      <w:r>
        <w:rPr>
          <w:spacing w:val="-16"/>
          <w:w w:val="115"/>
        </w:rPr>
        <w:t xml:space="preserve"> </w:t>
      </w:r>
      <w:r>
        <w:rPr>
          <w:w w:val="115"/>
        </w:rPr>
        <w:t>to</w:t>
      </w:r>
      <w:r>
        <w:rPr>
          <w:spacing w:val="-15"/>
          <w:w w:val="115"/>
        </w:rPr>
        <w:t xml:space="preserve"> </w:t>
      </w:r>
      <w:r>
        <w:rPr>
          <w:spacing w:val="-4"/>
          <w:w w:val="115"/>
        </w:rPr>
        <w:t>twenty</w:t>
      </w:r>
      <w:r>
        <w:rPr>
          <w:spacing w:val="-15"/>
          <w:w w:val="115"/>
        </w:rPr>
        <w:t xml:space="preserve"> </w:t>
      </w:r>
      <w:r>
        <w:rPr>
          <w:w w:val="115"/>
        </w:rPr>
        <w:t>digits</w:t>
      </w:r>
      <w:r>
        <w:rPr>
          <w:spacing w:val="-15"/>
          <w:w w:val="115"/>
        </w:rPr>
        <w:t xml:space="preserve"> </w:t>
      </w:r>
      <w:r>
        <w:rPr>
          <w:w w:val="115"/>
        </w:rPr>
        <w:t>may</w:t>
      </w:r>
      <w:r>
        <w:rPr>
          <w:spacing w:val="-15"/>
          <w:w w:val="115"/>
        </w:rPr>
        <w:t xml:space="preserve"> </w:t>
      </w:r>
      <w:r>
        <w:rPr>
          <w:spacing w:val="2"/>
          <w:w w:val="115"/>
        </w:rPr>
        <w:t>be</w:t>
      </w:r>
      <w:r>
        <w:rPr>
          <w:spacing w:val="-15"/>
          <w:w w:val="115"/>
        </w:rPr>
        <w:t xml:space="preserve"> </w:t>
      </w:r>
      <w:r>
        <w:rPr>
          <w:w w:val="115"/>
        </w:rPr>
        <w:t>easy</w:t>
      </w:r>
      <w:r>
        <w:rPr>
          <w:spacing w:val="-15"/>
          <w:w w:val="115"/>
        </w:rPr>
        <w:t xml:space="preserve"> </w:t>
      </w:r>
      <w:r>
        <w:rPr>
          <w:w w:val="115"/>
        </w:rPr>
        <w:t>to</w:t>
      </w:r>
      <w:r>
        <w:rPr>
          <w:spacing w:val="-15"/>
          <w:w w:val="115"/>
        </w:rPr>
        <w:t xml:space="preserve"> </w:t>
      </w:r>
      <w:r>
        <w:rPr>
          <w:w w:val="115"/>
        </w:rPr>
        <w:t>copy</w:t>
      </w:r>
      <w:r>
        <w:rPr>
          <w:spacing w:val="-16"/>
          <w:w w:val="115"/>
        </w:rPr>
        <w:t xml:space="preserve"> </w:t>
      </w:r>
      <w:r>
        <w:rPr>
          <w:w w:val="115"/>
        </w:rPr>
        <w:t>from</w:t>
      </w:r>
      <w:r>
        <w:rPr>
          <w:spacing w:val="-15"/>
          <w:w w:val="115"/>
        </w:rPr>
        <w:t xml:space="preserve"> </w:t>
      </w:r>
      <w:r>
        <w:rPr>
          <w:w w:val="115"/>
        </w:rPr>
        <w:t>a</w:t>
      </w:r>
      <w:r>
        <w:rPr>
          <w:spacing w:val="-15"/>
          <w:w w:val="115"/>
        </w:rPr>
        <w:t xml:space="preserve"> </w:t>
      </w:r>
      <w:r>
        <w:rPr>
          <w:w w:val="115"/>
        </w:rPr>
        <w:t>telegram</w:t>
      </w:r>
      <w:r>
        <w:rPr>
          <w:spacing w:val="-14"/>
          <w:w w:val="115"/>
        </w:rPr>
        <w:t xml:space="preserve"> </w:t>
      </w:r>
      <w:r>
        <w:rPr>
          <w:w w:val="115"/>
        </w:rPr>
        <w:t>or a meter ticket, but when customers are expected to memorize passwords, they either choose values that are easy for attackers to guess, or write them down, or</w:t>
      </w:r>
      <w:r>
        <w:rPr>
          <w:spacing w:val="-7"/>
          <w:w w:val="115"/>
        </w:rPr>
        <w:t xml:space="preserve"> </w:t>
      </w:r>
      <w:r>
        <w:rPr>
          <w:w w:val="115"/>
        </w:rPr>
        <w:t>both.</w:t>
      </w:r>
      <w:r>
        <w:rPr>
          <w:spacing w:val="12"/>
          <w:w w:val="115"/>
        </w:rPr>
        <w:t xml:space="preserve"> </w:t>
      </w:r>
      <w:r>
        <w:rPr>
          <w:w w:val="115"/>
        </w:rPr>
        <w:t>In</w:t>
      </w:r>
      <w:r>
        <w:rPr>
          <w:spacing w:val="-7"/>
          <w:w w:val="115"/>
        </w:rPr>
        <w:t xml:space="preserve"> </w:t>
      </w:r>
      <w:r>
        <w:rPr>
          <w:w w:val="115"/>
        </w:rPr>
        <w:t>fact,</w:t>
      </w:r>
      <w:r>
        <w:rPr>
          <w:spacing w:val="-6"/>
          <w:w w:val="115"/>
        </w:rPr>
        <w:t xml:space="preserve"> </w:t>
      </w:r>
      <w:r>
        <w:rPr>
          <w:w w:val="115"/>
        </w:rPr>
        <w:t>standard</w:t>
      </w:r>
      <w:r>
        <w:rPr>
          <w:spacing w:val="-7"/>
          <w:w w:val="115"/>
        </w:rPr>
        <w:t xml:space="preserve"> </w:t>
      </w:r>
      <w:r>
        <w:rPr>
          <w:w w:val="115"/>
        </w:rPr>
        <w:t>password</w:t>
      </w:r>
      <w:r>
        <w:rPr>
          <w:spacing w:val="-6"/>
          <w:w w:val="115"/>
        </w:rPr>
        <w:t xml:space="preserve"> </w:t>
      </w:r>
      <w:r>
        <w:rPr>
          <w:w w:val="115"/>
        </w:rPr>
        <w:t>advice</w:t>
      </w:r>
      <w:r>
        <w:rPr>
          <w:spacing w:val="-6"/>
          <w:w w:val="115"/>
        </w:rPr>
        <w:t xml:space="preserve"> </w:t>
      </w:r>
      <w:r>
        <w:rPr>
          <w:w w:val="115"/>
        </w:rPr>
        <w:t>has</w:t>
      </w:r>
      <w:r>
        <w:rPr>
          <w:spacing w:val="-7"/>
          <w:w w:val="115"/>
        </w:rPr>
        <w:t xml:space="preserve"> </w:t>
      </w:r>
      <w:r>
        <w:rPr>
          <w:w w:val="115"/>
        </w:rPr>
        <w:t>been</w:t>
      </w:r>
      <w:r>
        <w:rPr>
          <w:spacing w:val="-7"/>
          <w:w w:val="115"/>
        </w:rPr>
        <w:t xml:space="preserve"> </w:t>
      </w:r>
      <w:r>
        <w:rPr>
          <w:w w:val="115"/>
        </w:rPr>
        <w:t>summed</w:t>
      </w:r>
      <w:r>
        <w:rPr>
          <w:spacing w:val="-6"/>
          <w:w w:val="115"/>
        </w:rPr>
        <w:t xml:space="preserve"> </w:t>
      </w:r>
      <w:r>
        <w:rPr>
          <w:w w:val="115"/>
        </w:rPr>
        <w:t>up</w:t>
      </w:r>
      <w:r>
        <w:rPr>
          <w:spacing w:val="-7"/>
          <w:w w:val="115"/>
        </w:rPr>
        <w:t xml:space="preserve"> </w:t>
      </w:r>
      <w:r>
        <w:rPr>
          <w:w w:val="115"/>
        </w:rPr>
        <w:t>as:</w:t>
      </w:r>
      <w:r>
        <w:rPr>
          <w:spacing w:val="-8"/>
          <w:w w:val="115"/>
        </w:rPr>
        <w:t xml:space="preserve"> </w:t>
      </w:r>
      <w:r>
        <w:rPr>
          <w:w w:val="115"/>
        </w:rPr>
        <w:t>“Choose</w:t>
      </w:r>
      <w:r>
        <w:rPr>
          <w:spacing w:val="-7"/>
          <w:w w:val="115"/>
        </w:rPr>
        <w:t xml:space="preserve"> </w:t>
      </w:r>
      <w:r>
        <w:rPr>
          <w:w w:val="115"/>
        </w:rPr>
        <w:t xml:space="preserve">a </w:t>
      </w:r>
      <w:r>
        <w:rPr>
          <w:w w:val="111"/>
        </w:rPr>
        <w:t>pass</w:t>
      </w:r>
      <w:r>
        <w:rPr>
          <w:spacing w:val="-6"/>
          <w:w w:val="111"/>
        </w:rPr>
        <w:t>w</w:t>
      </w:r>
      <w:r>
        <w:rPr>
          <w:w w:val="114"/>
        </w:rPr>
        <w:t>ord</w:t>
      </w:r>
      <w:r>
        <w:rPr>
          <w:spacing w:val="14"/>
        </w:rPr>
        <w:t xml:space="preserve"> </w:t>
      </w:r>
      <w:r>
        <w:rPr>
          <w:spacing w:val="-6"/>
          <w:w w:val="111"/>
        </w:rPr>
        <w:t>y</w:t>
      </w:r>
      <w:r>
        <w:rPr>
          <w:w w:val="111"/>
        </w:rPr>
        <w:t>ou</w:t>
      </w:r>
      <w:r>
        <w:rPr>
          <w:spacing w:val="14"/>
        </w:rPr>
        <w:t xml:space="preserve"> </w:t>
      </w:r>
      <w:r>
        <w:rPr>
          <w:w w:val="83"/>
        </w:rPr>
        <w:t>can’t</w:t>
      </w:r>
      <w:r>
        <w:rPr>
          <w:spacing w:val="14"/>
        </w:rPr>
        <w:t xml:space="preserve"> </w:t>
      </w:r>
      <w:r>
        <w:rPr>
          <w:w w:val="112"/>
        </w:rPr>
        <w:t>reme</w:t>
      </w:r>
      <w:r>
        <w:rPr>
          <w:spacing w:val="-6"/>
          <w:w w:val="112"/>
        </w:rPr>
        <w:t>m</w:t>
      </w:r>
      <w:r>
        <w:rPr>
          <w:spacing w:val="5"/>
          <w:w w:val="117"/>
        </w:rPr>
        <w:t>b</w:t>
      </w:r>
      <w:r>
        <w:rPr>
          <w:w w:val="114"/>
        </w:rPr>
        <w:t>er,</w:t>
      </w:r>
      <w:r>
        <w:rPr>
          <w:spacing w:val="14"/>
        </w:rPr>
        <w:t xml:space="preserve"> </w:t>
      </w:r>
      <w:r>
        <w:rPr>
          <w:w w:val="118"/>
        </w:rPr>
        <w:t>and</w:t>
      </w:r>
      <w:r>
        <w:rPr>
          <w:spacing w:val="14"/>
        </w:rPr>
        <w:t xml:space="preserve"> </w:t>
      </w:r>
      <w:r>
        <w:rPr>
          <w:w w:val="84"/>
        </w:rPr>
        <w:t>don’t</w:t>
      </w:r>
      <w:r>
        <w:rPr>
          <w:spacing w:val="14"/>
        </w:rPr>
        <w:t xml:space="preserve"> </w:t>
      </w:r>
      <w:r>
        <w:rPr>
          <w:w w:val="114"/>
        </w:rPr>
        <w:t>write</w:t>
      </w:r>
      <w:r>
        <w:rPr>
          <w:spacing w:val="14"/>
        </w:rPr>
        <w:t xml:space="preserve"> </w:t>
      </w:r>
      <w:r>
        <w:rPr>
          <w:w w:val="126"/>
        </w:rPr>
        <w:t>it</w:t>
      </w:r>
      <w:r>
        <w:rPr>
          <w:spacing w:val="14"/>
        </w:rPr>
        <w:t xml:space="preserve"> </w:t>
      </w:r>
      <w:r>
        <w:rPr>
          <w:w w:val="111"/>
        </w:rPr>
        <w:t>d</w:t>
      </w:r>
      <w:r>
        <w:rPr>
          <w:spacing w:val="-6"/>
          <w:w w:val="111"/>
        </w:rPr>
        <w:t>o</w:t>
      </w:r>
      <w:r>
        <w:rPr>
          <w:w w:val="110"/>
        </w:rPr>
        <w:t>wn</w:t>
      </w:r>
      <w:r>
        <w:rPr>
          <w:spacing w:val="-25"/>
          <w:w w:val="49"/>
        </w:rPr>
        <w:t>”</w:t>
      </w:r>
      <w:r>
        <w:rPr>
          <w:w w:val="117"/>
        </w:rPr>
        <w:t>.</w:t>
      </w:r>
    </w:p>
    <w:p>
      <w:pPr>
        <w:pStyle w:val="BodyText"/>
        <w:spacing w:line="201" w:lineRule="auto" w:before="97"/>
        <w:ind w:firstLine="298"/>
      </w:pPr>
      <w:r>
        <w:rPr>
          <w:w w:val="115"/>
        </w:rPr>
        <w:t>The</w:t>
      </w:r>
      <w:r>
        <w:rPr>
          <w:spacing w:val="-9"/>
          <w:w w:val="115"/>
        </w:rPr>
        <w:t xml:space="preserve"> </w:t>
      </w:r>
      <w:r>
        <w:rPr>
          <w:w w:val="115"/>
        </w:rPr>
        <w:t>problems</w:t>
      </w:r>
      <w:r>
        <w:rPr>
          <w:spacing w:val="-8"/>
          <w:w w:val="115"/>
        </w:rPr>
        <w:t xml:space="preserve"> </w:t>
      </w:r>
      <w:r>
        <w:rPr>
          <w:w w:val="115"/>
        </w:rPr>
        <w:t>are</w:t>
      </w:r>
      <w:r>
        <w:rPr>
          <w:spacing w:val="-8"/>
          <w:w w:val="115"/>
        </w:rPr>
        <w:t xml:space="preserve"> </w:t>
      </w:r>
      <w:r>
        <w:rPr>
          <w:w w:val="115"/>
        </w:rPr>
        <w:t>not</w:t>
      </w:r>
      <w:r>
        <w:rPr>
          <w:spacing w:val="-8"/>
          <w:w w:val="115"/>
        </w:rPr>
        <w:t xml:space="preserve"> </w:t>
      </w:r>
      <w:r>
        <w:rPr>
          <w:w w:val="115"/>
        </w:rPr>
        <w:t>limited</w:t>
      </w:r>
      <w:r>
        <w:rPr>
          <w:spacing w:val="-8"/>
          <w:w w:val="115"/>
        </w:rPr>
        <w:t xml:space="preserve"> </w:t>
      </w:r>
      <w:r>
        <w:rPr>
          <w:w w:val="115"/>
        </w:rPr>
        <w:t>to</w:t>
      </w:r>
      <w:r>
        <w:rPr>
          <w:spacing w:val="-8"/>
          <w:w w:val="115"/>
        </w:rPr>
        <w:t xml:space="preserve"> </w:t>
      </w:r>
      <w:r>
        <w:rPr>
          <w:w w:val="115"/>
        </w:rPr>
        <w:t>computer</w:t>
      </w:r>
      <w:r>
        <w:rPr>
          <w:spacing w:val="-8"/>
          <w:w w:val="115"/>
        </w:rPr>
        <w:t xml:space="preserve"> </w:t>
      </w:r>
      <w:r>
        <w:rPr>
          <w:w w:val="115"/>
        </w:rPr>
        <w:t>access.</w:t>
      </w:r>
      <w:r>
        <w:rPr>
          <w:spacing w:val="17"/>
          <w:w w:val="115"/>
        </w:rPr>
        <w:t xml:space="preserve"> </w:t>
      </w:r>
      <w:r>
        <w:rPr>
          <w:spacing w:val="-6"/>
          <w:w w:val="115"/>
        </w:rPr>
        <w:t>For</w:t>
      </w:r>
      <w:r>
        <w:rPr>
          <w:spacing w:val="-8"/>
          <w:w w:val="115"/>
        </w:rPr>
        <w:t xml:space="preserve"> </w:t>
      </w:r>
      <w:r>
        <w:rPr>
          <w:w w:val="115"/>
        </w:rPr>
        <w:t>example,</w:t>
      </w:r>
      <w:r>
        <w:rPr>
          <w:spacing w:val="-6"/>
          <w:w w:val="115"/>
        </w:rPr>
        <w:t xml:space="preserve"> </w:t>
      </w:r>
      <w:r>
        <w:rPr>
          <w:w w:val="115"/>
        </w:rPr>
        <w:t>one</w:t>
      </w:r>
      <w:r>
        <w:rPr>
          <w:spacing w:val="-9"/>
          <w:w w:val="115"/>
        </w:rPr>
        <w:t xml:space="preserve"> </w:t>
      </w:r>
      <w:r>
        <w:rPr>
          <w:w w:val="115"/>
        </w:rPr>
        <w:t>chain</w:t>
      </w:r>
      <w:r>
        <w:rPr>
          <w:spacing w:val="-8"/>
          <w:w w:val="115"/>
        </w:rPr>
        <w:t xml:space="preserve"> </w:t>
      </w:r>
      <w:r>
        <w:rPr>
          <w:w w:val="115"/>
        </w:rPr>
        <w:t>of cheap</w:t>
      </w:r>
      <w:r>
        <w:rPr>
          <w:spacing w:val="-16"/>
          <w:w w:val="115"/>
        </w:rPr>
        <w:t xml:space="preserve"> </w:t>
      </w:r>
      <w:r>
        <w:rPr>
          <w:w w:val="115"/>
        </w:rPr>
        <w:t>hotels</w:t>
      </w:r>
      <w:r>
        <w:rPr>
          <w:spacing w:val="-16"/>
          <w:w w:val="115"/>
        </w:rPr>
        <w:t xml:space="preserve"> </w:t>
      </w:r>
      <w:r>
        <w:rPr>
          <w:w w:val="115"/>
        </w:rPr>
        <w:t>in</w:t>
      </w:r>
      <w:r>
        <w:rPr>
          <w:spacing w:val="-16"/>
          <w:w w:val="115"/>
        </w:rPr>
        <w:t xml:space="preserve"> </w:t>
      </w:r>
      <w:r>
        <w:rPr>
          <w:spacing w:val="-3"/>
          <w:w w:val="115"/>
        </w:rPr>
        <w:t>France</w:t>
      </w:r>
      <w:r>
        <w:rPr>
          <w:spacing w:val="-16"/>
          <w:w w:val="115"/>
        </w:rPr>
        <w:t xml:space="preserve"> </w:t>
      </w:r>
      <w:r>
        <w:rPr>
          <w:w w:val="115"/>
        </w:rPr>
        <w:t>introduced</w:t>
      </w:r>
      <w:r>
        <w:rPr>
          <w:spacing w:val="-15"/>
          <w:w w:val="115"/>
        </w:rPr>
        <w:t xml:space="preserve"> </w:t>
      </w:r>
      <w:r>
        <w:rPr>
          <w:w w:val="115"/>
        </w:rPr>
        <w:t>self</w:t>
      </w:r>
      <w:r>
        <w:rPr>
          <w:spacing w:val="-16"/>
          <w:w w:val="115"/>
        </w:rPr>
        <w:t xml:space="preserve"> </w:t>
      </w:r>
      <w:r>
        <w:rPr>
          <w:w w:val="115"/>
        </w:rPr>
        <w:t>service.</w:t>
      </w:r>
      <w:r>
        <w:rPr>
          <w:spacing w:val="7"/>
          <w:w w:val="115"/>
        </w:rPr>
        <w:t xml:space="preserve"> </w:t>
      </w:r>
      <w:r>
        <w:rPr>
          <w:spacing w:val="-4"/>
          <w:w w:val="105"/>
        </w:rPr>
        <w:t>You’d</w:t>
      </w:r>
      <w:r>
        <w:rPr>
          <w:spacing w:val="-11"/>
          <w:w w:val="105"/>
        </w:rPr>
        <w:t xml:space="preserve"> </w:t>
      </w:r>
      <w:r>
        <w:rPr>
          <w:w w:val="115"/>
        </w:rPr>
        <w:t>turn</w:t>
      </w:r>
      <w:r>
        <w:rPr>
          <w:spacing w:val="-15"/>
          <w:w w:val="115"/>
        </w:rPr>
        <w:t xml:space="preserve"> </w:t>
      </w:r>
      <w:r>
        <w:rPr>
          <w:w w:val="115"/>
        </w:rPr>
        <w:t>up</w:t>
      </w:r>
      <w:r>
        <w:rPr>
          <w:spacing w:val="-16"/>
          <w:w w:val="115"/>
        </w:rPr>
        <w:t xml:space="preserve"> </w:t>
      </w:r>
      <w:r>
        <w:rPr>
          <w:w w:val="115"/>
        </w:rPr>
        <w:t>at</w:t>
      </w:r>
      <w:r>
        <w:rPr>
          <w:spacing w:val="-16"/>
          <w:w w:val="115"/>
        </w:rPr>
        <w:t xml:space="preserve"> </w:t>
      </w:r>
      <w:r>
        <w:rPr>
          <w:w w:val="115"/>
        </w:rPr>
        <w:t>the</w:t>
      </w:r>
      <w:r>
        <w:rPr>
          <w:spacing w:val="-16"/>
          <w:w w:val="115"/>
        </w:rPr>
        <w:t xml:space="preserve"> </w:t>
      </w:r>
      <w:r>
        <w:rPr>
          <w:w w:val="115"/>
        </w:rPr>
        <w:t>hotel,</w:t>
      </w:r>
      <w:r>
        <w:rPr>
          <w:spacing w:val="-14"/>
          <w:w w:val="115"/>
        </w:rPr>
        <w:t xml:space="preserve"> </w:t>
      </w:r>
      <w:r>
        <w:rPr>
          <w:w w:val="115"/>
        </w:rPr>
        <w:t xml:space="preserve">swipe your credit card in the reception machine, and get a receipt with a numerical access code to unlock your room door. </w:t>
      </w:r>
      <w:r>
        <w:rPr>
          <w:spacing w:val="-9"/>
          <w:w w:val="115"/>
        </w:rPr>
        <w:t xml:space="preserve">To </w:t>
      </w:r>
      <w:r>
        <w:rPr>
          <w:w w:val="115"/>
        </w:rPr>
        <w:t xml:space="preserve">keep costs down, the rooms did not </w:t>
      </w:r>
      <w:r>
        <w:rPr>
          <w:spacing w:val="-3"/>
          <w:w w:val="115"/>
        </w:rPr>
        <w:t>have</w:t>
      </w:r>
      <w:r>
        <w:rPr>
          <w:spacing w:val="-10"/>
          <w:w w:val="115"/>
        </w:rPr>
        <w:t xml:space="preserve"> </w:t>
      </w:r>
      <w:r>
        <w:rPr>
          <w:w w:val="115"/>
        </w:rPr>
        <w:t>en-suite</w:t>
      </w:r>
      <w:r>
        <w:rPr>
          <w:spacing w:val="-10"/>
          <w:w w:val="115"/>
        </w:rPr>
        <w:t xml:space="preserve"> </w:t>
      </w:r>
      <w:r>
        <w:rPr>
          <w:w w:val="115"/>
        </w:rPr>
        <w:t>bathrooms.</w:t>
      </w:r>
      <w:r>
        <w:rPr>
          <w:spacing w:val="11"/>
          <w:w w:val="115"/>
        </w:rPr>
        <w:t xml:space="preserve"> </w:t>
      </w:r>
      <w:r>
        <w:rPr>
          <w:w w:val="115"/>
        </w:rPr>
        <w:t>A</w:t>
      </w:r>
      <w:r>
        <w:rPr>
          <w:spacing w:val="-9"/>
          <w:w w:val="115"/>
        </w:rPr>
        <w:t xml:space="preserve"> </w:t>
      </w:r>
      <w:r>
        <w:rPr>
          <w:w w:val="115"/>
        </w:rPr>
        <w:t>common</w:t>
      </w:r>
      <w:r>
        <w:rPr>
          <w:spacing w:val="-10"/>
          <w:w w:val="115"/>
        </w:rPr>
        <w:t xml:space="preserve"> </w:t>
      </w:r>
      <w:r>
        <w:rPr>
          <w:w w:val="115"/>
        </w:rPr>
        <w:t>failure</w:t>
      </w:r>
      <w:r>
        <w:rPr>
          <w:spacing w:val="-9"/>
          <w:w w:val="115"/>
        </w:rPr>
        <w:t xml:space="preserve"> </w:t>
      </w:r>
      <w:r>
        <w:rPr>
          <w:w w:val="115"/>
        </w:rPr>
        <w:t>mode</w:t>
      </w:r>
      <w:r>
        <w:rPr>
          <w:spacing w:val="-10"/>
          <w:w w:val="115"/>
        </w:rPr>
        <w:t xml:space="preserve"> </w:t>
      </w:r>
      <w:r>
        <w:rPr>
          <w:w w:val="115"/>
        </w:rPr>
        <w:t>was</w:t>
      </w:r>
      <w:r>
        <w:rPr>
          <w:spacing w:val="-9"/>
          <w:w w:val="115"/>
        </w:rPr>
        <w:t xml:space="preserve"> </w:t>
      </w:r>
      <w:r>
        <w:rPr>
          <w:w w:val="115"/>
        </w:rPr>
        <w:t>that</w:t>
      </w:r>
      <w:r>
        <w:rPr>
          <w:spacing w:val="-10"/>
          <w:w w:val="115"/>
        </w:rPr>
        <w:t xml:space="preserve"> </w:t>
      </w:r>
      <w:r>
        <w:rPr>
          <w:w w:val="105"/>
        </w:rPr>
        <w:t>you’d</w:t>
      </w:r>
      <w:r>
        <w:rPr>
          <w:spacing w:val="-4"/>
          <w:w w:val="105"/>
        </w:rPr>
        <w:t xml:space="preserve"> </w:t>
      </w:r>
      <w:r>
        <w:rPr>
          <w:w w:val="115"/>
        </w:rPr>
        <w:t>get</w:t>
      </w:r>
      <w:r>
        <w:rPr>
          <w:spacing w:val="-10"/>
          <w:w w:val="115"/>
        </w:rPr>
        <w:t xml:space="preserve"> </w:t>
      </w:r>
      <w:r>
        <w:rPr>
          <w:w w:val="115"/>
        </w:rPr>
        <w:t>up</w:t>
      </w:r>
      <w:r>
        <w:rPr>
          <w:spacing w:val="-9"/>
          <w:w w:val="115"/>
        </w:rPr>
        <w:t xml:space="preserve"> </w:t>
      </w:r>
      <w:r>
        <w:rPr>
          <w:w w:val="115"/>
        </w:rPr>
        <w:t>in</w:t>
      </w:r>
      <w:r>
        <w:rPr>
          <w:spacing w:val="-9"/>
          <w:w w:val="115"/>
        </w:rPr>
        <w:t xml:space="preserve"> </w:t>
      </w:r>
      <w:r>
        <w:rPr>
          <w:w w:val="115"/>
        </w:rPr>
        <w:t>the middle of the night to go to the bathroom, forget your access code, and realise you</w:t>
      </w:r>
      <w:r>
        <w:rPr>
          <w:spacing w:val="-15"/>
          <w:w w:val="115"/>
        </w:rPr>
        <w:t xml:space="preserve"> </w:t>
      </w:r>
      <w:r>
        <w:rPr>
          <w:w w:val="105"/>
        </w:rPr>
        <w:t>hadn’t</w:t>
      </w:r>
      <w:r>
        <w:rPr>
          <w:spacing w:val="-9"/>
          <w:w w:val="105"/>
        </w:rPr>
        <w:t xml:space="preserve"> </w:t>
      </w:r>
      <w:r>
        <w:rPr>
          <w:w w:val="115"/>
        </w:rPr>
        <w:t>taken</w:t>
      </w:r>
      <w:r>
        <w:rPr>
          <w:spacing w:val="-15"/>
          <w:w w:val="115"/>
        </w:rPr>
        <w:t xml:space="preserve"> </w:t>
      </w:r>
      <w:r>
        <w:rPr>
          <w:w w:val="115"/>
        </w:rPr>
        <w:t>the</w:t>
      </w:r>
      <w:r>
        <w:rPr>
          <w:spacing w:val="-14"/>
          <w:w w:val="115"/>
        </w:rPr>
        <w:t xml:space="preserve"> </w:t>
      </w:r>
      <w:r>
        <w:rPr>
          <w:w w:val="115"/>
        </w:rPr>
        <w:t>receipt</w:t>
      </w:r>
      <w:r>
        <w:rPr>
          <w:spacing w:val="-14"/>
          <w:w w:val="115"/>
        </w:rPr>
        <w:t xml:space="preserve"> </w:t>
      </w:r>
      <w:r>
        <w:rPr>
          <w:w w:val="115"/>
        </w:rPr>
        <w:t>with</w:t>
      </w:r>
      <w:r>
        <w:rPr>
          <w:spacing w:val="-15"/>
          <w:w w:val="115"/>
        </w:rPr>
        <w:t xml:space="preserve"> </w:t>
      </w:r>
      <w:r>
        <w:rPr>
          <w:w w:val="115"/>
        </w:rPr>
        <w:t>you.</w:t>
      </w:r>
      <w:r>
        <w:rPr>
          <w:spacing w:val="4"/>
          <w:w w:val="115"/>
        </w:rPr>
        <w:t xml:space="preserve"> </w:t>
      </w:r>
      <w:r>
        <w:rPr>
          <w:w w:val="115"/>
        </w:rPr>
        <w:t>So</w:t>
      </w:r>
      <w:r>
        <w:rPr>
          <w:spacing w:val="-14"/>
          <w:w w:val="115"/>
        </w:rPr>
        <w:t xml:space="preserve"> </w:t>
      </w:r>
      <w:r>
        <w:rPr>
          <w:w w:val="105"/>
        </w:rPr>
        <w:t>you’d</w:t>
      </w:r>
      <w:r>
        <w:rPr>
          <w:spacing w:val="-9"/>
          <w:w w:val="105"/>
        </w:rPr>
        <w:t xml:space="preserve"> </w:t>
      </w:r>
      <w:r>
        <w:rPr>
          <w:spacing w:val="-3"/>
          <w:w w:val="115"/>
        </w:rPr>
        <w:t>have</w:t>
      </w:r>
      <w:r>
        <w:rPr>
          <w:spacing w:val="-15"/>
          <w:w w:val="115"/>
        </w:rPr>
        <w:t xml:space="preserve"> </w:t>
      </w:r>
      <w:r>
        <w:rPr>
          <w:w w:val="115"/>
        </w:rPr>
        <w:t>to</w:t>
      </w:r>
      <w:r>
        <w:rPr>
          <w:spacing w:val="-14"/>
          <w:w w:val="115"/>
        </w:rPr>
        <w:t xml:space="preserve"> </w:t>
      </w:r>
      <w:r>
        <w:rPr>
          <w:w w:val="115"/>
        </w:rPr>
        <w:t>sleep</w:t>
      </w:r>
      <w:r>
        <w:rPr>
          <w:spacing w:val="-15"/>
          <w:w w:val="115"/>
        </w:rPr>
        <w:t xml:space="preserve"> </w:t>
      </w:r>
      <w:r>
        <w:rPr>
          <w:w w:val="115"/>
        </w:rPr>
        <w:t>on</w:t>
      </w:r>
      <w:r>
        <w:rPr>
          <w:spacing w:val="-14"/>
          <w:w w:val="115"/>
        </w:rPr>
        <w:t xml:space="preserve"> </w:t>
      </w:r>
      <w:r>
        <w:rPr>
          <w:w w:val="115"/>
        </w:rPr>
        <w:t>the</w:t>
      </w:r>
      <w:r>
        <w:rPr>
          <w:spacing w:val="-14"/>
          <w:w w:val="115"/>
        </w:rPr>
        <w:t xml:space="preserve"> </w:t>
      </w:r>
      <w:r>
        <w:rPr>
          <w:w w:val="115"/>
        </w:rPr>
        <w:t xml:space="preserve">bathroom </w:t>
      </w:r>
      <w:r>
        <w:rPr>
          <w:rFonts w:ascii="Arial Unicode MS" w:hAnsi="Arial Unicode MS"/>
          <w:w w:val="115"/>
        </w:rPr>
        <w:t>ﬂ</w:t>
      </w:r>
      <w:r>
        <w:rPr>
          <w:w w:val="115"/>
        </w:rPr>
        <w:t>oor until the sta</w:t>
      </w:r>
      <w:r>
        <w:rPr>
          <w:rFonts w:ascii="Arial Unicode MS" w:hAnsi="Arial Unicode MS"/>
          <w:w w:val="115"/>
        </w:rPr>
        <w:t xml:space="preserve">ff </w:t>
      </w:r>
      <w:r>
        <w:rPr>
          <w:w w:val="115"/>
        </w:rPr>
        <w:t>arrived the following</w:t>
      </w:r>
      <w:r>
        <w:rPr>
          <w:spacing w:val="23"/>
          <w:w w:val="115"/>
        </w:rPr>
        <w:t xml:space="preserve"> </w:t>
      </w:r>
      <w:r>
        <w:rPr>
          <w:w w:val="115"/>
        </w:rPr>
        <w:t>morning.</w:t>
      </w:r>
    </w:p>
    <w:p>
      <w:pPr>
        <w:pStyle w:val="BodyText"/>
        <w:spacing w:line="194" w:lineRule="auto" w:before="47"/>
        <w:ind w:firstLine="298"/>
      </w:pPr>
      <w:r>
        <w:rPr>
          <w:w w:val="115"/>
          <w:position w:val="1"/>
        </w:rPr>
        <w:t xml:space="preserve">Password memorability can </w:t>
      </w:r>
      <w:r>
        <w:rPr>
          <w:spacing w:val="2"/>
          <w:w w:val="115"/>
          <w:position w:val="1"/>
        </w:rPr>
        <w:t xml:space="preserve">be </w:t>
      </w:r>
      <w:r>
        <w:rPr>
          <w:w w:val="115"/>
          <w:position w:val="1"/>
        </w:rPr>
        <w:t xml:space="preserve">discussed under </w:t>
      </w:r>
      <w:r>
        <w:rPr>
          <w:rFonts w:ascii="Arial Unicode MS" w:hAnsi="Arial Unicode MS"/>
          <w:w w:val="115"/>
          <w:position w:val="1"/>
        </w:rPr>
        <w:t>fi</w:t>
      </w:r>
      <w:r>
        <w:rPr>
          <w:w w:val="115"/>
          <w:position w:val="1"/>
        </w:rPr>
        <w:t xml:space="preserve">ve main headings: </w:t>
      </w:r>
      <w:r>
        <w:rPr>
          <w:spacing w:val="-18"/>
          <w:w w:val="115"/>
          <w:position w:val="1"/>
        </w:rPr>
        <w:t>na</w:t>
      </w:r>
      <w:r>
        <w:rPr>
          <w:spacing w:val="-18"/>
          <w:w w:val="115"/>
        </w:rPr>
        <w:t>¨</w:t>
      </w:r>
      <w:r>
        <w:rPr>
          <w:rFonts w:ascii="Arial Unicode MS" w:hAnsi="Arial Unicode MS"/>
          <w:spacing w:val="-18"/>
          <w:w w:val="115"/>
          <w:position w:val="1"/>
        </w:rPr>
        <w:t>ı</w:t>
      </w:r>
      <w:r>
        <w:rPr>
          <w:spacing w:val="-18"/>
          <w:w w:val="115"/>
          <w:position w:val="1"/>
        </w:rPr>
        <w:t xml:space="preserve">ve </w:t>
      </w:r>
      <w:r>
        <w:rPr>
          <w:w w:val="115"/>
        </w:rPr>
        <w:t>choice,</w:t>
      </w:r>
      <w:r>
        <w:rPr>
          <w:spacing w:val="-12"/>
          <w:w w:val="115"/>
        </w:rPr>
        <w:t xml:space="preserve"> </w:t>
      </w:r>
      <w:r>
        <w:rPr>
          <w:w w:val="115"/>
        </w:rPr>
        <w:t>user</w:t>
      </w:r>
      <w:r>
        <w:rPr>
          <w:spacing w:val="-13"/>
          <w:w w:val="115"/>
        </w:rPr>
        <w:t xml:space="preserve"> </w:t>
      </w:r>
      <w:r>
        <w:rPr>
          <w:w w:val="115"/>
        </w:rPr>
        <w:t>abilities</w:t>
      </w:r>
      <w:r>
        <w:rPr>
          <w:spacing w:val="-13"/>
          <w:w w:val="115"/>
        </w:rPr>
        <w:t xml:space="preserve"> </w:t>
      </w:r>
      <w:r>
        <w:rPr>
          <w:w w:val="115"/>
        </w:rPr>
        <w:t>and</w:t>
      </w:r>
      <w:r>
        <w:rPr>
          <w:spacing w:val="-13"/>
          <w:w w:val="115"/>
        </w:rPr>
        <w:t xml:space="preserve"> </w:t>
      </w:r>
      <w:r>
        <w:rPr>
          <w:w w:val="115"/>
        </w:rPr>
        <w:t>training,</w:t>
      </w:r>
      <w:r>
        <w:rPr>
          <w:spacing w:val="-12"/>
          <w:w w:val="115"/>
        </w:rPr>
        <w:t xml:space="preserve"> </w:t>
      </w:r>
      <w:r>
        <w:rPr>
          <w:w w:val="115"/>
        </w:rPr>
        <w:t>design</w:t>
      </w:r>
      <w:r>
        <w:rPr>
          <w:spacing w:val="-13"/>
          <w:w w:val="115"/>
        </w:rPr>
        <w:t xml:space="preserve"> </w:t>
      </w:r>
      <w:r>
        <w:rPr>
          <w:w w:val="115"/>
        </w:rPr>
        <w:t>errors,</w:t>
      </w:r>
      <w:r>
        <w:rPr>
          <w:spacing w:val="-12"/>
          <w:w w:val="115"/>
        </w:rPr>
        <w:t xml:space="preserve"> </w:t>
      </w:r>
      <w:r>
        <w:rPr>
          <w:w w:val="115"/>
        </w:rPr>
        <w:t>operational</w:t>
      </w:r>
      <w:r>
        <w:rPr>
          <w:spacing w:val="-13"/>
          <w:w w:val="115"/>
        </w:rPr>
        <w:t xml:space="preserve"> </w:t>
      </w:r>
      <w:r>
        <w:rPr>
          <w:w w:val="115"/>
        </w:rPr>
        <w:t>failures</w:t>
      </w:r>
      <w:r>
        <w:rPr>
          <w:spacing w:val="-13"/>
          <w:w w:val="115"/>
        </w:rPr>
        <w:t xml:space="preserve"> </w:t>
      </w:r>
      <w:r>
        <w:rPr>
          <w:w w:val="115"/>
        </w:rPr>
        <w:t>and</w:t>
      </w:r>
      <w:r>
        <w:rPr>
          <w:spacing w:val="-13"/>
          <w:w w:val="115"/>
        </w:rPr>
        <w:t xml:space="preserve"> </w:t>
      </w:r>
      <w:r>
        <w:rPr>
          <w:w w:val="115"/>
        </w:rPr>
        <w:t>vulnerability to social-engineering</w:t>
      </w:r>
      <w:r>
        <w:rPr>
          <w:spacing w:val="16"/>
          <w:w w:val="115"/>
        </w:rPr>
        <w:t xml:space="preserve"> </w:t>
      </w:r>
      <w:r>
        <w:rPr>
          <w:w w:val="115"/>
        </w:rPr>
        <w:t>attacks.</w:t>
      </w:r>
    </w:p>
    <w:p>
      <w:pPr>
        <w:pStyle w:val="BodyText"/>
        <w:spacing w:before="2"/>
        <w:ind w:left="0" w:right="0"/>
        <w:jc w:val="left"/>
        <w:rPr>
          <w:sz w:val="25"/>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2"/>
          <w:position w:val="1"/>
          <w:sz w:val="20"/>
        </w:rPr>
        <w:t>N</w:t>
      </w:r>
      <w:r>
        <w:rPr>
          <w:spacing w:val="-26"/>
          <w:w w:val="133"/>
          <w:position w:val="1"/>
          <w:sz w:val="20"/>
        </w:rPr>
        <w:t>a</w:t>
      </w:r>
      <w:r>
        <w:rPr>
          <w:spacing w:val="-89"/>
          <w:w w:val="155"/>
          <w:sz w:val="20"/>
        </w:rPr>
        <w:t>¨</w:t>
      </w:r>
      <w:r>
        <w:rPr>
          <w:rFonts w:ascii="Cambria" w:hAnsi="Cambria"/>
          <w:w w:val="114"/>
          <w:position w:val="1"/>
          <w:sz w:val="20"/>
        </w:rPr>
        <w:t>ı</w:t>
      </w:r>
      <w:r>
        <w:rPr>
          <w:spacing w:val="-7"/>
          <w:w w:val="128"/>
          <w:position w:val="1"/>
          <w:sz w:val="20"/>
        </w:rPr>
        <w:t>v</w:t>
      </w:r>
      <w:r>
        <w:rPr>
          <w:w w:val="125"/>
          <w:position w:val="1"/>
          <w:sz w:val="20"/>
        </w:rPr>
        <w:t>e</w:t>
      </w:r>
      <w:r>
        <w:rPr>
          <w:spacing w:val="24"/>
          <w:position w:val="1"/>
          <w:sz w:val="20"/>
        </w:rPr>
        <w:t xml:space="preserve"> </w:t>
      </w:r>
      <w:r>
        <w:rPr>
          <w:spacing w:val="-7"/>
          <w:w w:val="121"/>
          <w:position w:val="1"/>
          <w:sz w:val="20"/>
        </w:rPr>
        <w:t>c</w:t>
      </w:r>
      <w:r>
        <w:rPr>
          <w:w w:val="125"/>
          <w:position w:val="1"/>
          <w:sz w:val="20"/>
        </w:rPr>
        <w:t>hoice</w:t>
      </w:r>
    </w:p>
    <w:p>
      <w:pPr>
        <w:pStyle w:val="BodyText"/>
        <w:spacing w:line="204" w:lineRule="auto" w:before="207"/>
      </w:pPr>
      <w:r>
        <w:rPr>
          <w:w w:val="110"/>
        </w:rPr>
        <w:t xml:space="preserve">Since the mid-1980s, people </w:t>
      </w:r>
      <w:r>
        <w:rPr>
          <w:spacing w:val="-3"/>
          <w:w w:val="110"/>
        </w:rPr>
        <w:t xml:space="preserve">have </w:t>
      </w:r>
      <w:r>
        <w:rPr>
          <w:w w:val="110"/>
        </w:rPr>
        <w:t xml:space="preserve">studied what sort of passwords people choose, and found they use spouses’ names, single letters, or even just hit carriage return giving an empty string as their password.  Cryptanalysis of tapes </w:t>
      </w:r>
      <w:r>
        <w:rPr>
          <w:spacing w:val="-3"/>
          <w:w w:val="110"/>
        </w:rPr>
        <w:t xml:space="preserve">from       </w:t>
      </w:r>
      <w:r>
        <w:rPr>
          <w:w w:val="110"/>
        </w:rPr>
        <w:t xml:space="preserve">a 1980 Unix system showed that of the pioneers, Dennis Ritchie used </w:t>
      </w:r>
      <w:r>
        <w:rPr/>
        <w:t xml:space="preserve">‘dmac’ </w:t>
      </w:r>
      <w:r>
        <w:rPr>
          <w:w w:val="110"/>
        </w:rPr>
        <w:t xml:space="preserve">(his middle name was MacAlistair);  the later Google chairman Eric </w:t>
      </w:r>
      <w:r>
        <w:rPr>
          <w:spacing w:val="-3"/>
          <w:w w:val="110"/>
        </w:rPr>
        <w:t>Schmidt</w:t>
      </w:r>
      <w:r>
        <w:rPr>
          <w:spacing w:val="51"/>
          <w:w w:val="110"/>
        </w:rPr>
        <w:t xml:space="preserve"> </w:t>
      </w:r>
      <w:r>
        <w:rPr>
          <w:w w:val="110"/>
        </w:rPr>
        <w:t>used</w:t>
      </w:r>
      <w:r>
        <w:rPr>
          <w:spacing w:val="-24"/>
          <w:w w:val="110"/>
        </w:rPr>
        <w:t xml:space="preserve"> </w:t>
      </w:r>
      <w:r>
        <w:rPr/>
        <w:t>‘wendy!!!’</w:t>
      </w:r>
      <w:r>
        <w:rPr>
          <w:spacing w:val="-4"/>
        </w:rPr>
        <w:t xml:space="preserve"> </w:t>
      </w:r>
      <w:r>
        <w:rPr>
          <w:w w:val="110"/>
        </w:rPr>
        <w:t>(his</w:t>
      </w:r>
      <w:r>
        <w:rPr>
          <w:spacing w:val="-24"/>
          <w:w w:val="110"/>
        </w:rPr>
        <w:t xml:space="preserve"> </w:t>
      </w:r>
      <w:r>
        <w:rPr/>
        <w:t>wife’s</w:t>
      </w:r>
      <w:r>
        <w:rPr>
          <w:spacing w:val="-18"/>
        </w:rPr>
        <w:t xml:space="preserve"> </w:t>
      </w:r>
      <w:r>
        <w:rPr>
          <w:w w:val="110"/>
        </w:rPr>
        <w:t>name)</w:t>
      </w:r>
      <w:r>
        <w:rPr>
          <w:spacing w:val="-23"/>
          <w:w w:val="110"/>
        </w:rPr>
        <w:t xml:space="preserve"> </w:t>
      </w:r>
      <w:r>
        <w:rPr>
          <w:w w:val="110"/>
        </w:rPr>
        <w:t>and</w:t>
      </w:r>
      <w:r>
        <w:rPr>
          <w:spacing w:val="-24"/>
          <w:w w:val="110"/>
        </w:rPr>
        <w:t xml:space="preserve"> </w:t>
      </w:r>
      <w:r>
        <w:rPr>
          <w:w w:val="110"/>
        </w:rPr>
        <w:t>Brian</w:t>
      </w:r>
      <w:r>
        <w:rPr>
          <w:spacing w:val="-23"/>
          <w:w w:val="110"/>
        </w:rPr>
        <w:t xml:space="preserve"> </w:t>
      </w:r>
      <w:r>
        <w:rPr>
          <w:w w:val="110"/>
        </w:rPr>
        <w:t>Kernighan</w:t>
      </w:r>
      <w:r>
        <w:rPr>
          <w:spacing w:val="-24"/>
          <w:w w:val="110"/>
        </w:rPr>
        <w:t xml:space="preserve"> </w:t>
      </w:r>
      <w:r>
        <w:rPr>
          <w:w w:val="110"/>
        </w:rPr>
        <w:t>used</w:t>
      </w:r>
      <w:r>
        <w:rPr>
          <w:spacing w:val="-23"/>
          <w:w w:val="110"/>
        </w:rPr>
        <w:t xml:space="preserve"> </w:t>
      </w:r>
      <w:r>
        <w:rPr/>
        <w:t>‘/.,/.,’</w:t>
      </w:r>
      <w:r>
        <w:rPr>
          <w:spacing w:val="-18"/>
        </w:rPr>
        <w:t xml:space="preserve"> </w:t>
      </w:r>
      <w:r>
        <w:rPr>
          <w:w w:val="110"/>
        </w:rPr>
        <w:t>[795].</w:t>
      </w:r>
      <w:r>
        <w:rPr>
          <w:spacing w:val="-10"/>
          <w:w w:val="110"/>
        </w:rPr>
        <w:t xml:space="preserve"> </w:t>
      </w:r>
      <w:r>
        <w:rPr>
          <w:spacing w:val="-5"/>
          <w:w w:val="110"/>
        </w:rPr>
        <w:t xml:space="preserve">Fred </w:t>
      </w:r>
      <w:r>
        <w:rPr>
          <w:w w:val="110"/>
        </w:rPr>
        <w:t>Grampp</w:t>
      </w:r>
      <w:r>
        <w:rPr>
          <w:spacing w:val="9"/>
          <w:w w:val="110"/>
        </w:rPr>
        <w:t xml:space="preserve"> </w:t>
      </w:r>
      <w:r>
        <w:rPr>
          <w:w w:val="110"/>
        </w:rPr>
        <w:t>and</w:t>
      </w:r>
      <w:r>
        <w:rPr>
          <w:spacing w:val="10"/>
          <w:w w:val="110"/>
        </w:rPr>
        <w:t xml:space="preserve"> </w:t>
      </w:r>
      <w:r>
        <w:rPr>
          <w:w w:val="110"/>
        </w:rPr>
        <w:t>Robert</w:t>
      </w:r>
      <w:r>
        <w:rPr>
          <w:spacing w:val="9"/>
          <w:w w:val="110"/>
        </w:rPr>
        <w:t xml:space="preserve"> </w:t>
      </w:r>
      <w:r>
        <w:rPr>
          <w:w w:val="110"/>
        </w:rPr>
        <w:t>Morris’s</w:t>
      </w:r>
      <w:r>
        <w:rPr>
          <w:spacing w:val="10"/>
          <w:w w:val="110"/>
        </w:rPr>
        <w:t xml:space="preserve"> </w:t>
      </w:r>
      <w:r>
        <w:rPr>
          <w:w w:val="110"/>
        </w:rPr>
        <w:t>classic</w:t>
      </w:r>
      <w:r>
        <w:rPr>
          <w:spacing w:val="10"/>
          <w:w w:val="110"/>
        </w:rPr>
        <w:t xml:space="preserve"> </w:t>
      </w:r>
      <w:r>
        <w:rPr>
          <w:w w:val="110"/>
        </w:rPr>
        <w:t>1984</w:t>
      </w:r>
      <w:r>
        <w:rPr>
          <w:spacing w:val="9"/>
          <w:w w:val="110"/>
        </w:rPr>
        <w:t xml:space="preserve"> </w:t>
      </w:r>
      <w:r>
        <w:rPr>
          <w:w w:val="110"/>
        </w:rPr>
        <w:t>paper</w:t>
      </w:r>
      <w:r>
        <w:rPr>
          <w:spacing w:val="10"/>
          <w:w w:val="110"/>
        </w:rPr>
        <w:t xml:space="preserve"> </w:t>
      </w:r>
      <w:r>
        <w:rPr>
          <w:w w:val="110"/>
        </w:rPr>
        <w:t>on</w:t>
      </w:r>
      <w:r>
        <w:rPr>
          <w:spacing w:val="9"/>
          <w:w w:val="110"/>
        </w:rPr>
        <w:t xml:space="preserve"> </w:t>
      </w:r>
      <w:r>
        <w:rPr>
          <w:w w:val="110"/>
        </w:rPr>
        <w:t>Unix</w:t>
      </w:r>
      <w:r>
        <w:rPr>
          <w:spacing w:val="10"/>
          <w:w w:val="110"/>
        </w:rPr>
        <w:t xml:space="preserve"> </w:t>
      </w:r>
      <w:r>
        <w:rPr>
          <w:w w:val="110"/>
        </w:rPr>
        <w:t>security</w:t>
      </w:r>
      <w:r>
        <w:rPr>
          <w:spacing w:val="10"/>
          <w:w w:val="110"/>
        </w:rPr>
        <w:t xml:space="preserve"> </w:t>
      </w:r>
      <w:r>
        <w:rPr>
          <w:w w:val="110"/>
        </w:rPr>
        <w:t>[805]</w:t>
      </w:r>
      <w:r>
        <w:rPr>
          <w:spacing w:val="9"/>
          <w:w w:val="110"/>
        </w:rPr>
        <w:t xml:space="preserve"> </w:t>
      </w:r>
      <w:r>
        <w:rPr>
          <w:w w:val="110"/>
        </w:rPr>
        <w:t>reports</w:t>
      </w:r>
    </w:p>
    <w:p>
      <w:pPr>
        <w:pStyle w:val="BodyText"/>
        <w:spacing w:line="192" w:lineRule="auto" w:before="17"/>
      </w:pPr>
      <w:r>
        <w:rPr>
          <w:w w:val="115"/>
        </w:rPr>
        <w:t xml:space="preserve">that after software became available which forced passwords to </w:t>
      </w:r>
      <w:r>
        <w:rPr>
          <w:spacing w:val="2"/>
          <w:w w:val="115"/>
        </w:rPr>
        <w:t xml:space="preserve">be </w:t>
      </w:r>
      <w:r>
        <w:rPr>
          <w:w w:val="115"/>
        </w:rPr>
        <w:t xml:space="preserve">at least six characters long and </w:t>
      </w:r>
      <w:r>
        <w:rPr>
          <w:spacing w:val="-3"/>
          <w:w w:val="115"/>
        </w:rPr>
        <w:t xml:space="preserve">have </w:t>
      </w:r>
      <w:r>
        <w:rPr>
          <w:w w:val="115"/>
        </w:rPr>
        <w:t xml:space="preserve">at least one nonletter, they made a </w:t>
      </w:r>
      <w:r>
        <w:rPr>
          <w:rFonts w:ascii="Arial Unicode MS" w:hAnsi="Arial Unicode MS"/>
          <w:w w:val="115"/>
        </w:rPr>
        <w:t>fi</w:t>
      </w:r>
      <w:r>
        <w:rPr>
          <w:w w:val="115"/>
        </w:rPr>
        <w:t>le of the 20 most common</w:t>
      </w:r>
      <w:r>
        <w:rPr>
          <w:spacing w:val="-18"/>
          <w:w w:val="115"/>
        </w:rPr>
        <w:t xml:space="preserve"> </w:t>
      </w:r>
      <w:r>
        <w:rPr>
          <w:w w:val="115"/>
        </w:rPr>
        <w:t>female</w:t>
      </w:r>
      <w:r>
        <w:rPr>
          <w:spacing w:val="-18"/>
          <w:w w:val="115"/>
        </w:rPr>
        <w:t xml:space="preserve"> </w:t>
      </w:r>
      <w:r>
        <w:rPr>
          <w:w w:val="115"/>
        </w:rPr>
        <w:t>names,</w:t>
      </w:r>
      <w:r>
        <w:rPr>
          <w:spacing w:val="-18"/>
          <w:w w:val="115"/>
        </w:rPr>
        <w:t xml:space="preserve"> </w:t>
      </w:r>
      <w:r>
        <w:rPr>
          <w:w w:val="115"/>
        </w:rPr>
        <w:t>each</w:t>
      </w:r>
      <w:r>
        <w:rPr>
          <w:spacing w:val="-18"/>
          <w:w w:val="115"/>
        </w:rPr>
        <w:t xml:space="preserve"> </w:t>
      </w:r>
      <w:r>
        <w:rPr>
          <w:w w:val="115"/>
        </w:rPr>
        <w:t>followed</w:t>
      </w:r>
      <w:r>
        <w:rPr>
          <w:spacing w:val="-18"/>
          <w:w w:val="115"/>
        </w:rPr>
        <w:t xml:space="preserve"> </w:t>
      </w:r>
      <w:r>
        <w:rPr>
          <w:spacing w:val="-3"/>
          <w:w w:val="115"/>
        </w:rPr>
        <w:t>by</w:t>
      </w:r>
      <w:r>
        <w:rPr>
          <w:spacing w:val="-17"/>
          <w:w w:val="115"/>
        </w:rPr>
        <w:t xml:space="preserve"> </w:t>
      </w:r>
      <w:r>
        <w:rPr>
          <w:w w:val="115"/>
        </w:rPr>
        <w:t>a</w:t>
      </w:r>
      <w:r>
        <w:rPr>
          <w:spacing w:val="-18"/>
          <w:w w:val="115"/>
        </w:rPr>
        <w:t xml:space="preserve"> </w:t>
      </w:r>
      <w:r>
        <w:rPr>
          <w:w w:val="115"/>
        </w:rPr>
        <w:t>single</w:t>
      </w:r>
      <w:r>
        <w:rPr>
          <w:spacing w:val="-18"/>
          <w:w w:val="115"/>
        </w:rPr>
        <w:t xml:space="preserve"> </w:t>
      </w:r>
      <w:r>
        <w:rPr>
          <w:w w:val="115"/>
        </w:rPr>
        <w:t>digit.</w:t>
      </w:r>
      <w:r>
        <w:rPr>
          <w:spacing w:val="-1"/>
          <w:w w:val="115"/>
        </w:rPr>
        <w:t xml:space="preserve"> </w:t>
      </w:r>
      <w:r>
        <w:rPr>
          <w:w w:val="115"/>
        </w:rPr>
        <w:t>Of</w:t>
      </w:r>
      <w:r>
        <w:rPr>
          <w:spacing w:val="-18"/>
          <w:w w:val="115"/>
        </w:rPr>
        <w:t xml:space="preserve"> </w:t>
      </w:r>
      <w:r>
        <w:rPr>
          <w:w w:val="115"/>
        </w:rPr>
        <w:t>these</w:t>
      </w:r>
      <w:r>
        <w:rPr>
          <w:spacing w:val="-18"/>
          <w:w w:val="115"/>
        </w:rPr>
        <w:t xml:space="preserve"> </w:t>
      </w:r>
      <w:r>
        <w:rPr>
          <w:w w:val="115"/>
        </w:rPr>
        <w:t>200</w:t>
      </w:r>
      <w:r>
        <w:rPr>
          <w:spacing w:val="-18"/>
          <w:w w:val="115"/>
        </w:rPr>
        <w:t xml:space="preserve"> </w:t>
      </w:r>
      <w:r>
        <w:rPr>
          <w:w w:val="115"/>
        </w:rPr>
        <w:t xml:space="preserve">passwords, at least one was in use on each of several dozen machines they examined. </w:t>
      </w:r>
      <w:r>
        <w:rPr>
          <w:spacing w:val="-3"/>
          <w:w w:val="115"/>
        </w:rPr>
        <w:t xml:space="preserve">At </w:t>
      </w:r>
      <w:r>
        <w:rPr>
          <w:w w:val="115"/>
        </w:rPr>
        <w:t xml:space="preserve">the time, Unix systems kept encrypted passwords in a </w:t>
      </w:r>
      <w:r>
        <w:rPr>
          <w:rFonts w:ascii="Arial Unicode MS" w:hAnsi="Arial Unicode MS"/>
          <w:w w:val="115"/>
        </w:rPr>
        <w:t>fi</w:t>
      </w:r>
      <w:r>
        <w:rPr>
          <w:w w:val="115"/>
        </w:rPr>
        <w:t xml:space="preserve">le </w:t>
      </w:r>
      <w:r>
        <w:rPr>
          <w:rFonts w:ascii="SimSun" w:hAnsi="SimSun"/>
          <w:w w:val="115"/>
        </w:rPr>
        <w:t xml:space="preserve">/etc/passwd </w:t>
      </w:r>
      <w:r>
        <w:rPr>
          <w:w w:val="115"/>
        </w:rPr>
        <w:t>that all</w:t>
      </w:r>
      <w:r>
        <w:rPr>
          <w:spacing w:val="-12"/>
          <w:w w:val="115"/>
        </w:rPr>
        <w:t xml:space="preserve"> </w:t>
      </w:r>
      <w:r>
        <w:rPr>
          <w:w w:val="115"/>
        </w:rPr>
        <w:t>system</w:t>
      </w:r>
      <w:r>
        <w:rPr>
          <w:spacing w:val="-11"/>
          <w:w w:val="115"/>
        </w:rPr>
        <w:t xml:space="preserve"> </w:t>
      </w:r>
      <w:r>
        <w:rPr>
          <w:w w:val="115"/>
        </w:rPr>
        <w:t>users</w:t>
      </w:r>
      <w:r>
        <w:rPr>
          <w:spacing w:val="-12"/>
          <w:w w:val="115"/>
        </w:rPr>
        <w:t xml:space="preserve"> </w:t>
      </w:r>
      <w:r>
        <w:rPr>
          <w:w w:val="115"/>
        </w:rPr>
        <w:t>could</w:t>
      </w:r>
      <w:r>
        <w:rPr>
          <w:spacing w:val="-11"/>
          <w:w w:val="115"/>
        </w:rPr>
        <w:t xml:space="preserve"> </w:t>
      </w:r>
      <w:r>
        <w:rPr>
          <w:w w:val="115"/>
        </w:rPr>
        <w:t>read,</w:t>
      </w:r>
      <w:r>
        <w:rPr>
          <w:spacing w:val="-11"/>
          <w:w w:val="115"/>
        </w:rPr>
        <w:t xml:space="preserve"> </w:t>
      </w:r>
      <w:r>
        <w:rPr>
          <w:w w:val="115"/>
        </w:rPr>
        <w:t>so</w:t>
      </w:r>
      <w:r>
        <w:rPr>
          <w:spacing w:val="-11"/>
          <w:w w:val="115"/>
        </w:rPr>
        <w:t xml:space="preserve"> </w:t>
      </w:r>
      <w:r>
        <w:rPr>
          <w:w w:val="115"/>
        </w:rPr>
        <w:t>any</w:t>
      </w:r>
      <w:r>
        <w:rPr>
          <w:spacing w:val="-11"/>
          <w:w w:val="115"/>
        </w:rPr>
        <w:t xml:space="preserve"> </w:t>
      </w:r>
      <w:r>
        <w:rPr>
          <w:w w:val="115"/>
        </w:rPr>
        <w:t>user</w:t>
      </w:r>
      <w:r>
        <w:rPr>
          <w:spacing w:val="-12"/>
          <w:w w:val="115"/>
        </w:rPr>
        <w:t xml:space="preserve"> </w:t>
      </w:r>
      <w:r>
        <w:rPr>
          <w:w w:val="115"/>
        </w:rPr>
        <w:t>could</w:t>
      </w:r>
      <w:r>
        <w:rPr>
          <w:spacing w:val="-11"/>
          <w:w w:val="115"/>
        </w:rPr>
        <w:t xml:space="preserve"> </w:t>
      </w:r>
      <w:r>
        <w:rPr>
          <w:w w:val="115"/>
        </w:rPr>
        <w:t>verify</w:t>
      </w:r>
      <w:r>
        <w:rPr>
          <w:spacing w:val="-11"/>
          <w:w w:val="115"/>
        </w:rPr>
        <w:t xml:space="preserve"> </w:t>
      </w:r>
      <w:r>
        <w:rPr>
          <w:w w:val="115"/>
        </w:rPr>
        <w:t>a</w:t>
      </w:r>
      <w:r>
        <w:rPr>
          <w:spacing w:val="-11"/>
          <w:w w:val="115"/>
        </w:rPr>
        <w:t xml:space="preserve"> </w:t>
      </w:r>
      <w:r>
        <w:rPr>
          <w:w w:val="115"/>
        </w:rPr>
        <w:t>guess</w:t>
      </w:r>
      <w:r>
        <w:rPr>
          <w:spacing w:val="-12"/>
          <w:w w:val="115"/>
        </w:rPr>
        <w:t xml:space="preserve"> </w:t>
      </w:r>
      <w:r>
        <w:rPr>
          <w:w w:val="115"/>
        </w:rPr>
        <w:t>of</w:t>
      </w:r>
      <w:r>
        <w:rPr>
          <w:spacing w:val="-11"/>
          <w:w w:val="115"/>
        </w:rPr>
        <w:t xml:space="preserve"> </w:t>
      </w:r>
      <w:r>
        <w:rPr>
          <w:w w:val="115"/>
        </w:rPr>
        <w:t>any</w:t>
      </w:r>
      <w:r>
        <w:rPr>
          <w:spacing w:val="-12"/>
          <w:w w:val="115"/>
        </w:rPr>
        <w:t xml:space="preserve"> </w:t>
      </w:r>
      <w:r>
        <w:rPr>
          <w:w w:val="115"/>
        </w:rPr>
        <w:t>other</w:t>
      </w:r>
      <w:r>
        <w:rPr>
          <w:spacing w:val="-11"/>
          <w:w w:val="115"/>
        </w:rPr>
        <w:t xml:space="preserve"> </w:t>
      </w:r>
      <w:r>
        <w:rPr/>
        <w:t xml:space="preserve">user’s </w:t>
      </w:r>
      <w:r>
        <w:rPr>
          <w:w w:val="115"/>
        </w:rPr>
        <w:t>password. Other studies showed that requiring a non-letter simply changed the most</w:t>
      </w:r>
      <w:r>
        <w:rPr>
          <w:spacing w:val="-11"/>
          <w:w w:val="115"/>
        </w:rPr>
        <w:t xml:space="preserve"> </w:t>
      </w:r>
      <w:r>
        <w:rPr>
          <w:w w:val="115"/>
        </w:rPr>
        <w:t>popular</w:t>
      </w:r>
      <w:r>
        <w:rPr>
          <w:spacing w:val="-11"/>
          <w:w w:val="115"/>
        </w:rPr>
        <w:t xml:space="preserve"> </w:t>
      </w:r>
      <w:r>
        <w:rPr>
          <w:w w:val="115"/>
        </w:rPr>
        <w:t>password</w:t>
      </w:r>
      <w:r>
        <w:rPr>
          <w:spacing w:val="-11"/>
          <w:w w:val="115"/>
        </w:rPr>
        <w:t xml:space="preserve"> </w:t>
      </w:r>
      <w:r>
        <w:rPr>
          <w:w w:val="115"/>
        </w:rPr>
        <w:t>from</w:t>
      </w:r>
      <w:r>
        <w:rPr>
          <w:spacing w:val="-11"/>
          <w:w w:val="115"/>
        </w:rPr>
        <w:t xml:space="preserve"> </w:t>
      </w:r>
      <w:r>
        <w:rPr/>
        <w:t>‘password’</w:t>
      </w:r>
      <w:r>
        <w:rPr>
          <w:spacing w:val="-3"/>
        </w:rPr>
        <w:t xml:space="preserve"> </w:t>
      </w:r>
      <w:r>
        <w:rPr>
          <w:w w:val="115"/>
        </w:rPr>
        <w:t>to</w:t>
      </w:r>
      <w:r>
        <w:rPr>
          <w:spacing w:val="-11"/>
          <w:w w:val="115"/>
        </w:rPr>
        <w:t xml:space="preserve"> </w:t>
      </w:r>
      <w:r>
        <w:rPr/>
        <w:t>‘password1’</w:t>
      </w:r>
      <w:r>
        <w:rPr>
          <w:spacing w:val="-3"/>
        </w:rPr>
        <w:t xml:space="preserve"> </w:t>
      </w:r>
      <w:r>
        <w:rPr>
          <w:w w:val="115"/>
        </w:rPr>
        <w:t>[1672].</w:t>
      </w:r>
    </w:p>
    <w:p>
      <w:pPr>
        <w:pStyle w:val="BodyText"/>
        <w:spacing w:line="187" w:lineRule="auto" w:before="113"/>
        <w:ind w:firstLine="298"/>
      </w:pPr>
      <w:r>
        <w:rPr>
          <w:w w:val="115"/>
        </w:rPr>
        <w:t xml:space="preserve">In 1990, Daniel Klein gathered 25,000 Unix passwords and found that </w:t>
      </w:r>
      <w:r>
        <w:rPr>
          <w:spacing w:val="-4"/>
        </w:rPr>
        <w:t xml:space="preserve">21– </w:t>
      </w:r>
      <w:r>
        <w:rPr>
          <w:w w:val="115"/>
        </w:rPr>
        <w:t xml:space="preserve">25% of passwords could </w:t>
      </w:r>
      <w:r>
        <w:rPr>
          <w:spacing w:val="2"/>
          <w:w w:val="115"/>
        </w:rPr>
        <w:t xml:space="preserve">be </w:t>
      </w:r>
      <w:r>
        <w:rPr>
          <w:w w:val="115"/>
        </w:rPr>
        <w:t>guessed depending on the amount of e</w:t>
      </w:r>
      <w:r>
        <w:rPr>
          <w:rFonts w:ascii="Arial Unicode MS" w:hAnsi="Arial Unicode MS"/>
          <w:w w:val="115"/>
        </w:rPr>
        <w:t>ff</w:t>
      </w:r>
      <w:r>
        <w:rPr>
          <w:w w:val="115"/>
        </w:rPr>
        <w:t>ort put   in</w:t>
      </w:r>
      <w:r>
        <w:rPr>
          <w:spacing w:val="-19"/>
          <w:w w:val="115"/>
        </w:rPr>
        <w:t xml:space="preserve"> </w:t>
      </w:r>
      <w:r>
        <w:rPr>
          <w:w w:val="115"/>
        </w:rPr>
        <w:t>[1056].</w:t>
      </w:r>
      <w:r>
        <w:rPr>
          <w:spacing w:val="-2"/>
          <w:w w:val="115"/>
        </w:rPr>
        <w:t xml:space="preserve"> </w:t>
      </w:r>
      <w:r>
        <w:rPr>
          <w:w w:val="115"/>
        </w:rPr>
        <w:t>Dictionary</w:t>
      </w:r>
      <w:r>
        <w:rPr>
          <w:spacing w:val="-18"/>
          <w:w w:val="115"/>
        </w:rPr>
        <w:t xml:space="preserve"> </w:t>
      </w:r>
      <w:r>
        <w:rPr>
          <w:w w:val="115"/>
        </w:rPr>
        <w:t>words</w:t>
      </w:r>
      <w:r>
        <w:rPr>
          <w:spacing w:val="-19"/>
          <w:w w:val="115"/>
        </w:rPr>
        <w:t xml:space="preserve"> </w:t>
      </w:r>
      <w:r>
        <w:rPr>
          <w:w w:val="115"/>
        </w:rPr>
        <w:t>accounted</w:t>
      </w:r>
      <w:r>
        <w:rPr>
          <w:spacing w:val="-18"/>
          <w:w w:val="115"/>
        </w:rPr>
        <w:t xml:space="preserve"> </w:t>
      </w:r>
      <w:r>
        <w:rPr>
          <w:w w:val="115"/>
        </w:rPr>
        <w:t>for</w:t>
      </w:r>
      <w:r>
        <w:rPr>
          <w:spacing w:val="-18"/>
          <w:w w:val="115"/>
        </w:rPr>
        <w:t xml:space="preserve"> </w:t>
      </w:r>
      <w:r>
        <w:rPr>
          <w:w w:val="115"/>
        </w:rPr>
        <w:t>7.4%,</w:t>
      </w:r>
      <w:r>
        <w:rPr>
          <w:spacing w:val="-18"/>
          <w:w w:val="115"/>
        </w:rPr>
        <w:t xml:space="preserve"> </w:t>
      </w:r>
      <w:r>
        <w:rPr>
          <w:w w:val="115"/>
        </w:rPr>
        <w:t>common</w:t>
      </w:r>
      <w:r>
        <w:rPr>
          <w:spacing w:val="-18"/>
          <w:w w:val="115"/>
        </w:rPr>
        <w:t xml:space="preserve"> </w:t>
      </w:r>
      <w:r>
        <w:rPr>
          <w:w w:val="115"/>
        </w:rPr>
        <w:t>names</w:t>
      </w:r>
      <w:r>
        <w:rPr>
          <w:spacing w:val="-18"/>
          <w:w w:val="115"/>
        </w:rPr>
        <w:t xml:space="preserve"> </w:t>
      </w:r>
      <w:r>
        <w:rPr>
          <w:w w:val="115"/>
        </w:rPr>
        <w:t>for</w:t>
      </w:r>
      <w:r>
        <w:rPr>
          <w:spacing w:val="-18"/>
          <w:w w:val="115"/>
        </w:rPr>
        <w:t xml:space="preserve"> </w:t>
      </w:r>
      <w:r>
        <w:rPr>
          <w:w w:val="115"/>
        </w:rPr>
        <w:t>4%,</w:t>
      </w:r>
      <w:r>
        <w:rPr>
          <w:spacing w:val="-19"/>
          <w:w w:val="115"/>
        </w:rPr>
        <w:t xml:space="preserve"> </w:t>
      </w:r>
      <w:r>
        <w:rPr>
          <w:spacing w:val="-3"/>
          <w:w w:val="115"/>
        </w:rPr>
        <w:t>combi</w:t>
      </w:r>
      <w:r>
        <w:rPr>
          <w:w w:val="115"/>
        </w:rPr>
        <w:t>nations of user and account name 2.7%, and so on down a list of less probable choices</w:t>
      </w:r>
      <w:r>
        <w:rPr>
          <w:spacing w:val="-24"/>
          <w:w w:val="115"/>
        </w:rPr>
        <w:t xml:space="preserve"> </w:t>
      </w:r>
      <w:r>
        <w:rPr>
          <w:w w:val="115"/>
        </w:rPr>
        <w:t>such</w:t>
      </w:r>
      <w:r>
        <w:rPr>
          <w:spacing w:val="-24"/>
          <w:w w:val="115"/>
        </w:rPr>
        <w:t xml:space="preserve"> </w:t>
      </w:r>
      <w:r>
        <w:rPr>
          <w:w w:val="115"/>
        </w:rPr>
        <w:t>as</w:t>
      </w:r>
      <w:r>
        <w:rPr>
          <w:spacing w:val="-24"/>
          <w:w w:val="115"/>
        </w:rPr>
        <w:t xml:space="preserve"> </w:t>
      </w:r>
      <w:r>
        <w:rPr>
          <w:w w:val="115"/>
        </w:rPr>
        <w:t>words</w:t>
      </w:r>
      <w:r>
        <w:rPr>
          <w:spacing w:val="-24"/>
          <w:w w:val="115"/>
        </w:rPr>
        <w:t xml:space="preserve"> </w:t>
      </w:r>
      <w:r>
        <w:rPr>
          <w:w w:val="115"/>
        </w:rPr>
        <w:t>from</w:t>
      </w:r>
      <w:r>
        <w:rPr>
          <w:spacing w:val="-24"/>
          <w:w w:val="115"/>
        </w:rPr>
        <w:t xml:space="preserve"> </w:t>
      </w:r>
      <w:r>
        <w:rPr>
          <w:w w:val="115"/>
        </w:rPr>
        <w:t>science</w:t>
      </w:r>
      <w:r>
        <w:rPr>
          <w:spacing w:val="-24"/>
          <w:w w:val="115"/>
        </w:rPr>
        <w:t xml:space="preserve"> </w:t>
      </w:r>
      <w:r>
        <w:rPr>
          <w:rFonts w:ascii="Arial Unicode MS" w:hAnsi="Arial Unicode MS"/>
          <w:w w:val="115"/>
        </w:rPr>
        <w:t>fi</w:t>
      </w:r>
      <w:r>
        <w:rPr>
          <w:w w:val="115"/>
        </w:rPr>
        <w:t>ction</w:t>
      </w:r>
      <w:r>
        <w:rPr>
          <w:spacing w:val="-24"/>
          <w:w w:val="115"/>
        </w:rPr>
        <w:t xml:space="preserve"> </w:t>
      </w:r>
      <w:r>
        <w:rPr>
          <w:w w:val="115"/>
        </w:rPr>
        <w:t>(0.4%)</w:t>
      </w:r>
      <w:r>
        <w:rPr>
          <w:spacing w:val="-24"/>
          <w:w w:val="115"/>
        </w:rPr>
        <w:t xml:space="preserve"> </w:t>
      </w:r>
      <w:r>
        <w:rPr>
          <w:w w:val="115"/>
        </w:rPr>
        <w:t>and</w:t>
      </w:r>
      <w:r>
        <w:rPr>
          <w:spacing w:val="-24"/>
          <w:w w:val="115"/>
        </w:rPr>
        <w:t xml:space="preserve"> </w:t>
      </w:r>
      <w:r>
        <w:rPr>
          <w:w w:val="115"/>
        </w:rPr>
        <w:t>sports</w:t>
      </w:r>
      <w:r>
        <w:rPr>
          <w:spacing w:val="-24"/>
          <w:w w:val="115"/>
        </w:rPr>
        <w:t xml:space="preserve"> </w:t>
      </w:r>
      <w:r>
        <w:rPr>
          <w:w w:val="115"/>
        </w:rPr>
        <w:t>terms</w:t>
      </w:r>
      <w:r>
        <w:rPr>
          <w:spacing w:val="-24"/>
          <w:w w:val="115"/>
        </w:rPr>
        <w:t xml:space="preserve"> </w:t>
      </w:r>
      <w:r>
        <w:rPr>
          <w:w w:val="115"/>
        </w:rPr>
        <w:t>(0.2%).</w:t>
      </w:r>
      <w:r>
        <w:rPr>
          <w:spacing w:val="3"/>
          <w:w w:val="115"/>
        </w:rPr>
        <w:t xml:space="preserve"> </w:t>
      </w:r>
      <w:r>
        <w:rPr>
          <w:w w:val="115"/>
        </w:rPr>
        <w:t xml:space="preserve">Other password guesses used patterns, such as </w:t>
      </w:r>
      <w:r>
        <w:rPr>
          <w:spacing w:val="-3"/>
          <w:w w:val="115"/>
        </w:rPr>
        <w:t xml:space="preserve">by </w:t>
      </w:r>
      <w:r>
        <w:rPr>
          <w:w w:val="115"/>
        </w:rPr>
        <w:t xml:space="preserve">taking an account </w:t>
      </w:r>
      <w:r>
        <w:rPr>
          <w:rFonts w:ascii="Palatino Linotype" w:hAnsi="Palatino Linotype"/>
          <w:i/>
          <w:w w:val="115"/>
        </w:rPr>
        <w:t xml:space="preserve">‘klone’ </w:t>
      </w:r>
      <w:r>
        <w:rPr>
          <w:w w:val="115"/>
        </w:rPr>
        <w:t xml:space="preserve">belonging to the user </w:t>
      </w:r>
      <w:r>
        <w:rPr/>
        <w:t xml:space="preserve">‘Daniel </w:t>
      </w:r>
      <w:r>
        <w:rPr>
          <w:w w:val="115"/>
        </w:rPr>
        <w:t xml:space="preserve">V. </w:t>
      </w:r>
      <w:r>
        <w:rPr/>
        <w:t xml:space="preserve">Klein’ </w:t>
      </w:r>
      <w:r>
        <w:rPr>
          <w:w w:val="115"/>
        </w:rPr>
        <w:t>and trying passwords such as klone,</w:t>
      </w:r>
      <w:r>
        <w:rPr>
          <w:spacing w:val="19"/>
          <w:w w:val="115"/>
        </w:rPr>
        <w:t xml:space="preserve"> </w:t>
      </w:r>
      <w:r>
        <w:rPr>
          <w:w w:val="115"/>
        </w:rPr>
        <w:t>klone1,</w:t>
      </w:r>
    </w:p>
    <w:p>
      <w:pPr>
        <w:spacing w:after="0" w:line="187"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 xml:space="preserve">klone123, dvk, dvkdvk, leinad, neilk, DvkkvD, and so on. The following </w:t>
      </w:r>
      <w:r>
        <w:rPr>
          <w:spacing w:val="-5"/>
          <w:w w:val="115"/>
        </w:rPr>
        <w:t xml:space="preserve">year, </w:t>
      </w:r>
      <w:r>
        <w:rPr>
          <w:w w:val="115"/>
        </w:rPr>
        <w:t>Alec</w:t>
      </w:r>
      <w:r>
        <w:rPr>
          <w:spacing w:val="-28"/>
          <w:w w:val="115"/>
        </w:rPr>
        <w:t xml:space="preserve"> </w:t>
      </w:r>
      <w:r>
        <w:rPr>
          <w:w w:val="115"/>
        </w:rPr>
        <w:t>Mu</w:t>
      </w:r>
      <w:r>
        <w:rPr>
          <w:rFonts w:ascii="Arial Unicode MS" w:hAnsi="Arial Unicode MS"/>
          <w:w w:val="115"/>
        </w:rPr>
        <w:t>ff</w:t>
      </w:r>
      <w:r>
        <w:rPr>
          <w:w w:val="115"/>
        </w:rPr>
        <w:t>ett</w:t>
      </w:r>
      <w:r>
        <w:rPr>
          <w:spacing w:val="-27"/>
          <w:w w:val="115"/>
        </w:rPr>
        <w:t xml:space="preserve"> </w:t>
      </w:r>
      <w:r>
        <w:rPr>
          <w:w w:val="115"/>
        </w:rPr>
        <w:t>released</w:t>
      </w:r>
      <w:r>
        <w:rPr>
          <w:spacing w:val="-27"/>
          <w:w w:val="115"/>
        </w:rPr>
        <w:t xml:space="preserve"> </w:t>
      </w:r>
      <w:r>
        <w:rPr/>
        <w:t>‘crack’,</w:t>
      </w:r>
      <w:r>
        <w:rPr>
          <w:spacing w:val="-19"/>
        </w:rPr>
        <w:t xml:space="preserve"> </w:t>
      </w:r>
      <w:r>
        <w:rPr>
          <w:w w:val="115"/>
        </w:rPr>
        <w:t>software</w:t>
      </w:r>
      <w:r>
        <w:rPr>
          <w:spacing w:val="-27"/>
          <w:w w:val="115"/>
        </w:rPr>
        <w:t xml:space="preserve"> </w:t>
      </w:r>
      <w:r>
        <w:rPr>
          <w:w w:val="115"/>
        </w:rPr>
        <w:t>that</w:t>
      </w:r>
      <w:r>
        <w:rPr>
          <w:spacing w:val="-28"/>
          <w:w w:val="115"/>
        </w:rPr>
        <w:t xml:space="preserve"> </w:t>
      </w:r>
      <w:r>
        <w:rPr>
          <w:w w:val="115"/>
        </w:rPr>
        <w:t>would</w:t>
      </w:r>
      <w:r>
        <w:rPr>
          <w:spacing w:val="-27"/>
          <w:w w:val="115"/>
        </w:rPr>
        <w:t xml:space="preserve"> </w:t>
      </w:r>
      <w:r>
        <w:rPr>
          <w:w w:val="115"/>
        </w:rPr>
        <w:t>try</w:t>
      </w:r>
      <w:r>
        <w:rPr>
          <w:spacing w:val="-27"/>
          <w:w w:val="115"/>
        </w:rPr>
        <w:t xml:space="preserve"> </w:t>
      </w:r>
      <w:r>
        <w:rPr>
          <w:w w:val="115"/>
        </w:rPr>
        <w:t>to</w:t>
      </w:r>
      <w:r>
        <w:rPr>
          <w:spacing w:val="-27"/>
          <w:w w:val="115"/>
        </w:rPr>
        <w:t xml:space="preserve"> </w:t>
      </w:r>
      <w:r>
        <w:rPr>
          <w:w w:val="115"/>
        </w:rPr>
        <w:t>brute-force</w:t>
      </w:r>
      <w:r>
        <w:rPr>
          <w:spacing w:val="-27"/>
          <w:w w:val="115"/>
        </w:rPr>
        <w:t xml:space="preserve"> </w:t>
      </w:r>
      <w:r>
        <w:rPr>
          <w:w w:val="115"/>
        </w:rPr>
        <w:t>Unix</w:t>
      </w:r>
      <w:r>
        <w:rPr>
          <w:spacing w:val="-28"/>
          <w:w w:val="115"/>
        </w:rPr>
        <w:t xml:space="preserve"> </w:t>
      </w:r>
      <w:r>
        <w:rPr>
          <w:w w:val="115"/>
        </w:rPr>
        <w:t xml:space="preserve">passwords using dictionaries and patterns derived from them </w:t>
      </w:r>
      <w:r>
        <w:rPr>
          <w:spacing w:val="-3"/>
          <w:w w:val="115"/>
        </w:rPr>
        <w:t xml:space="preserve">by </w:t>
      </w:r>
      <w:r>
        <w:rPr>
          <w:w w:val="115"/>
        </w:rPr>
        <w:t>a set of mangling rules.</w:t>
      </w:r>
    </w:p>
    <w:p>
      <w:pPr>
        <w:pStyle w:val="BodyText"/>
        <w:spacing w:line="194" w:lineRule="auto" w:before="112"/>
        <w:ind w:firstLine="298"/>
      </w:pPr>
      <w:r>
        <w:rPr>
          <w:w w:val="115"/>
        </w:rPr>
        <w:t>The</w:t>
      </w:r>
      <w:r>
        <w:rPr>
          <w:spacing w:val="-16"/>
          <w:w w:val="115"/>
        </w:rPr>
        <w:t xml:space="preserve"> </w:t>
      </w:r>
      <w:r>
        <w:rPr>
          <w:w w:val="115"/>
        </w:rPr>
        <w:t>largest</w:t>
      </w:r>
      <w:r>
        <w:rPr>
          <w:spacing w:val="-17"/>
          <w:w w:val="115"/>
        </w:rPr>
        <w:t xml:space="preserve"> </w:t>
      </w:r>
      <w:r>
        <w:rPr>
          <w:w w:val="115"/>
        </w:rPr>
        <w:t>academic</w:t>
      </w:r>
      <w:r>
        <w:rPr>
          <w:spacing w:val="-15"/>
          <w:w w:val="115"/>
        </w:rPr>
        <w:t xml:space="preserve"> </w:t>
      </w:r>
      <w:r>
        <w:rPr>
          <w:w w:val="115"/>
        </w:rPr>
        <w:t>study</w:t>
      </w:r>
      <w:r>
        <w:rPr>
          <w:spacing w:val="-16"/>
          <w:w w:val="115"/>
        </w:rPr>
        <w:t xml:space="preserve"> </w:t>
      </w:r>
      <w:r>
        <w:rPr>
          <w:w w:val="115"/>
        </w:rPr>
        <w:t>of</w:t>
      </w:r>
      <w:r>
        <w:rPr>
          <w:spacing w:val="-16"/>
          <w:w w:val="115"/>
        </w:rPr>
        <w:t xml:space="preserve"> </w:t>
      </w:r>
      <w:r>
        <w:rPr>
          <w:w w:val="115"/>
        </w:rPr>
        <w:t>password</w:t>
      </w:r>
      <w:r>
        <w:rPr>
          <w:spacing w:val="-16"/>
          <w:w w:val="115"/>
        </w:rPr>
        <w:t xml:space="preserve"> </w:t>
      </w:r>
      <w:r>
        <w:rPr>
          <w:w w:val="115"/>
        </w:rPr>
        <w:t>choice</w:t>
      </w:r>
      <w:r>
        <w:rPr>
          <w:spacing w:val="-15"/>
          <w:w w:val="115"/>
        </w:rPr>
        <w:t xml:space="preserve"> </w:t>
      </w:r>
      <w:r>
        <w:rPr>
          <w:w w:val="115"/>
        </w:rPr>
        <w:t>of</w:t>
      </w:r>
      <w:r>
        <w:rPr>
          <w:spacing w:val="-17"/>
          <w:w w:val="115"/>
        </w:rPr>
        <w:t xml:space="preserve"> </w:t>
      </w:r>
      <w:r>
        <w:rPr>
          <w:w w:val="115"/>
        </w:rPr>
        <w:t>which</w:t>
      </w:r>
      <w:r>
        <w:rPr>
          <w:spacing w:val="-16"/>
          <w:w w:val="115"/>
        </w:rPr>
        <w:t xml:space="preserve"> </w:t>
      </w:r>
      <w:r>
        <w:rPr>
          <w:w w:val="115"/>
        </w:rPr>
        <w:t>I</w:t>
      </w:r>
      <w:r>
        <w:rPr>
          <w:spacing w:val="-15"/>
          <w:w w:val="115"/>
        </w:rPr>
        <w:t xml:space="preserve"> </w:t>
      </w:r>
      <w:r>
        <w:rPr>
          <w:w w:val="115"/>
        </w:rPr>
        <w:t>am</w:t>
      </w:r>
      <w:r>
        <w:rPr>
          <w:spacing w:val="-17"/>
          <w:w w:val="115"/>
        </w:rPr>
        <w:t xml:space="preserve"> </w:t>
      </w:r>
      <w:r>
        <w:rPr>
          <w:spacing w:val="-3"/>
          <w:w w:val="115"/>
        </w:rPr>
        <w:t>aware</w:t>
      </w:r>
      <w:r>
        <w:rPr>
          <w:spacing w:val="-15"/>
          <w:w w:val="115"/>
        </w:rPr>
        <w:t xml:space="preserve"> </w:t>
      </w:r>
      <w:r>
        <w:rPr>
          <w:w w:val="115"/>
        </w:rPr>
        <w:t>is</w:t>
      </w:r>
      <w:r>
        <w:rPr>
          <w:spacing w:val="-16"/>
          <w:w w:val="115"/>
        </w:rPr>
        <w:t xml:space="preserve"> </w:t>
      </w:r>
      <w:r>
        <w:rPr>
          <w:spacing w:val="-3"/>
          <w:w w:val="115"/>
        </w:rPr>
        <w:t>by</w:t>
      </w:r>
      <w:r>
        <w:rPr>
          <w:spacing w:val="-15"/>
          <w:w w:val="115"/>
        </w:rPr>
        <w:t xml:space="preserve"> </w:t>
      </w:r>
      <w:r>
        <w:rPr>
          <w:w w:val="115"/>
        </w:rPr>
        <w:t>Joe Bonneau,</w:t>
      </w:r>
      <w:r>
        <w:rPr>
          <w:spacing w:val="-22"/>
          <w:w w:val="115"/>
        </w:rPr>
        <w:t xml:space="preserve"> </w:t>
      </w:r>
      <w:r>
        <w:rPr>
          <w:w w:val="115"/>
        </w:rPr>
        <w:t>who</w:t>
      </w:r>
      <w:r>
        <w:rPr>
          <w:spacing w:val="-23"/>
          <w:w w:val="115"/>
        </w:rPr>
        <w:t xml:space="preserve"> </w:t>
      </w:r>
      <w:r>
        <w:rPr>
          <w:w w:val="115"/>
        </w:rPr>
        <w:t>in</w:t>
      </w:r>
      <w:r>
        <w:rPr>
          <w:spacing w:val="-23"/>
          <w:w w:val="115"/>
        </w:rPr>
        <w:t xml:space="preserve"> </w:t>
      </w:r>
      <w:r>
        <w:rPr>
          <w:w w:val="115"/>
        </w:rPr>
        <w:t>2012</w:t>
      </w:r>
      <w:r>
        <w:rPr>
          <w:spacing w:val="-22"/>
          <w:w w:val="115"/>
        </w:rPr>
        <w:t xml:space="preserve"> </w:t>
      </w:r>
      <w:r>
        <w:rPr>
          <w:w w:val="115"/>
        </w:rPr>
        <w:t>analysed</w:t>
      </w:r>
      <w:r>
        <w:rPr>
          <w:spacing w:val="-23"/>
          <w:w w:val="115"/>
        </w:rPr>
        <w:t xml:space="preserve"> </w:t>
      </w:r>
      <w:r>
        <w:rPr>
          <w:w w:val="115"/>
        </w:rPr>
        <w:t>tens</w:t>
      </w:r>
      <w:r>
        <w:rPr>
          <w:spacing w:val="-23"/>
          <w:w w:val="115"/>
        </w:rPr>
        <w:t xml:space="preserve"> </w:t>
      </w:r>
      <w:r>
        <w:rPr>
          <w:w w:val="115"/>
        </w:rPr>
        <w:t>of</w:t>
      </w:r>
      <w:r>
        <w:rPr>
          <w:spacing w:val="-23"/>
          <w:w w:val="115"/>
        </w:rPr>
        <w:t xml:space="preserve"> </w:t>
      </w:r>
      <w:r>
        <w:rPr>
          <w:w w:val="115"/>
        </w:rPr>
        <w:t>millions</w:t>
      </w:r>
      <w:r>
        <w:rPr>
          <w:spacing w:val="-22"/>
          <w:w w:val="115"/>
        </w:rPr>
        <w:t xml:space="preserve"> </w:t>
      </w:r>
      <w:r>
        <w:rPr>
          <w:w w:val="115"/>
        </w:rPr>
        <w:t>of</w:t>
      </w:r>
      <w:r>
        <w:rPr>
          <w:spacing w:val="-23"/>
          <w:w w:val="115"/>
        </w:rPr>
        <w:t xml:space="preserve"> </w:t>
      </w:r>
      <w:r>
        <w:rPr>
          <w:w w:val="115"/>
        </w:rPr>
        <w:t>passwords</w:t>
      </w:r>
      <w:r>
        <w:rPr>
          <w:spacing w:val="-23"/>
          <w:w w:val="115"/>
        </w:rPr>
        <w:t xml:space="preserve"> </w:t>
      </w:r>
      <w:r>
        <w:rPr>
          <w:w w:val="115"/>
        </w:rPr>
        <w:t>in</w:t>
      </w:r>
      <w:r>
        <w:rPr>
          <w:spacing w:val="-23"/>
          <w:w w:val="115"/>
        </w:rPr>
        <w:t xml:space="preserve"> </w:t>
      </w:r>
      <w:r>
        <w:rPr>
          <w:w w:val="115"/>
        </w:rPr>
        <w:t>leaked</w:t>
      </w:r>
      <w:r>
        <w:rPr>
          <w:spacing w:val="-23"/>
          <w:w w:val="115"/>
        </w:rPr>
        <w:t xml:space="preserve"> </w:t>
      </w:r>
      <w:r>
        <w:rPr>
          <w:w w:val="115"/>
        </w:rPr>
        <w:t xml:space="preserve">password </w:t>
      </w:r>
      <w:r>
        <w:rPr>
          <w:rFonts w:ascii="Arial Unicode MS" w:hAnsi="Arial Unicode MS"/>
          <w:w w:val="115"/>
        </w:rPr>
        <w:t>fi</w:t>
      </w:r>
      <w:r>
        <w:rPr>
          <w:w w:val="115"/>
        </w:rPr>
        <w:t xml:space="preserve">les, and also interned at </w:t>
      </w:r>
      <w:r>
        <w:rPr>
          <w:spacing w:val="-3"/>
          <w:w w:val="115"/>
        </w:rPr>
        <w:t xml:space="preserve">Yahoo </w:t>
      </w:r>
      <w:r>
        <w:rPr>
          <w:w w:val="115"/>
        </w:rPr>
        <w:t>where he instrumented the login system to collect</w:t>
      </w:r>
      <w:r>
        <w:rPr>
          <w:spacing w:val="-6"/>
          <w:w w:val="115"/>
        </w:rPr>
        <w:t xml:space="preserve"> </w:t>
      </w:r>
      <w:r>
        <w:rPr>
          <w:w w:val="115"/>
        </w:rPr>
        <w:t>live</w:t>
      </w:r>
      <w:r>
        <w:rPr>
          <w:spacing w:val="-6"/>
          <w:w w:val="115"/>
        </w:rPr>
        <w:t xml:space="preserve"> </w:t>
      </w:r>
      <w:r>
        <w:rPr>
          <w:w w:val="115"/>
        </w:rPr>
        <w:t>statistics</w:t>
      </w:r>
      <w:r>
        <w:rPr>
          <w:spacing w:val="-5"/>
          <w:w w:val="115"/>
        </w:rPr>
        <w:t xml:space="preserve"> </w:t>
      </w:r>
      <w:r>
        <w:rPr>
          <w:w w:val="115"/>
        </w:rPr>
        <w:t>on</w:t>
      </w:r>
      <w:r>
        <w:rPr>
          <w:spacing w:val="-6"/>
          <w:w w:val="115"/>
        </w:rPr>
        <w:t xml:space="preserve"> </w:t>
      </w:r>
      <w:r>
        <w:rPr>
          <w:w w:val="115"/>
        </w:rPr>
        <w:t>the</w:t>
      </w:r>
      <w:r>
        <w:rPr>
          <w:spacing w:val="-6"/>
          <w:w w:val="115"/>
        </w:rPr>
        <w:t xml:space="preserve"> </w:t>
      </w:r>
      <w:r>
        <w:rPr>
          <w:w w:val="115"/>
        </w:rPr>
        <w:t>choices</w:t>
      </w:r>
      <w:r>
        <w:rPr>
          <w:spacing w:val="-5"/>
          <w:w w:val="115"/>
        </w:rPr>
        <w:t xml:space="preserve"> </w:t>
      </w:r>
      <w:r>
        <w:rPr>
          <w:w w:val="115"/>
        </w:rPr>
        <w:t>of</w:t>
      </w:r>
      <w:r>
        <w:rPr>
          <w:spacing w:val="-6"/>
          <w:w w:val="115"/>
        </w:rPr>
        <w:t xml:space="preserve"> </w:t>
      </w:r>
      <w:r>
        <w:rPr>
          <w:w w:val="115"/>
        </w:rPr>
        <w:t>70</w:t>
      </w:r>
      <w:r>
        <w:rPr>
          <w:spacing w:val="-5"/>
          <w:w w:val="115"/>
        </w:rPr>
        <w:t xml:space="preserve"> </w:t>
      </w:r>
      <w:r>
        <w:rPr>
          <w:w w:val="115"/>
        </w:rPr>
        <w:t>million</w:t>
      </w:r>
      <w:r>
        <w:rPr>
          <w:spacing w:val="-6"/>
          <w:w w:val="115"/>
        </w:rPr>
        <w:t xml:space="preserve"> </w:t>
      </w:r>
      <w:r>
        <w:rPr>
          <w:w w:val="115"/>
        </w:rPr>
        <w:t>users.</w:t>
      </w:r>
      <w:r>
        <w:rPr>
          <w:spacing w:val="15"/>
          <w:w w:val="115"/>
        </w:rPr>
        <w:t xml:space="preserve"> </w:t>
      </w:r>
      <w:r>
        <w:rPr>
          <w:w w:val="115"/>
        </w:rPr>
        <w:t>He</w:t>
      </w:r>
      <w:r>
        <w:rPr>
          <w:spacing w:val="-6"/>
          <w:w w:val="115"/>
        </w:rPr>
        <w:t xml:space="preserve"> </w:t>
      </w:r>
      <w:r>
        <w:rPr>
          <w:w w:val="115"/>
        </w:rPr>
        <w:t>also</w:t>
      </w:r>
      <w:r>
        <w:rPr>
          <w:spacing w:val="-6"/>
          <w:w w:val="115"/>
        </w:rPr>
        <w:t xml:space="preserve"> </w:t>
      </w:r>
      <w:r>
        <w:rPr>
          <w:w w:val="115"/>
        </w:rPr>
        <w:t>worked</w:t>
      </w:r>
      <w:r>
        <w:rPr>
          <w:spacing w:val="-5"/>
          <w:w w:val="115"/>
        </w:rPr>
        <w:t xml:space="preserve"> </w:t>
      </w:r>
      <w:r>
        <w:rPr>
          <w:w w:val="115"/>
        </w:rPr>
        <w:t>out</w:t>
      </w:r>
      <w:r>
        <w:rPr>
          <w:spacing w:val="-6"/>
          <w:w w:val="115"/>
        </w:rPr>
        <w:t xml:space="preserve"> </w:t>
      </w:r>
      <w:r>
        <w:rPr>
          <w:w w:val="115"/>
        </w:rPr>
        <w:t>the best metrics to use for password guessability, both in standalone systems and where</w:t>
      </w:r>
      <w:r>
        <w:rPr>
          <w:spacing w:val="-5"/>
          <w:w w:val="115"/>
        </w:rPr>
        <w:t xml:space="preserve"> </w:t>
      </w:r>
      <w:r>
        <w:rPr>
          <w:w w:val="115"/>
        </w:rPr>
        <w:t>attackers</w:t>
      </w:r>
      <w:r>
        <w:rPr>
          <w:spacing w:val="-4"/>
          <w:w w:val="115"/>
        </w:rPr>
        <w:t xml:space="preserve"> </w:t>
      </w:r>
      <w:r>
        <w:rPr>
          <w:w w:val="115"/>
        </w:rPr>
        <w:t>use</w:t>
      </w:r>
      <w:r>
        <w:rPr>
          <w:spacing w:val="-5"/>
          <w:w w:val="115"/>
        </w:rPr>
        <w:t xml:space="preserve"> </w:t>
      </w:r>
      <w:r>
        <w:rPr>
          <w:w w:val="115"/>
        </w:rPr>
        <w:t>passwords</w:t>
      </w:r>
      <w:r>
        <w:rPr>
          <w:spacing w:val="-4"/>
          <w:w w:val="115"/>
        </w:rPr>
        <w:t xml:space="preserve"> </w:t>
      </w:r>
      <w:r>
        <w:rPr>
          <w:w w:val="115"/>
        </w:rPr>
        <w:t>harvested</w:t>
      </w:r>
      <w:r>
        <w:rPr>
          <w:spacing w:val="-4"/>
          <w:w w:val="115"/>
        </w:rPr>
        <w:t xml:space="preserve"> </w:t>
      </w:r>
      <w:r>
        <w:rPr>
          <w:w w:val="115"/>
        </w:rPr>
        <w:t>from</w:t>
      </w:r>
      <w:r>
        <w:rPr>
          <w:spacing w:val="-5"/>
          <w:w w:val="115"/>
        </w:rPr>
        <w:t xml:space="preserve"> </w:t>
      </w:r>
      <w:r>
        <w:rPr>
          <w:w w:val="115"/>
        </w:rPr>
        <w:t>one</w:t>
      </w:r>
      <w:r>
        <w:rPr>
          <w:spacing w:val="-4"/>
          <w:w w:val="115"/>
        </w:rPr>
        <w:t xml:space="preserve"> </w:t>
      </w:r>
      <w:r>
        <w:rPr>
          <w:w w:val="115"/>
        </w:rPr>
        <w:t>system</w:t>
      </w:r>
      <w:r>
        <w:rPr>
          <w:spacing w:val="-4"/>
          <w:w w:val="115"/>
        </w:rPr>
        <w:t xml:space="preserve"> </w:t>
      </w:r>
      <w:r>
        <w:rPr>
          <w:w w:val="115"/>
        </w:rPr>
        <w:t>to</w:t>
      </w:r>
      <w:r>
        <w:rPr>
          <w:spacing w:val="-5"/>
          <w:w w:val="115"/>
        </w:rPr>
        <w:t xml:space="preserve"> </w:t>
      </w:r>
      <w:r>
        <w:rPr>
          <w:w w:val="115"/>
        </w:rPr>
        <w:t>crack</w:t>
      </w:r>
      <w:r>
        <w:rPr>
          <w:spacing w:val="-4"/>
          <w:w w:val="115"/>
        </w:rPr>
        <w:t xml:space="preserve"> </w:t>
      </w:r>
      <w:r>
        <w:rPr>
          <w:w w:val="115"/>
        </w:rPr>
        <w:t>accounts</w:t>
      </w:r>
      <w:r>
        <w:rPr>
          <w:spacing w:val="-5"/>
          <w:w w:val="115"/>
        </w:rPr>
        <w:t xml:space="preserve"> </w:t>
      </w:r>
      <w:r>
        <w:rPr>
          <w:spacing w:val="-6"/>
          <w:w w:val="115"/>
        </w:rPr>
        <w:t xml:space="preserve">on </w:t>
      </w:r>
      <w:r>
        <w:rPr>
          <w:w w:val="115"/>
        </w:rPr>
        <w:t>another</w:t>
      </w:r>
      <w:r>
        <w:rPr>
          <w:spacing w:val="-17"/>
          <w:w w:val="115"/>
        </w:rPr>
        <w:t xml:space="preserve"> </w:t>
      </w:r>
      <w:r>
        <w:rPr>
          <w:w w:val="115"/>
        </w:rPr>
        <w:t>[289].</w:t>
      </w:r>
      <w:r>
        <w:rPr>
          <w:spacing w:val="7"/>
          <w:w w:val="115"/>
        </w:rPr>
        <w:t xml:space="preserve"> </w:t>
      </w:r>
      <w:r>
        <w:rPr>
          <w:w w:val="115"/>
        </w:rPr>
        <w:t>This</w:t>
      </w:r>
      <w:r>
        <w:rPr>
          <w:spacing w:val="-16"/>
          <w:w w:val="115"/>
        </w:rPr>
        <w:t xml:space="preserve"> </w:t>
      </w:r>
      <w:r>
        <w:rPr>
          <w:w w:val="115"/>
        </w:rPr>
        <w:t>work</w:t>
      </w:r>
      <w:r>
        <w:rPr>
          <w:spacing w:val="-17"/>
          <w:w w:val="115"/>
        </w:rPr>
        <w:t xml:space="preserve"> </w:t>
      </w:r>
      <w:r>
        <w:rPr>
          <w:w w:val="115"/>
        </w:rPr>
        <w:t>informed</w:t>
      </w:r>
      <w:r>
        <w:rPr>
          <w:spacing w:val="-16"/>
          <w:w w:val="115"/>
        </w:rPr>
        <w:t xml:space="preserve"> </w:t>
      </w:r>
      <w:r>
        <w:rPr>
          <w:w w:val="115"/>
        </w:rPr>
        <w:t>the</w:t>
      </w:r>
      <w:r>
        <w:rPr>
          <w:spacing w:val="-16"/>
          <w:w w:val="115"/>
        </w:rPr>
        <w:t xml:space="preserve"> </w:t>
      </w:r>
      <w:r>
        <w:rPr>
          <w:w w:val="115"/>
        </w:rPr>
        <w:t>design</w:t>
      </w:r>
      <w:r>
        <w:rPr>
          <w:spacing w:val="-17"/>
          <w:w w:val="115"/>
        </w:rPr>
        <w:t xml:space="preserve"> </w:t>
      </w:r>
      <w:r>
        <w:rPr>
          <w:w w:val="115"/>
        </w:rPr>
        <w:t>of</w:t>
      </w:r>
      <w:r>
        <w:rPr>
          <w:spacing w:val="-16"/>
          <w:w w:val="115"/>
        </w:rPr>
        <w:t xml:space="preserve"> </w:t>
      </w:r>
      <w:r>
        <w:rPr>
          <w:w w:val="115"/>
        </w:rPr>
        <w:t>password</w:t>
      </w:r>
      <w:r>
        <w:rPr>
          <w:spacing w:val="-17"/>
          <w:w w:val="115"/>
        </w:rPr>
        <w:t xml:space="preserve"> </w:t>
      </w:r>
      <w:r>
        <w:rPr>
          <w:w w:val="115"/>
        </w:rPr>
        <w:t>strength</w:t>
      </w:r>
      <w:r>
        <w:rPr>
          <w:spacing w:val="-16"/>
          <w:w w:val="115"/>
        </w:rPr>
        <w:t xml:space="preserve"> </w:t>
      </w:r>
      <w:r>
        <w:rPr>
          <w:spacing w:val="-3"/>
          <w:w w:val="115"/>
        </w:rPr>
        <w:t>checkers</w:t>
      </w:r>
      <w:r>
        <w:rPr>
          <w:spacing w:val="-17"/>
          <w:w w:val="115"/>
        </w:rPr>
        <w:t xml:space="preserve"> </w:t>
      </w:r>
      <w:r>
        <w:rPr>
          <w:w w:val="115"/>
        </w:rPr>
        <w:t>and other current practices at the big service</w:t>
      </w:r>
      <w:r>
        <w:rPr>
          <w:spacing w:val="43"/>
          <w:w w:val="115"/>
        </w:rPr>
        <w:t xml:space="preserve"> </w:t>
      </w:r>
      <w:r>
        <w:rPr>
          <w:rFonts w:ascii="Arial Unicode MS" w:hAnsi="Arial Unicode MS"/>
          <w:w w:val="115"/>
        </w:rPr>
        <w:t>fi</w:t>
      </w:r>
      <w:r>
        <w:rPr>
          <w:w w:val="115"/>
        </w:rPr>
        <w:t>rms.</w:t>
      </w:r>
    </w:p>
    <w:p>
      <w:pPr>
        <w:pStyle w:val="BodyText"/>
        <w:spacing w:before="3"/>
        <w:ind w:left="0" w:right="0"/>
        <w:jc w:val="left"/>
        <w:rPr>
          <w:sz w:val="23"/>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5"/>
          <w:sz w:val="20"/>
        </w:rPr>
        <w:t>User abilities and</w:t>
      </w:r>
      <w:r>
        <w:rPr>
          <w:spacing w:val="15"/>
          <w:w w:val="135"/>
          <w:sz w:val="20"/>
        </w:rPr>
        <w:t xml:space="preserve"> </w:t>
      </w:r>
      <w:r>
        <w:rPr>
          <w:w w:val="135"/>
          <w:sz w:val="20"/>
        </w:rPr>
        <w:t>training</w:t>
      </w:r>
    </w:p>
    <w:p>
      <w:pPr>
        <w:pStyle w:val="BodyText"/>
        <w:spacing w:before="13"/>
        <w:ind w:left="0" w:right="0"/>
        <w:jc w:val="left"/>
        <w:rPr>
          <w:sz w:val="15"/>
        </w:rPr>
      </w:pPr>
    </w:p>
    <w:p>
      <w:pPr>
        <w:pStyle w:val="BodyText"/>
        <w:spacing w:line="196" w:lineRule="auto"/>
      </w:pPr>
      <w:r>
        <w:rPr>
          <w:w w:val="115"/>
        </w:rPr>
        <w:t xml:space="preserve">Sometimes you can train the users. Password </w:t>
      </w:r>
      <w:r>
        <w:rPr>
          <w:spacing w:val="-3"/>
          <w:w w:val="115"/>
        </w:rPr>
        <w:t xml:space="preserve">checkers have </w:t>
      </w:r>
      <w:r>
        <w:rPr>
          <w:w w:val="115"/>
        </w:rPr>
        <w:t>trained them to</w:t>
      </w:r>
      <w:r>
        <w:rPr>
          <w:spacing w:val="-44"/>
          <w:w w:val="115"/>
        </w:rPr>
        <w:t xml:space="preserve"> </w:t>
      </w:r>
      <w:r>
        <w:rPr>
          <w:w w:val="115"/>
        </w:rPr>
        <w:t>use longer passwords with numbers as well as letters, and the e</w:t>
      </w:r>
      <w:r>
        <w:rPr>
          <w:rFonts w:ascii="Arial Unicode MS" w:hAnsi="Arial Unicode MS"/>
          <w:w w:val="115"/>
        </w:rPr>
        <w:t>ff</w:t>
      </w:r>
      <w:r>
        <w:rPr>
          <w:w w:val="115"/>
        </w:rPr>
        <w:t xml:space="preserve">ect spills </w:t>
      </w:r>
      <w:r>
        <w:rPr>
          <w:spacing w:val="-3"/>
          <w:w w:val="115"/>
        </w:rPr>
        <w:t xml:space="preserve">over </w:t>
      </w:r>
      <w:r>
        <w:rPr>
          <w:w w:val="115"/>
        </w:rPr>
        <w:t xml:space="preserve">to websites that don’t use them [444]. But you do not </w:t>
      </w:r>
      <w:r>
        <w:rPr>
          <w:spacing w:val="-3"/>
          <w:w w:val="115"/>
        </w:rPr>
        <w:t xml:space="preserve">want </w:t>
      </w:r>
      <w:r>
        <w:rPr>
          <w:w w:val="115"/>
        </w:rPr>
        <w:t xml:space="preserve">to drive customers </w:t>
      </w:r>
      <w:r>
        <w:rPr>
          <w:spacing w:val="-7"/>
          <w:w w:val="115"/>
        </w:rPr>
        <w:t>away,</w:t>
      </w:r>
      <w:r>
        <w:rPr>
          <w:spacing w:val="-8"/>
          <w:w w:val="115"/>
        </w:rPr>
        <w:t xml:space="preserve"> </w:t>
      </w:r>
      <w:r>
        <w:rPr>
          <w:w w:val="115"/>
        </w:rPr>
        <w:t>so</w:t>
      </w:r>
      <w:r>
        <w:rPr>
          <w:spacing w:val="-9"/>
          <w:w w:val="115"/>
        </w:rPr>
        <w:t xml:space="preserve"> </w:t>
      </w:r>
      <w:r>
        <w:rPr>
          <w:w w:val="115"/>
        </w:rPr>
        <w:t>the</w:t>
      </w:r>
      <w:r>
        <w:rPr>
          <w:spacing w:val="-9"/>
          <w:w w:val="115"/>
        </w:rPr>
        <w:t xml:space="preserve"> </w:t>
      </w:r>
      <w:r>
        <w:rPr>
          <w:w w:val="115"/>
        </w:rPr>
        <w:t>marketing</w:t>
      </w:r>
      <w:r>
        <w:rPr>
          <w:spacing w:val="-9"/>
          <w:w w:val="115"/>
        </w:rPr>
        <w:t xml:space="preserve"> </w:t>
      </w:r>
      <w:r>
        <w:rPr>
          <w:w w:val="115"/>
        </w:rPr>
        <w:t>folks</w:t>
      </w:r>
      <w:r>
        <w:rPr>
          <w:spacing w:val="-9"/>
          <w:w w:val="115"/>
        </w:rPr>
        <w:t xml:space="preserve"> </w:t>
      </w:r>
      <w:r>
        <w:rPr>
          <w:w w:val="115"/>
        </w:rPr>
        <w:t>will</w:t>
      </w:r>
      <w:r>
        <w:rPr>
          <w:spacing w:val="-9"/>
          <w:w w:val="115"/>
        </w:rPr>
        <w:t xml:space="preserve"> </w:t>
      </w:r>
      <w:r>
        <w:rPr>
          <w:w w:val="115"/>
        </w:rPr>
        <w:t>limit</w:t>
      </w:r>
      <w:r>
        <w:rPr>
          <w:spacing w:val="-9"/>
          <w:w w:val="115"/>
        </w:rPr>
        <w:t xml:space="preserve"> </w:t>
      </w:r>
      <w:r>
        <w:rPr>
          <w:w w:val="115"/>
        </w:rPr>
        <w:t>what</w:t>
      </w:r>
      <w:r>
        <w:rPr>
          <w:spacing w:val="-8"/>
          <w:w w:val="115"/>
        </w:rPr>
        <w:t xml:space="preserve"> </w:t>
      </w:r>
      <w:r>
        <w:rPr>
          <w:w w:val="115"/>
        </w:rPr>
        <w:t>you</w:t>
      </w:r>
      <w:r>
        <w:rPr>
          <w:spacing w:val="-9"/>
          <w:w w:val="115"/>
        </w:rPr>
        <w:t xml:space="preserve"> </w:t>
      </w:r>
      <w:r>
        <w:rPr>
          <w:w w:val="115"/>
        </w:rPr>
        <w:t>can</w:t>
      </w:r>
      <w:r>
        <w:rPr>
          <w:spacing w:val="-9"/>
          <w:w w:val="115"/>
        </w:rPr>
        <w:t xml:space="preserve"> </w:t>
      </w:r>
      <w:r>
        <w:rPr>
          <w:w w:val="115"/>
        </w:rPr>
        <w:t>do.</w:t>
      </w:r>
      <w:r>
        <w:rPr>
          <w:spacing w:val="13"/>
          <w:w w:val="115"/>
        </w:rPr>
        <w:t xml:space="preserve"> </w:t>
      </w:r>
      <w:r>
        <w:rPr>
          <w:w w:val="115"/>
        </w:rPr>
        <w:t>In</w:t>
      </w:r>
      <w:r>
        <w:rPr>
          <w:spacing w:val="-9"/>
          <w:w w:val="115"/>
        </w:rPr>
        <w:t xml:space="preserve"> </w:t>
      </w:r>
      <w:r>
        <w:rPr>
          <w:w w:val="115"/>
        </w:rPr>
        <w:t>fact,</w:t>
      </w:r>
      <w:r>
        <w:rPr>
          <w:spacing w:val="-8"/>
          <w:w w:val="115"/>
        </w:rPr>
        <w:t xml:space="preserve"> </w:t>
      </w:r>
      <w:r>
        <w:rPr>
          <w:w w:val="115"/>
        </w:rPr>
        <w:t>research</w:t>
      </w:r>
      <w:r>
        <w:rPr>
          <w:spacing w:val="-9"/>
          <w:w w:val="115"/>
        </w:rPr>
        <w:t xml:space="preserve"> </w:t>
      </w:r>
      <w:r>
        <w:rPr>
          <w:w w:val="115"/>
        </w:rPr>
        <w:t xml:space="preserve">shows that password rule enforcement is not a function of the </w:t>
      </w:r>
      <w:r>
        <w:rPr>
          <w:spacing w:val="-3"/>
          <w:w w:val="115"/>
        </w:rPr>
        <w:t xml:space="preserve">value </w:t>
      </w:r>
      <w:r>
        <w:rPr>
          <w:w w:val="115"/>
        </w:rPr>
        <w:t>at risk, but of whether</w:t>
      </w:r>
      <w:r>
        <w:rPr>
          <w:spacing w:val="-12"/>
          <w:w w:val="115"/>
        </w:rPr>
        <w:t xml:space="preserve"> </w:t>
      </w:r>
      <w:r>
        <w:rPr>
          <w:w w:val="115"/>
        </w:rPr>
        <w:t>the</w:t>
      </w:r>
      <w:r>
        <w:rPr>
          <w:spacing w:val="-12"/>
          <w:w w:val="115"/>
        </w:rPr>
        <w:t xml:space="preserve"> </w:t>
      </w:r>
      <w:r>
        <w:rPr>
          <w:w w:val="115"/>
        </w:rPr>
        <w:t>website</w:t>
      </w:r>
      <w:r>
        <w:rPr>
          <w:spacing w:val="-11"/>
          <w:w w:val="115"/>
        </w:rPr>
        <w:t xml:space="preserve"> </w:t>
      </w:r>
      <w:r>
        <w:rPr>
          <w:w w:val="115"/>
        </w:rPr>
        <w:t>is</w:t>
      </w:r>
      <w:r>
        <w:rPr>
          <w:spacing w:val="-12"/>
          <w:w w:val="115"/>
        </w:rPr>
        <w:t xml:space="preserve"> </w:t>
      </w:r>
      <w:r>
        <w:rPr>
          <w:w w:val="115"/>
        </w:rPr>
        <w:t>a</w:t>
      </w:r>
      <w:r>
        <w:rPr>
          <w:spacing w:val="-12"/>
          <w:w w:val="115"/>
        </w:rPr>
        <w:t xml:space="preserve"> </w:t>
      </w:r>
      <w:r>
        <w:rPr>
          <w:w w:val="115"/>
        </w:rPr>
        <w:t>monopoly.</w:t>
      </w:r>
      <w:r>
        <w:rPr>
          <w:spacing w:val="8"/>
          <w:w w:val="115"/>
        </w:rPr>
        <w:t xml:space="preserve"> </w:t>
      </w:r>
      <w:r>
        <w:rPr>
          <w:w w:val="115"/>
        </w:rPr>
        <w:t>Such</w:t>
      </w:r>
      <w:r>
        <w:rPr>
          <w:spacing w:val="-12"/>
          <w:w w:val="115"/>
        </w:rPr>
        <w:t xml:space="preserve"> </w:t>
      </w:r>
      <w:r>
        <w:rPr>
          <w:w w:val="115"/>
        </w:rPr>
        <w:t>websites</w:t>
      </w:r>
      <w:r>
        <w:rPr>
          <w:spacing w:val="-11"/>
          <w:w w:val="115"/>
        </w:rPr>
        <w:t xml:space="preserve"> </w:t>
      </w:r>
      <w:r>
        <w:rPr>
          <w:w w:val="115"/>
        </w:rPr>
        <w:t>typically</w:t>
      </w:r>
      <w:r>
        <w:rPr>
          <w:spacing w:val="-12"/>
          <w:w w:val="115"/>
        </w:rPr>
        <w:t xml:space="preserve"> </w:t>
      </w:r>
      <w:r>
        <w:rPr>
          <w:spacing w:val="-3"/>
          <w:w w:val="115"/>
        </w:rPr>
        <w:t>have</w:t>
      </w:r>
      <w:r>
        <w:rPr>
          <w:spacing w:val="-12"/>
          <w:w w:val="115"/>
        </w:rPr>
        <w:t xml:space="preserve"> </w:t>
      </w:r>
      <w:r>
        <w:rPr>
          <w:w w:val="115"/>
        </w:rPr>
        <w:t>very</w:t>
      </w:r>
      <w:r>
        <w:rPr>
          <w:spacing w:val="-11"/>
          <w:w w:val="115"/>
        </w:rPr>
        <w:t xml:space="preserve"> </w:t>
      </w:r>
      <w:r>
        <w:rPr>
          <w:w w:val="115"/>
        </w:rPr>
        <w:t>annoying rules,</w:t>
      </w:r>
      <w:r>
        <w:rPr>
          <w:spacing w:val="-23"/>
          <w:w w:val="115"/>
        </w:rPr>
        <w:t xml:space="preserve"> </w:t>
      </w:r>
      <w:r>
        <w:rPr>
          <w:w w:val="115"/>
        </w:rPr>
        <w:t>while</w:t>
      </w:r>
      <w:r>
        <w:rPr>
          <w:spacing w:val="-25"/>
          <w:w w:val="115"/>
        </w:rPr>
        <w:t xml:space="preserve"> </w:t>
      </w:r>
      <w:r>
        <w:rPr>
          <w:w w:val="115"/>
        </w:rPr>
        <w:t>websites</w:t>
      </w:r>
      <w:r>
        <w:rPr>
          <w:spacing w:val="-26"/>
          <w:w w:val="115"/>
        </w:rPr>
        <w:t xml:space="preserve"> </w:t>
      </w:r>
      <w:r>
        <w:rPr>
          <w:w w:val="115"/>
        </w:rPr>
        <w:t>with</w:t>
      </w:r>
      <w:r>
        <w:rPr>
          <w:spacing w:val="-25"/>
          <w:w w:val="115"/>
        </w:rPr>
        <w:t xml:space="preserve"> </w:t>
      </w:r>
      <w:r>
        <w:rPr>
          <w:w w:val="115"/>
        </w:rPr>
        <w:t>competitors,</w:t>
      </w:r>
      <w:r>
        <w:rPr>
          <w:spacing w:val="-22"/>
          <w:w w:val="115"/>
        </w:rPr>
        <w:t xml:space="preserve"> </w:t>
      </w:r>
      <w:r>
        <w:rPr>
          <w:w w:val="115"/>
        </w:rPr>
        <w:t>such</w:t>
      </w:r>
      <w:r>
        <w:rPr>
          <w:spacing w:val="-26"/>
          <w:w w:val="115"/>
        </w:rPr>
        <w:t xml:space="preserve"> </w:t>
      </w:r>
      <w:r>
        <w:rPr>
          <w:w w:val="115"/>
        </w:rPr>
        <w:t>as</w:t>
      </w:r>
      <w:r>
        <w:rPr>
          <w:spacing w:val="-25"/>
          <w:w w:val="115"/>
        </w:rPr>
        <w:t xml:space="preserve"> </w:t>
      </w:r>
      <w:r>
        <w:rPr>
          <w:w w:val="115"/>
        </w:rPr>
        <w:t>Amazon,</w:t>
      </w:r>
      <w:r>
        <w:rPr>
          <w:spacing w:val="-22"/>
          <w:w w:val="115"/>
        </w:rPr>
        <w:t xml:space="preserve"> </w:t>
      </w:r>
      <w:r>
        <w:rPr>
          <w:w w:val="115"/>
        </w:rPr>
        <w:t>are</w:t>
      </w:r>
      <w:r>
        <w:rPr>
          <w:spacing w:val="-26"/>
          <w:w w:val="115"/>
        </w:rPr>
        <w:t xml:space="preserve"> </w:t>
      </w:r>
      <w:r>
        <w:rPr>
          <w:w w:val="115"/>
        </w:rPr>
        <w:t>more</w:t>
      </w:r>
      <w:r>
        <w:rPr>
          <w:spacing w:val="-25"/>
          <w:w w:val="115"/>
        </w:rPr>
        <w:t xml:space="preserve"> </w:t>
      </w:r>
      <w:r>
        <w:rPr>
          <w:w w:val="115"/>
        </w:rPr>
        <w:t>usable,</w:t>
      </w:r>
      <w:r>
        <w:rPr>
          <w:spacing w:val="-22"/>
          <w:w w:val="115"/>
        </w:rPr>
        <w:t xml:space="preserve"> </w:t>
      </w:r>
      <w:r>
        <w:rPr>
          <w:w w:val="115"/>
        </w:rPr>
        <w:t>placing more reliance on back-end intrusion-detection</w:t>
      </w:r>
      <w:r>
        <w:rPr>
          <w:spacing w:val="20"/>
          <w:w w:val="115"/>
        </w:rPr>
        <w:t xml:space="preserve"> </w:t>
      </w:r>
      <w:r>
        <w:rPr>
          <w:w w:val="115"/>
        </w:rPr>
        <w:t>systems.</w:t>
      </w:r>
    </w:p>
    <w:p>
      <w:pPr>
        <w:pStyle w:val="BodyText"/>
        <w:spacing w:line="204" w:lineRule="auto" w:before="112"/>
        <w:ind w:firstLine="298"/>
      </w:pPr>
      <w:r>
        <w:rPr>
          <w:w w:val="115"/>
        </w:rPr>
        <w:t>In</w:t>
      </w:r>
      <w:r>
        <w:rPr>
          <w:spacing w:val="-25"/>
          <w:w w:val="115"/>
        </w:rPr>
        <w:t xml:space="preserve"> </w:t>
      </w:r>
      <w:r>
        <w:rPr>
          <w:w w:val="115"/>
        </w:rPr>
        <w:t>a</w:t>
      </w:r>
      <w:r>
        <w:rPr>
          <w:spacing w:val="-25"/>
          <w:w w:val="115"/>
        </w:rPr>
        <w:t xml:space="preserve"> </w:t>
      </w:r>
      <w:r>
        <w:rPr>
          <w:w w:val="115"/>
        </w:rPr>
        <w:t>corporate</w:t>
      </w:r>
      <w:r>
        <w:rPr>
          <w:spacing w:val="-25"/>
          <w:w w:val="115"/>
        </w:rPr>
        <w:t xml:space="preserve"> </w:t>
      </w:r>
      <w:r>
        <w:rPr>
          <w:w w:val="115"/>
        </w:rPr>
        <w:t>or</w:t>
      </w:r>
      <w:r>
        <w:rPr>
          <w:spacing w:val="-25"/>
          <w:w w:val="115"/>
        </w:rPr>
        <w:t xml:space="preserve"> </w:t>
      </w:r>
      <w:r>
        <w:rPr>
          <w:w w:val="115"/>
        </w:rPr>
        <w:t>military</w:t>
      </w:r>
      <w:r>
        <w:rPr>
          <w:spacing w:val="-25"/>
          <w:w w:val="115"/>
        </w:rPr>
        <w:t xml:space="preserve"> </w:t>
      </w:r>
      <w:r>
        <w:rPr>
          <w:w w:val="115"/>
        </w:rPr>
        <w:t>environment</w:t>
      </w:r>
      <w:r>
        <w:rPr>
          <w:spacing w:val="-25"/>
          <w:w w:val="115"/>
        </w:rPr>
        <w:t xml:space="preserve"> </w:t>
      </w:r>
      <w:r>
        <w:rPr>
          <w:w w:val="115"/>
        </w:rPr>
        <w:t>you</w:t>
      </w:r>
      <w:r>
        <w:rPr>
          <w:spacing w:val="-25"/>
          <w:w w:val="115"/>
        </w:rPr>
        <w:t xml:space="preserve"> </w:t>
      </w:r>
      <w:r>
        <w:rPr>
          <w:w w:val="115"/>
        </w:rPr>
        <w:t>can</w:t>
      </w:r>
      <w:r>
        <w:rPr>
          <w:spacing w:val="-25"/>
          <w:w w:val="115"/>
        </w:rPr>
        <w:t xml:space="preserve"> </w:t>
      </w:r>
      <w:r>
        <w:rPr>
          <w:w w:val="115"/>
        </w:rPr>
        <w:t>enforce</w:t>
      </w:r>
      <w:r>
        <w:rPr>
          <w:spacing w:val="-25"/>
          <w:w w:val="115"/>
        </w:rPr>
        <w:t xml:space="preserve"> </w:t>
      </w:r>
      <w:r>
        <w:rPr>
          <w:w w:val="115"/>
        </w:rPr>
        <w:t>password</w:t>
      </w:r>
      <w:r>
        <w:rPr>
          <w:spacing w:val="-24"/>
          <w:w w:val="115"/>
        </w:rPr>
        <w:t xml:space="preserve"> </w:t>
      </w:r>
      <w:r>
        <w:rPr>
          <w:w w:val="115"/>
        </w:rPr>
        <w:t>choice</w:t>
      </w:r>
      <w:r>
        <w:rPr>
          <w:spacing w:val="-25"/>
          <w:w w:val="115"/>
        </w:rPr>
        <w:t xml:space="preserve"> </w:t>
      </w:r>
      <w:r>
        <w:rPr>
          <w:w w:val="115"/>
        </w:rPr>
        <w:t>rules, or</w:t>
      </w:r>
      <w:r>
        <w:rPr>
          <w:spacing w:val="-16"/>
          <w:w w:val="115"/>
        </w:rPr>
        <w:t xml:space="preserve"> </w:t>
      </w:r>
      <w:r>
        <w:rPr>
          <w:w w:val="115"/>
        </w:rPr>
        <w:t>password</w:t>
      </w:r>
      <w:r>
        <w:rPr>
          <w:spacing w:val="-16"/>
          <w:w w:val="115"/>
        </w:rPr>
        <w:t xml:space="preserve"> </w:t>
      </w:r>
      <w:r>
        <w:rPr>
          <w:w w:val="115"/>
        </w:rPr>
        <w:t>change</w:t>
      </w:r>
      <w:r>
        <w:rPr>
          <w:spacing w:val="-16"/>
          <w:w w:val="115"/>
        </w:rPr>
        <w:t xml:space="preserve"> </w:t>
      </w:r>
      <w:r>
        <w:rPr>
          <w:w w:val="115"/>
        </w:rPr>
        <w:t>rules,</w:t>
      </w:r>
      <w:r>
        <w:rPr>
          <w:spacing w:val="-14"/>
          <w:w w:val="115"/>
        </w:rPr>
        <w:t xml:space="preserve"> </w:t>
      </w:r>
      <w:r>
        <w:rPr>
          <w:w w:val="115"/>
        </w:rPr>
        <w:t>or</w:t>
      </w:r>
      <w:r>
        <w:rPr>
          <w:spacing w:val="-16"/>
          <w:w w:val="115"/>
        </w:rPr>
        <w:t xml:space="preserve"> </w:t>
      </w:r>
      <w:r>
        <w:rPr>
          <w:w w:val="115"/>
        </w:rPr>
        <w:t>issue</w:t>
      </w:r>
      <w:r>
        <w:rPr>
          <w:spacing w:val="-15"/>
          <w:w w:val="115"/>
        </w:rPr>
        <w:t xml:space="preserve"> </w:t>
      </w:r>
      <w:r>
        <w:rPr>
          <w:w w:val="115"/>
        </w:rPr>
        <w:t>random</w:t>
      </w:r>
      <w:r>
        <w:rPr>
          <w:spacing w:val="-16"/>
          <w:w w:val="115"/>
        </w:rPr>
        <w:t xml:space="preserve"> </w:t>
      </w:r>
      <w:r>
        <w:rPr>
          <w:w w:val="115"/>
        </w:rPr>
        <w:t>passwords.</w:t>
      </w:r>
      <w:r>
        <w:rPr>
          <w:spacing w:val="9"/>
          <w:w w:val="115"/>
        </w:rPr>
        <w:t xml:space="preserve"> </w:t>
      </w:r>
      <w:r>
        <w:rPr>
          <w:w w:val="115"/>
        </w:rPr>
        <w:t>But</w:t>
      </w:r>
      <w:r>
        <w:rPr>
          <w:spacing w:val="-16"/>
          <w:w w:val="115"/>
        </w:rPr>
        <w:t xml:space="preserve"> </w:t>
      </w:r>
      <w:r>
        <w:rPr>
          <w:w w:val="115"/>
        </w:rPr>
        <w:t>then</w:t>
      </w:r>
      <w:r>
        <w:rPr>
          <w:spacing w:val="-16"/>
          <w:w w:val="115"/>
        </w:rPr>
        <w:t xml:space="preserve"> </w:t>
      </w:r>
      <w:r>
        <w:rPr>
          <w:w w:val="115"/>
        </w:rPr>
        <w:t>people</w:t>
      </w:r>
      <w:r>
        <w:rPr>
          <w:spacing w:val="-16"/>
          <w:w w:val="115"/>
        </w:rPr>
        <w:t xml:space="preserve"> </w:t>
      </w:r>
      <w:r>
        <w:rPr>
          <w:w w:val="115"/>
        </w:rPr>
        <w:t>will</w:t>
      </w:r>
      <w:r>
        <w:rPr>
          <w:spacing w:val="-15"/>
          <w:w w:val="115"/>
        </w:rPr>
        <w:t xml:space="preserve"> </w:t>
      </w:r>
      <w:r>
        <w:rPr>
          <w:spacing w:val="-3"/>
          <w:w w:val="115"/>
        </w:rPr>
        <w:t xml:space="preserve">have </w:t>
      </w:r>
      <w:r>
        <w:rPr>
          <w:w w:val="115"/>
        </w:rPr>
        <w:t xml:space="preserve">to write them down. So you can insist that passwords are treated the same </w:t>
      </w:r>
      <w:r>
        <w:rPr>
          <w:spacing w:val="-4"/>
          <w:w w:val="115"/>
        </w:rPr>
        <w:t xml:space="preserve">way </w:t>
      </w:r>
      <w:r>
        <w:rPr>
          <w:w w:val="115"/>
        </w:rPr>
        <w:t>as</w:t>
      </w:r>
      <w:r>
        <w:rPr>
          <w:spacing w:val="-10"/>
          <w:w w:val="115"/>
        </w:rPr>
        <w:t xml:space="preserve"> </w:t>
      </w:r>
      <w:r>
        <w:rPr>
          <w:w w:val="115"/>
        </w:rPr>
        <w:t>the</w:t>
      </w:r>
      <w:r>
        <w:rPr>
          <w:spacing w:val="-9"/>
          <w:w w:val="115"/>
        </w:rPr>
        <w:t xml:space="preserve"> </w:t>
      </w:r>
      <w:r>
        <w:rPr>
          <w:w w:val="115"/>
        </w:rPr>
        <w:t>data</w:t>
      </w:r>
      <w:r>
        <w:rPr>
          <w:spacing w:val="-9"/>
          <w:w w:val="115"/>
        </w:rPr>
        <w:t xml:space="preserve"> </w:t>
      </w:r>
      <w:r>
        <w:rPr>
          <w:w w:val="115"/>
        </w:rPr>
        <w:t>they</w:t>
      </w:r>
      <w:r>
        <w:rPr>
          <w:spacing w:val="-9"/>
          <w:w w:val="115"/>
        </w:rPr>
        <w:t xml:space="preserve"> </w:t>
      </w:r>
      <w:r>
        <w:rPr>
          <w:w w:val="115"/>
        </w:rPr>
        <w:t>protect:</w:t>
      </w:r>
      <w:r>
        <w:rPr>
          <w:spacing w:val="21"/>
          <w:w w:val="115"/>
        </w:rPr>
        <w:t xml:space="preserve"> </w:t>
      </w:r>
      <w:r>
        <w:rPr>
          <w:w w:val="115"/>
        </w:rPr>
        <w:t>bank</w:t>
      </w:r>
      <w:r>
        <w:rPr>
          <w:spacing w:val="-9"/>
          <w:w w:val="115"/>
        </w:rPr>
        <w:t xml:space="preserve"> </w:t>
      </w:r>
      <w:r>
        <w:rPr>
          <w:w w:val="115"/>
        </w:rPr>
        <w:t>master</w:t>
      </w:r>
      <w:r>
        <w:rPr>
          <w:spacing w:val="-10"/>
          <w:w w:val="115"/>
        </w:rPr>
        <w:t xml:space="preserve"> </w:t>
      </w:r>
      <w:r>
        <w:rPr>
          <w:w w:val="115"/>
        </w:rPr>
        <w:t>passwords</w:t>
      </w:r>
      <w:r>
        <w:rPr>
          <w:spacing w:val="-9"/>
          <w:w w:val="115"/>
        </w:rPr>
        <w:t xml:space="preserve"> </w:t>
      </w:r>
      <w:r>
        <w:rPr>
          <w:w w:val="115"/>
        </w:rPr>
        <w:t>go</w:t>
      </w:r>
      <w:r>
        <w:rPr>
          <w:spacing w:val="-10"/>
          <w:w w:val="115"/>
        </w:rPr>
        <w:t xml:space="preserve"> </w:t>
      </w:r>
      <w:r>
        <w:rPr>
          <w:w w:val="115"/>
        </w:rPr>
        <w:t>in</w:t>
      </w:r>
      <w:r>
        <w:rPr>
          <w:spacing w:val="-8"/>
          <w:w w:val="115"/>
        </w:rPr>
        <w:t xml:space="preserve"> </w:t>
      </w:r>
      <w:r>
        <w:rPr>
          <w:w w:val="115"/>
        </w:rPr>
        <w:t>the</w:t>
      </w:r>
      <w:r>
        <w:rPr>
          <w:spacing w:val="-9"/>
          <w:w w:val="115"/>
        </w:rPr>
        <w:t xml:space="preserve"> </w:t>
      </w:r>
      <w:r>
        <w:rPr>
          <w:spacing w:val="-3"/>
          <w:w w:val="115"/>
        </w:rPr>
        <w:t>vault</w:t>
      </w:r>
      <w:r>
        <w:rPr>
          <w:spacing w:val="-10"/>
          <w:w w:val="115"/>
        </w:rPr>
        <w:t xml:space="preserve"> </w:t>
      </w:r>
      <w:r>
        <w:rPr>
          <w:w w:val="115"/>
        </w:rPr>
        <w:t>overnight,</w:t>
      </w:r>
      <w:r>
        <w:rPr>
          <w:spacing w:val="-5"/>
          <w:w w:val="115"/>
        </w:rPr>
        <w:t xml:space="preserve"> </w:t>
      </w:r>
      <w:r>
        <w:rPr>
          <w:w w:val="115"/>
        </w:rPr>
        <w:t>while military</w:t>
      </w:r>
      <w:r>
        <w:rPr>
          <w:spacing w:val="-7"/>
          <w:w w:val="115"/>
        </w:rPr>
        <w:t xml:space="preserve"> </w:t>
      </w:r>
      <w:r>
        <w:rPr>
          <w:spacing w:val="-5"/>
          <w:w w:val="105"/>
        </w:rPr>
        <w:t>‘Top</w:t>
      </w:r>
      <w:r>
        <w:rPr>
          <w:w w:val="105"/>
        </w:rPr>
        <w:t xml:space="preserve"> Secret’</w:t>
      </w:r>
      <w:r>
        <w:rPr>
          <w:spacing w:val="-1"/>
          <w:w w:val="105"/>
        </w:rPr>
        <w:t xml:space="preserve"> </w:t>
      </w:r>
      <w:r>
        <w:rPr>
          <w:w w:val="115"/>
        </w:rPr>
        <w:t>passwords</w:t>
      </w:r>
      <w:r>
        <w:rPr>
          <w:spacing w:val="-6"/>
          <w:w w:val="115"/>
        </w:rPr>
        <w:t xml:space="preserve"> </w:t>
      </w:r>
      <w:r>
        <w:rPr>
          <w:w w:val="115"/>
        </w:rPr>
        <w:t>must</w:t>
      </w:r>
      <w:r>
        <w:rPr>
          <w:spacing w:val="-6"/>
          <w:w w:val="115"/>
        </w:rPr>
        <w:t xml:space="preserve"> </w:t>
      </w:r>
      <w:r>
        <w:rPr>
          <w:spacing w:val="2"/>
          <w:w w:val="115"/>
        </w:rPr>
        <w:t>be</w:t>
      </w:r>
      <w:r>
        <w:rPr>
          <w:spacing w:val="-6"/>
          <w:w w:val="115"/>
        </w:rPr>
        <w:t xml:space="preserve"> </w:t>
      </w:r>
      <w:r>
        <w:rPr>
          <w:w w:val="115"/>
        </w:rPr>
        <w:t>sealed</w:t>
      </w:r>
      <w:r>
        <w:rPr>
          <w:spacing w:val="-6"/>
          <w:w w:val="115"/>
        </w:rPr>
        <w:t xml:space="preserve"> </w:t>
      </w:r>
      <w:r>
        <w:rPr>
          <w:w w:val="115"/>
        </w:rPr>
        <w:t>in</w:t>
      </w:r>
      <w:r>
        <w:rPr>
          <w:spacing w:val="-6"/>
          <w:w w:val="115"/>
        </w:rPr>
        <w:t xml:space="preserve"> </w:t>
      </w:r>
      <w:r>
        <w:rPr>
          <w:w w:val="115"/>
        </w:rPr>
        <w:t>an</w:t>
      </w:r>
      <w:r>
        <w:rPr>
          <w:spacing w:val="-6"/>
          <w:w w:val="115"/>
        </w:rPr>
        <w:t xml:space="preserve"> </w:t>
      </w:r>
      <w:r>
        <w:rPr>
          <w:w w:val="115"/>
        </w:rPr>
        <w:t>envelope,</w:t>
      </w:r>
      <w:r>
        <w:rPr>
          <w:spacing w:val="-4"/>
          <w:w w:val="115"/>
        </w:rPr>
        <w:t xml:space="preserve"> </w:t>
      </w:r>
      <w:r>
        <w:rPr>
          <w:w w:val="115"/>
        </w:rPr>
        <w:t>in</w:t>
      </w:r>
      <w:r>
        <w:rPr>
          <w:spacing w:val="-6"/>
          <w:w w:val="115"/>
        </w:rPr>
        <w:t xml:space="preserve"> </w:t>
      </w:r>
      <w:r>
        <w:rPr>
          <w:w w:val="115"/>
        </w:rPr>
        <w:t>a</w:t>
      </w:r>
      <w:r>
        <w:rPr>
          <w:spacing w:val="-6"/>
          <w:w w:val="115"/>
        </w:rPr>
        <w:t xml:space="preserve"> </w:t>
      </w:r>
      <w:r>
        <w:rPr>
          <w:w w:val="115"/>
        </w:rPr>
        <w:t>safe,</w:t>
      </w:r>
      <w:r>
        <w:rPr>
          <w:spacing w:val="-4"/>
          <w:w w:val="115"/>
        </w:rPr>
        <w:t xml:space="preserve"> </w:t>
      </w:r>
      <w:r>
        <w:rPr>
          <w:w w:val="115"/>
        </w:rPr>
        <w:t>in</w:t>
      </w:r>
      <w:r>
        <w:rPr>
          <w:spacing w:val="-6"/>
          <w:w w:val="115"/>
        </w:rPr>
        <w:t xml:space="preserve"> </w:t>
      </w:r>
      <w:r>
        <w:rPr>
          <w:w w:val="115"/>
        </w:rPr>
        <w:t xml:space="preserve">a room </w:t>
      </w:r>
      <w:r>
        <w:rPr>
          <w:w w:val="105"/>
        </w:rPr>
        <w:t xml:space="preserve">that’s </w:t>
      </w:r>
      <w:r>
        <w:rPr>
          <w:w w:val="115"/>
        </w:rPr>
        <w:t xml:space="preserve">locked when not occupied, in a building patrolled </w:t>
      </w:r>
      <w:r>
        <w:rPr>
          <w:spacing w:val="-3"/>
          <w:w w:val="115"/>
        </w:rPr>
        <w:t xml:space="preserve">by </w:t>
      </w:r>
      <w:r>
        <w:rPr>
          <w:w w:val="115"/>
        </w:rPr>
        <w:t xml:space="preserve">guards. </w:t>
      </w:r>
      <w:r>
        <w:rPr>
          <w:spacing w:val="-6"/>
          <w:w w:val="115"/>
        </w:rPr>
        <w:t xml:space="preserve">You </w:t>
      </w:r>
      <w:r>
        <w:rPr>
          <w:w w:val="115"/>
        </w:rPr>
        <w:t>can</w:t>
      </w:r>
      <w:r>
        <w:rPr>
          <w:spacing w:val="-11"/>
          <w:w w:val="115"/>
        </w:rPr>
        <w:t xml:space="preserve"> </w:t>
      </w:r>
      <w:r>
        <w:rPr>
          <w:w w:val="115"/>
        </w:rPr>
        <w:t>send</w:t>
      </w:r>
      <w:r>
        <w:rPr>
          <w:spacing w:val="-10"/>
          <w:w w:val="115"/>
        </w:rPr>
        <w:t xml:space="preserve"> </w:t>
      </w:r>
      <w:r>
        <w:rPr>
          <w:w w:val="115"/>
        </w:rPr>
        <w:t>guards</w:t>
      </w:r>
      <w:r>
        <w:rPr>
          <w:spacing w:val="-10"/>
          <w:w w:val="115"/>
        </w:rPr>
        <w:t xml:space="preserve"> </w:t>
      </w:r>
      <w:r>
        <w:rPr>
          <w:w w:val="115"/>
        </w:rPr>
        <w:t>round</w:t>
      </w:r>
      <w:r>
        <w:rPr>
          <w:spacing w:val="-10"/>
          <w:w w:val="115"/>
        </w:rPr>
        <w:t xml:space="preserve"> </w:t>
      </w:r>
      <w:r>
        <w:rPr>
          <w:w w:val="115"/>
        </w:rPr>
        <w:t>at</w:t>
      </w:r>
      <w:r>
        <w:rPr>
          <w:spacing w:val="-10"/>
          <w:w w:val="115"/>
        </w:rPr>
        <w:t xml:space="preserve"> </w:t>
      </w:r>
      <w:r>
        <w:rPr>
          <w:w w:val="115"/>
        </w:rPr>
        <w:t>night</w:t>
      </w:r>
      <w:r>
        <w:rPr>
          <w:spacing w:val="-10"/>
          <w:w w:val="115"/>
        </w:rPr>
        <w:t xml:space="preserve"> </w:t>
      </w:r>
      <w:r>
        <w:rPr>
          <w:w w:val="115"/>
        </w:rPr>
        <w:t>to</w:t>
      </w:r>
      <w:r>
        <w:rPr>
          <w:spacing w:val="-10"/>
          <w:w w:val="115"/>
        </w:rPr>
        <w:t xml:space="preserve"> </w:t>
      </w:r>
      <w:r>
        <w:rPr>
          <w:w w:val="115"/>
        </w:rPr>
        <w:t>clean</w:t>
      </w:r>
      <w:r>
        <w:rPr>
          <w:spacing w:val="-10"/>
          <w:w w:val="115"/>
        </w:rPr>
        <w:t xml:space="preserve"> </w:t>
      </w:r>
      <w:r>
        <w:rPr>
          <w:w w:val="115"/>
        </w:rPr>
        <w:t>all</w:t>
      </w:r>
      <w:r>
        <w:rPr>
          <w:spacing w:val="-10"/>
          <w:w w:val="115"/>
        </w:rPr>
        <w:t xml:space="preserve"> </w:t>
      </w:r>
      <w:r>
        <w:rPr>
          <w:w w:val="115"/>
        </w:rPr>
        <w:t>desks</w:t>
      </w:r>
      <w:r>
        <w:rPr>
          <w:spacing w:val="-10"/>
          <w:w w:val="115"/>
        </w:rPr>
        <w:t xml:space="preserve"> </w:t>
      </w:r>
      <w:r>
        <w:rPr>
          <w:w w:val="115"/>
        </w:rPr>
        <w:t>and</w:t>
      </w:r>
      <w:r>
        <w:rPr>
          <w:spacing w:val="-10"/>
          <w:w w:val="115"/>
        </w:rPr>
        <w:t xml:space="preserve"> </w:t>
      </w:r>
      <w:r>
        <w:rPr>
          <w:w w:val="115"/>
        </w:rPr>
        <w:t>bin</w:t>
      </w:r>
      <w:r>
        <w:rPr>
          <w:spacing w:val="-10"/>
          <w:w w:val="115"/>
        </w:rPr>
        <w:t xml:space="preserve"> </w:t>
      </w:r>
      <w:r>
        <w:rPr>
          <w:w w:val="115"/>
        </w:rPr>
        <w:t>everything</w:t>
      </w:r>
      <w:r>
        <w:rPr>
          <w:spacing w:val="-10"/>
          <w:w w:val="115"/>
        </w:rPr>
        <w:t xml:space="preserve"> </w:t>
      </w:r>
      <w:r>
        <w:rPr>
          <w:w w:val="115"/>
        </w:rPr>
        <w:t>that</w:t>
      </w:r>
      <w:r>
        <w:rPr>
          <w:spacing w:val="-10"/>
          <w:w w:val="115"/>
        </w:rPr>
        <w:t xml:space="preserve"> </w:t>
      </w:r>
      <w:r>
        <w:rPr>
          <w:w w:val="105"/>
        </w:rPr>
        <w:t xml:space="preserve">hasn’t </w:t>
      </w:r>
      <w:r>
        <w:rPr>
          <w:w w:val="115"/>
        </w:rPr>
        <w:t xml:space="preserve">been locked up.  But if you </w:t>
      </w:r>
      <w:r>
        <w:rPr>
          <w:spacing w:val="-3"/>
          <w:w w:val="115"/>
        </w:rPr>
        <w:t xml:space="preserve">want </w:t>
      </w:r>
      <w:r>
        <w:rPr>
          <w:w w:val="115"/>
        </w:rPr>
        <w:t xml:space="preserve">to hire and retain </w:t>
      </w:r>
      <w:r>
        <w:rPr>
          <w:spacing w:val="2"/>
          <w:w w:val="115"/>
        </w:rPr>
        <w:t xml:space="preserve">good </w:t>
      </w:r>
      <w:r>
        <w:rPr>
          <w:w w:val="115"/>
        </w:rPr>
        <w:t xml:space="preserve">people, </w:t>
      </w:r>
      <w:r>
        <w:rPr>
          <w:w w:val="105"/>
        </w:rPr>
        <w:t>you’d</w:t>
      </w:r>
      <w:r>
        <w:rPr>
          <w:spacing w:val="53"/>
          <w:w w:val="105"/>
        </w:rPr>
        <w:t xml:space="preserve"> </w:t>
      </w:r>
      <w:r>
        <w:rPr>
          <w:w w:val="115"/>
        </w:rPr>
        <w:t>better</w:t>
      </w:r>
    </w:p>
    <w:p>
      <w:pPr>
        <w:pStyle w:val="BodyText"/>
        <w:spacing w:line="184" w:lineRule="auto"/>
      </w:pPr>
      <w:r>
        <w:rPr>
          <w:w w:val="110"/>
        </w:rPr>
        <w:t xml:space="preserve">think things through a bit more carefully. </w:t>
      </w:r>
      <w:r>
        <w:rPr>
          <w:spacing w:val="-6"/>
          <w:w w:val="110"/>
        </w:rPr>
        <w:t xml:space="preserve">For </w:t>
      </w:r>
      <w:r>
        <w:rPr>
          <w:w w:val="110"/>
        </w:rPr>
        <w:t xml:space="preserve">example, one Silicon </w:t>
      </w:r>
      <w:r>
        <w:rPr>
          <w:spacing w:val="-3"/>
          <w:w w:val="110"/>
        </w:rPr>
        <w:t xml:space="preserve">Valley </w:t>
      </w:r>
      <w:r>
        <w:rPr>
          <w:rFonts w:ascii="Arial Unicode MS" w:hAnsi="Arial Unicode MS"/>
          <w:spacing w:val="-4"/>
          <w:w w:val="110"/>
        </w:rPr>
        <w:t>fi</w:t>
      </w:r>
      <w:r>
        <w:rPr>
          <w:spacing w:val="-4"/>
          <w:w w:val="110"/>
        </w:rPr>
        <w:t xml:space="preserve">rm </w:t>
      </w:r>
      <w:r>
        <w:rPr>
          <w:w w:val="110"/>
        </w:rPr>
        <w:t>had</w:t>
      </w:r>
      <w:r>
        <w:rPr>
          <w:spacing w:val="34"/>
          <w:w w:val="110"/>
        </w:rPr>
        <w:t xml:space="preserve"> </w:t>
      </w:r>
      <w:r>
        <w:rPr>
          <w:w w:val="110"/>
        </w:rPr>
        <w:t>a</w:t>
      </w:r>
      <w:r>
        <w:rPr>
          <w:spacing w:val="34"/>
          <w:w w:val="110"/>
        </w:rPr>
        <w:t xml:space="preserve"> </w:t>
      </w:r>
      <w:r>
        <w:rPr>
          <w:w w:val="110"/>
        </w:rPr>
        <w:t>policy</w:t>
      </w:r>
      <w:r>
        <w:rPr>
          <w:spacing w:val="34"/>
          <w:w w:val="110"/>
        </w:rPr>
        <w:t xml:space="preserve"> </w:t>
      </w:r>
      <w:r>
        <w:rPr>
          <w:w w:val="110"/>
        </w:rPr>
        <w:t>that</w:t>
      </w:r>
      <w:r>
        <w:rPr>
          <w:spacing w:val="34"/>
          <w:w w:val="110"/>
        </w:rPr>
        <w:t xml:space="preserve"> </w:t>
      </w:r>
      <w:r>
        <w:rPr>
          <w:w w:val="110"/>
        </w:rPr>
        <w:t>the</w:t>
      </w:r>
      <w:r>
        <w:rPr>
          <w:spacing w:val="35"/>
          <w:w w:val="110"/>
        </w:rPr>
        <w:t xml:space="preserve"> </w:t>
      </w:r>
      <w:r>
        <w:rPr>
          <w:w w:val="110"/>
        </w:rPr>
        <w:t>root</w:t>
      </w:r>
      <w:r>
        <w:rPr>
          <w:spacing w:val="34"/>
          <w:w w:val="110"/>
        </w:rPr>
        <w:t xml:space="preserve"> </w:t>
      </w:r>
      <w:r>
        <w:rPr>
          <w:w w:val="110"/>
        </w:rPr>
        <w:t>password</w:t>
      </w:r>
      <w:r>
        <w:rPr>
          <w:spacing w:val="34"/>
          <w:w w:val="110"/>
        </w:rPr>
        <w:t xml:space="preserve"> </w:t>
      </w:r>
      <w:r>
        <w:rPr>
          <w:w w:val="110"/>
        </w:rPr>
        <w:t>for</w:t>
      </w:r>
      <w:r>
        <w:rPr>
          <w:spacing w:val="34"/>
          <w:w w:val="110"/>
        </w:rPr>
        <w:t xml:space="preserve"> </w:t>
      </w:r>
      <w:r>
        <w:rPr>
          <w:w w:val="110"/>
        </w:rPr>
        <w:t>each</w:t>
      </w:r>
      <w:r>
        <w:rPr>
          <w:spacing w:val="35"/>
          <w:w w:val="110"/>
        </w:rPr>
        <w:t xml:space="preserve"> </w:t>
      </w:r>
      <w:r>
        <w:rPr>
          <w:w w:val="110"/>
        </w:rPr>
        <w:t>machine</w:t>
      </w:r>
      <w:r>
        <w:rPr>
          <w:spacing w:val="34"/>
          <w:w w:val="110"/>
        </w:rPr>
        <w:t xml:space="preserve"> </w:t>
      </w:r>
      <w:r>
        <w:rPr>
          <w:w w:val="110"/>
        </w:rPr>
        <w:t>would</w:t>
      </w:r>
      <w:r>
        <w:rPr>
          <w:spacing w:val="34"/>
          <w:w w:val="110"/>
        </w:rPr>
        <w:t xml:space="preserve"> </w:t>
      </w:r>
      <w:r>
        <w:rPr>
          <w:spacing w:val="2"/>
          <w:w w:val="110"/>
        </w:rPr>
        <w:t>be</w:t>
      </w:r>
      <w:r>
        <w:rPr>
          <w:spacing w:val="34"/>
          <w:w w:val="110"/>
        </w:rPr>
        <w:t xml:space="preserve"> </w:t>
      </w:r>
      <w:r>
        <w:rPr>
          <w:w w:val="110"/>
        </w:rPr>
        <w:t>written</w:t>
      </w:r>
      <w:r>
        <w:rPr>
          <w:spacing w:val="35"/>
          <w:w w:val="110"/>
        </w:rPr>
        <w:t xml:space="preserve"> </w:t>
      </w:r>
      <w:r>
        <w:rPr>
          <w:w w:val="110"/>
        </w:rPr>
        <w:t>down</w:t>
      </w:r>
    </w:p>
    <w:p>
      <w:pPr>
        <w:pStyle w:val="BodyText"/>
        <w:spacing w:line="189" w:lineRule="auto" w:before="14"/>
      </w:pPr>
      <w:r>
        <w:rPr>
          <w:w w:val="115"/>
        </w:rPr>
        <w:t xml:space="preserve">on a card and put in an envelope taped to the side of the machine </w:t>
      </w:r>
      <w:r>
        <w:rPr>
          <w:w w:val="90"/>
        </w:rPr>
        <w:t xml:space="preserve">– </w:t>
      </w:r>
      <w:r>
        <w:rPr>
          <w:w w:val="115"/>
        </w:rPr>
        <w:t xml:space="preserve">a more human version of the rule that passwords </w:t>
      </w:r>
      <w:r>
        <w:rPr>
          <w:spacing w:val="2"/>
          <w:w w:val="115"/>
        </w:rPr>
        <w:t xml:space="preserve">be </w:t>
      </w:r>
      <w:r>
        <w:rPr>
          <w:w w:val="115"/>
        </w:rPr>
        <w:t xml:space="preserve">treated the same </w:t>
      </w:r>
      <w:r>
        <w:rPr>
          <w:spacing w:val="-4"/>
          <w:w w:val="115"/>
        </w:rPr>
        <w:t xml:space="preserve">way </w:t>
      </w:r>
      <w:r>
        <w:rPr>
          <w:w w:val="115"/>
        </w:rPr>
        <w:t>as the data they</w:t>
      </w:r>
      <w:r>
        <w:rPr>
          <w:spacing w:val="-7"/>
          <w:w w:val="115"/>
        </w:rPr>
        <w:t xml:space="preserve"> </w:t>
      </w:r>
      <w:r>
        <w:rPr>
          <w:w w:val="115"/>
        </w:rPr>
        <w:t>protect.</w:t>
      </w:r>
      <w:r>
        <w:rPr>
          <w:spacing w:val="20"/>
          <w:w w:val="115"/>
        </w:rPr>
        <w:t xml:space="preserve"> </w:t>
      </w:r>
      <w:r>
        <w:rPr>
          <w:w w:val="115"/>
        </w:rPr>
        <w:t>The</w:t>
      </w:r>
      <w:r>
        <w:rPr>
          <w:spacing w:val="-6"/>
          <w:w w:val="115"/>
        </w:rPr>
        <w:t xml:space="preserve"> </w:t>
      </w:r>
      <w:r>
        <w:rPr>
          <w:w w:val="115"/>
        </w:rPr>
        <w:t>domestic</w:t>
      </w:r>
      <w:r>
        <w:rPr>
          <w:spacing w:val="-7"/>
          <w:w w:val="115"/>
        </w:rPr>
        <w:t xml:space="preserve"> </w:t>
      </w:r>
      <w:r>
        <w:rPr>
          <w:w w:val="115"/>
        </w:rPr>
        <w:t>equivalent</w:t>
      </w:r>
      <w:r>
        <w:rPr>
          <w:spacing w:val="-7"/>
          <w:w w:val="115"/>
        </w:rPr>
        <w:t xml:space="preserve"> </w:t>
      </w:r>
      <w:r>
        <w:rPr>
          <w:w w:val="115"/>
        </w:rPr>
        <w:t>is</w:t>
      </w:r>
      <w:r>
        <w:rPr>
          <w:spacing w:val="-7"/>
          <w:w w:val="115"/>
        </w:rPr>
        <w:t xml:space="preserve"> </w:t>
      </w:r>
      <w:r>
        <w:rPr>
          <w:w w:val="115"/>
        </w:rPr>
        <w:t>the</w:t>
      </w:r>
      <w:r>
        <w:rPr>
          <w:spacing w:val="-6"/>
          <w:w w:val="115"/>
        </w:rPr>
        <w:t xml:space="preserve"> </w:t>
      </w:r>
      <w:r>
        <w:rPr>
          <w:w w:val="115"/>
        </w:rPr>
        <w:t>card</w:t>
      </w:r>
      <w:r>
        <w:rPr>
          <w:spacing w:val="-7"/>
          <w:w w:val="115"/>
        </w:rPr>
        <w:t xml:space="preserve"> </w:t>
      </w:r>
      <w:r>
        <w:rPr>
          <w:w w:val="115"/>
        </w:rPr>
        <w:t>in</w:t>
      </w:r>
      <w:r>
        <w:rPr>
          <w:spacing w:val="-6"/>
          <w:w w:val="115"/>
        </w:rPr>
        <w:t xml:space="preserve"> </w:t>
      </w:r>
      <w:r>
        <w:rPr>
          <w:w w:val="115"/>
        </w:rPr>
        <w:t>the</w:t>
      </w:r>
      <w:r>
        <w:rPr>
          <w:spacing w:val="-7"/>
          <w:w w:val="115"/>
        </w:rPr>
        <w:t xml:space="preserve"> </w:t>
      </w:r>
      <w:r>
        <w:rPr>
          <w:w w:val="115"/>
        </w:rPr>
        <w:t>back</w:t>
      </w:r>
      <w:r>
        <w:rPr>
          <w:spacing w:val="-7"/>
          <w:w w:val="115"/>
        </w:rPr>
        <w:t xml:space="preserve"> </w:t>
      </w:r>
      <w:r>
        <w:rPr>
          <w:w w:val="115"/>
        </w:rPr>
        <w:t>of</w:t>
      </w:r>
      <w:r>
        <w:rPr>
          <w:spacing w:val="-6"/>
          <w:w w:val="115"/>
        </w:rPr>
        <w:t xml:space="preserve"> </w:t>
      </w:r>
      <w:r>
        <w:rPr>
          <w:w w:val="115"/>
        </w:rPr>
        <w:t>your</w:t>
      </w:r>
      <w:r>
        <w:rPr>
          <w:spacing w:val="-8"/>
          <w:w w:val="115"/>
        </w:rPr>
        <w:t xml:space="preserve"> </w:t>
      </w:r>
      <w:r>
        <w:rPr>
          <w:w w:val="115"/>
        </w:rPr>
        <w:t>wi</w:t>
      </w:r>
      <w:r>
        <w:rPr>
          <w:rFonts w:ascii="Arial Unicode MS" w:hAnsi="Arial Unicode MS"/>
          <w:w w:val="115"/>
        </w:rPr>
        <w:t>fi</w:t>
      </w:r>
      <w:r>
        <w:rPr>
          <w:rFonts w:ascii="Arial Unicode MS" w:hAnsi="Arial Unicode MS"/>
          <w:spacing w:val="-11"/>
          <w:w w:val="115"/>
        </w:rPr>
        <w:t xml:space="preserve"> </w:t>
      </w:r>
      <w:r>
        <w:rPr>
          <w:w w:val="115"/>
        </w:rPr>
        <w:t>router with the</w:t>
      </w:r>
      <w:r>
        <w:rPr>
          <w:spacing w:val="12"/>
          <w:w w:val="115"/>
        </w:rPr>
        <w:t xml:space="preserve"> </w:t>
      </w:r>
      <w:r>
        <w:rPr>
          <w:w w:val="115"/>
        </w:rPr>
        <w:t>password.</w:t>
      </w:r>
    </w:p>
    <w:p>
      <w:pPr>
        <w:pStyle w:val="BodyText"/>
        <w:spacing w:line="192" w:lineRule="auto" w:before="82"/>
        <w:ind w:firstLine="298"/>
      </w:pPr>
      <w:r>
        <w:rPr>
          <w:w w:val="110"/>
        </w:rPr>
        <w:t xml:space="preserve">While writing the </w:t>
      </w:r>
      <w:r>
        <w:rPr>
          <w:rFonts w:ascii="Arial Unicode MS" w:hAnsi="Arial Unicode MS"/>
          <w:w w:val="110"/>
        </w:rPr>
        <w:t>fi</w:t>
      </w:r>
      <w:r>
        <w:rPr>
          <w:w w:val="110"/>
        </w:rPr>
        <w:t xml:space="preserve">rst edition of this book, I could not </w:t>
      </w:r>
      <w:r>
        <w:rPr>
          <w:rFonts w:ascii="Arial Unicode MS" w:hAnsi="Arial Unicode MS"/>
          <w:w w:val="110"/>
        </w:rPr>
        <w:t>fi</w:t>
      </w:r>
      <w:r>
        <w:rPr>
          <w:w w:val="110"/>
        </w:rPr>
        <w:t xml:space="preserve">nd any account of experiments on training people in password choice that would hold water </w:t>
      </w:r>
      <w:r>
        <w:rPr>
          <w:spacing w:val="-3"/>
          <w:w w:val="110"/>
        </w:rPr>
        <w:t xml:space="preserve">by </w:t>
      </w:r>
      <w:r>
        <w:rPr>
          <w:w w:val="110"/>
        </w:rPr>
        <w:t xml:space="preserve">the standards of applied psychology (i.e., randomized controlled trials with adequate statistical power). The closest I found was a study of the recall rates, forgetting rates, and guessing rates of various types of password [345]; this didn’t tell </w:t>
      </w:r>
      <w:r>
        <w:rPr>
          <w:spacing w:val="-6"/>
          <w:w w:val="110"/>
        </w:rPr>
        <w:t xml:space="preserve">us </w:t>
      </w:r>
      <w:r>
        <w:rPr>
          <w:w w:val="110"/>
        </w:rPr>
        <w:t>the actual e</w:t>
      </w:r>
      <w:r>
        <w:rPr>
          <w:rFonts w:ascii="Arial Unicode MS" w:hAnsi="Arial Unicode MS"/>
          <w:w w:val="110"/>
        </w:rPr>
        <w:t>ff</w:t>
      </w:r>
      <w:r>
        <w:rPr>
          <w:w w:val="110"/>
        </w:rPr>
        <w:t xml:space="preserve">ects of giving users various kinds of advice. </w:t>
      </w:r>
      <w:r>
        <w:rPr>
          <w:spacing w:val="-9"/>
          <w:w w:val="110"/>
        </w:rPr>
        <w:t xml:space="preserve">We </w:t>
      </w:r>
      <w:r>
        <w:rPr>
          <w:w w:val="110"/>
        </w:rPr>
        <w:t xml:space="preserve">therefore decided  to see what could </w:t>
      </w:r>
      <w:r>
        <w:rPr>
          <w:spacing w:val="2"/>
          <w:w w:val="110"/>
        </w:rPr>
        <w:t xml:space="preserve">be </w:t>
      </w:r>
      <w:r>
        <w:rPr>
          <w:w w:val="110"/>
        </w:rPr>
        <w:t xml:space="preserve">achieved </w:t>
      </w:r>
      <w:r>
        <w:rPr>
          <w:spacing w:val="-3"/>
          <w:w w:val="110"/>
        </w:rPr>
        <w:t xml:space="preserve">by </w:t>
      </w:r>
      <w:r>
        <w:rPr>
          <w:w w:val="110"/>
        </w:rPr>
        <w:t>training, and selected three groups of about a hundred</w:t>
      </w:r>
      <w:r>
        <w:rPr>
          <w:spacing w:val="11"/>
          <w:w w:val="110"/>
        </w:rPr>
        <w:t xml:space="preserve"> </w:t>
      </w:r>
      <w:r>
        <w:rPr>
          <w:w w:val="110"/>
        </w:rPr>
        <w:t>volunteers</w:t>
      </w:r>
      <w:r>
        <w:rPr>
          <w:spacing w:val="12"/>
          <w:w w:val="110"/>
        </w:rPr>
        <w:t xml:space="preserve"> </w:t>
      </w:r>
      <w:r>
        <w:rPr>
          <w:w w:val="110"/>
        </w:rPr>
        <w:t>from</w:t>
      </w:r>
      <w:r>
        <w:rPr>
          <w:spacing w:val="12"/>
          <w:w w:val="110"/>
        </w:rPr>
        <w:t xml:space="preserve"> </w:t>
      </w:r>
      <w:r>
        <w:rPr>
          <w:w w:val="110"/>
        </w:rPr>
        <w:t>our</w:t>
      </w:r>
      <w:r>
        <w:rPr>
          <w:spacing w:val="12"/>
          <w:w w:val="110"/>
        </w:rPr>
        <w:t xml:space="preserve"> </w:t>
      </w:r>
      <w:r>
        <w:rPr>
          <w:rFonts w:ascii="Arial Unicode MS" w:hAnsi="Arial Unicode MS"/>
          <w:w w:val="110"/>
        </w:rPr>
        <w:t>fi</w:t>
      </w:r>
      <w:r>
        <w:rPr>
          <w:w w:val="110"/>
        </w:rPr>
        <w:t>rst-year</w:t>
      </w:r>
      <w:r>
        <w:rPr>
          <w:spacing w:val="12"/>
          <w:w w:val="110"/>
        </w:rPr>
        <w:t xml:space="preserve"> </w:t>
      </w:r>
      <w:r>
        <w:rPr>
          <w:w w:val="110"/>
        </w:rPr>
        <w:t>science</w:t>
      </w:r>
      <w:r>
        <w:rPr>
          <w:spacing w:val="12"/>
          <w:w w:val="110"/>
        </w:rPr>
        <w:t xml:space="preserve"> </w:t>
      </w:r>
      <w:r>
        <w:rPr>
          <w:w w:val="110"/>
        </w:rPr>
        <w:t>students</w:t>
      </w:r>
      <w:r>
        <w:rPr>
          <w:spacing w:val="12"/>
          <w:w w:val="110"/>
        </w:rPr>
        <w:t xml:space="preserve"> </w:t>
      </w:r>
      <w:r>
        <w:rPr>
          <w:w w:val="110"/>
        </w:rPr>
        <w:t>[2055]:</w:t>
      </w:r>
    </w:p>
    <w:p>
      <w:pPr>
        <w:pStyle w:val="BodyText"/>
        <w:spacing w:before="3"/>
        <w:ind w:left="0" w:right="0"/>
        <w:jc w:val="left"/>
        <w:rPr>
          <w:sz w:val="19"/>
        </w:rPr>
      </w:pPr>
    </w:p>
    <w:p>
      <w:pPr>
        <w:pStyle w:val="ListParagraph"/>
        <w:numPr>
          <w:ilvl w:val="4"/>
          <w:numId w:val="9"/>
        </w:numPr>
        <w:tabs>
          <w:tab w:pos="1310" w:val="left" w:leader="none"/>
        </w:tabs>
        <w:spacing w:line="204" w:lineRule="auto" w:before="0" w:after="0"/>
        <w:ind w:left="1309" w:right="863" w:hanging="199"/>
        <w:jc w:val="left"/>
        <w:rPr>
          <w:sz w:val="20"/>
        </w:rPr>
      </w:pPr>
      <w:r>
        <w:rPr>
          <w:w w:val="115"/>
          <w:sz w:val="20"/>
        </w:rPr>
        <w:t xml:space="preserve">the red (control) group was given the usual advice (password at least </w:t>
      </w:r>
      <w:r>
        <w:rPr>
          <w:spacing w:val="-4"/>
          <w:w w:val="115"/>
          <w:sz w:val="20"/>
        </w:rPr>
        <w:t xml:space="preserve">six </w:t>
      </w:r>
      <w:r>
        <w:rPr>
          <w:w w:val="115"/>
          <w:sz w:val="20"/>
        </w:rPr>
        <w:t>characters long, including one</w:t>
      </w:r>
      <w:r>
        <w:rPr>
          <w:spacing w:val="22"/>
          <w:w w:val="115"/>
          <w:sz w:val="20"/>
        </w:rPr>
        <w:t xml:space="preserve"> </w:t>
      </w:r>
      <w:r>
        <w:rPr>
          <w:w w:val="115"/>
          <w:sz w:val="20"/>
        </w:rPr>
        <w:t>nonletter)</w:t>
      </w:r>
    </w:p>
    <w:p>
      <w:pPr>
        <w:spacing w:after="0" w:line="204" w:lineRule="auto"/>
        <w:jc w:val="left"/>
        <w:rPr>
          <w:sz w:val="20"/>
        </w:rPr>
        <w:sectPr>
          <w:pgSz w:w="11900" w:h="16840"/>
          <w:pgMar w:header="1764" w:footer="1771" w:top="2020" w:bottom="1960" w:left="1680" w:right="1680"/>
        </w:sectPr>
      </w:pPr>
    </w:p>
    <w:p>
      <w:pPr>
        <w:pStyle w:val="BodyText"/>
        <w:spacing w:before="11"/>
        <w:ind w:left="0" w:right="0"/>
        <w:jc w:val="left"/>
        <w:rPr>
          <w:sz w:val="27"/>
        </w:rPr>
      </w:pPr>
    </w:p>
    <w:p>
      <w:pPr>
        <w:pStyle w:val="ListParagraph"/>
        <w:numPr>
          <w:ilvl w:val="4"/>
          <w:numId w:val="9"/>
        </w:numPr>
        <w:tabs>
          <w:tab w:pos="1310" w:val="left" w:leader="none"/>
        </w:tabs>
        <w:spacing w:line="204" w:lineRule="auto" w:before="129" w:after="0"/>
        <w:ind w:left="1309" w:right="863" w:hanging="199"/>
        <w:jc w:val="both"/>
        <w:rPr>
          <w:rFonts w:ascii="SimSun" w:hAnsi="SimSun"/>
          <w:sz w:val="20"/>
        </w:rPr>
      </w:pPr>
      <w:r>
        <w:rPr>
          <w:w w:val="105"/>
          <w:sz w:val="20"/>
        </w:rPr>
        <w:t xml:space="preserve">the green group was told to think of a passphrase and select letters </w:t>
      </w:r>
      <w:r>
        <w:rPr>
          <w:spacing w:val="-3"/>
          <w:w w:val="105"/>
          <w:sz w:val="20"/>
        </w:rPr>
        <w:t xml:space="preserve">from           </w:t>
      </w:r>
      <w:r>
        <w:rPr>
          <w:w w:val="105"/>
          <w:sz w:val="20"/>
        </w:rPr>
        <w:t xml:space="preserve">it to build a password. So </w:t>
      </w:r>
      <w:r>
        <w:rPr>
          <w:w w:val="95"/>
          <w:sz w:val="20"/>
        </w:rPr>
        <w:t xml:space="preserve">‘It’s </w:t>
      </w:r>
      <w:r>
        <w:rPr>
          <w:w w:val="105"/>
          <w:sz w:val="20"/>
        </w:rPr>
        <w:t xml:space="preserve">12 noon and I am hungry’ would give </w:t>
      </w:r>
      <w:r>
        <w:rPr>
          <w:rFonts w:ascii="SimSun" w:hAnsi="SimSun"/>
          <w:w w:val="95"/>
          <w:sz w:val="20"/>
        </w:rPr>
        <w:t>‘I’S12&amp;IAH’</w:t>
      </w:r>
    </w:p>
    <w:p>
      <w:pPr>
        <w:pStyle w:val="ListParagraph"/>
        <w:numPr>
          <w:ilvl w:val="4"/>
          <w:numId w:val="9"/>
        </w:numPr>
        <w:tabs>
          <w:tab w:pos="1310" w:val="left" w:leader="none"/>
        </w:tabs>
        <w:spacing w:line="204" w:lineRule="auto" w:before="149" w:after="0"/>
        <w:ind w:left="1309" w:right="863" w:hanging="199"/>
        <w:jc w:val="both"/>
        <w:rPr>
          <w:sz w:val="20"/>
        </w:rPr>
      </w:pPr>
      <w:r>
        <w:rPr>
          <w:w w:val="110"/>
          <w:sz w:val="20"/>
        </w:rPr>
        <w:t xml:space="preserve">the yellow group was told to select eight characters (alpha or numeric) at random from a table </w:t>
      </w:r>
      <w:r>
        <w:rPr>
          <w:spacing w:val="-3"/>
          <w:w w:val="110"/>
          <w:sz w:val="20"/>
        </w:rPr>
        <w:t xml:space="preserve">we gave </w:t>
      </w:r>
      <w:r>
        <w:rPr>
          <w:w w:val="110"/>
          <w:sz w:val="20"/>
        </w:rPr>
        <w:t xml:space="preserve">them, write them down,  and destroy </w:t>
      </w:r>
      <w:r>
        <w:rPr>
          <w:spacing w:val="-3"/>
          <w:w w:val="110"/>
          <w:sz w:val="20"/>
        </w:rPr>
        <w:t xml:space="preserve">this </w:t>
      </w:r>
      <w:r>
        <w:rPr>
          <w:spacing w:val="51"/>
          <w:w w:val="110"/>
          <w:sz w:val="20"/>
        </w:rPr>
        <w:t xml:space="preserve"> </w:t>
      </w:r>
      <w:r>
        <w:rPr>
          <w:w w:val="110"/>
          <w:sz w:val="20"/>
        </w:rPr>
        <w:t>note</w:t>
      </w:r>
      <w:r>
        <w:rPr>
          <w:spacing w:val="7"/>
          <w:w w:val="110"/>
          <w:sz w:val="20"/>
        </w:rPr>
        <w:t xml:space="preserve"> </w:t>
      </w:r>
      <w:r>
        <w:rPr>
          <w:w w:val="110"/>
          <w:sz w:val="20"/>
        </w:rPr>
        <w:t>after</w:t>
      </w:r>
      <w:r>
        <w:rPr>
          <w:spacing w:val="7"/>
          <w:w w:val="110"/>
          <w:sz w:val="20"/>
        </w:rPr>
        <w:t xml:space="preserve"> </w:t>
      </w:r>
      <w:r>
        <w:rPr>
          <w:w w:val="110"/>
          <w:sz w:val="20"/>
        </w:rPr>
        <w:t>a</w:t>
      </w:r>
      <w:r>
        <w:rPr>
          <w:spacing w:val="7"/>
          <w:w w:val="110"/>
          <w:sz w:val="20"/>
        </w:rPr>
        <w:t xml:space="preserve"> </w:t>
      </w:r>
      <w:r>
        <w:rPr>
          <w:w w:val="110"/>
          <w:sz w:val="20"/>
        </w:rPr>
        <w:t>week</w:t>
      </w:r>
      <w:r>
        <w:rPr>
          <w:spacing w:val="7"/>
          <w:w w:val="110"/>
          <w:sz w:val="20"/>
        </w:rPr>
        <w:t xml:space="preserve"> </w:t>
      </w:r>
      <w:r>
        <w:rPr>
          <w:w w:val="110"/>
          <w:sz w:val="20"/>
        </w:rPr>
        <w:t>or</w:t>
      </w:r>
      <w:r>
        <w:rPr>
          <w:spacing w:val="7"/>
          <w:w w:val="110"/>
          <w:sz w:val="20"/>
        </w:rPr>
        <w:t xml:space="preserve"> </w:t>
      </w:r>
      <w:r>
        <w:rPr>
          <w:spacing w:val="-4"/>
          <w:w w:val="110"/>
          <w:sz w:val="20"/>
        </w:rPr>
        <w:t>two</w:t>
      </w:r>
      <w:r>
        <w:rPr>
          <w:spacing w:val="8"/>
          <w:w w:val="110"/>
          <w:sz w:val="20"/>
        </w:rPr>
        <w:t xml:space="preserve"> </w:t>
      </w:r>
      <w:r>
        <w:rPr>
          <w:w w:val="110"/>
          <w:sz w:val="20"/>
        </w:rPr>
        <w:t>once</w:t>
      </w:r>
      <w:r>
        <w:rPr>
          <w:spacing w:val="7"/>
          <w:w w:val="110"/>
          <w:sz w:val="20"/>
        </w:rPr>
        <w:t xml:space="preserve"> </w:t>
      </w:r>
      <w:r>
        <w:rPr>
          <w:w w:val="110"/>
          <w:sz w:val="20"/>
        </w:rPr>
        <w:t>they’d</w:t>
      </w:r>
      <w:r>
        <w:rPr>
          <w:spacing w:val="7"/>
          <w:w w:val="110"/>
          <w:sz w:val="20"/>
        </w:rPr>
        <w:t xml:space="preserve"> </w:t>
      </w:r>
      <w:r>
        <w:rPr>
          <w:w w:val="110"/>
          <w:sz w:val="20"/>
        </w:rPr>
        <w:t>memorized</w:t>
      </w:r>
      <w:r>
        <w:rPr>
          <w:spacing w:val="7"/>
          <w:w w:val="110"/>
          <w:sz w:val="20"/>
        </w:rPr>
        <w:t xml:space="preserve"> </w:t>
      </w:r>
      <w:r>
        <w:rPr>
          <w:w w:val="110"/>
          <w:sz w:val="20"/>
        </w:rPr>
        <w:t>the</w:t>
      </w:r>
      <w:r>
        <w:rPr>
          <w:spacing w:val="7"/>
          <w:w w:val="110"/>
          <w:sz w:val="20"/>
        </w:rPr>
        <w:t xml:space="preserve"> </w:t>
      </w:r>
      <w:r>
        <w:rPr>
          <w:w w:val="110"/>
          <w:sz w:val="20"/>
        </w:rPr>
        <w:t>password.</w:t>
      </w:r>
    </w:p>
    <w:p>
      <w:pPr>
        <w:pStyle w:val="BodyText"/>
        <w:spacing w:before="2"/>
        <w:ind w:left="0" w:right="0"/>
        <w:jc w:val="left"/>
        <w:rPr>
          <w:sz w:val="14"/>
        </w:rPr>
      </w:pPr>
    </w:p>
    <w:p>
      <w:pPr>
        <w:pStyle w:val="BodyText"/>
        <w:spacing w:line="189" w:lineRule="auto"/>
        <w:ind w:firstLine="298"/>
      </w:pPr>
      <w:r>
        <w:rPr>
          <w:w w:val="110"/>
        </w:rPr>
        <w:t>What</w:t>
      </w:r>
      <w:r>
        <w:rPr>
          <w:spacing w:val="-7"/>
          <w:w w:val="110"/>
        </w:rPr>
        <w:t xml:space="preserve"> </w:t>
      </w:r>
      <w:r>
        <w:rPr>
          <w:spacing w:val="-3"/>
          <w:w w:val="110"/>
        </w:rPr>
        <w:t>we</w:t>
      </w:r>
      <w:r>
        <w:rPr>
          <w:spacing w:val="-6"/>
          <w:w w:val="110"/>
        </w:rPr>
        <w:t xml:space="preserve"> </w:t>
      </w:r>
      <w:r>
        <w:rPr>
          <w:w w:val="110"/>
        </w:rPr>
        <w:t>expected</w:t>
      </w:r>
      <w:r>
        <w:rPr>
          <w:spacing w:val="-6"/>
          <w:w w:val="110"/>
        </w:rPr>
        <w:t xml:space="preserve"> </w:t>
      </w:r>
      <w:r>
        <w:rPr>
          <w:w w:val="110"/>
        </w:rPr>
        <w:t>to</w:t>
      </w:r>
      <w:r>
        <w:rPr>
          <w:spacing w:val="-5"/>
          <w:w w:val="110"/>
        </w:rPr>
        <w:t xml:space="preserve"> </w:t>
      </w:r>
      <w:r>
        <w:rPr>
          <w:rFonts w:ascii="Arial Unicode MS" w:hAnsi="Arial Unicode MS"/>
          <w:w w:val="110"/>
        </w:rPr>
        <w:t>fi</w:t>
      </w:r>
      <w:r>
        <w:rPr>
          <w:w w:val="110"/>
        </w:rPr>
        <w:t>nd</w:t>
      </w:r>
      <w:r>
        <w:rPr>
          <w:spacing w:val="-5"/>
          <w:w w:val="110"/>
        </w:rPr>
        <w:t xml:space="preserve"> </w:t>
      </w:r>
      <w:r>
        <w:rPr>
          <w:w w:val="110"/>
        </w:rPr>
        <w:t>was</w:t>
      </w:r>
      <w:r>
        <w:rPr>
          <w:spacing w:val="-5"/>
          <w:w w:val="110"/>
        </w:rPr>
        <w:t xml:space="preserve"> </w:t>
      </w:r>
      <w:r>
        <w:rPr>
          <w:w w:val="110"/>
        </w:rPr>
        <w:t>that</w:t>
      </w:r>
      <w:r>
        <w:rPr>
          <w:spacing w:val="-6"/>
          <w:w w:val="110"/>
        </w:rPr>
        <w:t xml:space="preserve"> </w:t>
      </w:r>
      <w:r>
        <w:rPr>
          <w:w w:val="110"/>
        </w:rPr>
        <w:t>the</w:t>
      </w:r>
      <w:r>
        <w:rPr>
          <w:spacing w:val="-7"/>
          <w:w w:val="110"/>
        </w:rPr>
        <w:t xml:space="preserve"> </w:t>
      </w:r>
      <w:r>
        <w:rPr>
          <w:w w:val="110"/>
        </w:rPr>
        <w:t>red</w:t>
      </w:r>
      <w:r>
        <w:rPr>
          <w:spacing w:val="-5"/>
          <w:w w:val="110"/>
        </w:rPr>
        <w:t xml:space="preserve"> </w:t>
      </w:r>
      <w:r>
        <w:rPr>
          <w:w w:val="110"/>
        </w:rPr>
        <w:t>group’s</w:t>
      </w:r>
      <w:r>
        <w:rPr>
          <w:spacing w:val="-5"/>
          <w:w w:val="110"/>
        </w:rPr>
        <w:t xml:space="preserve"> </w:t>
      </w:r>
      <w:r>
        <w:rPr>
          <w:w w:val="110"/>
        </w:rPr>
        <w:t>passwords</w:t>
      </w:r>
      <w:r>
        <w:rPr>
          <w:spacing w:val="-5"/>
          <w:w w:val="110"/>
        </w:rPr>
        <w:t xml:space="preserve"> </w:t>
      </w:r>
      <w:r>
        <w:rPr>
          <w:w w:val="110"/>
        </w:rPr>
        <w:t>would</w:t>
      </w:r>
      <w:r>
        <w:rPr>
          <w:spacing w:val="-6"/>
          <w:w w:val="110"/>
        </w:rPr>
        <w:t xml:space="preserve"> </w:t>
      </w:r>
      <w:r>
        <w:rPr>
          <w:spacing w:val="2"/>
          <w:w w:val="110"/>
        </w:rPr>
        <w:t>be</w:t>
      </w:r>
      <w:r>
        <w:rPr>
          <w:spacing w:val="-6"/>
          <w:w w:val="110"/>
        </w:rPr>
        <w:t xml:space="preserve"> </w:t>
      </w:r>
      <w:r>
        <w:rPr>
          <w:w w:val="110"/>
        </w:rPr>
        <w:t xml:space="preserve">easier to guess than the green group’s which would in turn </w:t>
      </w:r>
      <w:r>
        <w:rPr>
          <w:spacing w:val="2"/>
          <w:w w:val="110"/>
        </w:rPr>
        <w:t xml:space="preserve">be </w:t>
      </w:r>
      <w:r>
        <w:rPr>
          <w:w w:val="110"/>
        </w:rPr>
        <w:t xml:space="preserve">easier than the yellow group’s; and that the yellow group would </w:t>
      </w:r>
      <w:r>
        <w:rPr>
          <w:spacing w:val="-3"/>
          <w:w w:val="110"/>
        </w:rPr>
        <w:t xml:space="preserve">have </w:t>
      </w:r>
      <w:r>
        <w:rPr>
          <w:w w:val="110"/>
        </w:rPr>
        <w:t>the most di</w:t>
      </w:r>
      <w:r>
        <w:rPr>
          <w:rFonts w:ascii="Arial Unicode MS" w:hAnsi="Arial Unicode MS"/>
          <w:w w:val="110"/>
        </w:rPr>
        <w:t>ffi</w:t>
      </w:r>
      <w:r>
        <w:rPr>
          <w:w w:val="110"/>
        </w:rPr>
        <w:t xml:space="preserve">culty remembering their passwords (or would </w:t>
      </w:r>
      <w:r>
        <w:rPr>
          <w:spacing w:val="2"/>
          <w:w w:val="110"/>
        </w:rPr>
        <w:t xml:space="preserve">be </w:t>
      </w:r>
      <w:r>
        <w:rPr>
          <w:w w:val="110"/>
        </w:rPr>
        <w:t xml:space="preserve">forced to reset them more often), followed </w:t>
      </w:r>
      <w:r>
        <w:rPr>
          <w:spacing w:val="-3"/>
          <w:w w:val="110"/>
        </w:rPr>
        <w:t xml:space="preserve">by </w:t>
      </w:r>
      <w:r>
        <w:rPr>
          <w:w w:val="110"/>
        </w:rPr>
        <w:t xml:space="preserve">green and then red. But that’s not what </w:t>
      </w:r>
      <w:r>
        <w:rPr>
          <w:spacing w:val="-3"/>
          <w:w w:val="110"/>
        </w:rPr>
        <w:t>we</w:t>
      </w:r>
      <w:r>
        <w:rPr>
          <w:spacing w:val="41"/>
          <w:w w:val="110"/>
        </w:rPr>
        <w:t xml:space="preserve"> </w:t>
      </w:r>
      <w:r>
        <w:rPr>
          <w:w w:val="110"/>
        </w:rPr>
        <w:t>found.</w:t>
      </w:r>
    </w:p>
    <w:p>
      <w:pPr>
        <w:pStyle w:val="BodyText"/>
        <w:spacing w:line="177" w:lineRule="auto" w:before="122"/>
        <w:ind w:firstLine="298"/>
      </w:pPr>
      <w:r>
        <w:rPr>
          <w:w w:val="110"/>
        </w:rPr>
        <w:t xml:space="preserve">About 30% of the control group chose passwords </w:t>
      </w:r>
      <w:r>
        <w:rPr>
          <w:w w:val="115"/>
        </w:rPr>
        <w:t xml:space="preserve">that </w:t>
      </w:r>
      <w:r>
        <w:rPr>
          <w:w w:val="110"/>
        </w:rPr>
        <w:t xml:space="preserve">could </w:t>
      </w:r>
      <w:r>
        <w:rPr>
          <w:spacing w:val="2"/>
          <w:w w:val="110"/>
        </w:rPr>
        <w:t xml:space="preserve">be </w:t>
      </w:r>
      <w:r>
        <w:rPr>
          <w:w w:val="110"/>
        </w:rPr>
        <w:t>guessed using Alec</w:t>
      </w:r>
      <w:r>
        <w:rPr>
          <w:spacing w:val="-31"/>
          <w:w w:val="110"/>
        </w:rPr>
        <w:t xml:space="preserve"> </w:t>
      </w:r>
      <w:r>
        <w:rPr>
          <w:w w:val="110"/>
        </w:rPr>
        <w:t>Mu</w:t>
      </w:r>
      <w:r>
        <w:rPr>
          <w:rFonts w:ascii="Arial Unicode MS" w:hAnsi="Arial Unicode MS"/>
          <w:w w:val="110"/>
        </w:rPr>
        <w:t>ff</w:t>
      </w:r>
      <w:r>
        <w:rPr>
          <w:w w:val="110"/>
        </w:rPr>
        <w:t>ett’s</w:t>
      </w:r>
      <w:r>
        <w:rPr>
          <w:spacing w:val="-31"/>
          <w:w w:val="110"/>
        </w:rPr>
        <w:t xml:space="preserve"> </w:t>
      </w:r>
      <w:r>
        <w:rPr/>
        <w:t>‘crack’</w:t>
      </w:r>
      <w:r>
        <w:rPr>
          <w:spacing w:val="-26"/>
        </w:rPr>
        <w:t xml:space="preserve"> </w:t>
      </w:r>
      <w:r>
        <w:rPr>
          <w:w w:val="110"/>
        </w:rPr>
        <w:t>software,</w:t>
      </w:r>
      <w:r>
        <w:rPr>
          <w:spacing w:val="-30"/>
          <w:w w:val="110"/>
        </w:rPr>
        <w:t xml:space="preserve"> </w:t>
      </w:r>
      <w:r>
        <w:rPr>
          <w:w w:val="110"/>
        </w:rPr>
        <w:t>versus</w:t>
      </w:r>
      <w:r>
        <w:rPr>
          <w:spacing w:val="-31"/>
          <w:w w:val="110"/>
        </w:rPr>
        <w:t xml:space="preserve"> </w:t>
      </w:r>
      <w:r>
        <w:rPr>
          <w:w w:val="110"/>
        </w:rPr>
        <w:t>about</w:t>
      </w:r>
      <w:r>
        <w:rPr>
          <w:spacing w:val="-31"/>
          <w:w w:val="110"/>
        </w:rPr>
        <w:t xml:space="preserve"> </w:t>
      </w:r>
      <w:r>
        <w:rPr>
          <w:w w:val="110"/>
        </w:rPr>
        <w:t>10</w:t>
      </w:r>
      <w:r>
        <w:rPr>
          <w:spacing w:val="-31"/>
          <w:w w:val="110"/>
        </w:rPr>
        <w:t xml:space="preserve"> </w:t>
      </w:r>
      <w:r>
        <w:rPr>
          <w:w w:val="110"/>
        </w:rPr>
        <w:t>percent</w:t>
      </w:r>
      <w:r>
        <w:rPr>
          <w:spacing w:val="-30"/>
          <w:w w:val="110"/>
        </w:rPr>
        <w:t xml:space="preserve"> </w:t>
      </w:r>
      <w:r>
        <w:rPr>
          <w:w w:val="110"/>
        </w:rPr>
        <w:t>for</w:t>
      </w:r>
      <w:r>
        <w:rPr>
          <w:spacing w:val="-31"/>
          <w:w w:val="110"/>
        </w:rPr>
        <w:t xml:space="preserve"> </w:t>
      </w:r>
      <w:r>
        <w:rPr>
          <w:w w:val="110"/>
        </w:rPr>
        <w:t>the</w:t>
      </w:r>
      <w:r>
        <w:rPr>
          <w:spacing w:val="-31"/>
          <w:w w:val="110"/>
        </w:rPr>
        <w:t xml:space="preserve"> </w:t>
      </w:r>
      <w:r>
        <w:rPr>
          <w:w w:val="110"/>
        </w:rPr>
        <w:t>other</w:t>
      </w:r>
      <w:r>
        <w:rPr>
          <w:spacing w:val="-31"/>
          <w:w w:val="110"/>
        </w:rPr>
        <w:t xml:space="preserve"> </w:t>
      </w:r>
      <w:r>
        <w:rPr>
          <w:spacing w:val="-4"/>
          <w:w w:val="110"/>
        </w:rPr>
        <w:t>two</w:t>
      </w:r>
      <w:r>
        <w:rPr>
          <w:spacing w:val="-31"/>
          <w:w w:val="110"/>
        </w:rPr>
        <w:t xml:space="preserve"> </w:t>
      </w:r>
      <w:r>
        <w:rPr>
          <w:w w:val="110"/>
        </w:rPr>
        <w:t xml:space="preserve">groups. So passphrases and random passwords seemed to </w:t>
      </w:r>
      <w:r>
        <w:rPr>
          <w:spacing w:val="2"/>
          <w:w w:val="110"/>
        </w:rPr>
        <w:t xml:space="preserve">be </w:t>
      </w:r>
      <w:r>
        <w:rPr>
          <w:w w:val="110"/>
        </w:rPr>
        <w:t xml:space="preserve">about equally </w:t>
      </w:r>
      <w:r>
        <w:rPr>
          <w:spacing w:val="-3"/>
          <w:w w:val="110"/>
        </w:rPr>
        <w:t>e</w:t>
      </w:r>
      <w:r>
        <w:rPr>
          <w:rFonts w:ascii="Arial Unicode MS" w:hAnsi="Arial Unicode MS"/>
          <w:spacing w:val="-3"/>
          <w:w w:val="110"/>
        </w:rPr>
        <w:t>ff</w:t>
      </w:r>
      <w:r>
        <w:rPr>
          <w:spacing w:val="-3"/>
          <w:w w:val="110"/>
        </w:rPr>
        <w:t xml:space="preserve">ective. </w:t>
      </w:r>
      <w:r>
        <w:rPr>
          <w:w w:val="110"/>
        </w:rPr>
        <w:t xml:space="preserve">When </w:t>
      </w:r>
      <w:r>
        <w:rPr>
          <w:spacing w:val="-3"/>
          <w:w w:val="110"/>
        </w:rPr>
        <w:t xml:space="preserve">we </w:t>
      </w:r>
      <w:r>
        <w:rPr>
          <w:w w:val="110"/>
        </w:rPr>
        <w:t>looked at password reset rates, there was no signi</w:t>
      </w:r>
      <w:r>
        <w:rPr>
          <w:rFonts w:ascii="Arial Unicode MS" w:hAnsi="Arial Unicode MS"/>
          <w:w w:val="110"/>
        </w:rPr>
        <w:t>fi</w:t>
      </w:r>
      <w:r>
        <w:rPr>
          <w:w w:val="110"/>
        </w:rPr>
        <w:t>cant di</w:t>
      </w:r>
      <w:r>
        <w:rPr>
          <w:rFonts w:ascii="Arial Unicode MS" w:hAnsi="Arial Unicode MS"/>
          <w:w w:val="110"/>
        </w:rPr>
        <w:t>ff</w:t>
      </w:r>
      <w:r>
        <w:rPr>
          <w:w w:val="110"/>
        </w:rPr>
        <w:t xml:space="preserve">erence between the three groups. When </w:t>
      </w:r>
      <w:r>
        <w:rPr>
          <w:spacing w:val="-3"/>
          <w:w w:val="110"/>
        </w:rPr>
        <w:t xml:space="preserve">we </w:t>
      </w:r>
      <w:r>
        <w:rPr>
          <w:w w:val="110"/>
        </w:rPr>
        <w:t>asked the students whether they’d found their</w:t>
      </w:r>
      <w:r>
        <w:rPr>
          <w:spacing w:val="10"/>
          <w:w w:val="110"/>
        </w:rPr>
        <w:t xml:space="preserve"> </w:t>
      </w:r>
      <w:r>
        <w:rPr>
          <w:w w:val="110"/>
        </w:rPr>
        <w:t>passwords</w:t>
      </w:r>
      <w:r>
        <w:rPr>
          <w:spacing w:val="11"/>
          <w:w w:val="110"/>
        </w:rPr>
        <w:t xml:space="preserve"> </w:t>
      </w:r>
      <w:r>
        <w:rPr>
          <w:w w:val="110"/>
        </w:rPr>
        <w:t>hard</w:t>
      </w:r>
      <w:r>
        <w:rPr>
          <w:spacing w:val="11"/>
          <w:w w:val="110"/>
        </w:rPr>
        <w:t xml:space="preserve"> </w:t>
      </w:r>
      <w:r>
        <w:rPr>
          <w:w w:val="110"/>
        </w:rPr>
        <w:t>to</w:t>
      </w:r>
      <w:r>
        <w:rPr>
          <w:spacing w:val="11"/>
          <w:w w:val="110"/>
        </w:rPr>
        <w:t xml:space="preserve"> </w:t>
      </w:r>
      <w:r>
        <w:rPr>
          <w:w w:val="110"/>
        </w:rPr>
        <w:t>remember</w:t>
      </w:r>
      <w:r>
        <w:rPr>
          <w:spacing w:val="11"/>
          <w:w w:val="110"/>
        </w:rPr>
        <w:t xml:space="preserve"> </w:t>
      </w:r>
      <w:r>
        <w:rPr>
          <w:w w:val="110"/>
        </w:rPr>
        <w:t>(or</w:t>
      </w:r>
      <w:r>
        <w:rPr>
          <w:spacing w:val="11"/>
          <w:w w:val="110"/>
        </w:rPr>
        <w:t xml:space="preserve"> </w:t>
      </w:r>
      <w:r>
        <w:rPr>
          <w:w w:val="110"/>
        </w:rPr>
        <w:t>had</w:t>
      </w:r>
      <w:r>
        <w:rPr>
          <w:spacing w:val="11"/>
          <w:w w:val="110"/>
        </w:rPr>
        <w:t xml:space="preserve"> </w:t>
      </w:r>
      <w:r>
        <w:rPr>
          <w:w w:val="110"/>
        </w:rPr>
        <w:t>written</w:t>
      </w:r>
      <w:r>
        <w:rPr>
          <w:spacing w:val="11"/>
          <w:w w:val="110"/>
        </w:rPr>
        <w:t xml:space="preserve"> </w:t>
      </w:r>
      <w:r>
        <w:rPr>
          <w:w w:val="110"/>
        </w:rPr>
        <w:t>them</w:t>
      </w:r>
      <w:r>
        <w:rPr>
          <w:spacing w:val="11"/>
          <w:w w:val="110"/>
        </w:rPr>
        <w:t xml:space="preserve"> </w:t>
      </w:r>
      <w:r>
        <w:rPr>
          <w:w w:val="110"/>
        </w:rPr>
        <w:t>down),</w:t>
      </w:r>
      <w:r>
        <w:rPr>
          <w:spacing w:val="17"/>
          <w:w w:val="110"/>
        </w:rPr>
        <w:t xml:space="preserve"> </w:t>
      </w:r>
      <w:r>
        <w:rPr>
          <w:w w:val="110"/>
        </w:rPr>
        <w:t>the</w:t>
      </w:r>
      <w:r>
        <w:rPr>
          <w:spacing w:val="11"/>
          <w:w w:val="110"/>
        </w:rPr>
        <w:t xml:space="preserve"> </w:t>
      </w:r>
      <w:r>
        <w:rPr>
          <w:w w:val="110"/>
        </w:rPr>
        <w:t>yellow</w:t>
      </w:r>
      <w:r>
        <w:rPr>
          <w:spacing w:val="11"/>
          <w:w w:val="110"/>
        </w:rPr>
        <w:t xml:space="preserve"> </w:t>
      </w:r>
      <w:r>
        <w:rPr>
          <w:w w:val="110"/>
        </w:rPr>
        <w:t>group</w:t>
      </w:r>
    </w:p>
    <w:p>
      <w:pPr>
        <w:pStyle w:val="BodyText"/>
        <w:spacing w:line="165" w:lineRule="auto" w:before="21"/>
        <w:ind w:hanging="1"/>
      </w:pPr>
      <w:r>
        <w:rPr>
          <w:w w:val="115"/>
        </w:rPr>
        <w:t>had</w:t>
      </w:r>
      <w:r>
        <w:rPr>
          <w:spacing w:val="-9"/>
          <w:w w:val="115"/>
        </w:rPr>
        <w:t xml:space="preserve"> </w:t>
      </w:r>
      <w:r>
        <w:rPr>
          <w:w w:val="115"/>
        </w:rPr>
        <w:t>signi</w:t>
      </w:r>
      <w:r>
        <w:rPr>
          <w:rFonts w:ascii="Arial Unicode MS" w:hAnsi="Arial Unicode MS"/>
          <w:w w:val="115"/>
        </w:rPr>
        <w:t>fi</w:t>
      </w:r>
      <w:r>
        <w:rPr>
          <w:w w:val="115"/>
        </w:rPr>
        <w:t>cantly</w:t>
      </w:r>
      <w:r>
        <w:rPr>
          <w:spacing w:val="-9"/>
          <w:w w:val="115"/>
        </w:rPr>
        <w:t xml:space="preserve"> </w:t>
      </w:r>
      <w:r>
        <w:rPr>
          <w:w w:val="115"/>
        </w:rPr>
        <w:t>more</w:t>
      </w:r>
      <w:r>
        <w:rPr>
          <w:spacing w:val="-8"/>
          <w:w w:val="115"/>
        </w:rPr>
        <w:t xml:space="preserve"> </w:t>
      </w:r>
      <w:r>
        <w:rPr>
          <w:w w:val="115"/>
        </w:rPr>
        <w:t>problems</w:t>
      </w:r>
      <w:r>
        <w:rPr>
          <w:spacing w:val="-9"/>
          <w:w w:val="115"/>
        </w:rPr>
        <w:t xml:space="preserve"> </w:t>
      </w:r>
      <w:r>
        <w:rPr>
          <w:w w:val="115"/>
        </w:rPr>
        <w:t>than</w:t>
      </w:r>
      <w:r>
        <w:rPr>
          <w:spacing w:val="-8"/>
          <w:w w:val="115"/>
        </w:rPr>
        <w:t xml:space="preserve"> </w:t>
      </w:r>
      <w:r>
        <w:rPr>
          <w:w w:val="115"/>
        </w:rPr>
        <w:t>the</w:t>
      </w:r>
      <w:r>
        <w:rPr>
          <w:spacing w:val="-9"/>
          <w:w w:val="115"/>
        </w:rPr>
        <w:t xml:space="preserve"> </w:t>
      </w:r>
      <w:r>
        <w:rPr>
          <w:w w:val="115"/>
        </w:rPr>
        <w:t>other</w:t>
      </w:r>
      <w:r>
        <w:rPr>
          <w:spacing w:val="-7"/>
          <w:w w:val="115"/>
        </w:rPr>
        <w:t xml:space="preserve"> </w:t>
      </w:r>
      <w:r>
        <w:rPr>
          <w:spacing w:val="-3"/>
          <w:w w:val="115"/>
        </w:rPr>
        <w:t>two;</w:t>
      </w:r>
      <w:r>
        <w:rPr>
          <w:spacing w:val="-4"/>
          <w:w w:val="115"/>
        </w:rPr>
        <w:t xml:space="preserve"> </w:t>
      </w:r>
      <w:r>
        <w:rPr>
          <w:w w:val="115"/>
        </w:rPr>
        <w:t>but</w:t>
      </w:r>
      <w:r>
        <w:rPr>
          <w:spacing w:val="-8"/>
          <w:w w:val="115"/>
        </w:rPr>
        <w:t xml:space="preserve"> </w:t>
      </w:r>
      <w:r>
        <w:rPr>
          <w:w w:val="115"/>
        </w:rPr>
        <w:t>there</w:t>
      </w:r>
      <w:r>
        <w:rPr>
          <w:spacing w:val="-9"/>
          <w:w w:val="115"/>
        </w:rPr>
        <w:t xml:space="preserve"> </w:t>
      </w:r>
      <w:r>
        <w:rPr>
          <w:w w:val="115"/>
        </w:rPr>
        <w:t>was</w:t>
      </w:r>
      <w:r>
        <w:rPr>
          <w:spacing w:val="-8"/>
          <w:w w:val="115"/>
        </w:rPr>
        <w:t xml:space="preserve"> </w:t>
      </w:r>
      <w:r>
        <w:rPr>
          <w:w w:val="115"/>
        </w:rPr>
        <w:t>no</w:t>
      </w:r>
      <w:r>
        <w:rPr>
          <w:spacing w:val="-9"/>
          <w:w w:val="115"/>
        </w:rPr>
        <w:t xml:space="preserve"> </w:t>
      </w:r>
      <w:r>
        <w:rPr>
          <w:w w:val="115"/>
        </w:rPr>
        <w:t>signi</w:t>
      </w:r>
      <w:r>
        <w:rPr>
          <w:rFonts w:ascii="Arial Unicode MS" w:hAnsi="Arial Unicode MS"/>
          <w:w w:val="115"/>
        </w:rPr>
        <w:t>fi</w:t>
      </w:r>
      <w:r>
        <w:rPr>
          <w:w w:val="115"/>
        </w:rPr>
        <w:t>cant di</w:t>
      </w:r>
      <w:r>
        <w:rPr>
          <w:rFonts w:ascii="Arial Unicode MS" w:hAnsi="Arial Unicode MS"/>
          <w:w w:val="115"/>
        </w:rPr>
        <w:t>ff</w:t>
      </w:r>
      <w:r>
        <w:rPr>
          <w:w w:val="115"/>
        </w:rPr>
        <w:t>erence between red and</w:t>
      </w:r>
      <w:r>
        <w:rPr>
          <w:spacing w:val="18"/>
          <w:w w:val="115"/>
        </w:rPr>
        <w:t xml:space="preserve"> </w:t>
      </w:r>
      <w:r>
        <w:rPr>
          <w:w w:val="115"/>
        </w:rPr>
        <w:t>green.</w:t>
      </w:r>
    </w:p>
    <w:p>
      <w:pPr>
        <w:pStyle w:val="BodyText"/>
        <w:spacing w:before="61"/>
        <w:ind w:left="1110" w:right="0"/>
        <w:jc w:val="left"/>
      </w:pPr>
      <w:r>
        <w:rPr>
          <w:w w:val="110"/>
        </w:rPr>
        <w:t xml:space="preserve">The conclusions </w:t>
      </w:r>
      <w:r>
        <w:rPr>
          <w:spacing w:val="-3"/>
          <w:w w:val="110"/>
        </w:rPr>
        <w:t xml:space="preserve">we </w:t>
      </w:r>
      <w:r>
        <w:rPr>
          <w:w w:val="110"/>
        </w:rPr>
        <w:t>drew were as</w:t>
      </w:r>
      <w:r>
        <w:rPr>
          <w:spacing w:val="54"/>
          <w:w w:val="110"/>
        </w:rPr>
        <w:t xml:space="preserve"> </w:t>
      </w:r>
      <w:r>
        <w:rPr>
          <w:w w:val="110"/>
        </w:rPr>
        <w:t>follows.</w:t>
      </w:r>
    </w:p>
    <w:p>
      <w:pPr>
        <w:pStyle w:val="BodyText"/>
        <w:spacing w:before="12"/>
        <w:ind w:left="0" w:right="0"/>
        <w:jc w:val="left"/>
        <w:rPr>
          <w:sz w:val="15"/>
        </w:rPr>
      </w:pPr>
    </w:p>
    <w:p>
      <w:pPr>
        <w:pStyle w:val="ListParagraph"/>
        <w:numPr>
          <w:ilvl w:val="4"/>
          <w:numId w:val="9"/>
        </w:numPr>
        <w:tabs>
          <w:tab w:pos="1310" w:val="left" w:leader="none"/>
        </w:tabs>
        <w:spacing w:line="182" w:lineRule="auto" w:before="0" w:after="0"/>
        <w:ind w:left="1309" w:right="863" w:hanging="199"/>
        <w:jc w:val="both"/>
        <w:rPr>
          <w:sz w:val="20"/>
        </w:rPr>
      </w:pPr>
      <w:r>
        <w:rPr>
          <w:spacing w:val="-6"/>
          <w:w w:val="115"/>
          <w:sz w:val="20"/>
        </w:rPr>
        <w:t>For</w:t>
      </w:r>
      <w:r>
        <w:rPr>
          <w:spacing w:val="-9"/>
          <w:w w:val="115"/>
          <w:sz w:val="20"/>
        </w:rPr>
        <w:t xml:space="preserve"> </w:t>
      </w:r>
      <w:r>
        <w:rPr>
          <w:w w:val="115"/>
          <w:sz w:val="20"/>
        </w:rPr>
        <w:t>users</w:t>
      </w:r>
      <w:r>
        <w:rPr>
          <w:spacing w:val="-9"/>
          <w:w w:val="115"/>
          <w:sz w:val="20"/>
        </w:rPr>
        <w:t xml:space="preserve"> </w:t>
      </w:r>
      <w:r>
        <w:rPr>
          <w:w w:val="115"/>
          <w:sz w:val="20"/>
        </w:rPr>
        <w:t>who</w:t>
      </w:r>
      <w:r>
        <w:rPr>
          <w:spacing w:val="-8"/>
          <w:w w:val="115"/>
          <w:sz w:val="20"/>
        </w:rPr>
        <w:t xml:space="preserve"> </w:t>
      </w:r>
      <w:r>
        <w:rPr>
          <w:w w:val="115"/>
          <w:sz w:val="20"/>
        </w:rPr>
        <w:t>follow</w:t>
      </w:r>
      <w:r>
        <w:rPr>
          <w:spacing w:val="-9"/>
          <w:w w:val="115"/>
          <w:sz w:val="20"/>
        </w:rPr>
        <w:t xml:space="preserve"> </w:t>
      </w:r>
      <w:r>
        <w:rPr>
          <w:w w:val="115"/>
          <w:sz w:val="20"/>
        </w:rPr>
        <w:t>instructions,</w:t>
      </w:r>
      <w:r>
        <w:rPr>
          <w:spacing w:val="-8"/>
          <w:w w:val="115"/>
          <w:sz w:val="20"/>
        </w:rPr>
        <w:t xml:space="preserve"> </w:t>
      </w:r>
      <w:r>
        <w:rPr>
          <w:w w:val="115"/>
          <w:sz w:val="20"/>
        </w:rPr>
        <w:t>passwords</w:t>
      </w:r>
      <w:r>
        <w:rPr>
          <w:spacing w:val="-9"/>
          <w:w w:val="115"/>
          <w:sz w:val="20"/>
        </w:rPr>
        <w:t xml:space="preserve"> </w:t>
      </w:r>
      <w:r>
        <w:rPr>
          <w:w w:val="115"/>
          <w:sz w:val="20"/>
        </w:rPr>
        <w:t>based</w:t>
      </w:r>
      <w:r>
        <w:rPr>
          <w:spacing w:val="-9"/>
          <w:w w:val="115"/>
          <w:sz w:val="20"/>
        </w:rPr>
        <w:t xml:space="preserve"> </w:t>
      </w:r>
      <w:r>
        <w:rPr>
          <w:w w:val="115"/>
          <w:sz w:val="20"/>
        </w:rPr>
        <w:t>on</w:t>
      </w:r>
      <w:r>
        <w:rPr>
          <w:spacing w:val="-8"/>
          <w:w w:val="115"/>
          <w:sz w:val="20"/>
        </w:rPr>
        <w:t xml:space="preserve"> </w:t>
      </w:r>
      <w:r>
        <w:rPr>
          <w:w w:val="115"/>
          <w:sz w:val="20"/>
        </w:rPr>
        <w:t>mnemonic</w:t>
      </w:r>
      <w:r>
        <w:rPr>
          <w:spacing w:val="-9"/>
          <w:w w:val="115"/>
          <w:sz w:val="20"/>
        </w:rPr>
        <w:t xml:space="preserve"> </w:t>
      </w:r>
      <w:r>
        <w:rPr>
          <w:w w:val="115"/>
          <w:sz w:val="20"/>
        </w:rPr>
        <w:t>phrases o</w:t>
      </w:r>
      <w:r>
        <w:rPr>
          <w:rFonts w:ascii="Arial Unicode MS" w:hAnsi="Arial Unicode MS"/>
          <w:w w:val="115"/>
          <w:sz w:val="20"/>
        </w:rPr>
        <w:t>ff</w:t>
      </w:r>
      <w:r>
        <w:rPr>
          <w:w w:val="115"/>
          <w:sz w:val="20"/>
        </w:rPr>
        <w:t>er the best of both worlds. They are as easy to remember as naively selected passwords, and as hard to guess as random</w:t>
      </w:r>
      <w:r>
        <w:rPr>
          <w:spacing w:val="25"/>
          <w:w w:val="115"/>
          <w:sz w:val="20"/>
        </w:rPr>
        <w:t xml:space="preserve"> </w:t>
      </w:r>
      <w:r>
        <w:rPr>
          <w:w w:val="115"/>
          <w:sz w:val="20"/>
        </w:rPr>
        <w:t>passwords.</w:t>
      </w:r>
    </w:p>
    <w:p>
      <w:pPr>
        <w:pStyle w:val="ListParagraph"/>
        <w:numPr>
          <w:ilvl w:val="4"/>
          <w:numId w:val="9"/>
        </w:numPr>
        <w:tabs>
          <w:tab w:pos="1310" w:val="left" w:leader="none"/>
        </w:tabs>
        <w:spacing w:line="184" w:lineRule="auto" w:before="120" w:after="0"/>
        <w:ind w:left="1309" w:right="863" w:hanging="199"/>
        <w:jc w:val="both"/>
        <w:rPr>
          <w:sz w:val="20"/>
        </w:rPr>
      </w:pPr>
      <w:r>
        <w:rPr>
          <w:w w:val="105"/>
          <w:sz w:val="20"/>
        </w:rPr>
        <w:t xml:space="preserve">The problem then becomes one of </w:t>
      </w:r>
      <w:r>
        <w:rPr>
          <w:rFonts w:ascii="Palatino Linotype" w:hAnsi="Palatino Linotype"/>
          <w:i/>
          <w:w w:val="105"/>
          <w:sz w:val="20"/>
        </w:rPr>
        <w:t>user  compliance</w:t>
      </w:r>
      <w:r>
        <w:rPr>
          <w:w w:val="105"/>
          <w:sz w:val="20"/>
        </w:rPr>
        <w:t>.  A signi</w:t>
      </w:r>
      <w:r>
        <w:rPr>
          <w:rFonts w:ascii="Arial Unicode MS" w:hAnsi="Arial Unicode MS"/>
          <w:w w:val="105"/>
          <w:sz w:val="20"/>
        </w:rPr>
        <w:t>fi</w:t>
      </w:r>
      <w:r>
        <w:rPr>
          <w:w w:val="105"/>
          <w:sz w:val="20"/>
        </w:rPr>
        <w:t xml:space="preserve">cant </w:t>
      </w:r>
      <w:r>
        <w:rPr>
          <w:spacing w:val="-4"/>
          <w:w w:val="105"/>
          <w:sz w:val="20"/>
        </w:rPr>
        <w:t xml:space="preserve">number   </w:t>
      </w:r>
      <w:r>
        <w:rPr>
          <w:spacing w:val="46"/>
          <w:w w:val="105"/>
          <w:sz w:val="20"/>
        </w:rPr>
        <w:t xml:space="preserve"> </w:t>
      </w:r>
      <w:r>
        <w:rPr>
          <w:w w:val="105"/>
          <w:sz w:val="20"/>
        </w:rPr>
        <w:t>of</w:t>
      </w:r>
      <w:r>
        <w:rPr>
          <w:spacing w:val="18"/>
          <w:w w:val="105"/>
          <w:sz w:val="20"/>
        </w:rPr>
        <w:t xml:space="preserve"> </w:t>
      </w:r>
      <w:r>
        <w:rPr>
          <w:w w:val="105"/>
          <w:sz w:val="20"/>
        </w:rPr>
        <w:t>users</w:t>
      </w:r>
      <w:r>
        <w:rPr>
          <w:spacing w:val="19"/>
          <w:w w:val="105"/>
          <w:sz w:val="20"/>
        </w:rPr>
        <w:t xml:space="preserve"> </w:t>
      </w:r>
      <w:r>
        <w:rPr>
          <w:w w:val="105"/>
          <w:sz w:val="20"/>
        </w:rPr>
        <w:t>(perhaps</w:t>
      </w:r>
      <w:r>
        <w:rPr>
          <w:spacing w:val="19"/>
          <w:w w:val="105"/>
          <w:sz w:val="20"/>
        </w:rPr>
        <w:t xml:space="preserve"> </w:t>
      </w:r>
      <w:r>
        <w:rPr>
          <w:w w:val="105"/>
          <w:sz w:val="20"/>
        </w:rPr>
        <w:t>a</w:t>
      </w:r>
      <w:r>
        <w:rPr>
          <w:spacing w:val="19"/>
          <w:w w:val="105"/>
          <w:sz w:val="20"/>
        </w:rPr>
        <w:t xml:space="preserve"> </w:t>
      </w:r>
      <w:r>
        <w:rPr>
          <w:w w:val="105"/>
          <w:sz w:val="20"/>
        </w:rPr>
        <w:t>third</w:t>
      </w:r>
      <w:r>
        <w:rPr>
          <w:spacing w:val="19"/>
          <w:w w:val="105"/>
          <w:sz w:val="20"/>
        </w:rPr>
        <w:t xml:space="preserve"> </w:t>
      </w:r>
      <w:r>
        <w:rPr>
          <w:w w:val="105"/>
          <w:sz w:val="20"/>
        </w:rPr>
        <w:t>of</w:t>
      </w:r>
      <w:r>
        <w:rPr>
          <w:spacing w:val="19"/>
          <w:w w:val="105"/>
          <w:sz w:val="20"/>
        </w:rPr>
        <w:t xml:space="preserve"> </w:t>
      </w:r>
      <w:r>
        <w:rPr>
          <w:w w:val="105"/>
          <w:sz w:val="20"/>
        </w:rPr>
        <w:t>them)</w:t>
      </w:r>
      <w:r>
        <w:rPr>
          <w:spacing w:val="19"/>
          <w:w w:val="105"/>
          <w:sz w:val="20"/>
        </w:rPr>
        <w:t xml:space="preserve"> </w:t>
      </w:r>
      <w:r>
        <w:rPr>
          <w:w w:val="105"/>
          <w:sz w:val="20"/>
        </w:rPr>
        <w:t>just</w:t>
      </w:r>
      <w:r>
        <w:rPr>
          <w:spacing w:val="19"/>
          <w:w w:val="105"/>
          <w:sz w:val="20"/>
        </w:rPr>
        <w:t xml:space="preserve"> </w:t>
      </w:r>
      <w:r>
        <w:rPr>
          <w:w w:val="105"/>
          <w:sz w:val="20"/>
        </w:rPr>
        <w:t>don’t</w:t>
      </w:r>
      <w:r>
        <w:rPr>
          <w:spacing w:val="19"/>
          <w:w w:val="105"/>
          <w:sz w:val="20"/>
        </w:rPr>
        <w:t xml:space="preserve"> </w:t>
      </w:r>
      <w:r>
        <w:rPr>
          <w:w w:val="105"/>
          <w:sz w:val="20"/>
        </w:rPr>
        <w:t>do</w:t>
      </w:r>
      <w:r>
        <w:rPr>
          <w:spacing w:val="19"/>
          <w:w w:val="105"/>
          <w:sz w:val="20"/>
        </w:rPr>
        <w:t xml:space="preserve"> </w:t>
      </w:r>
      <w:r>
        <w:rPr>
          <w:w w:val="105"/>
          <w:sz w:val="20"/>
        </w:rPr>
        <w:t>what</w:t>
      </w:r>
      <w:r>
        <w:rPr>
          <w:spacing w:val="19"/>
          <w:w w:val="105"/>
          <w:sz w:val="20"/>
        </w:rPr>
        <w:t xml:space="preserve"> </w:t>
      </w:r>
      <w:r>
        <w:rPr>
          <w:w w:val="105"/>
          <w:sz w:val="20"/>
        </w:rPr>
        <w:t>they’re</w:t>
      </w:r>
      <w:r>
        <w:rPr>
          <w:spacing w:val="19"/>
          <w:w w:val="105"/>
          <w:sz w:val="20"/>
        </w:rPr>
        <w:t xml:space="preserve"> </w:t>
      </w:r>
      <w:r>
        <w:rPr>
          <w:w w:val="105"/>
          <w:sz w:val="20"/>
        </w:rPr>
        <w:t>told.</w:t>
      </w:r>
    </w:p>
    <w:p>
      <w:pPr>
        <w:pStyle w:val="BodyText"/>
        <w:spacing w:before="13"/>
        <w:ind w:left="0" w:right="0"/>
        <w:jc w:val="left"/>
        <w:rPr>
          <w:sz w:val="15"/>
        </w:rPr>
      </w:pPr>
    </w:p>
    <w:p>
      <w:pPr>
        <w:pStyle w:val="BodyText"/>
        <w:spacing w:line="204" w:lineRule="auto"/>
        <w:ind w:firstLine="298"/>
      </w:pPr>
      <w:r>
        <w:rPr>
          <w:w w:val="110"/>
        </w:rPr>
        <w:t xml:space="preserve">So when the army gives soldiers randomly-selected passwords, its </w:t>
      </w:r>
      <w:r>
        <w:rPr>
          <w:spacing w:val="-3"/>
          <w:w w:val="110"/>
        </w:rPr>
        <w:t>value</w:t>
      </w:r>
      <w:r>
        <w:rPr>
          <w:spacing w:val="-35"/>
          <w:w w:val="110"/>
        </w:rPr>
        <w:t xml:space="preserve"> </w:t>
      </w:r>
      <w:r>
        <w:rPr>
          <w:w w:val="110"/>
        </w:rPr>
        <w:t xml:space="preserve">comes from the fact that the password assignment compels user compliance,  </w:t>
      </w:r>
      <w:r>
        <w:rPr>
          <w:spacing w:val="-3"/>
          <w:w w:val="110"/>
        </w:rPr>
        <w:t xml:space="preserve">rather </w:t>
      </w:r>
      <w:r>
        <w:rPr>
          <w:spacing w:val="51"/>
          <w:w w:val="110"/>
        </w:rPr>
        <w:t xml:space="preserve"> </w:t>
      </w:r>
      <w:r>
        <w:rPr>
          <w:w w:val="110"/>
        </w:rPr>
        <w:t xml:space="preserve">than from the fact that they’re random (as mnemonic phrases would do just </w:t>
      </w:r>
      <w:r>
        <w:rPr>
          <w:spacing w:val="-7"/>
          <w:w w:val="110"/>
        </w:rPr>
        <w:t xml:space="preserve">as </w:t>
      </w:r>
      <w:r>
        <w:rPr>
          <w:w w:val="110"/>
        </w:rPr>
        <w:t>well).</w:t>
      </w:r>
    </w:p>
    <w:p>
      <w:pPr>
        <w:pStyle w:val="BodyText"/>
        <w:spacing w:line="194" w:lineRule="auto" w:before="112"/>
        <w:ind w:firstLine="298"/>
      </w:pPr>
      <w:r>
        <w:rPr>
          <w:w w:val="115"/>
        </w:rPr>
        <w:t xml:space="preserve">But centrally-assigned passwords are often inappropriate. When you </w:t>
      </w:r>
      <w:r>
        <w:rPr>
          <w:spacing w:val="-4"/>
          <w:w w:val="115"/>
        </w:rPr>
        <w:t xml:space="preserve">are </w:t>
      </w:r>
      <w:r>
        <w:rPr>
          <w:w w:val="115"/>
        </w:rPr>
        <w:t>o</w:t>
      </w:r>
      <w:r>
        <w:rPr>
          <w:rFonts w:ascii="Arial Unicode MS" w:hAnsi="Arial Unicode MS"/>
          <w:w w:val="115"/>
        </w:rPr>
        <w:t>ff</w:t>
      </w:r>
      <w:r>
        <w:rPr>
          <w:w w:val="115"/>
        </w:rPr>
        <w:t>ering a service to the public, your customers expect you to present broadly the</w:t>
      </w:r>
      <w:r>
        <w:rPr>
          <w:spacing w:val="-12"/>
          <w:w w:val="115"/>
        </w:rPr>
        <w:t xml:space="preserve"> </w:t>
      </w:r>
      <w:r>
        <w:rPr>
          <w:w w:val="115"/>
        </w:rPr>
        <w:t>same</w:t>
      </w:r>
      <w:r>
        <w:rPr>
          <w:spacing w:val="-11"/>
          <w:w w:val="115"/>
        </w:rPr>
        <w:t xml:space="preserve"> </w:t>
      </w:r>
      <w:r>
        <w:rPr>
          <w:w w:val="115"/>
        </w:rPr>
        <w:t>interfaces</w:t>
      </w:r>
      <w:r>
        <w:rPr>
          <w:spacing w:val="-11"/>
          <w:w w:val="115"/>
        </w:rPr>
        <w:t xml:space="preserve"> </w:t>
      </w:r>
      <w:r>
        <w:rPr>
          <w:w w:val="115"/>
        </w:rPr>
        <w:t>as</w:t>
      </w:r>
      <w:r>
        <w:rPr>
          <w:spacing w:val="-11"/>
          <w:w w:val="115"/>
        </w:rPr>
        <w:t xml:space="preserve"> </w:t>
      </w:r>
      <w:r>
        <w:rPr>
          <w:w w:val="115"/>
        </w:rPr>
        <w:t>your</w:t>
      </w:r>
      <w:r>
        <w:rPr>
          <w:spacing w:val="-11"/>
          <w:w w:val="115"/>
        </w:rPr>
        <w:t xml:space="preserve"> </w:t>
      </w:r>
      <w:r>
        <w:rPr>
          <w:w w:val="115"/>
        </w:rPr>
        <w:t>competitors.</w:t>
      </w:r>
      <w:r>
        <w:rPr>
          <w:spacing w:val="13"/>
          <w:w w:val="115"/>
        </w:rPr>
        <w:t xml:space="preserve"> </w:t>
      </w:r>
      <w:r>
        <w:rPr>
          <w:w w:val="115"/>
        </w:rPr>
        <w:t>So</w:t>
      </w:r>
      <w:r>
        <w:rPr>
          <w:spacing w:val="-11"/>
          <w:w w:val="115"/>
        </w:rPr>
        <w:t xml:space="preserve"> </w:t>
      </w:r>
      <w:r>
        <w:rPr>
          <w:w w:val="115"/>
        </w:rPr>
        <w:t>you</w:t>
      </w:r>
      <w:r>
        <w:rPr>
          <w:spacing w:val="-11"/>
          <w:w w:val="115"/>
        </w:rPr>
        <w:t xml:space="preserve"> </w:t>
      </w:r>
      <w:r>
        <w:rPr>
          <w:w w:val="115"/>
        </w:rPr>
        <w:t>must</w:t>
      </w:r>
      <w:r>
        <w:rPr>
          <w:spacing w:val="-11"/>
          <w:w w:val="115"/>
        </w:rPr>
        <w:t xml:space="preserve"> </w:t>
      </w:r>
      <w:r>
        <w:rPr>
          <w:w w:val="115"/>
        </w:rPr>
        <w:t>let</w:t>
      </w:r>
      <w:r>
        <w:rPr>
          <w:spacing w:val="-11"/>
          <w:w w:val="115"/>
        </w:rPr>
        <w:t xml:space="preserve"> </w:t>
      </w:r>
      <w:r>
        <w:rPr>
          <w:w w:val="115"/>
        </w:rPr>
        <w:t>users</w:t>
      </w:r>
      <w:r>
        <w:rPr>
          <w:spacing w:val="-11"/>
          <w:w w:val="115"/>
        </w:rPr>
        <w:t xml:space="preserve"> </w:t>
      </w:r>
      <w:r>
        <w:rPr>
          <w:w w:val="115"/>
        </w:rPr>
        <w:t>choose</w:t>
      </w:r>
      <w:r>
        <w:rPr>
          <w:spacing w:val="-12"/>
          <w:w w:val="115"/>
        </w:rPr>
        <w:t xml:space="preserve"> </w:t>
      </w:r>
      <w:r>
        <w:rPr>
          <w:w w:val="115"/>
        </w:rPr>
        <w:t>their</w:t>
      </w:r>
      <w:r>
        <w:rPr>
          <w:spacing w:val="-11"/>
          <w:w w:val="115"/>
        </w:rPr>
        <w:t xml:space="preserve"> </w:t>
      </w:r>
      <w:r>
        <w:rPr>
          <w:w w:val="115"/>
        </w:rPr>
        <w:t xml:space="preserve">own website passwords, subject to some </w:t>
      </w:r>
      <w:r>
        <w:rPr>
          <w:spacing w:val="-3"/>
          <w:w w:val="115"/>
        </w:rPr>
        <w:t xml:space="preserve">lightweight </w:t>
      </w:r>
      <w:r>
        <w:rPr>
          <w:w w:val="115"/>
        </w:rPr>
        <w:t xml:space="preserve">algorithm to reject passwords </w:t>
      </w:r>
      <w:r>
        <w:rPr>
          <w:w w:val="110"/>
        </w:rPr>
        <w:t>that</w:t>
      </w:r>
      <w:r>
        <w:rPr>
          <w:spacing w:val="-37"/>
          <w:w w:val="110"/>
        </w:rPr>
        <w:t xml:space="preserve"> </w:t>
      </w:r>
      <w:r>
        <w:rPr>
          <w:w w:val="110"/>
        </w:rPr>
        <w:t>are</w:t>
      </w:r>
      <w:r>
        <w:rPr>
          <w:spacing w:val="-35"/>
          <w:w w:val="110"/>
        </w:rPr>
        <w:t xml:space="preserve"> </w:t>
      </w:r>
      <w:r>
        <w:rPr>
          <w:w w:val="105"/>
        </w:rPr>
        <w:t>‘clearly</w:t>
      </w:r>
      <w:r>
        <w:rPr>
          <w:spacing w:val="-34"/>
          <w:w w:val="105"/>
        </w:rPr>
        <w:t xml:space="preserve"> </w:t>
      </w:r>
      <w:r>
        <w:rPr>
          <w:w w:val="105"/>
        </w:rPr>
        <w:t>bad’.</w:t>
      </w:r>
      <w:r>
        <w:rPr>
          <w:spacing w:val="-18"/>
          <w:w w:val="105"/>
        </w:rPr>
        <w:t xml:space="preserve"> </w:t>
      </w:r>
      <w:r>
        <w:rPr>
          <w:w w:val="110"/>
        </w:rPr>
        <w:t>(GCHQ</w:t>
      </w:r>
      <w:r>
        <w:rPr>
          <w:spacing w:val="-36"/>
          <w:w w:val="110"/>
        </w:rPr>
        <w:t xml:space="preserve"> </w:t>
      </w:r>
      <w:r>
        <w:rPr>
          <w:w w:val="110"/>
        </w:rPr>
        <w:t>suggests</w:t>
      </w:r>
      <w:r>
        <w:rPr>
          <w:spacing w:val="-36"/>
          <w:w w:val="110"/>
        </w:rPr>
        <w:t xml:space="preserve"> </w:t>
      </w:r>
      <w:r>
        <w:rPr>
          <w:w w:val="110"/>
        </w:rPr>
        <w:t>using</w:t>
      </w:r>
      <w:r>
        <w:rPr>
          <w:spacing w:val="-36"/>
          <w:w w:val="110"/>
        </w:rPr>
        <w:t xml:space="preserve"> </w:t>
      </w:r>
      <w:r>
        <w:rPr>
          <w:w w:val="110"/>
        </w:rPr>
        <w:t>a</w:t>
      </w:r>
      <w:r>
        <w:rPr>
          <w:spacing w:val="-36"/>
          <w:w w:val="110"/>
        </w:rPr>
        <w:t xml:space="preserve"> </w:t>
      </w:r>
      <w:r>
        <w:rPr>
          <w:w w:val="105"/>
        </w:rPr>
        <w:t>‘bad</w:t>
      </w:r>
      <w:r>
        <w:rPr>
          <w:spacing w:val="-33"/>
          <w:w w:val="105"/>
        </w:rPr>
        <w:t xml:space="preserve"> </w:t>
      </w:r>
      <w:r>
        <w:rPr>
          <w:w w:val="110"/>
        </w:rPr>
        <w:t>password</w:t>
      </w:r>
      <w:r>
        <w:rPr>
          <w:spacing w:val="-36"/>
          <w:w w:val="110"/>
        </w:rPr>
        <w:t xml:space="preserve"> </w:t>
      </w:r>
      <w:r>
        <w:rPr>
          <w:w w:val="105"/>
        </w:rPr>
        <w:t>list’</w:t>
      </w:r>
      <w:r>
        <w:rPr>
          <w:spacing w:val="-33"/>
          <w:w w:val="105"/>
        </w:rPr>
        <w:t xml:space="preserve"> </w:t>
      </w:r>
      <w:r>
        <w:rPr>
          <w:w w:val="110"/>
        </w:rPr>
        <w:t>of</w:t>
      </w:r>
      <w:r>
        <w:rPr>
          <w:spacing w:val="-37"/>
          <w:w w:val="110"/>
        </w:rPr>
        <w:t xml:space="preserve"> </w:t>
      </w:r>
      <w:r>
        <w:rPr>
          <w:w w:val="110"/>
        </w:rPr>
        <w:t>the</w:t>
      </w:r>
      <w:r>
        <w:rPr>
          <w:spacing w:val="-35"/>
          <w:w w:val="110"/>
        </w:rPr>
        <w:t xml:space="preserve"> </w:t>
      </w:r>
      <w:r>
        <w:rPr>
          <w:w w:val="110"/>
        </w:rPr>
        <w:t xml:space="preserve">100,000 </w:t>
      </w:r>
      <w:r>
        <w:rPr>
          <w:w w:val="115"/>
        </w:rPr>
        <w:t xml:space="preserve">passwords most commonly found in online password dumps.) In the case </w:t>
      </w:r>
      <w:r>
        <w:rPr>
          <w:spacing w:val="-7"/>
          <w:w w:val="115"/>
        </w:rPr>
        <w:t xml:space="preserve">of </w:t>
      </w:r>
      <w:r>
        <w:rPr>
          <w:w w:val="115"/>
        </w:rPr>
        <w:t>bank</w:t>
      </w:r>
      <w:r>
        <w:rPr>
          <w:spacing w:val="-5"/>
          <w:w w:val="115"/>
        </w:rPr>
        <w:t xml:space="preserve"> </w:t>
      </w:r>
      <w:r>
        <w:rPr>
          <w:w w:val="115"/>
        </w:rPr>
        <w:t>cards,</w:t>
      </w:r>
      <w:r>
        <w:rPr>
          <w:spacing w:val="-2"/>
          <w:w w:val="115"/>
        </w:rPr>
        <w:t xml:space="preserve"> </w:t>
      </w:r>
      <w:r>
        <w:rPr>
          <w:w w:val="115"/>
        </w:rPr>
        <w:t>users</w:t>
      </w:r>
      <w:r>
        <w:rPr>
          <w:spacing w:val="-4"/>
          <w:w w:val="115"/>
        </w:rPr>
        <w:t xml:space="preserve"> </w:t>
      </w:r>
      <w:r>
        <w:rPr>
          <w:w w:val="115"/>
        </w:rPr>
        <w:t>expect</w:t>
      </w:r>
      <w:r>
        <w:rPr>
          <w:spacing w:val="-4"/>
          <w:w w:val="115"/>
        </w:rPr>
        <w:t xml:space="preserve"> </w:t>
      </w:r>
      <w:r>
        <w:rPr>
          <w:w w:val="115"/>
        </w:rPr>
        <w:t>a</w:t>
      </w:r>
      <w:r>
        <w:rPr>
          <w:spacing w:val="-5"/>
          <w:w w:val="115"/>
        </w:rPr>
        <w:t xml:space="preserve"> </w:t>
      </w:r>
      <w:r>
        <w:rPr>
          <w:w w:val="115"/>
        </w:rPr>
        <w:t>bank-issued</w:t>
      </w:r>
      <w:r>
        <w:rPr>
          <w:spacing w:val="-4"/>
          <w:w w:val="115"/>
        </w:rPr>
        <w:t xml:space="preserve"> </w:t>
      </w:r>
      <w:r>
        <w:rPr>
          <w:w w:val="115"/>
        </w:rPr>
        <w:t>initial</w:t>
      </w:r>
      <w:r>
        <w:rPr>
          <w:spacing w:val="-4"/>
          <w:w w:val="115"/>
        </w:rPr>
        <w:t xml:space="preserve"> </w:t>
      </w:r>
      <w:r>
        <w:rPr>
          <w:w w:val="115"/>
        </w:rPr>
        <w:t>PIN</w:t>
      </w:r>
      <w:r>
        <w:rPr>
          <w:spacing w:val="-4"/>
          <w:w w:val="115"/>
        </w:rPr>
        <w:t xml:space="preserve"> </w:t>
      </w:r>
      <w:r>
        <w:rPr>
          <w:w w:val="115"/>
        </w:rPr>
        <w:t>plus</w:t>
      </w:r>
      <w:r>
        <w:rPr>
          <w:spacing w:val="-5"/>
          <w:w w:val="115"/>
        </w:rPr>
        <w:t xml:space="preserve"> </w:t>
      </w:r>
      <w:r>
        <w:rPr>
          <w:w w:val="115"/>
        </w:rPr>
        <w:t>the</w:t>
      </w:r>
      <w:r>
        <w:rPr>
          <w:spacing w:val="-4"/>
          <w:w w:val="115"/>
        </w:rPr>
        <w:t xml:space="preserve"> </w:t>
      </w:r>
      <w:r>
        <w:rPr>
          <w:w w:val="115"/>
        </w:rPr>
        <w:t>ability</w:t>
      </w:r>
      <w:r>
        <w:rPr>
          <w:spacing w:val="-4"/>
          <w:w w:val="115"/>
        </w:rPr>
        <w:t xml:space="preserve"> </w:t>
      </w:r>
      <w:r>
        <w:rPr>
          <w:w w:val="115"/>
        </w:rPr>
        <w:t>to</w:t>
      </w:r>
      <w:r>
        <w:rPr>
          <w:spacing w:val="-4"/>
          <w:w w:val="115"/>
        </w:rPr>
        <w:t xml:space="preserve"> </w:t>
      </w:r>
      <w:r>
        <w:rPr>
          <w:w w:val="115"/>
        </w:rPr>
        <w:t>change</w:t>
      </w:r>
      <w:r>
        <w:rPr>
          <w:spacing w:val="-4"/>
          <w:w w:val="115"/>
        </w:rPr>
        <w:t xml:space="preserve"> </w:t>
      </w:r>
      <w:r>
        <w:rPr>
          <w:spacing w:val="-5"/>
          <w:w w:val="115"/>
        </w:rPr>
        <w:t xml:space="preserve">the </w:t>
      </w:r>
      <w:r>
        <w:rPr>
          <w:w w:val="115"/>
        </w:rPr>
        <w:t>PIN</w:t>
      </w:r>
      <w:r>
        <w:rPr>
          <w:spacing w:val="-14"/>
          <w:w w:val="115"/>
        </w:rPr>
        <w:t xml:space="preserve"> </w:t>
      </w:r>
      <w:r>
        <w:rPr>
          <w:w w:val="115"/>
        </w:rPr>
        <w:t>afterwards</w:t>
      </w:r>
      <w:r>
        <w:rPr>
          <w:spacing w:val="-13"/>
          <w:w w:val="115"/>
        </w:rPr>
        <w:t xml:space="preserve"> </w:t>
      </w:r>
      <w:r>
        <w:rPr>
          <w:w w:val="115"/>
        </w:rPr>
        <w:t>to</w:t>
      </w:r>
      <w:r>
        <w:rPr>
          <w:spacing w:val="-14"/>
          <w:w w:val="115"/>
        </w:rPr>
        <w:t xml:space="preserve"> </w:t>
      </w:r>
      <w:r>
        <w:rPr>
          <w:w w:val="115"/>
        </w:rPr>
        <w:t>one</w:t>
      </w:r>
      <w:r>
        <w:rPr>
          <w:spacing w:val="-13"/>
          <w:w w:val="115"/>
        </w:rPr>
        <w:t xml:space="preserve"> </w:t>
      </w:r>
      <w:r>
        <w:rPr>
          <w:w w:val="115"/>
        </w:rPr>
        <w:t>of</w:t>
      </w:r>
      <w:r>
        <w:rPr>
          <w:spacing w:val="-14"/>
          <w:w w:val="115"/>
        </w:rPr>
        <w:t xml:space="preserve"> </w:t>
      </w:r>
      <w:r>
        <w:rPr>
          <w:w w:val="115"/>
        </w:rPr>
        <w:t>their</w:t>
      </w:r>
      <w:r>
        <w:rPr>
          <w:spacing w:val="-13"/>
          <w:w w:val="115"/>
        </w:rPr>
        <w:t xml:space="preserve"> </w:t>
      </w:r>
      <w:r>
        <w:rPr>
          <w:w w:val="115"/>
        </w:rPr>
        <w:t>choosing</w:t>
      </w:r>
      <w:r>
        <w:rPr>
          <w:spacing w:val="-14"/>
          <w:w w:val="115"/>
        </w:rPr>
        <w:t xml:space="preserve"> </w:t>
      </w:r>
      <w:r>
        <w:rPr>
          <w:w w:val="115"/>
        </w:rPr>
        <w:t>(though</w:t>
      </w:r>
      <w:r>
        <w:rPr>
          <w:spacing w:val="-13"/>
          <w:w w:val="115"/>
        </w:rPr>
        <w:t xml:space="preserve"> </w:t>
      </w:r>
      <w:r>
        <w:rPr>
          <w:w w:val="115"/>
        </w:rPr>
        <w:t>again</w:t>
      </w:r>
      <w:r>
        <w:rPr>
          <w:spacing w:val="-14"/>
          <w:w w:val="115"/>
        </w:rPr>
        <w:t xml:space="preserve"> </w:t>
      </w:r>
      <w:r>
        <w:rPr>
          <w:w w:val="115"/>
        </w:rPr>
        <w:t>you</w:t>
      </w:r>
      <w:r>
        <w:rPr>
          <w:spacing w:val="-13"/>
          <w:w w:val="115"/>
        </w:rPr>
        <w:t xml:space="preserve"> </w:t>
      </w:r>
      <w:r>
        <w:rPr>
          <w:w w:val="115"/>
        </w:rPr>
        <w:t>may</w:t>
      </w:r>
      <w:r>
        <w:rPr>
          <w:spacing w:val="-14"/>
          <w:w w:val="115"/>
        </w:rPr>
        <w:t xml:space="preserve"> </w:t>
      </w:r>
      <w:r>
        <w:rPr>
          <w:w w:val="115"/>
        </w:rPr>
        <w:t>block</w:t>
      </w:r>
      <w:r>
        <w:rPr>
          <w:spacing w:val="-13"/>
          <w:w w:val="115"/>
        </w:rPr>
        <w:t xml:space="preserve"> </w:t>
      </w:r>
      <w:r>
        <w:rPr>
          <w:w w:val="115"/>
        </w:rPr>
        <w:t>a</w:t>
      </w:r>
      <w:r>
        <w:rPr>
          <w:spacing w:val="-13"/>
          <w:w w:val="115"/>
        </w:rPr>
        <w:t xml:space="preserve"> </w:t>
      </w:r>
      <w:r>
        <w:rPr>
          <w:w w:val="105"/>
        </w:rPr>
        <w:t>‘clearly bad’</w:t>
      </w:r>
      <w:r>
        <w:rPr>
          <w:spacing w:val="-4"/>
          <w:w w:val="105"/>
        </w:rPr>
        <w:t xml:space="preserve"> </w:t>
      </w:r>
      <w:r>
        <w:rPr>
          <w:w w:val="115"/>
        </w:rPr>
        <w:t>PIN</w:t>
      </w:r>
      <w:r>
        <w:rPr>
          <w:spacing w:val="-8"/>
          <w:w w:val="115"/>
        </w:rPr>
        <w:t xml:space="preserve"> </w:t>
      </w:r>
      <w:r>
        <w:rPr>
          <w:w w:val="115"/>
        </w:rPr>
        <w:t>such</w:t>
      </w:r>
      <w:r>
        <w:rPr>
          <w:spacing w:val="-8"/>
          <w:w w:val="115"/>
        </w:rPr>
        <w:t xml:space="preserve"> </w:t>
      </w:r>
      <w:r>
        <w:rPr>
          <w:w w:val="115"/>
        </w:rPr>
        <w:t>as</w:t>
      </w:r>
      <w:r>
        <w:rPr>
          <w:spacing w:val="-8"/>
          <w:w w:val="115"/>
        </w:rPr>
        <w:t xml:space="preserve"> </w:t>
      </w:r>
      <w:r>
        <w:rPr>
          <w:w w:val="115"/>
        </w:rPr>
        <w:t>0000</w:t>
      </w:r>
      <w:r>
        <w:rPr>
          <w:spacing w:val="-8"/>
          <w:w w:val="115"/>
        </w:rPr>
        <w:t xml:space="preserve"> </w:t>
      </w:r>
      <w:r>
        <w:rPr>
          <w:w w:val="115"/>
        </w:rPr>
        <w:t>or</w:t>
      </w:r>
      <w:r>
        <w:rPr>
          <w:spacing w:val="-9"/>
          <w:w w:val="115"/>
        </w:rPr>
        <w:t xml:space="preserve"> </w:t>
      </w:r>
      <w:r>
        <w:rPr>
          <w:w w:val="115"/>
        </w:rPr>
        <w:t>1234).</w:t>
      </w:r>
      <w:r>
        <w:rPr>
          <w:spacing w:val="14"/>
          <w:w w:val="115"/>
        </w:rPr>
        <w:t xml:space="preserve"> </w:t>
      </w:r>
      <w:r>
        <w:rPr>
          <w:w w:val="115"/>
        </w:rPr>
        <w:t>Over</w:t>
      </w:r>
      <w:r>
        <w:rPr>
          <w:spacing w:val="-8"/>
          <w:w w:val="115"/>
        </w:rPr>
        <w:t xml:space="preserve"> </w:t>
      </w:r>
      <w:r>
        <w:rPr>
          <w:w w:val="115"/>
        </w:rPr>
        <w:t>half</w:t>
      </w:r>
      <w:r>
        <w:rPr>
          <w:spacing w:val="-9"/>
          <w:w w:val="115"/>
        </w:rPr>
        <w:t xml:space="preserve"> </w:t>
      </w:r>
      <w:r>
        <w:rPr>
          <w:w w:val="115"/>
        </w:rPr>
        <w:t>of</w:t>
      </w:r>
      <w:r>
        <w:rPr>
          <w:spacing w:val="-8"/>
          <w:w w:val="115"/>
        </w:rPr>
        <w:t xml:space="preserve"> </w:t>
      </w:r>
      <w:r>
        <w:rPr>
          <w:w w:val="115"/>
        </w:rPr>
        <w:t>cardholders</w:t>
      </w:r>
      <w:r>
        <w:rPr>
          <w:spacing w:val="-8"/>
          <w:w w:val="115"/>
        </w:rPr>
        <w:t xml:space="preserve"> </w:t>
      </w:r>
      <w:r>
        <w:rPr>
          <w:w w:val="115"/>
        </w:rPr>
        <w:t>keep</w:t>
      </w:r>
      <w:r>
        <w:rPr>
          <w:spacing w:val="-8"/>
          <w:w w:val="115"/>
        </w:rPr>
        <w:t xml:space="preserve"> </w:t>
      </w:r>
      <w:r>
        <w:rPr>
          <w:w w:val="115"/>
        </w:rPr>
        <w:t>a</w:t>
      </w:r>
      <w:r>
        <w:rPr>
          <w:spacing w:val="-9"/>
          <w:w w:val="115"/>
        </w:rPr>
        <w:t xml:space="preserve"> </w:t>
      </w:r>
      <w:r>
        <w:rPr>
          <w:w w:val="115"/>
        </w:rPr>
        <w:t>random</w:t>
      </w:r>
      <w:r>
        <w:rPr>
          <w:spacing w:val="-8"/>
          <w:w w:val="115"/>
        </w:rPr>
        <w:t xml:space="preserve"> </w:t>
      </w:r>
      <w:r>
        <w:rPr>
          <w:w w:val="115"/>
        </w:rPr>
        <w:t xml:space="preserve">PIN, but about a quarter choose PINs such as </w:t>
      </w:r>
      <w:r>
        <w:rPr>
          <w:w w:val="105"/>
        </w:rPr>
        <w:t xml:space="preserve">children’s </w:t>
      </w:r>
      <w:r>
        <w:rPr>
          <w:w w:val="115"/>
        </w:rPr>
        <w:t xml:space="preserve">birth dates which </w:t>
      </w:r>
      <w:r>
        <w:rPr>
          <w:spacing w:val="-3"/>
          <w:w w:val="115"/>
        </w:rPr>
        <w:t>have</w:t>
      </w:r>
      <w:r>
        <w:rPr>
          <w:spacing w:val="-24"/>
          <w:w w:val="115"/>
        </w:rPr>
        <w:t xml:space="preserve"> </w:t>
      </w:r>
      <w:r>
        <w:rPr>
          <w:w w:val="115"/>
        </w:rPr>
        <w:t xml:space="preserve">less entropy than random PINs would, and </w:t>
      </w:r>
      <w:r>
        <w:rPr>
          <w:spacing w:val="-3"/>
          <w:w w:val="115"/>
        </w:rPr>
        <w:t xml:space="preserve">have </w:t>
      </w:r>
      <w:r>
        <w:rPr>
          <w:w w:val="115"/>
        </w:rPr>
        <w:t>the same PIN on di</w:t>
      </w:r>
      <w:r>
        <w:rPr>
          <w:rFonts w:ascii="Arial Unicode MS" w:hAnsi="Arial Unicode MS"/>
          <w:w w:val="115"/>
        </w:rPr>
        <w:t>ff</w:t>
      </w:r>
      <w:r>
        <w:rPr>
          <w:w w:val="115"/>
        </w:rPr>
        <w:t xml:space="preserve">erent cards. The upshot is that a thief who steals a purse or wallet may </w:t>
      </w:r>
      <w:r>
        <w:rPr>
          <w:spacing w:val="-3"/>
          <w:w w:val="115"/>
        </w:rPr>
        <w:t xml:space="preserve">have </w:t>
      </w:r>
      <w:r>
        <w:rPr>
          <w:w w:val="115"/>
        </w:rPr>
        <w:t xml:space="preserve">a chance of about one in eleven to get </w:t>
      </w:r>
      <w:r>
        <w:rPr>
          <w:spacing w:val="-4"/>
          <w:w w:val="115"/>
        </w:rPr>
        <w:t xml:space="preserve">lucky, </w:t>
      </w:r>
      <w:r>
        <w:rPr>
          <w:w w:val="115"/>
        </w:rPr>
        <w:t>if he tries the most common PINs on all the cards</w:t>
      </w:r>
      <w:r>
        <w:rPr>
          <w:spacing w:val="-4"/>
          <w:w w:val="115"/>
        </w:rPr>
        <w:t xml:space="preserve"> </w:t>
      </w:r>
      <w:r>
        <w:rPr>
          <w:rFonts w:ascii="Arial Unicode MS" w:hAnsi="Arial Unicode MS"/>
          <w:w w:val="115"/>
        </w:rPr>
        <w:t>fi</w:t>
      </w:r>
      <w:r>
        <w:rPr>
          <w:w w:val="115"/>
        </w:rPr>
        <w:t>rst</w:t>
      </w:r>
      <w:r>
        <w:rPr>
          <w:spacing w:val="-3"/>
          <w:w w:val="115"/>
        </w:rPr>
        <w:t xml:space="preserve"> </w:t>
      </w:r>
      <w:r>
        <w:rPr>
          <w:w w:val="115"/>
        </w:rPr>
        <w:t>in</w:t>
      </w:r>
      <w:r>
        <w:rPr>
          <w:spacing w:val="-3"/>
          <w:w w:val="115"/>
        </w:rPr>
        <w:t xml:space="preserve"> </w:t>
      </w:r>
      <w:r>
        <w:rPr>
          <w:w w:val="115"/>
        </w:rPr>
        <w:t>o</w:t>
      </w:r>
      <w:r>
        <w:rPr>
          <w:rFonts w:ascii="Arial Unicode MS" w:hAnsi="Arial Unicode MS"/>
          <w:w w:val="115"/>
        </w:rPr>
        <w:t>ffl</w:t>
      </w:r>
      <w:r>
        <w:rPr>
          <w:w w:val="115"/>
        </w:rPr>
        <w:t>ine</w:t>
      </w:r>
      <w:r>
        <w:rPr>
          <w:spacing w:val="-4"/>
          <w:w w:val="115"/>
        </w:rPr>
        <w:t xml:space="preserve"> </w:t>
      </w:r>
      <w:r>
        <w:rPr>
          <w:w w:val="115"/>
        </w:rPr>
        <w:t>mode</w:t>
      </w:r>
      <w:r>
        <w:rPr>
          <w:spacing w:val="-3"/>
          <w:w w:val="115"/>
        </w:rPr>
        <w:t xml:space="preserve"> </w:t>
      </w:r>
      <w:r>
        <w:rPr>
          <w:w w:val="115"/>
        </w:rPr>
        <w:t>and</w:t>
      </w:r>
      <w:r>
        <w:rPr>
          <w:spacing w:val="-3"/>
          <w:w w:val="115"/>
        </w:rPr>
        <w:t xml:space="preserve"> </w:t>
      </w:r>
      <w:r>
        <w:rPr>
          <w:w w:val="115"/>
        </w:rPr>
        <w:t>then</w:t>
      </w:r>
      <w:r>
        <w:rPr>
          <w:spacing w:val="-4"/>
          <w:w w:val="115"/>
        </w:rPr>
        <w:t xml:space="preserve"> </w:t>
      </w:r>
      <w:r>
        <w:rPr>
          <w:w w:val="115"/>
        </w:rPr>
        <w:t>in</w:t>
      </w:r>
      <w:r>
        <w:rPr>
          <w:spacing w:val="-2"/>
          <w:w w:val="115"/>
        </w:rPr>
        <w:t xml:space="preserve"> </w:t>
      </w:r>
      <w:r>
        <w:rPr>
          <w:w w:val="115"/>
        </w:rPr>
        <w:t>online</w:t>
      </w:r>
      <w:r>
        <w:rPr>
          <w:spacing w:val="-3"/>
          <w:w w:val="115"/>
        </w:rPr>
        <w:t xml:space="preserve"> </w:t>
      </w:r>
      <w:r>
        <w:rPr>
          <w:w w:val="115"/>
        </w:rPr>
        <w:t>mode,</w:t>
      </w:r>
      <w:r>
        <w:rPr>
          <w:spacing w:val="-3"/>
          <w:w w:val="115"/>
        </w:rPr>
        <w:t xml:space="preserve"> </w:t>
      </w:r>
      <w:r>
        <w:rPr>
          <w:w w:val="115"/>
        </w:rPr>
        <w:t>so</w:t>
      </w:r>
      <w:r>
        <w:rPr>
          <w:spacing w:val="-3"/>
          <w:w w:val="115"/>
        </w:rPr>
        <w:t xml:space="preserve"> </w:t>
      </w:r>
      <w:r>
        <w:rPr>
          <w:w w:val="115"/>
        </w:rPr>
        <w:t>he</w:t>
      </w:r>
      <w:r>
        <w:rPr>
          <w:spacing w:val="-3"/>
          <w:w w:val="115"/>
        </w:rPr>
        <w:t xml:space="preserve"> </w:t>
      </w:r>
      <w:r>
        <w:rPr>
          <w:w w:val="115"/>
        </w:rPr>
        <w:t>gets</w:t>
      </w:r>
      <w:r>
        <w:rPr>
          <w:spacing w:val="-4"/>
          <w:w w:val="115"/>
        </w:rPr>
        <w:t xml:space="preserve"> </w:t>
      </w:r>
      <w:r>
        <w:rPr>
          <w:w w:val="115"/>
        </w:rPr>
        <w:t>six</w:t>
      </w:r>
      <w:r>
        <w:rPr>
          <w:spacing w:val="-3"/>
          <w:w w:val="115"/>
        </w:rPr>
        <w:t xml:space="preserve"> </w:t>
      </w:r>
      <w:r>
        <w:rPr>
          <w:w w:val="115"/>
        </w:rPr>
        <w:t>goes</w:t>
      </w:r>
      <w:r>
        <w:rPr>
          <w:spacing w:val="-3"/>
          <w:w w:val="115"/>
        </w:rPr>
        <w:t xml:space="preserve"> </w:t>
      </w:r>
      <w:r>
        <w:rPr>
          <w:w w:val="115"/>
        </w:rPr>
        <w:t>at</w:t>
      </w:r>
      <w:r>
        <w:rPr>
          <w:spacing w:val="-3"/>
          <w:w w:val="115"/>
        </w:rPr>
        <w:t xml:space="preserve"> </w:t>
      </w:r>
      <w:r>
        <w:rPr>
          <w:w w:val="115"/>
        </w:rPr>
        <w:t>each. Banks that forbid popular choices such as 1234 can increase the odds to about one in eighteen</w:t>
      </w:r>
      <w:r>
        <w:rPr>
          <w:spacing w:val="15"/>
          <w:w w:val="115"/>
        </w:rPr>
        <w:t xml:space="preserve"> </w:t>
      </w:r>
      <w:r>
        <w:rPr>
          <w:w w:val="115"/>
        </w:rPr>
        <w:t>[295].</w:t>
      </w:r>
    </w:p>
    <w:p>
      <w:pPr>
        <w:spacing w:after="0" w:line="194"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Design</w:t>
      </w:r>
      <w:r>
        <w:rPr>
          <w:spacing w:val="8"/>
          <w:w w:val="130"/>
          <w:sz w:val="20"/>
        </w:rPr>
        <w:t xml:space="preserve"> </w:t>
      </w:r>
      <w:r>
        <w:rPr>
          <w:w w:val="130"/>
          <w:sz w:val="20"/>
        </w:rPr>
        <w:t>errors</w:t>
      </w:r>
    </w:p>
    <w:p>
      <w:pPr>
        <w:pStyle w:val="BodyText"/>
        <w:spacing w:before="7"/>
        <w:ind w:left="0" w:right="0"/>
        <w:jc w:val="left"/>
        <w:rPr>
          <w:sz w:val="15"/>
        </w:rPr>
      </w:pPr>
    </w:p>
    <w:p>
      <w:pPr>
        <w:pStyle w:val="BodyText"/>
        <w:spacing w:line="204" w:lineRule="auto"/>
      </w:pPr>
      <w:r>
        <w:rPr>
          <w:w w:val="115"/>
        </w:rPr>
        <w:t>Attempts</w:t>
      </w:r>
      <w:r>
        <w:rPr>
          <w:spacing w:val="-5"/>
          <w:w w:val="115"/>
        </w:rPr>
        <w:t xml:space="preserve"> </w:t>
      </w:r>
      <w:r>
        <w:rPr>
          <w:w w:val="115"/>
        </w:rPr>
        <w:t>to</w:t>
      </w:r>
      <w:r>
        <w:rPr>
          <w:spacing w:val="-4"/>
          <w:w w:val="115"/>
        </w:rPr>
        <w:t xml:space="preserve"> </w:t>
      </w:r>
      <w:r>
        <w:rPr>
          <w:w w:val="115"/>
        </w:rPr>
        <w:t>make</w:t>
      </w:r>
      <w:r>
        <w:rPr>
          <w:spacing w:val="-5"/>
          <w:w w:val="115"/>
        </w:rPr>
        <w:t xml:space="preserve"> </w:t>
      </w:r>
      <w:r>
        <w:rPr>
          <w:w w:val="115"/>
        </w:rPr>
        <w:t>passwords</w:t>
      </w:r>
      <w:r>
        <w:rPr>
          <w:spacing w:val="-4"/>
          <w:w w:val="115"/>
        </w:rPr>
        <w:t xml:space="preserve"> </w:t>
      </w:r>
      <w:r>
        <w:rPr>
          <w:w w:val="115"/>
        </w:rPr>
        <w:t>memorable</w:t>
      </w:r>
      <w:r>
        <w:rPr>
          <w:spacing w:val="-4"/>
          <w:w w:val="115"/>
        </w:rPr>
        <w:t xml:space="preserve"> </w:t>
      </w:r>
      <w:r>
        <w:rPr>
          <w:w w:val="115"/>
        </w:rPr>
        <w:t>are</w:t>
      </w:r>
      <w:r>
        <w:rPr>
          <w:spacing w:val="-5"/>
          <w:w w:val="115"/>
        </w:rPr>
        <w:t xml:space="preserve"> </w:t>
      </w:r>
      <w:r>
        <w:rPr>
          <w:w w:val="115"/>
        </w:rPr>
        <w:t>a</w:t>
      </w:r>
      <w:r>
        <w:rPr>
          <w:spacing w:val="-4"/>
          <w:w w:val="115"/>
        </w:rPr>
        <w:t xml:space="preserve"> </w:t>
      </w:r>
      <w:r>
        <w:rPr>
          <w:w w:val="115"/>
        </w:rPr>
        <w:t>frequent</w:t>
      </w:r>
      <w:r>
        <w:rPr>
          <w:spacing w:val="-4"/>
          <w:w w:val="115"/>
        </w:rPr>
        <w:t xml:space="preserve"> </w:t>
      </w:r>
      <w:r>
        <w:rPr>
          <w:w w:val="115"/>
        </w:rPr>
        <w:t>source</w:t>
      </w:r>
      <w:r>
        <w:rPr>
          <w:spacing w:val="-5"/>
          <w:w w:val="115"/>
        </w:rPr>
        <w:t xml:space="preserve"> </w:t>
      </w:r>
      <w:r>
        <w:rPr>
          <w:w w:val="115"/>
        </w:rPr>
        <w:t>of</w:t>
      </w:r>
      <w:r>
        <w:rPr>
          <w:spacing w:val="-4"/>
          <w:w w:val="115"/>
        </w:rPr>
        <w:t xml:space="preserve"> </w:t>
      </w:r>
      <w:r>
        <w:rPr>
          <w:w w:val="115"/>
        </w:rPr>
        <w:t>severe</w:t>
      </w:r>
      <w:r>
        <w:rPr>
          <w:spacing w:val="-4"/>
          <w:w w:val="115"/>
        </w:rPr>
        <w:t xml:space="preserve"> </w:t>
      </w:r>
      <w:r>
        <w:rPr>
          <w:w w:val="115"/>
        </w:rPr>
        <w:t xml:space="preserve">design </w:t>
      </w:r>
      <w:r>
        <w:rPr>
          <w:w w:val="114"/>
        </w:rPr>
        <w:t>errors.</w:t>
      </w:r>
      <w:r>
        <w:rPr/>
        <w:t xml:space="preserve">  </w:t>
      </w:r>
      <w:r>
        <w:rPr>
          <w:spacing w:val="-5"/>
        </w:rPr>
        <w:t xml:space="preserve"> </w:t>
      </w:r>
      <w:r>
        <w:rPr>
          <w:w w:val="117"/>
        </w:rPr>
        <w:t>The</w:t>
      </w:r>
      <w:r>
        <w:rPr/>
        <w:t xml:space="preserve"> </w:t>
      </w:r>
      <w:r>
        <w:rPr>
          <w:spacing w:val="-17"/>
        </w:rPr>
        <w:t xml:space="preserve"> </w:t>
      </w:r>
      <w:r>
        <w:rPr>
          <w:w w:val="108"/>
        </w:rPr>
        <w:t>classic</w:t>
      </w:r>
      <w:r>
        <w:rPr/>
        <w:t xml:space="preserve"> </w:t>
      </w:r>
      <w:r>
        <w:rPr>
          <w:spacing w:val="-17"/>
        </w:rPr>
        <w:t xml:space="preserve"> </w:t>
      </w:r>
      <w:r>
        <w:rPr>
          <w:w w:val="111"/>
        </w:rPr>
        <w:t>example</w:t>
      </w:r>
      <w:r>
        <w:rPr/>
        <w:t xml:space="preserve"> </w:t>
      </w:r>
      <w:r>
        <w:rPr>
          <w:spacing w:val="-17"/>
        </w:rPr>
        <w:t xml:space="preserve"> </w:t>
      </w:r>
      <w:r>
        <w:rPr>
          <w:w w:val="102"/>
        </w:rPr>
        <w:t>of</w:t>
      </w:r>
      <w:r>
        <w:rPr/>
        <w:t xml:space="preserve"> </w:t>
      </w:r>
      <w:r>
        <w:rPr>
          <w:spacing w:val="-17"/>
        </w:rPr>
        <w:t xml:space="preserve"> </w:t>
      </w:r>
      <w:r>
        <w:rPr>
          <w:w w:val="111"/>
        </w:rPr>
        <w:t>h</w:t>
      </w:r>
      <w:r>
        <w:rPr>
          <w:spacing w:val="-6"/>
          <w:w w:val="111"/>
        </w:rPr>
        <w:t>o</w:t>
      </w:r>
      <w:r>
        <w:rPr>
          <w:w w:val="105"/>
        </w:rPr>
        <w:t>w</w:t>
      </w:r>
      <w:r>
        <w:rPr/>
        <w:t xml:space="preserve"> </w:t>
      </w:r>
      <w:r>
        <w:rPr>
          <w:spacing w:val="-17"/>
        </w:rPr>
        <w:t xml:space="preserve"> </w:t>
      </w:r>
      <w:r>
        <w:rPr>
          <w:w w:val="119"/>
        </w:rPr>
        <w:t>not</w:t>
      </w:r>
      <w:r>
        <w:rPr/>
        <w:t xml:space="preserve"> </w:t>
      </w:r>
      <w:r>
        <w:rPr>
          <w:spacing w:val="-17"/>
        </w:rPr>
        <w:t xml:space="preserve"> </w:t>
      </w:r>
      <w:r>
        <w:rPr>
          <w:w w:val="120"/>
        </w:rPr>
        <w:t>to</w:t>
      </w:r>
      <w:r>
        <w:rPr/>
        <w:t xml:space="preserve"> </w:t>
      </w:r>
      <w:r>
        <w:rPr>
          <w:spacing w:val="-17"/>
        </w:rPr>
        <w:t xml:space="preserve"> </w:t>
      </w:r>
      <w:r>
        <w:rPr>
          <w:w w:val="111"/>
        </w:rPr>
        <w:t>do</w:t>
      </w:r>
      <w:r>
        <w:rPr/>
        <w:t xml:space="preserve"> </w:t>
      </w:r>
      <w:r>
        <w:rPr>
          <w:spacing w:val="-17"/>
        </w:rPr>
        <w:t xml:space="preserve"> </w:t>
      </w:r>
      <w:r>
        <w:rPr>
          <w:w w:val="126"/>
        </w:rPr>
        <w:t>it</w:t>
      </w:r>
      <w:r>
        <w:rPr/>
        <w:t xml:space="preserve"> </w:t>
      </w:r>
      <w:r>
        <w:rPr>
          <w:spacing w:val="-17"/>
        </w:rPr>
        <w:t xml:space="preserve"> </w:t>
      </w:r>
      <w:r>
        <w:rPr>
          <w:w w:val="106"/>
        </w:rPr>
        <w:t>is</w:t>
      </w:r>
      <w:r>
        <w:rPr/>
        <w:t xml:space="preserve"> </w:t>
      </w:r>
      <w:r>
        <w:rPr>
          <w:spacing w:val="-17"/>
        </w:rPr>
        <w:t xml:space="preserve"> </w:t>
      </w:r>
      <w:r>
        <w:rPr>
          <w:w w:val="120"/>
        </w:rPr>
        <w:t>to</w:t>
      </w:r>
      <w:r>
        <w:rPr/>
        <w:t xml:space="preserve"> </w:t>
      </w:r>
      <w:r>
        <w:rPr>
          <w:spacing w:val="-17"/>
        </w:rPr>
        <w:t xml:space="preserve"> </w:t>
      </w:r>
      <w:r>
        <w:rPr>
          <w:w w:val="112"/>
        </w:rPr>
        <w:t>ask</w:t>
      </w:r>
      <w:r>
        <w:rPr/>
        <w:t xml:space="preserve"> </w:t>
      </w:r>
      <w:r>
        <w:rPr>
          <w:spacing w:val="-17"/>
        </w:rPr>
        <w:t xml:space="preserve"> </w:t>
      </w:r>
      <w:r>
        <w:rPr>
          <w:w w:val="108"/>
        </w:rPr>
        <w:t>for</w:t>
      </w:r>
      <w:r>
        <w:rPr/>
        <w:t xml:space="preserve"> </w:t>
      </w:r>
      <w:r>
        <w:rPr>
          <w:spacing w:val="-17"/>
        </w:rPr>
        <w:t xml:space="preserve"> </w:t>
      </w:r>
      <w:r>
        <w:rPr>
          <w:w w:val="54"/>
        </w:rPr>
        <w:t>‘</w:t>
      </w:r>
      <w:r>
        <w:rPr>
          <w:spacing w:val="-6"/>
          <w:w w:val="54"/>
        </w:rPr>
        <w:t>y</w:t>
      </w:r>
      <w:r>
        <w:rPr>
          <w:w w:val="114"/>
        </w:rPr>
        <w:t>our</w:t>
      </w:r>
      <w:r>
        <w:rPr/>
        <w:t xml:space="preserve"> </w:t>
      </w:r>
      <w:r>
        <w:rPr>
          <w:spacing w:val="-17"/>
        </w:rPr>
        <w:t xml:space="preserve"> </w:t>
      </w:r>
      <w:r>
        <w:rPr>
          <w:spacing w:val="-2"/>
          <w:w w:val="93"/>
        </w:rPr>
        <w:t>mother’s</w:t>
      </w:r>
      <w:r>
        <w:rPr>
          <w:w w:val="93"/>
        </w:rPr>
        <w:t xml:space="preserve"> </w:t>
      </w:r>
      <w:r>
        <w:rPr>
          <w:w w:val="115"/>
        </w:rPr>
        <w:t xml:space="preserve">maiden </w:t>
      </w:r>
      <w:r>
        <w:rPr/>
        <w:t xml:space="preserve">name’. </w:t>
      </w:r>
      <w:r>
        <w:rPr>
          <w:w w:val="115"/>
        </w:rPr>
        <w:t xml:space="preserve">A surprising number of banks, government departments and other organisations still authenticate their customers in this </w:t>
      </w:r>
      <w:r>
        <w:rPr>
          <w:spacing w:val="-8"/>
          <w:w w:val="115"/>
        </w:rPr>
        <w:t xml:space="preserve">way, </w:t>
      </w:r>
      <w:r>
        <w:rPr>
          <w:w w:val="115"/>
        </w:rPr>
        <w:t xml:space="preserve">though </w:t>
      </w:r>
      <w:r>
        <w:rPr>
          <w:spacing w:val="-3"/>
          <w:w w:val="115"/>
        </w:rPr>
        <w:t>nowa</w:t>
      </w:r>
      <w:r>
        <w:rPr>
          <w:w w:val="115"/>
        </w:rPr>
        <w:t>days</w:t>
      </w:r>
      <w:r>
        <w:rPr>
          <w:spacing w:val="-9"/>
          <w:w w:val="115"/>
        </w:rPr>
        <w:t xml:space="preserve"> </w:t>
      </w:r>
      <w:r>
        <w:rPr>
          <w:w w:val="115"/>
        </w:rPr>
        <w:t>it</w:t>
      </w:r>
      <w:r>
        <w:rPr>
          <w:spacing w:val="-8"/>
          <w:w w:val="115"/>
        </w:rPr>
        <w:t xml:space="preserve"> </w:t>
      </w:r>
      <w:r>
        <w:rPr>
          <w:w w:val="115"/>
        </w:rPr>
        <w:t>tends</w:t>
      </w:r>
      <w:r>
        <w:rPr>
          <w:spacing w:val="-8"/>
          <w:w w:val="115"/>
        </w:rPr>
        <w:t xml:space="preserve"> </w:t>
      </w:r>
      <w:r>
        <w:rPr>
          <w:w w:val="115"/>
        </w:rPr>
        <w:t>to</w:t>
      </w:r>
      <w:r>
        <w:rPr>
          <w:spacing w:val="-8"/>
          <w:w w:val="115"/>
        </w:rPr>
        <w:t xml:space="preserve"> </w:t>
      </w:r>
      <w:r>
        <w:rPr>
          <w:spacing w:val="2"/>
          <w:w w:val="115"/>
        </w:rPr>
        <w:t>be</w:t>
      </w:r>
      <w:r>
        <w:rPr>
          <w:spacing w:val="-8"/>
          <w:w w:val="115"/>
        </w:rPr>
        <w:t xml:space="preserve"> </w:t>
      </w:r>
      <w:r>
        <w:rPr>
          <w:w w:val="115"/>
        </w:rPr>
        <w:t>not</w:t>
      </w:r>
      <w:r>
        <w:rPr>
          <w:spacing w:val="-8"/>
          <w:w w:val="115"/>
        </w:rPr>
        <w:t xml:space="preserve"> </w:t>
      </w:r>
      <w:r>
        <w:rPr>
          <w:w w:val="115"/>
        </w:rPr>
        <w:t>a</w:t>
      </w:r>
      <w:r>
        <w:rPr>
          <w:spacing w:val="-8"/>
          <w:w w:val="115"/>
        </w:rPr>
        <w:t xml:space="preserve"> </w:t>
      </w:r>
      <w:r>
        <w:rPr>
          <w:w w:val="115"/>
        </w:rPr>
        <w:t>password</w:t>
      </w:r>
      <w:r>
        <w:rPr>
          <w:spacing w:val="-8"/>
          <w:w w:val="115"/>
        </w:rPr>
        <w:t xml:space="preserve"> </w:t>
      </w:r>
      <w:r>
        <w:rPr>
          <w:w w:val="115"/>
        </w:rPr>
        <w:t>but</w:t>
      </w:r>
      <w:r>
        <w:rPr>
          <w:spacing w:val="-8"/>
          <w:w w:val="115"/>
        </w:rPr>
        <w:t xml:space="preserve"> </w:t>
      </w:r>
      <w:r>
        <w:rPr>
          <w:w w:val="115"/>
        </w:rPr>
        <w:t>a</w:t>
      </w:r>
      <w:r>
        <w:rPr>
          <w:spacing w:val="-8"/>
          <w:w w:val="115"/>
        </w:rPr>
        <w:t xml:space="preserve"> </w:t>
      </w:r>
      <w:r>
        <w:rPr>
          <w:w w:val="115"/>
        </w:rPr>
        <w:t>password</w:t>
      </w:r>
      <w:r>
        <w:rPr>
          <w:spacing w:val="-8"/>
          <w:w w:val="115"/>
        </w:rPr>
        <w:t xml:space="preserve"> </w:t>
      </w:r>
      <w:r>
        <w:rPr>
          <w:w w:val="115"/>
        </w:rPr>
        <w:t>recovery</w:t>
      </w:r>
      <w:r>
        <w:rPr>
          <w:spacing w:val="-8"/>
          <w:w w:val="115"/>
        </w:rPr>
        <w:t xml:space="preserve"> </w:t>
      </w:r>
      <w:r>
        <w:rPr>
          <w:w w:val="115"/>
        </w:rPr>
        <w:t>question.</w:t>
      </w:r>
      <w:r>
        <w:rPr>
          <w:spacing w:val="19"/>
          <w:w w:val="115"/>
        </w:rPr>
        <w:t xml:space="preserve"> </w:t>
      </w:r>
      <w:r>
        <w:rPr>
          <w:spacing w:val="-6"/>
          <w:w w:val="115"/>
        </w:rPr>
        <w:t>You</w:t>
      </w:r>
      <w:r>
        <w:rPr>
          <w:spacing w:val="-9"/>
          <w:w w:val="115"/>
        </w:rPr>
        <w:t xml:space="preserve"> </w:t>
      </w:r>
      <w:r>
        <w:rPr>
          <w:w w:val="115"/>
        </w:rPr>
        <w:t xml:space="preserve">could </w:t>
      </w:r>
      <w:r>
        <w:rPr>
          <w:w w:val="110"/>
        </w:rPr>
        <w:t>always</w:t>
      </w:r>
      <w:r>
        <w:rPr>
          <w:spacing w:val="-26"/>
          <w:w w:val="110"/>
        </w:rPr>
        <w:t xml:space="preserve"> </w:t>
      </w:r>
      <w:r>
        <w:rPr>
          <w:w w:val="110"/>
        </w:rPr>
        <w:t>try</w:t>
      </w:r>
      <w:r>
        <w:rPr>
          <w:spacing w:val="-25"/>
          <w:w w:val="110"/>
        </w:rPr>
        <w:t xml:space="preserve"> </w:t>
      </w:r>
      <w:r>
        <w:rPr>
          <w:w w:val="110"/>
        </w:rPr>
        <w:t>to</w:t>
      </w:r>
      <w:r>
        <w:rPr>
          <w:spacing w:val="-25"/>
          <w:w w:val="110"/>
        </w:rPr>
        <w:t xml:space="preserve"> </w:t>
      </w:r>
      <w:r>
        <w:rPr>
          <w:w w:val="110"/>
        </w:rPr>
        <w:t>tell</w:t>
      </w:r>
      <w:r>
        <w:rPr>
          <w:spacing w:val="-25"/>
          <w:w w:val="110"/>
        </w:rPr>
        <w:t xml:space="preserve"> </w:t>
      </w:r>
      <w:r>
        <w:rPr/>
        <w:t>‘Yngstrom’</w:t>
      </w:r>
      <w:r>
        <w:rPr>
          <w:spacing w:val="-20"/>
        </w:rPr>
        <w:t xml:space="preserve"> </w:t>
      </w:r>
      <w:r>
        <w:rPr>
          <w:w w:val="110"/>
        </w:rPr>
        <w:t>to</w:t>
      </w:r>
      <w:r>
        <w:rPr>
          <w:spacing w:val="-25"/>
          <w:w w:val="110"/>
        </w:rPr>
        <w:t xml:space="preserve"> </w:t>
      </w:r>
      <w:r>
        <w:rPr>
          <w:w w:val="110"/>
        </w:rPr>
        <w:t>your</w:t>
      </w:r>
      <w:r>
        <w:rPr>
          <w:spacing w:val="-25"/>
          <w:w w:val="110"/>
        </w:rPr>
        <w:t xml:space="preserve"> </w:t>
      </w:r>
      <w:r>
        <w:rPr>
          <w:w w:val="110"/>
        </w:rPr>
        <w:t>bank,</w:t>
      </w:r>
      <w:r>
        <w:rPr>
          <w:spacing w:val="-24"/>
          <w:w w:val="110"/>
        </w:rPr>
        <w:t xml:space="preserve"> </w:t>
      </w:r>
      <w:r>
        <w:rPr/>
        <w:t>‘Jones’</w:t>
      </w:r>
      <w:r>
        <w:rPr>
          <w:spacing w:val="-20"/>
        </w:rPr>
        <w:t xml:space="preserve"> </w:t>
      </w:r>
      <w:r>
        <w:rPr>
          <w:w w:val="110"/>
        </w:rPr>
        <w:t>to</w:t>
      </w:r>
      <w:r>
        <w:rPr>
          <w:spacing w:val="-25"/>
          <w:w w:val="110"/>
        </w:rPr>
        <w:t xml:space="preserve"> </w:t>
      </w:r>
      <w:r>
        <w:rPr>
          <w:w w:val="110"/>
        </w:rPr>
        <w:t>the</w:t>
      </w:r>
      <w:r>
        <w:rPr>
          <w:spacing w:val="-25"/>
          <w:w w:val="110"/>
        </w:rPr>
        <w:t xml:space="preserve"> </w:t>
      </w:r>
      <w:r>
        <w:rPr>
          <w:w w:val="110"/>
        </w:rPr>
        <w:t>phone</w:t>
      </w:r>
      <w:r>
        <w:rPr>
          <w:spacing w:val="-25"/>
          <w:w w:val="110"/>
        </w:rPr>
        <w:t xml:space="preserve"> </w:t>
      </w:r>
      <w:r>
        <w:rPr>
          <w:spacing w:val="-3"/>
          <w:w w:val="110"/>
        </w:rPr>
        <w:t>company,</w:t>
      </w:r>
      <w:r>
        <w:rPr>
          <w:spacing w:val="-24"/>
          <w:w w:val="110"/>
        </w:rPr>
        <w:t xml:space="preserve"> </w:t>
      </w:r>
      <w:r>
        <w:rPr/>
        <w:t>‘Ger</w:t>
      </w:r>
      <w:r>
        <w:rPr>
          <w:w w:val="114"/>
        </w:rPr>
        <w:t>ag</w:t>
      </w:r>
      <w:r>
        <w:rPr>
          <w:spacing w:val="-6"/>
          <w:w w:val="114"/>
        </w:rPr>
        <w:t>h</w:t>
      </w:r>
      <w:r>
        <w:rPr>
          <w:spacing w:val="-6"/>
          <w:w w:val="148"/>
        </w:rPr>
        <w:t>t</w:t>
      </w:r>
      <w:r>
        <w:rPr>
          <w:w w:val="54"/>
        </w:rPr>
        <w:t>y’</w:t>
      </w:r>
      <w:r>
        <w:rPr>
          <w:spacing w:val="19"/>
        </w:rPr>
        <w:t xml:space="preserve"> </w:t>
      </w:r>
      <w:r>
        <w:rPr>
          <w:w w:val="120"/>
        </w:rPr>
        <w:t>to</w:t>
      </w:r>
      <w:r>
        <w:rPr>
          <w:spacing w:val="19"/>
        </w:rPr>
        <w:t xml:space="preserve"> </w:t>
      </w:r>
      <w:r>
        <w:rPr>
          <w:w w:val="120"/>
        </w:rPr>
        <w:t>the</w:t>
      </w:r>
      <w:r>
        <w:rPr>
          <w:spacing w:val="19"/>
        </w:rPr>
        <w:t xml:space="preserve"> </w:t>
      </w:r>
      <w:r>
        <w:rPr>
          <w:w w:val="128"/>
        </w:rPr>
        <w:t>tr</w:t>
      </w:r>
      <w:r>
        <w:rPr>
          <w:spacing w:val="-6"/>
          <w:w w:val="128"/>
        </w:rPr>
        <w:t>a</w:t>
      </w:r>
      <w:r>
        <w:rPr>
          <w:spacing w:val="-6"/>
          <w:w w:val="111"/>
        </w:rPr>
        <w:t>v</w:t>
      </w:r>
      <w:r>
        <w:rPr>
          <w:w w:val="105"/>
        </w:rPr>
        <w:t>el</w:t>
      </w:r>
      <w:r>
        <w:rPr>
          <w:spacing w:val="19"/>
        </w:rPr>
        <w:t xml:space="preserve"> </w:t>
      </w:r>
      <w:r>
        <w:rPr>
          <w:w w:val="112"/>
        </w:rPr>
        <w:t>age</w:t>
      </w:r>
      <w:r>
        <w:rPr>
          <w:spacing w:val="-6"/>
          <w:w w:val="112"/>
        </w:rPr>
        <w:t>n</w:t>
      </w:r>
      <w:r>
        <w:rPr>
          <w:w w:val="133"/>
        </w:rPr>
        <w:t>t,</w:t>
      </w:r>
      <w:r>
        <w:rPr>
          <w:spacing w:val="20"/>
        </w:rPr>
        <w:t xml:space="preserve"> </w:t>
      </w:r>
      <w:r>
        <w:rPr>
          <w:w w:val="118"/>
        </w:rPr>
        <w:t>and</w:t>
      </w:r>
      <w:r>
        <w:rPr>
          <w:spacing w:val="19"/>
        </w:rPr>
        <w:t xml:space="preserve"> </w:t>
      </w:r>
      <w:r>
        <w:rPr>
          <w:w w:val="106"/>
        </w:rPr>
        <w:t>so</w:t>
      </w:r>
      <w:r>
        <w:rPr>
          <w:spacing w:val="19"/>
        </w:rPr>
        <w:t xml:space="preserve"> </w:t>
      </w:r>
      <w:r>
        <w:rPr>
          <w:w w:val="110"/>
        </w:rPr>
        <w:t>on;</w:t>
      </w:r>
      <w:r>
        <w:rPr>
          <w:spacing w:val="21"/>
        </w:rPr>
        <w:t xml:space="preserve"> </w:t>
      </w:r>
      <w:r>
        <w:rPr>
          <w:w w:val="124"/>
        </w:rPr>
        <w:t>but</w:t>
      </w:r>
      <w:r>
        <w:rPr>
          <w:spacing w:val="19"/>
        </w:rPr>
        <w:t xml:space="preserve"> </w:t>
      </w:r>
      <w:r>
        <w:rPr>
          <w:w w:val="123"/>
        </w:rPr>
        <w:t>data</w:t>
      </w:r>
      <w:r>
        <w:rPr>
          <w:spacing w:val="19"/>
        </w:rPr>
        <w:t xml:space="preserve"> </w:t>
      </w:r>
      <w:r>
        <w:rPr>
          <w:w w:val="115"/>
        </w:rPr>
        <w:t>are</w:t>
      </w:r>
      <w:r>
        <w:rPr>
          <w:spacing w:val="19"/>
        </w:rPr>
        <w:t xml:space="preserve"> </w:t>
      </w:r>
      <w:r>
        <w:rPr>
          <w:w w:val="115"/>
        </w:rPr>
        <w:t>shared</w:t>
      </w:r>
      <w:r>
        <w:rPr>
          <w:spacing w:val="19"/>
        </w:rPr>
        <w:t xml:space="preserve"> </w:t>
      </w:r>
      <w:r>
        <w:rPr>
          <w:w w:val="113"/>
        </w:rPr>
        <w:t>extensi</w:t>
      </w:r>
      <w:r>
        <w:rPr>
          <w:spacing w:val="-6"/>
          <w:w w:val="113"/>
        </w:rPr>
        <w:t>v</w:t>
      </w:r>
      <w:r>
        <w:rPr>
          <w:w w:val="108"/>
        </w:rPr>
        <w:t>ely</w:t>
      </w:r>
      <w:r>
        <w:rPr>
          <w:spacing w:val="19"/>
        </w:rPr>
        <w:t xml:space="preserve"> </w:t>
      </w:r>
      <w:r>
        <w:rPr>
          <w:spacing w:val="5"/>
          <w:w w:val="117"/>
        </w:rPr>
        <w:t>b</w:t>
      </w:r>
      <w:r>
        <w:rPr>
          <w:w w:val="122"/>
        </w:rPr>
        <w:t>e</w:t>
      </w:r>
      <w:r>
        <w:rPr>
          <w:spacing w:val="-6"/>
          <w:w w:val="122"/>
        </w:rPr>
        <w:t>t</w:t>
      </w:r>
      <w:r>
        <w:rPr>
          <w:spacing w:val="-6"/>
          <w:w w:val="105"/>
        </w:rPr>
        <w:t>w</w:t>
      </w:r>
      <w:r>
        <w:rPr>
          <w:w w:val="110"/>
        </w:rPr>
        <w:t xml:space="preserve">een </w:t>
      </w:r>
      <w:r>
        <w:rPr>
          <w:w w:val="115"/>
        </w:rPr>
        <w:t>companies,</w:t>
      </w:r>
      <w:r>
        <w:rPr>
          <w:spacing w:val="-15"/>
          <w:w w:val="115"/>
        </w:rPr>
        <w:t xml:space="preserve"> </w:t>
      </w:r>
      <w:r>
        <w:rPr>
          <w:w w:val="115"/>
        </w:rPr>
        <w:t>so</w:t>
      </w:r>
      <w:r>
        <w:rPr>
          <w:spacing w:val="-14"/>
          <w:w w:val="115"/>
        </w:rPr>
        <w:t xml:space="preserve"> </w:t>
      </w:r>
      <w:r>
        <w:rPr>
          <w:w w:val="115"/>
        </w:rPr>
        <w:t>you</w:t>
      </w:r>
      <w:r>
        <w:rPr>
          <w:spacing w:val="-15"/>
          <w:w w:val="115"/>
        </w:rPr>
        <w:t xml:space="preserve"> </w:t>
      </w:r>
      <w:r>
        <w:rPr>
          <w:w w:val="115"/>
        </w:rPr>
        <w:t>could</w:t>
      </w:r>
      <w:r>
        <w:rPr>
          <w:spacing w:val="-14"/>
          <w:w w:val="115"/>
        </w:rPr>
        <w:t xml:space="preserve"> </w:t>
      </w:r>
      <w:r>
        <w:rPr>
          <w:w w:val="115"/>
        </w:rPr>
        <w:t>easily</w:t>
      </w:r>
      <w:r>
        <w:rPr>
          <w:spacing w:val="-15"/>
          <w:w w:val="115"/>
        </w:rPr>
        <w:t xml:space="preserve"> </w:t>
      </w:r>
      <w:r>
        <w:rPr>
          <w:w w:val="115"/>
        </w:rPr>
        <w:t>end</w:t>
      </w:r>
      <w:r>
        <w:rPr>
          <w:spacing w:val="-15"/>
          <w:w w:val="115"/>
        </w:rPr>
        <w:t xml:space="preserve"> </w:t>
      </w:r>
      <w:r>
        <w:rPr>
          <w:w w:val="115"/>
        </w:rPr>
        <w:t>up</w:t>
      </w:r>
      <w:r>
        <w:rPr>
          <w:spacing w:val="-15"/>
          <w:w w:val="115"/>
        </w:rPr>
        <w:t xml:space="preserve"> </w:t>
      </w:r>
      <w:r>
        <w:rPr>
          <w:w w:val="115"/>
        </w:rPr>
        <w:t>confusing</w:t>
      </w:r>
      <w:r>
        <w:rPr>
          <w:spacing w:val="-14"/>
          <w:w w:val="115"/>
        </w:rPr>
        <w:t xml:space="preserve"> </w:t>
      </w:r>
      <w:r>
        <w:rPr>
          <w:w w:val="115"/>
        </w:rPr>
        <w:t>their</w:t>
      </w:r>
      <w:r>
        <w:rPr>
          <w:spacing w:val="-15"/>
          <w:w w:val="115"/>
        </w:rPr>
        <w:t xml:space="preserve"> </w:t>
      </w:r>
      <w:r>
        <w:rPr>
          <w:w w:val="115"/>
        </w:rPr>
        <w:t>systems</w:t>
      </w:r>
      <w:r>
        <w:rPr>
          <w:spacing w:val="-15"/>
          <w:w w:val="115"/>
        </w:rPr>
        <w:t xml:space="preserve"> </w:t>
      </w:r>
      <w:r>
        <w:rPr>
          <w:w w:val="90"/>
        </w:rPr>
        <w:t>–</w:t>
      </w:r>
      <w:r>
        <w:rPr>
          <w:spacing w:val="-1"/>
          <w:w w:val="90"/>
        </w:rPr>
        <w:t xml:space="preserve"> </w:t>
      </w:r>
      <w:r>
        <w:rPr>
          <w:w w:val="115"/>
        </w:rPr>
        <w:t>not</w:t>
      </w:r>
      <w:r>
        <w:rPr>
          <w:spacing w:val="-15"/>
          <w:w w:val="115"/>
        </w:rPr>
        <w:t xml:space="preserve"> </w:t>
      </w:r>
      <w:r>
        <w:rPr>
          <w:w w:val="115"/>
        </w:rPr>
        <w:t>to</w:t>
      </w:r>
      <w:r>
        <w:rPr>
          <w:spacing w:val="-15"/>
          <w:w w:val="115"/>
        </w:rPr>
        <w:t xml:space="preserve"> </w:t>
      </w:r>
      <w:r>
        <w:rPr>
          <w:w w:val="115"/>
        </w:rPr>
        <w:t xml:space="preserve">mention yourself. And if you try to phone up your bank and tell them that </w:t>
      </w:r>
      <w:r>
        <w:rPr/>
        <w:t xml:space="preserve">you’ve </w:t>
      </w:r>
      <w:r>
        <w:rPr>
          <w:w w:val="115"/>
        </w:rPr>
        <w:t>decided</w:t>
      </w:r>
      <w:r>
        <w:rPr>
          <w:spacing w:val="-13"/>
          <w:w w:val="115"/>
        </w:rPr>
        <w:t xml:space="preserve"> </w:t>
      </w:r>
      <w:r>
        <w:rPr>
          <w:w w:val="115"/>
        </w:rPr>
        <w:t>to</w:t>
      </w:r>
      <w:r>
        <w:rPr>
          <w:spacing w:val="-12"/>
          <w:w w:val="115"/>
        </w:rPr>
        <w:t xml:space="preserve"> </w:t>
      </w:r>
      <w:r>
        <w:rPr>
          <w:w w:val="115"/>
        </w:rPr>
        <w:t>change</w:t>
      </w:r>
      <w:r>
        <w:rPr>
          <w:spacing w:val="-12"/>
          <w:w w:val="115"/>
        </w:rPr>
        <w:t xml:space="preserve"> </w:t>
      </w:r>
      <w:r>
        <w:rPr>
          <w:w w:val="115"/>
        </w:rPr>
        <w:t>your</w:t>
      </w:r>
      <w:r>
        <w:rPr>
          <w:spacing w:val="-13"/>
          <w:w w:val="115"/>
        </w:rPr>
        <w:t xml:space="preserve"> </w:t>
      </w:r>
      <w:r>
        <w:rPr/>
        <w:t>mother’s</w:t>
      </w:r>
      <w:r>
        <w:rPr>
          <w:spacing w:val="-4"/>
        </w:rPr>
        <w:t xml:space="preserve"> </w:t>
      </w:r>
      <w:r>
        <w:rPr>
          <w:w w:val="115"/>
        </w:rPr>
        <w:t>maiden</w:t>
      </w:r>
      <w:r>
        <w:rPr>
          <w:spacing w:val="-12"/>
          <w:w w:val="115"/>
        </w:rPr>
        <w:t xml:space="preserve"> </w:t>
      </w:r>
      <w:r>
        <w:rPr>
          <w:w w:val="115"/>
        </w:rPr>
        <w:t>name</w:t>
      </w:r>
      <w:r>
        <w:rPr>
          <w:spacing w:val="-13"/>
          <w:w w:val="115"/>
        </w:rPr>
        <w:t xml:space="preserve"> </w:t>
      </w:r>
      <w:r>
        <w:rPr>
          <w:w w:val="115"/>
        </w:rPr>
        <w:t>from</w:t>
      </w:r>
      <w:r>
        <w:rPr>
          <w:spacing w:val="-12"/>
          <w:w w:val="115"/>
        </w:rPr>
        <w:t xml:space="preserve"> </w:t>
      </w:r>
      <w:r>
        <w:rPr>
          <w:w w:val="115"/>
        </w:rPr>
        <w:t>Yngstrom</w:t>
      </w:r>
      <w:r>
        <w:rPr>
          <w:spacing w:val="-12"/>
          <w:w w:val="115"/>
        </w:rPr>
        <w:t xml:space="preserve"> </w:t>
      </w:r>
      <w:r>
        <w:rPr>
          <w:w w:val="115"/>
        </w:rPr>
        <w:t>to</w:t>
      </w:r>
      <w:r>
        <w:rPr>
          <w:spacing w:val="-13"/>
          <w:w w:val="115"/>
        </w:rPr>
        <w:t xml:space="preserve"> </w:t>
      </w:r>
      <w:r>
        <w:rPr>
          <w:rFonts w:ascii="SimSun" w:hAnsi="SimSun"/>
          <w:w w:val="115"/>
        </w:rPr>
        <w:t>yGt5r4ad</w:t>
      </w:r>
      <w:r>
        <w:rPr>
          <w:rFonts w:ascii="SimSun" w:hAnsi="SimSun"/>
          <w:spacing w:val="-67"/>
          <w:w w:val="115"/>
        </w:rPr>
        <w:t xml:space="preserve"> </w:t>
      </w:r>
      <w:r>
        <w:rPr>
          <w:w w:val="90"/>
        </w:rPr>
        <w:t>–</w:t>
      </w:r>
      <w:r>
        <w:rPr>
          <w:spacing w:val="1"/>
          <w:w w:val="90"/>
        </w:rPr>
        <w:t xml:space="preserve"> </w:t>
      </w:r>
      <w:r>
        <w:rPr>
          <w:w w:val="115"/>
        </w:rPr>
        <w:t>or even</w:t>
      </w:r>
      <w:r>
        <w:rPr>
          <w:spacing w:val="-7"/>
          <w:w w:val="115"/>
        </w:rPr>
        <w:t xml:space="preserve"> </w:t>
      </w:r>
      <w:r>
        <w:rPr>
          <w:w w:val="115"/>
        </w:rPr>
        <w:t>Smith</w:t>
      </w:r>
      <w:r>
        <w:rPr>
          <w:spacing w:val="-6"/>
          <w:w w:val="115"/>
        </w:rPr>
        <w:t xml:space="preserve"> </w:t>
      </w:r>
      <w:r>
        <w:rPr>
          <w:w w:val="90"/>
        </w:rPr>
        <w:t>–</w:t>
      </w:r>
      <w:r>
        <w:rPr>
          <w:spacing w:val="7"/>
          <w:w w:val="90"/>
        </w:rPr>
        <w:t xml:space="preserve"> </w:t>
      </w:r>
      <w:r>
        <w:rPr>
          <w:w w:val="115"/>
        </w:rPr>
        <w:t>then</w:t>
      </w:r>
      <w:r>
        <w:rPr>
          <w:spacing w:val="-6"/>
          <w:w w:val="115"/>
        </w:rPr>
        <w:t xml:space="preserve"> </w:t>
      </w:r>
      <w:r>
        <w:rPr>
          <w:spacing w:val="2"/>
          <w:w w:val="115"/>
        </w:rPr>
        <w:t>good</w:t>
      </w:r>
      <w:r>
        <w:rPr>
          <w:spacing w:val="-6"/>
          <w:w w:val="115"/>
        </w:rPr>
        <w:t xml:space="preserve"> </w:t>
      </w:r>
      <w:r>
        <w:rPr>
          <w:w w:val="115"/>
        </w:rPr>
        <w:t>luck.</w:t>
      </w:r>
      <w:r>
        <w:rPr>
          <w:spacing w:val="12"/>
          <w:w w:val="115"/>
        </w:rPr>
        <w:t xml:space="preserve"> </w:t>
      </w:r>
      <w:r>
        <w:rPr>
          <w:w w:val="115"/>
        </w:rPr>
        <w:t>In</w:t>
      </w:r>
      <w:r>
        <w:rPr>
          <w:spacing w:val="-6"/>
          <w:w w:val="115"/>
        </w:rPr>
        <w:t xml:space="preserve"> </w:t>
      </w:r>
      <w:r>
        <w:rPr>
          <w:w w:val="115"/>
        </w:rPr>
        <w:t>fact,</w:t>
      </w:r>
      <w:r>
        <w:rPr>
          <w:spacing w:val="-6"/>
          <w:w w:val="115"/>
        </w:rPr>
        <w:t xml:space="preserve"> </w:t>
      </w:r>
      <w:r>
        <w:rPr>
          <w:w w:val="115"/>
        </w:rPr>
        <w:t>given</w:t>
      </w:r>
      <w:r>
        <w:rPr>
          <w:spacing w:val="-6"/>
          <w:w w:val="115"/>
        </w:rPr>
        <w:t xml:space="preserve"> </w:t>
      </w:r>
      <w:r>
        <w:rPr>
          <w:w w:val="115"/>
        </w:rPr>
        <w:t>the</w:t>
      </w:r>
      <w:r>
        <w:rPr>
          <w:spacing w:val="-6"/>
          <w:w w:val="115"/>
        </w:rPr>
        <w:t xml:space="preserve"> </w:t>
      </w:r>
      <w:r>
        <w:rPr>
          <w:w w:val="115"/>
        </w:rPr>
        <w:t>large</w:t>
      </w:r>
      <w:r>
        <w:rPr>
          <w:spacing w:val="-7"/>
          <w:w w:val="115"/>
        </w:rPr>
        <w:t xml:space="preserve"> </w:t>
      </w:r>
      <w:r>
        <w:rPr>
          <w:w w:val="115"/>
        </w:rPr>
        <w:t>number</w:t>
      </w:r>
      <w:r>
        <w:rPr>
          <w:spacing w:val="-6"/>
          <w:w w:val="115"/>
        </w:rPr>
        <w:t xml:space="preserve"> </w:t>
      </w:r>
      <w:r>
        <w:rPr>
          <w:w w:val="115"/>
        </w:rPr>
        <w:t>of</w:t>
      </w:r>
      <w:r>
        <w:rPr>
          <w:spacing w:val="-6"/>
          <w:w w:val="115"/>
        </w:rPr>
        <w:t xml:space="preserve"> </w:t>
      </w:r>
      <w:r>
        <w:rPr>
          <w:w w:val="115"/>
        </w:rPr>
        <w:t>data</w:t>
      </w:r>
      <w:r>
        <w:rPr>
          <w:spacing w:val="-6"/>
          <w:w w:val="115"/>
        </w:rPr>
        <w:t xml:space="preserve"> </w:t>
      </w:r>
      <w:r>
        <w:rPr>
          <w:w w:val="115"/>
        </w:rPr>
        <w:t xml:space="preserve">breaches, you might as well assume that anyone who </w:t>
      </w:r>
      <w:r>
        <w:rPr>
          <w:spacing w:val="-3"/>
          <w:w w:val="115"/>
        </w:rPr>
        <w:t xml:space="preserve">wants </w:t>
      </w:r>
      <w:r>
        <w:rPr>
          <w:w w:val="115"/>
        </w:rPr>
        <w:t>to can get all your common password</w:t>
      </w:r>
      <w:r>
        <w:rPr>
          <w:spacing w:val="-27"/>
          <w:w w:val="115"/>
        </w:rPr>
        <w:t xml:space="preserve"> </w:t>
      </w:r>
      <w:r>
        <w:rPr>
          <w:w w:val="115"/>
        </w:rPr>
        <w:t>recovery</w:t>
      </w:r>
      <w:r>
        <w:rPr>
          <w:spacing w:val="-26"/>
          <w:w w:val="115"/>
        </w:rPr>
        <w:t xml:space="preserve"> </w:t>
      </w:r>
      <w:r>
        <w:rPr>
          <w:w w:val="115"/>
        </w:rPr>
        <w:t>information</w:t>
      </w:r>
      <w:r>
        <w:rPr>
          <w:spacing w:val="-26"/>
          <w:w w:val="115"/>
        </w:rPr>
        <w:t xml:space="preserve"> </w:t>
      </w:r>
      <w:r>
        <w:rPr>
          <w:w w:val="90"/>
        </w:rPr>
        <w:t>–</w:t>
      </w:r>
      <w:r>
        <w:rPr>
          <w:spacing w:val="-13"/>
          <w:w w:val="90"/>
        </w:rPr>
        <w:t xml:space="preserve"> </w:t>
      </w:r>
      <w:r>
        <w:rPr>
          <w:w w:val="115"/>
        </w:rPr>
        <w:t>including</w:t>
      </w:r>
      <w:r>
        <w:rPr>
          <w:spacing w:val="-26"/>
          <w:w w:val="115"/>
        </w:rPr>
        <w:t xml:space="preserve"> </w:t>
      </w:r>
      <w:r>
        <w:rPr>
          <w:w w:val="115"/>
        </w:rPr>
        <w:t>your</w:t>
      </w:r>
      <w:r>
        <w:rPr>
          <w:spacing w:val="-26"/>
          <w:w w:val="115"/>
        </w:rPr>
        <w:t xml:space="preserve"> </w:t>
      </w:r>
      <w:r>
        <w:rPr>
          <w:w w:val="115"/>
        </w:rPr>
        <w:t>address,</w:t>
      </w:r>
      <w:r>
        <w:rPr>
          <w:spacing w:val="-24"/>
          <w:w w:val="115"/>
        </w:rPr>
        <w:t xml:space="preserve"> </w:t>
      </w:r>
      <w:r>
        <w:rPr>
          <w:w w:val="115"/>
        </w:rPr>
        <w:t>your</w:t>
      </w:r>
      <w:r>
        <w:rPr>
          <w:spacing w:val="-26"/>
          <w:w w:val="115"/>
        </w:rPr>
        <w:t xml:space="preserve"> </w:t>
      </w:r>
      <w:r>
        <w:rPr>
          <w:w w:val="115"/>
        </w:rPr>
        <w:t>date</w:t>
      </w:r>
      <w:r>
        <w:rPr>
          <w:spacing w:val="-27"/>
          <w:w w:val="115"/>
        </w:rPr>
        <w:t xml:space="preserve"> </w:t>
      </w:r>
      <w:r>
        <w:rPr>
          <w:w w:val="115"/>
        </w:rPr>
        <w:t>of</w:t>
      </w:r>
      <w:r>
        <w:rPr>
          <w:spacing w:val="-26"/>
          <w:w w:val="115"/>
        </w:rPr>
        <w:t xml:space="preserve"> </w:t>
      </w:r>
      <w:r>
        <w:rPr>
          <w:w w:val="115"/>
        </w:rPr>
        <w:t>birth,</w:t>
      </w:r>
      <w:r>
        <w:rPr>
          <w:spacing w:val="-23"/>
          <w:w w:val="115"/>
        </w:rPr>
        <w:t xml:space="preserve"> </w:t>
      </w:r>
      <w:r>
        <w:rPr>
          <w:w w:val="115"/>
        </w:rPr>
        <w:t>your</w:t>
      </w:r>
    </w:p>
    <w:p>
      <w:pPr>
        <w:pStyle w:val="BodyText"/>
        <w:spacing w:line="184" w:lineRule="auto"/>
      </w:pPr>
      <w:r>
        <w:rPr>
          <w:rFonts w:ascii="Arial Unicode MS" w:hAnsi="Arial Unicode MS"/>
          <w:w w:val="110"/>
        </w:rPr>
        <w:t>fi</w:t>
      </w:r>
      <w:r>
        <w:rPr>
          <w:w w:val="110"/>
        </w:rPr>
        <w:t>rst school and your social security number, as well as your mother’s maiden name.</w:t>
      </w:r>
    </w:p>
    <w:p>
      <w:pPr>
        <w:pStyle w:val="BodyText"/>
        <w:spacing w:line="199" w:lineRule="auto" w:before="110"/>
        <w:ind w:firstLine="298"/>
      </w:pPr>
      <w:r>
        <w:rPr>
          <w:w w:val="115"/>
        </w:rPr>
        <w:t>Some</w:t>
      </w:r>
      <w:r>
        <w:rPr>
          <w:spacing w:val="-10"/>
          <w:w w:val="115"/>
        </w:rPr>
        <w:t xml:space="preserve"> </w:t>
      </w:r>
      <w:r>
        <w:rPr>
          <w:w w:val="115"/>
        </w:rPr>
        <w:t>organisations</w:t>
      </w:r>
      <w:r>
        <w:rPr>
          <w:spacing w:val="-9"/>
          <w:w w:val="115"/>
        </w:rPr>
        <w:t xml:space="preserve"> </w:t>
      </w:r>
      <w:r>
        <w:rPr>
          <w:w w:val="115"/>
        </w:rPr>
        <w:t>use</w:t>
      </w:r>
      <w:r>
        <w:rPr>
          <w:spacing w:val="-10"/>
          <w:w w:val="115"/>
        </w:rPr>
        <w:t xml:space="preserve"> </w:t>
      </w:r>
      <w:r>
        <w:rPr>
          <w:w w:val="115"/>
        </w:rPr>
        <w:t>contextual</w:t>
      </w:r>
      <w:r>
        <w:rPr>
          <w:spacing w:val="-10"/>
          <w:w w:val="115"/>
        </w:rPr>
        <w:t xml:space="preserve"> </w:t>
      </w:r>
      <w:r>
        <w:rPr>
          <w:w w:val="115"/>
        </w:rPr>
        <w:t>security</w:t>
      </w:r>
      <w:r>
        <w:rPr>
          <w:spacing w:val="-9"/>
          <w:w w:val="115"/>
        </w:rPr>
        <w:t xml:space="preserve"> </w:t>
      </w:r>
      <w:r>
        <w:rPr>
          <w:w w:val="115"/>
        </w:rPr>
        <w:t>information.</w:t>
      </w:r>
      <w:r>
        <w:rPr>
          <w:spacing w:val="12"/>
          <w:w w:val="115"/>
        </w:rPr>
        <w:t xml:space="preserve"> </w:t>
      </w:r>
      <w:r>
        <w:rPr>
          <w:w w:val="115"/>
        </w:rPr>
        <w:t>A</w:t>
      </w:r>
      <w:r>
        <w:rPr>
          <w:spacing w:val="-9"/>
          <w:w w:val="115"/>
        </w:rPr>
        <w:t xml:space="preserve"> </w:t>
      </w:r>
      <w:r>
        <w:rPr>
          <w:w w:val="115"/>
        </w:rPr>
        <w:t>bank</w:t>
      </w:r>
      <w:r>
        <w:rPr>
          <w:spacing w:val="-10"/>
          <w:w w:val="115"/>
        </w:rPr>
        <w:t xml:space="preserve"> </w:t>
      </w:r>
      <w:r>
        <w:rPr>
          <w:w w:val="115"/>
        </w:rPr>
        <w:t>I</w:t>
      </w:r>
      <w:r>
        <w:rPr>
          <w:spacing w:val="-9"/>
          <w:w w:val="115"/>
        </w:rPr>
        <w:t xml:space="preserve"> </w:t>
      </w:r>
      <w:r>
        <w:rPr>
          <w:w w:val="115"/>
        </w:rPr>
        <w:t>once</w:t>
      </w:r>
      <w:r>
        <w:rPr>
          <w:spacing w:val="-9"/>
          <w:w w:val="115"/>
        </w:rPr>
        <w:t xml:space="preserve"> </w:t>
      </w:r>
      <w:r>
        <w:rPr>
          <w:spacing w:val="-4"/>
          <w:w w:val="115"/>
        </w:rPr>
        <w:t xml:space="preserve">used </w:t>
      </w:r>
      <w:r>
        <w:rPr>
          <w:w w:val="115"/>
        </w:rPr>
        <w:t xml:space="preserve">asks its business customers the </w:t>
      </w:r>
      <w:r>
        <w:rPr>
          <w:spacing w:val="-3"/>
          <w:w w:val="115"/>
        </w:rPr>
        <w:t xml:space="preserve">value </w:t>
      </w:r>
      <w:r>
        <w:rPr>
          <w:w w:val="115"/>
        </w:rPr>
        <w:t xml:space="preserve">of the last </w:t>
      </w:r>
      <w:r>
        <w:rPr>
          <w:spacing w:val="-3"/>
          <w:w w:val="115"/>
        </w:rPr>
        <w:t xml:space="preserve">check </w:t>
      </w:r>
      <w:r>
        <w:rPr>
          <w:w w:val="115"/>
        </w:rPr>
        <w:t xml:space="preserve">from their account that was cleared. In </w:t>
      </w:r>
      <w:r>
        <w:rPr>
          <w:spacing w:val="-3"/>
          <w:w w:val="115"/>
        </w:rPr>
        <w:t xml:space="preserve">theory, </w:t>
      </w:r>
      <w:r>
        <w:rPr>
          <w:w w:val="115"/>
        </w:rPr>
        <w:t xml:space="preserve">this could </w:t>
      </w:r>
      <w:r>
        <w:rPr>
          <w:spacing w:val="2"/>
          <w:w w:val="115"/>
        </w:rPr>
        <w:t xml:space="preserve">be </w:t>
      </w:r>
      <w:r>
        <w:rPr>
          <w:w w:val="115"/>
        </w:rPr>
        <w:t>helpful: if someone overhears me doing a transaction</w:t>
      </w:r>
      <w:r>
        <w:rPr>
          <w:spacing w:val="-14"/>
          <w:w w:val="115"/>
        </w:rPr>
        <w:t xml:space="preserve"> </w:t>
      </w:r>
      <w:r>
        <w:rPr>
          <w:w w:val="115"/>
        </w:rPr>
        <w:t>on</w:t>
      </w:r>
      <w:r>
        <w:rPr>
          <w:spacing w:val="-14"/>
          <w:w w:val="115"/>
        </w:rPr>
        <w:t xml:space="preserve"> </w:t>
      </w:r>
      <w:r>
        <w:rPr>
          <w:w w:val="115"/>
        </w:rPr>
        <w:t>the</w:t>
      </w:r>
      <w:r>
        <w:rPr>
          <w:spacing w:val="-14"/>
          <w:w w:val="115"/>
        </w:rPr>
        <w:t xml:space="preserve"> </w:t>
      </w:r>
      <w:r>
        <w:rPr>
          <w:w w:val="115"/>
        </w:rPr>
        <w:t>telephone,</w:t>
      </w:r>
      <w:r>
        <w:rPr>
          <w:spacing w:val="-12"/>
          <w:w w:val="115"/>
        </w:rPr>
        <w:t xml:space="preserve"> </w:t>
      </w:r>
      <w:r>
        <w:rPr>
          <w:w w:val="115"/>
        </w:rPr>
        <w:t>then</w:t>
      </w:r>
      <w:r>
        <w:rPr>
          <w:spacing w:val="-13"/>
          <w:w w:val="115"/>
        </w:rPr>
        <w:t xml:space="preserve"> </w:t>
      </w:r>
      <w:r>
        <w:rPr/>
        <w:t>it’s</w:t>
      </w:r>
      <w:r>
        <w:rPr>
          <w:spacing w:val="-6"/>
        </w:rPr>
        <w:t xml:space="preserve"> </w:t>
      </w:r>
      <w:r>
        <w:rPr>
          <w:w w:val="115"/>
        </w:rPr>
        <w:t>not</w:t>
      </w:r>
      <w:r>
        <w:rPr>
          <w:spacing w:val="-14"/>
          <w:w w:val="115"/>
        </w:rPr>
        <w:t xml:space="preserve"> </w:t>
      </w:r>
      <w:r>
        <w:rPr>
          <w:w w:val="115"/>
        </w:rPr>
        <w:t>a</w:t>
      </w:r>
      <w:r>
        <w:rPr>
          <w:spacing w:val="-14"/>
          <w:w w:val="115"/>
        </w:rPr>
        <w:t xml:space="preserve"> </w:t>
      </w:r>
      <w:r>
        <w:rPr>
          <w:w w:val="115"/>
        </w:rPr>
        <w:t>long-term</w:t>
      </w:r>
      <w:r>
        <w:rPr>
          <w:spacing w:val="-14"/>
          <w:w w:val="115"/>
        </w:rPr>
        <w:t xml:space="preserve"> </w:t>
      </w:r>
      <w:r>
        <w:rPr>
          <w:w w:val="115"/>
        </w:rPr>
        <w:t>compromise.</w:t>
      </w:r>
      <w:r>
        <w:rPr>
          <w:spacing w:val="11"/>
          <w:w w:val="115"/>
        </w:rPr>
        <w:t xml:space="preserve"> </w:t>
      </w:r>
      <w:r>
        <w:rPr>
          <w:w w:val="115"/>
        </w:rPr>
        <w:t>The</w:t>
      </w:r>
      <w:r>
        <w:rPr>
          <w:spacing w:val="-14"/>
          <w:w w:val="115"/>
        </w:rPr>
        <w:t xml:space="preserve"> </w:t>
      </w:r>
      <w:r>
        <w:rPr>
          <w:w w:val="115"/>
        </w:rPr>
        <w:t xml:space="preserve">details bear some attention though. When this system was </w:t>
      </w:r>
      <w:r>
        <w:rPr>
          <w:rFonts w:ascii="Arial Unicode MS" w:hAnsi="Arial Unicode MS"/>
          <w:w w:val="115"/>
        </w:rPr>
        <w:t>fi</w:t>
      </w:r>
      <w:r>
        <w:rPr>
          <w:w w:val="115"/>
        </w:rPr>
        <w:t>rst introduced, I</w:t>
      </w:r>
      <w:r>
        <w:rPr>
          <w:spacing w:val="-41"/>
          <w:w w:val="115"/>
        </w:rPr>
        <w:t xml:space="preserve"> </w:t>
      </w:r>
      <w:r>
        <w:rPr>
          <w:w w:val="115"/>
        </w:rPr>
        <w:t xml:space="preserve">wondered whether a supplier, to whom </w:t>
      </w:r>
      <w:r>
        <w:rPr/>
        <w:t xml:space="preserve">I’d </w:t>
      </w:r>
      <w:r>
        <w:rPr>
          <w:w w:val="115"/>
        </w:rPr>
        <w:t xml:space="preserve">just written a check, might impersonate me, and concluded that asking for the last three </w:t>
      </w:r>
      <w:r>
        <w:rPr/>
        <w:t xml:space="preserve">checks’ </w:t>
      </w:r>
      <w:r>
        <w:rPr>
          <w:w w:val="115"/>
        </w:rPr>
        <w:t xml:space="preserve">values would </w:t>
      </w:r>
      <w:r>
        <w:rPr>
          <w:spacing w:val="2"/>
          <w:w w:val="115"/>
        </w:rPr>
        <w:t>be</w:t>
      </w:r>
      <w:r>
        <w:rPr>
          <w:spacing w:val="-38"/>
          <w:w w:val="115"/>
        </w:rPr>
        <w:t xml:space="preserve"> </w:t>
      </w:r>
      <w:r>
        <w:rPr>
          <w:w w:val="115"/>
        </w:rPr>
        <w:t xml:space="preserve">safer. </w:t>
      </w:r>
      <w:r>
        <w:rPr>
          <w:spacing w:val="-5"/>
          <w:w w:val="115"/>
        </w:rPr>
        <w:t xml:space="preserve">But </w:t>
      </w:r>
      <w:r>
        <w:rPr>
          <w:w w:val="115"/>
        </w:rPr>
        <w:t xml:space="preserve">the problem </w:t>
      </w:r>
      <w:r>
        <w:rPr>
          <w:spacing w:val="-3"/>
          <w:w w:val="115"/>
        </w:rPr>
        <w:t xml:space="preserve">we </w:t>
      </w:r>
      <w:r>
        <w:rPr>
          <w:w w:val="115"/>
        </w:rPr>
        <w:t xml:space="preserve">actually had was unexpected. Having given the checkbook to our accountant for the annual audit, </w:t>
      </w:r>
      <w:r>
        <w:rPr>
          <w:spacing w:val="-3"/>
          <w:w w:val="115"/>
        </w:rPr>
        <w:t xml:space="preserve">we </w:t>
      </w:r>
      <w:r>
        <w:rPr/>
        <w:t xml:space="preserve">couldn’t </w:t>
      </w:r>
      <w:r>
        <w:rPr>
          <w:w w:val="115"/>
        </w:rPr>
        <w:t xml:space="preserve">talk to the bank. I also </w:t>
      </w:r>
      <w:r>
        <w:rPr>
          <w:spacing w:val="-3"/>
        </w:rPr>
        <w:t xml:space="preserve">don’t </w:t>
      </w:r>
      <w:r>
        <w:rPr>
          <w:w w:val="115"/>
        </w:rPr>
        <w:t>like</w:t>
      </w:r>
      <w:r>
        <w:rPr>
          <w:spacing w:val="-12"/>
          <w:w w:val="115"/>
        </w:rPr>
        <w:t xml:space="preserve"> </w:t>
      </w:r>
      <w:r>
        <w:rPr>
          <w:w w:val="115"/>
        </w:rPr>
        <w:t>the</w:t>
      </w:r>
      <w:r>
        <w:rPr>
          <w:spacing w:val="-12"/>
          <w:w w:val="115"/>
        </w:rPr>
        <w:t xml:space="preserve"> </w:t>
      </w:r>
      <w:r>
        <w:rPr>
          <w:w w:val="115"/>
        </w:rPr>
        <w:t>idea</w:t>
      </w:r>
      <w:r>
        <w:rPr>
          <w:spacing w:val="-11"/>
          <w:w w:val="115"/>
        </w:rPr>
        <w:t xml:space="preserve"> </w:t>
      </w:r>
      <w:r>
        <w:rPr>
          <w:w w:val="115"/>
        </w:rPr>
        <w:t>that</w:t>
      </w:r>
      <w:r>
        <w:rPr>
          <w:spacing w:val="-12"/>
          <w:w w:val="115"/>
        </w:rPr>
        <w:t xml:space="preserve"> </w:t>
      </w:r>
      <w:r>
        <w:rPr>
          <w:w w:val="115"/>
        </w:rPr>
        <w:t>someone</w:t>
      </w:r>
      <w:r>
        <w:rPr>
          <w:spacing w:val="-12"/>
          <w:w w:val="115"/>
        </w:rPr>
        <w:t xml:space="preserve"> </w:t>
      </w:r>
      <w:r>
        <w:rPr>
          <w:w w:val="115"/>
        </w:rPr>
        <w:t>who</w:t>
      </w:r>
      <w:r>
        <w:rPr>
          <w:spacing w:val="-11"/>
          <w:w w:val="115"/>
        </w:rPr>
        <w:t xml:space="preserve"> </w:t>
      </w:r>
      <w:r>
        <w:rPr>
          <w:w w:val="115"/>
        </w:rPr>
        <w:t>steals</w:t>
      </w:r>
      <w:r>
        <w:rPr>
          <w:spacing w:val="-12"/>
          <w:w w:val="115"/>
        </w:rPr>
        <w:t xml:space="preserve"> </w:t>
      </w:r>
      <w:r>
        <w:rPr>
          <w:spacing w:val="-3"/>
          <w:w w:val="115"/>
        </w:rPr>
        <w:t>my</w:t>
      </w:r>
      <w:r>
        <w:rPr>
          <w:spacing w:val="-12"/>
          <w:w w:val="115"/>
        </w:rPr>
        <w:t xml:space="preserve"> </w:t>
      </w:r>
      <w:r>
        <w:rPr>
          <w:w w:val="115"/>
        </w:rPr>
        <w:t>physical</w:t>
      </w:r>
      <w:r>
        <w:rPr>
          <w:spacing w:val="-11"/>
          <w:w w:val="115"/>
        </w:rPr>
        <w:t xml:space="preserve"> </w:t>
      </w:r>
      <w:r>
        <w:rPr>
          <w:w w:val="115"/>
        </w:rPr>
        <w:t>post</w:t>
      </w:r>
      <w:r>
        <w:rPr>
          <w:spacing w:val="-12"/>
          <w:w w:val="115"/>
        </w:rPr>
        <w:t xml:space="preserve"> </w:t>
      </w:r>
      <w:r>
        <w:rPr>
          <w:w w:val="115"/>
        </w:rPr>
        <w:t>can</w:t>
      </w:r>
      <w:r>
        <w:rPr>
          <w:spacing w:val="-11"/>
          <w:w w:val="115"/>
        </w:rPr>
        <w:t xml:space="preserve"> </w:t>
      </w:r>
      <w:r>
        <w:rPr>
          <w:w w:val="115"/>
        </w:rPr>
        <w:t>also</w:t>
      </w:r>
      <w:r>
        <w:rPr>
          <w:spacing w:val="-12"/>
          <w:w w:val="115"/>
        </w:rPr>
        <w:t xml:space="preserve"> </w:t>
      </w:r>
      <w:r>
        <w:rPr>
          <w:w w:val="115"/>
        </w:rPr>
        <w:t>steal</w:t>
      </w:r>
      <w:r>
        <w:rPr>
          <w:spacing w:val="-12"/>
          <w:w w:val="115"/>
        </w:rPr>
        <w:t xml:space="preserve"> </w:t>
      </w:r>
      <w:r>
        <w:rPr>
          <w:spacing w:val="-3"/>
          <w:w w:val="115"/>
        </w:rPr>
        <w:t>my</w:t>
      </w:r>
      <w:r>
        <w:rPr>
          <w:spacing w:val="-11"/>
          <w:w w:val="115"/>
        </w:rPr>
        <w:t xml:space="preserve"> </w:t>
      </w:r>
      <w:r>
        <w:rPr>
          <w:spacing w:val="-3"/>
          <w:w w:val="115"/>
        </w:rPr>
        <w:t>money.</w:t>
      </w:r>
    </w:p>
    <w:p>
      <w:pPr>
        <w:pStyle w:val="BodyText"/>
        <w:spacing w:line="194" w:lineRule="auto" w:before="113"/>
        <w:ind w:firstLine="298"/>
      </w:pPr>
      <w:r>
        <w:rPr>
          <w:w w:val="110"/>
        </w:rPr>
        <w:t xml:space="preserve">The sheer number of applications demanding a password </w:t>
      </w:r>
      <w:r>
        <w:rPr>
          <w:spacing w:val="-3"/>
          <w:w w:val="110"/>
        </w:rPr>
        <w:t xml:space="preserve">nowadays </w:t>
      </w:r>
      <w:r>
        <w:rPr>
          <w:w w:val="110"/>
        </w:rPr>
        <w:t xml:space="preserve">exceeds </w:t>
      </w:r>
      <w:r>
        <w:rPr>
          <w:w w:val="120"/>
        </w:rPr>
        <w:t>the</w:t>
      </w:r>
      <w:r>
        <w:rPr/>
        <w:t xml:space="preserve"> </w:t>
      </w:r>
      <w:r>
        <w:rPr>
          <w:spacing w:val="-25"/>
        </w:rPr>
        <w:t xml:space="preserve"> </w:t>
      </w:r>
      <w:r>
        <w:rPr>
          <w:spacing w:val="5"/>
          <w:w w:val="117"/>
        </w:rPr>
        <w:t>p</w:t>
      </w:r>
      <w:r>
        <w:rPr>
          <w:spacing w:val="-6"/>
          <w:w w:val="105"/>
        </w:rPr>
        <w:t>o</w:t>
      </w:r>
      <w:r>
        <w:rPr>
          <w:spacing w:val="-6"/>
          <w:w w:val="105"/>
        </w:rPr>
        <w:t>w</w:t>
      </w:r>
      <w:r>
        <w:rPr>
          <w:w w:val="111"/>
        </w:rPr>
        <w:t>ers</w:t>
      </w:r>
      <w:r>
        <w:rPr/>
        <w:t xml:space="preserve"> </w:t>
      </w:r>
      <w:r>
        <w:rPr>
          <w:spacing w:val="-25"/>
        </w:rPr>
        <w:t xml:space="preserve"> </w:t>
      </w:r>
      <w:r>
        <w:rPr>
          <w:w w:val="102"/>
        </w:rPr>
        <w:t>of</w:t>
      </w:r>
      <w:r>
        <w:rPr/>
        <w:t xml:space="preserve"> </w:t>
      </w:r>
      <w:r>
        <w:rPr>
          <w:spacing w:val="-24"/>
        </w:rPr>
        <w:t xml:space="preserve"> </w:t>
      </w:r>
      <w:r>
        <w:rPr>
          <w:spacing w:val="-6"/>
          <w:w w:val="117"/>
        </w:rPr>
        <w:t>h</w:t>
      </w:r>
      <w:r>
        <w:rPr>
          <w:w w:val="116"/>
        </w:rPr>
        <w:t>uman</w:t>
      </w:r>
      <w:r>
        <w:rPr/>
        <w:t xml:space="preserve"> </w:t>
      </w:r>
      <w:r>
        <w:rPr>
          <w:spacing w:val="-25"/>
        </w:rPr>
        <w:t xml:space="preserve"> </w:t>
      </w:r>
      <w:r>
        <w:rPr>
          <w:w w:val="112"/>
        </w:rPr>
        <w:t>memor</w:t>
      </w:r>
      <w:r>
        <w:rPr>
          <w:spacing w:val="-17"/>
          <w:w w:val="112"/>
        </w:rPr>
        <w:t>y</w:t>
      </w:r>
      <w:r>
        <w:rPr>
          <w:w w:val="117"/>
        </w:rPr>
        <w:t>.</w:t>
      </w:r>
      <w:r>
        <w:rPr/>
        <w:t xml:space="preserve"> </w:t>
      </w:r>
      <w:r>
        <w:rPr>
          <w:spacing w:val="24"/>
        </w:rPr>
        <w:t xml:space="preserve"> </w:t>
      </w:r>
      <w:r>
        <w:rPr>
          <w:w w:val="110"/>
        </w:rPr>
        <w:t>A</w:t>
      </w:r>
      <w:r>
        <w:rPr/>
        <w:t xml:space="preserve"> </w:t>
      </w:r>
      <w:r>
        <w:rPr>
          <w:spacing w:val="-25"/>
        </w:rPr>
        <w:t xml:space="preserve"> </w:t>
      </w:r>
      <w:r>
        <w:rPr>
          <w:w w:val="105"/>
        </w:rPr>
        <w:t>2007</w:t>
      </w:r>
      <w:r>
        <w:rPr/>
        <w:t xml:space="preserve"> </w:t>
      </w:r>
      <w:r>
        <w:rPr>
          <w:spacing w:val="-25"/>
        </w:rPr>
        <w:t xml:space="preserve"> </w:t>
      </w:r>
      <w:r>
        <w:rPr>
          <w:w w:val="118"/>
        </w:rPr>
        <w:t>study</w:t>
      </w:r>
      <w:r>
        <w:rPr/>
        <w:t xml:space="preserve"> </w:t>
      </w:r>
      <w:r>
        <w:rPr>
          <w:spacing w:val="-25"/>
        </w:rPr>
        <w:t xml:space="preserve"> </w:t>
      </w:r>
      <w:r>
        <w:rPr>
          <w:spacing w:val="-6"/>
          <w:w w:val="117"/>
        </w:rPr>
        <w:t>b</w:t>
      </w:r>
      <w:r>
        <w:rPr>
          <w:w w:val="111"/>
        </w:rPr>
        <w:t>y</w:t>
      </w:r>
      <w:r>
        <w:rPr/>
        <w:t xml:space="preserve"> </w:t>
      </w:r>
      <w:r>
        <w:rPr>
          <w:spacing w:val="-25"/>
        </w:rPr>
        <w:t xml:space="preserve"> </w:t>
      </w:r>
      <w:r>
        <w:rPr>
          <w:w w:val="110"/>
        </w:rPr>
        <w:t>Dinei</w:t>
      </w:r>
      <w:r>
        <w:rPr/>
        <w:t xml:space="preserve"> </w:t>
      </w:r>
      <w:r>
        <w:rPr>
          <w:spacing w:val="-25"/>
        </w:rPr>
        <w:t xml:space="preserve"> </w:t>
      </w:r>
      <w:r>
        <w:rPr>
          <w:w w:val="115"/>
        </w:rPr>
        <w:t>Flo</w:t>
      </w:r>
      <w:r>
        <w:rPr>
          <w:spacing w:val="-6"/>
          <w:w w:val="115"/>
        </w:rPr>
        <w:t>r</w:t>
      </w:r>
      <w:r>
        <w:rPr>
          <w:spacing w:val="-94"/>
          <w:w w:val="136"/>
        </w:rPr>
        <w:t>ˆ</w:t>
      </w:r>
      <w:r>
        <w:rPr>
          <w:w w:val="108"/>
        </w:rPr>
        <w:t>encio</w:t>
      </w:r>
      <w:r>
        <w:rPr/>
        <w:t xml:space="preserve"> </w:t>
      </w:r>
      <w:r>
        <w:rPr>
          <w:spacing w:val="-25"/>
        </w:rPr>
        <w:t xml:space="preserve"> </w:t>
      </w:r>
      <w:r>
        <w:rPr>
          <w:w w:val="118"/>
        </w:rPr>
        <w:t>and</w:t>
      </w:r>
      <w:r>
        <w:rPr/>
        <w:t xml:space="preserve"> </w:t>
      </w:r>
      <w:r>
        <w:rPr>
          <w:spacing w:val="-25"/>
        </w:rPr>
        <w:t xml:space="preserve"> </w:t>
      </w:r>
      <w:r>
        <w:rPr>
          <w:w w:val="113"/>
        </w:rPr>
        <w:t xml:space="preserve">Cormac </w:t>
      </w:r>
      <w:r>
        <w:rPr>
          <w:w w:val="110"/>
        </w:rPr>
        <w:t xml:space="preserve">Herley of half a million web users </w:t>
      </w:r>
      <w:r>
        <w:rPr>
          <w:spacing w:val="-3"/>
          <w:w w:val="110"/>
        </w:rPr>
        <w:t xml:space="preserve">over </w:t>
      </w:r>
      <w:r>
        <w:rPr>
          <w:w w:val="110"/>
        </w:rPr>
        <w:t>three months showed that the average</w:t>
      </w:r>
      <w:r>
        <w:rPr>
          <w:spacing w:val="-19"/>
          <w:w w:val="110"/>
        </w:rPr>
        <w:t xml:space="preserve"> </w:t>
      </w:r>
      <w:r>
        <w:rPr>
          <w:w w:val="110"/>
        </w:rPr>
        <w:t>user has 6.5 passwords, each shared across 3.9 di</w:t>
      </w:r>
      <w:r>
        <w:rPr>
          <w:rFonts w:ascii="Arial Unicode MS" w:hAnsi="Arial Unicode MS"/>
          <w:w w:val="110"/>
        </w:rPr>
        <w:t>ff</w:t>
      </w:r>
      <w:r>
        <w:rPr>
          <w:w w:val="110"/>
        </w:rPr>
        <w:t xml:space="preserve">erent sites; has about 25 accounts that require passwords; and types an average of 8 passwords per </w:t>
      </w:r>
      <w:r>
        <w:rPr>
          <w:spacing w:val="-6"/>
          <w:w w:val="110"/>
        </w:rPr>
        <w:t xml:space="preserve">day. </w:t>
      </w:r>
      <w:r>
        <w:rPr>
          <w:w w:val="110"/>
        </w:rPr>
        <w:t xml:space="preserve">Bonneau published more extensive statistics in 2012 [289] but since then the frequency </w:t>
      </w:r>
      <w:r>
        <w:rPr>
          <w:spacing w:val="-6"/>
          <w:w w:val="110"/>
        </w:rPr>
        <w:t xml:space="preserve">of </w:t>
      </w:r>
      <w:r>
        <w:rPr>
          <w:w w:val="110"/>
        </w:rPr>
        <w:t xml:space="preserve">user password entry has fallen, thanks to smartphones. Modern web </w:t>
      </w:r>
      <w:r>
        <w:rPr>
          <w:spacing w:val="-3"/>
          <w:w w:val="110"/>
        </w:rPr>
        <w:t>browsers</w:t>
      </w:r>
      <w:r>
        <w:rPr>
          <w:spacing w:val="51"/>
          <w:w w:val="110"/>
        </w:rPr>
        <w:t xml:space="preserve"> </w:t>
      </w:r>
      <w:r>
        <w:rPr>
          <w:w w:val="110"/>
        </w:rPr>
        <w:t>also cache passwords; see the discussion of password managers at section 3.4.11 below.  But many people use the same password for many di</w:t>
      </w:r>
      <w:r>
        <w:rPr>
          <w:rFonts w:ascii="Arial Unicode MS" w:hAnsi="Arial Unicode MS"/>
          <w:w w:val="110"/>
        </w:rPr>
        <w:t>ff</w:t>
      </w:r>
      <w:r>
        <w:rPr>
          <w:w w:val="110"/>
        </w:rPr>
        <w:t xml:space="preserve">erent purposes   and don’t work out special processes to deal with their high-value logons such as to their bank,  their social media accounts and their email.   So you </w:t>
      </w:r>
      <w:r>
        <w:rPr>
          <w:spacing w:val="-3"/>
          <w:w w:val="110"/>
        </w:rPr>
        <w:t xml:space="preserve">have       </w:t>
      </w:r>
      <w:r>
        <w:rPr>
          <w:spacing w:val="51"/>
          <w:w w:val="110"/>
        </w:rPr>
        <w:t xml:space="preserve"> </w:t>
      </w:r>
      <w:r>
        <w:rPr>
          <w:w w:val="110"/>
        </w:rPr>
        <w:t xml:space="preserve">to expect that the password chosen </w:t>
      </w:r>
      <w:r>
        <w:rPr>
          <w:spacing w:val="-3"/>
          <w:w w:val="110"/>
        </w:rPr>
        <w:t xml:space="preserve">by </w:t>
      </w:r>
      <w:r>
        <w:rPr>
          <w:w w:val="110"/>
        </w:rPr>
        <w:t xml:space="preserve">the customer of the electronic banking system you’ve just designed, may </w:t>
      </w:r>
      <w:r>
        <w:rPr>
          <w:spacing w:val="2"/>
          <w:w w:val="110"/>
        </w:rPr>
        <w:t xml:space="preserve">be </w:t>
      </w:r>
      <w:r>
        <w:rPr>
          <w:w w:val="110"/>
        </w:rPr>
        <w:t>known to a Ma</w:t>
      </w:r>
      <w:r>
        <w:rPr>
          <w:rFonts w:ascii="Arial Unicode MS" w:hAnsi="Arial Unicode MS"/>
          <w:w w:val="110"/>
        </w:rPr>
        <w:t>fi</w:t>
      </w:r>
      <w:r>
        <w:rPr>
          <w:w w:val="110"/>
        </w:rPr>
        <w:t>a-operated porn site as well.</w:t>
      </w:r>
      <w:r>
        <w:rPr>
          <w:spacing w:val="7"/>
          <w:w w:val="110"/>
        </w:rPr>
        <w:t xml:space="preserve"> </w:t>
      </w:r>
      <w:r>
        <w:rPr>
          <w:w w:val="110"/>
        </w:rPr>
        <w:t>(There’s</w:t>
      </w:r>
      <w:r>
        <w:rPr>
          <w:spacing w:val="-12"/>
          <w:w w:val="110"/>
        </w:rPr>
        <w:t xml:space="preserve"> </w:t>
      </w:r>
      <w:r>
        <w:rPr>
          <w:w w:val="110"/>
        </w:rPr>
        <w:t>even</w:t>
      </w:r>
      <w:r>
        <w:rPr>
          <w:spacing w:val="-12"/>
          <w:w w:val="110"/>
        </w:rPr>
        <w:t xml:space="preserve"> </w:t>
      </w:r>
      <w:r>
        <w:rPr>
          <w:w w:val="110"/>
        </w:rPr>
        <w:t>a</w:t>
      </w:r>
      <w:r>
        <w:rPr>
          <w:spacing w:val="-12"/>
          <w:w w:val="110"/>
        </w:rPr>
        <w:t xml:space="preserve"> </w:t>
      </w:r>
      <w:r>
        <w:rPr>
          <w:w w:val="110"/>
        </w:rPr>
        <w:t>website,</w:t>
      </w:r>
      <w:r>
        <w:rPr>
          <w:spacing w:val="-11"/>
          <w:w w:val="110"/>
        </w:rPr>
        <w:t xml:space="preserve"> </w:t>
      </w:r>
      <w:hyperlink r:id="rId13">
        <w:r>
          <w:rPr>
            <w:rFonts w:ascii="SimSun" w:hAnsi="SimSun"/>
            <w:w w:val="110"/>
          </w:rPr>
          <w:t>http://haveibeenpwned.com</w:t>
        </w:r>
        <w:r>
          <w:rPr>
            <w:w w:val="110"/>
          </w:rPr>
          <w:t>,</w:t>
        </w:r>
        <w:r>
          <w:rPr>
            <w:spacing w:val="-12"/>
            <w:w w:val="110"/>
          </w:rPr>
          <w:t> </w:t>
        </w:r>
      </w:hyperlink>
      <w:r>
        <w:rPr>
          <w:w w:val="110"/>
        </w:rPr>
        <w:t>that</w:t>
      </w:r>
      <w:r>
        <w:rPr>
          <w:spacing w:val="-12"/>
          <w:w w:val="110"/>
        </w:rPr>
        <w:t xml:space="preserve"> </w:t>
      </w:r>
      <w:r>
        <w:rPr>
          <w:w w:val="110"/>
        </w:rPr>
        <w:t>will</w:t>
      </w:r>
      <w:r>
        <w:rPr>
          <w:spacing w:val="-11"/>
          <w:w w:val="110"/>
        </w:rPr>
        <w:t xml:space="preserve"> </w:t>
      </w:r>
      <w:r>
        <w:rPr>
          <w:w w:val="110"/>
        </w:rPr>
        <w:t>tell</w:t>
      </w:r>
      <w:r>
        <w:rPr>
          <w:spacing w:val="-12"/>
          <w:w w:val="110"/>
        </w:rPr>
        <w:t xml:space="preserve"> </w:t>
      </w:r>
      <w:r>
        <w:rPr>
          <w:w w:val="110"/>
        </w:rPr>
        <w:t>you which</w:t>
      </w:r>
      <w:r>
        <w:rPr>
          <w:spacing w:val="15"/>
          <w:w w:val="110"/>
        </w:rPr>
        <w:t xml:space="preserve"> </w:t>
      </w:r>
      <w:r>
        <w:rPr>
          <w:w w:val="110"/>
        </w:rPr>
        <w:t>security</w:t>
      </w:r>
      <w:r>
        <w:rPr>
          <w:spacing w:val="15"/>
          <w:w w:val="110"/>
        </w:rPr>
        <w:t xml:space="preserve"> </w:t>
      </w:r>
      <w:r>
        <w:rPr>
          <w:w w:val="110"/>
        </w:rPr>
        <w:t>breaches</w:t>
      </w:r>
      <w:r>
        <w:rPr>
          <w:spacing w:val="15"/>
          <w:w w:val="110"/>
        </w:rPr>
        <w:t xml:space="preserve"> </w:t>
      </w:r>
      <w:r>
        <w:rPr>
          <w:spacing w:val="-3"/>
          <w:w w:val="110"/>
        </w:rPr>
        <w:t>have</w:t>
      </w:r>
      <w:r>
        <w:rPr>
          <w:spacing w:val="15"/>
          <w:w w:val="110"/>
        </w:rPr>
        <w:t xml:space="preserve"> </w:t>
      </w:r>
      <w:r>
        <w:rPr>
          <w:w w:val="110"/>
        </w:rPr>
        <w:t>leaked</w:t>
      </w:r>
      <w:r>
        <w:rPr>
          <w:spacing w:val="15"/>
          <w:w w:val="110"/>
        </w:rPr>
        <w:t xml:space="preserve"> </w:t>
      </w:r>
      <w:r>
        <w:rPr>
          <w:w w:val="110"/>
        </w:rPr>
        <w:t>your</w:t>
      </w:r>
      <w:r>
        <w:rPr>
          <w:spacing w:val="15"/>
          <w:w w:val="110"/>
        </w:rPr>
        <w:t xml:space="preserve"> </w:t>
      </w:r>
      <w:r>
        <w:rPr>
          <w:w w:val="110"/>
        </w:rPr>
        <w:t>email</w:t>
      </w:r>
      <w:r>
        <w:rPr>
          <w:spacing w:val="16"/>
          <w:w w:val="110"/>
        </w:rPr>
        <w:t xml:space="preserve"> </w:t>
      </w:r>
      <w:r>
        <w:rPr>
          <w:w w:val="110"/>
        </w:rPr>
        <w:t>address</w:t>
      </w:r>
      <w:r>
        <w:rPr>
          <w:spacing w:val="15"/>
          <w:w w:val="110"/>
        </w:rPr>
        <w:t xml:space="preserve"> </w:t>
      </w:r>
      <w:r>
        <w:rPr>
          <w:w w:val="110"/>
        </w:rPr>
        <w:t>and</w:t>
      </w:r>
      <w:r>
        <w:rPr>
          <w:spacing w:val="15"/>
          <w:w w:val="110"/>
        </w:rPr>
        <w:t xml:space="preserve"> </w:t>
      </w:r>
      <w:r>
        <w:rPr>
          <w:w w:val="110"/>
        </w:rPr>
        <w:t>password.)</w:t>
      </w:r>
    </w:p>
    <w:p>
      <w:pPr>
        <w:pStyle w:val="BodyText"/>
        <w:spacing w:line="187" w:lineRule="auto" w:before="121"/>
        <w:ind w:firstLine="298"/>
      </w:pPr>
      <w:r>
        <w:rPr>
          <w:w w:val="110"/>
        </w:rPr>
        <w:t xml:space="preserve">One of the most pervasive and persistent errors has been forcing users to change passwords regularly. When I </w:t>
      </w:r>
      <w:r>
        <w:rPr>
          <w:rFonts w:ascii="Arial Unicode MS" w:hAnsi="Arial Unicode MS"/>
          <w:w w:val="110"/>
        </w:rPr>
        <w:t>fi</w:t>
      </w:r>
      <w:r>
        <w:rPr>
          <w:w w:val="110"/>
        </w:rPr>
        <w:t xml:space="preserve">rst came across enforced monthly </w:t>
      </w:r>
      <w:r>
        <w:rPr>
          <w:spacing w:val="-3"/>
          <w:w w:val="110"/>
        </w:rPr>
        <w:t>pass-</w:t>
      </w:r>
      <w:r>
        <w:rPr>
          <w:spacing w:val="51"/>
          <w:w w:val="110"/>
        </w:rPr>
        <w:t xml:space="preserve"> </w:t>
      </w:r>
      <w:r>
        <w:rPr>
          <w:w w:val="110"/>
        </w:rPr>
        <w:t>word changes in the 1980s, I observed that it led people to choose passwords  such</w:t>
      </w:r>
      <w:r>
        <w:rPr>
          <w:spacing w:val="-7"/>
          <w:w w:val="110"/>
        </w:rPr>
        <w:t xml:space="preserve"> </w:t>
      </w:r>
      <w:r>
        <w:rPr>
          <w:w w:val="110"/>
        </w:rPr>
        <w:t>as</w:t>
      </w:r>
      <w:r>
        <w:rPr>
          <w:spacing w:val="-7"/>
          <w:w w:val="110"/>
        </w:rPr>
        <w:t xml:space="preserve"> </w:t>
      </w:r>
      <w:r>
        <w:rPr/>
        <w:t>‘julia03’</w:t>
      </w:r>
      <w:r>
        <w:rPr>
          <w:spacing w:val="-2"/>
        </w:rPr>
        <w:t xml:space="preserve"> </w:t>
      </w:r>
      <w:r>
        <w:rPr>
          <w:w w:val="110"/>
        </w:rPr>
        <w:t>for</w:t>
      </w:r>
      <w:r>
        <w:rPr>
          <w:spacing w:val="-7"/>
          <w:w w:val="110"/>
        </w:rPr>
        <w:t xml:space="preserve"> </w:t>
      </w:r>
      <w:r>
        <w:rPr>
          <w:w w:val="110"/>
        </w:rPr>
        <w:t>March,</w:t>
      </w:r>
      <w:r>
        <w:rPr>
          <w:spacing w:val="-6"/>
          <w:w w:val="110"/>
        </w:rPr>
        <w:t xml:space="preserve"> </w:t>
      </w:r>
      <w:r>
        <w:rPr/>
        <w:t>‘julia04’</w:t>
      </w:r>
      <w:r>
        <w:rPr>
          <w:spacing w:val="-2"/>
        </w:rPr>
        <w:t xml:space="preserve"> </w:t>
      </w:r>
      <w:r>
        <w:rPr>
          <w:w w:val="110"/>
        </w:rPr>
        <w:t>for</w:t>
      </w:r>
      <w:r>
        <w:rPr>
          <w:spacing w:val="-7"/>
          <w:w w:val="110"/>
        </w:rPr>
        <w:t xml:space="preserve"> </w:t>
      </w:r>
      <w:r>
        <w:rPr>
          <w:w w:val="110"/>
        </w:rPr>
        <w:t>April,</w:t>
      </w:r>
      <w:r>
        <w:rPr>
          <w:spacing w:val="-6"/>
          <w:w w:val="110"/>
        </w:rPr>
        <w:t xml:space="preserve"> </w:t>
      </w:r>
      <w:r>
        <w:rPr>
          <w:w w:val="110"/>
        </w:rPr>
        <w:t>and</w:t>
      </w:r>
      <w:r>
        <w:rPr>
          <w:spacing w:val="-7"/>
          <w:w w:val="110"/>
        </w:rPr>
        <w:t xml:space="preserve"> </w:t>
      </w:r>
      <w:r>
        <w:rPr>
          <w:w w:val="110"/>
        </w:rPr>
        <w:t>so</w:t>
      </w:r>
      <w:r>
        <w:rPr>
          <w:spacing w:val="-7"/>
          <w:w w:val="110"/>
        </w:rPr>
        <w:t xml:space="preserve"> </w:t>
      </w:r>
      <w:r>
        <w:rPr>
          <w:w w:val="110"/>
        </w:rPr>
        <w:t>on,</w:t>
      </w:r>
      <w:r>
        <w:rPr>
          <w:spacing w:val="-5"/>
          <w:w w:val="110"/>
        </w:rPr>
        <w:t xml:space="preserve"> </w:t>
      </w:r>
      <w:r>
        <w:rPr>
          <w:w w:val="110"/>
        </w:rPr>
        <w:t>and</w:t>
      </w:r>
      <w:r>
        <w:rPr>
          <w:spacing w:val="-7"/>
          <w:w w:val="110"/>
        </w:rPr>
        <w:t xml:space="preserve"> </w:t>
      </w:r>
      <w:r>
        <w:rPr>
          <w:w w:val="110"/>
        </w:rPr>
        <w:t>said</w:t>
      </w:r>
      <w:r>
        <w:rPr>
          <w:spacing w:val="-7"/>
          <w:w w:val="110"/>
        </w:rPr>
        <w:t xml:space="preserve"> </w:t>
      </w:r>
      <w:r>
        <w:rPr>
          <w:w w:val="110"/>
        </w:rPr>
        <w:t>as</w:t>
      </w:r>
      <w:r>
        <w:rPr>
          <w:spacing w:val="-7"/>
          <w:w w:val="110"/>
        </w:rPr>
        <w:t xml:space="preserve"> </w:t>
      </w:r>
      <w:r>
        <w:rPr>
          <w:spacing w:val="-3"/>
          <w:w w:val="110"/>
        </w:rPr>
        <w:t>much</w:t>
      </w:r>
      <w:r>
        <w:rPr>
          <w:spacing w:val="-7"/>
          <w:w w:val="110"/>
        </w:rPr>
        <w:t xml:space="preserve"> </w:t>
      </w:r>
      <w:r>
        <w:rPr>
          <w:spacing w:val="-6"/>
          <w:w w:val="110"/>
        </w:rPr>
        <w:t xml:space="preserve">in </w:t>
      </w:r>
      <w:r>
        <w:rPr>
          <w:w w:val="110"/>
        </w:rPr>
        <w:t xml:space="preserve">the </w:t>
      </w:r>
      <w:r>
        <w:rPr>
          <w:rFonts w:ascii="Arial Unicode MS" w:hAnsi="Arial Unicode MS"/>
          <w:w w:val="110"/>
        </w:rPr>
        <w:t>fi</w:t>
      </w:r>
      <w:r>
        <w:rPr>
          <w:w w:val="110"/>
        </w:rPr>
        <w:t xml:space="preserve">rst (2001) edition of this </w:t>
      </w:r>
      <w:r>
        <w:rPr>
          <w:spacing w:val="2"/>
          <w:w w:val="110"/>
        </w:rPr>
        <w:t xml:space="preserve">book </w:t>
      </w:r>
      <w:r>
        <w:rPr>
          <w:w w:val="110"/>
        </w:rPr>
        <w:t xml:space="preserve">(chapter 3, page 48). </w:t>
      </w:r>
      <w:r>
        <w:rPr>
          <w:spacing w:val="-3"/>
          <w:w w:val="110"/>
        </w:rPr>
        <w:t xml:space="preserve">However, </w:t>
      </w:r>
      <w:r>
        <w:rPr>
          <w:w w:val="110"/>
        </w:rPr>
        <w:t>in 2003, Bill Burr</w:t>
      </w:r>
      <w:r>
        <w:rPr>
          <w:spacing w:val="26"/>
          <w:w w:val="110"/>
        </w:rPr>
        <w:t xml:space="preserve"> </w:t>
      </w:r>
      <w:r>
        <w:rPr>
          <w:w w:val="110"/>
        </w:rPr>
        <w:t>of</w:t>
      </w:r>
      <w:r>
        <w:rPr>
          <w:spacing w:val="26"/>
          <w:w w:val="110"/>
        </w:rPr>
        <w:t xml:space="preserve"> </w:t>
      </w:r>
      <w:r>
        <w:rPr>
          <w:w w:val="110"/>
        </w:rPr>
        <w:t>NIST</w:t>
      </w:r>
      <w:r>
        <w:rPr>
          <w:spacing w:val="27"/>
          <w:w w:val="110"/>
        </w:rPr>
        <w:t xml:space="preserve"> </w:t>
      </w:r>
      <w:r>
        <w:rPr>
          <w:w w:val="110"/>
        </w:rPr>
        <w:t>wrote</w:t>
      </w:r>
      <w:r>
        <w:rPr>
          <w:spacing w:val="26"/>
          <w:w w:val="110"/>
        </w:rPr>
        <w:t xml:space="preserve"> </w:t>
      </w:r>
      <w:r>
        <w:rPr>
          <w:w w:val="110"/>
        </w:rPr>
        <w:t>password</w:t>
      </w:r>
      <w:r>
        <w:rPr>
          <w:spacing w:val="27"/>
          <w:w w:val="110"/>
        </w:rPr>
        <w:t xml:space="preserve"> </w:t>
      </w:r>
      <w:r>
        <w:rPr>
          <w:w w:val="110"/>
        </w:rPr>
        <w:t>guidelines</w:t>
      </w:r>
      <w:r>
        <w:rPr>
          <w:spacing w:val="26"/>
          <w:w w:val="110"/>
        </w:rPr>
        <w:t xml:space="preserve"> </w:t>
      </w:r>
      <w:r>
        <w:rPr>
          <w:w w:val="110"/>
        </w:rPr>
        <w:t>recommending</w:t>
      </w:r>
      <w:r>
        <w:rPr>
          <w:spacing w:val="27"/>
          <w:w w:val="110"/>
        </w:rPr>
        <w:t xml:space="preserve"> </w:t>
      </w:r>
      <w:r>
        <w:rPr>
          <w:w w:val="110"/>
        </w:rPr>
        <w:t>regular</w:t>
      </w:r>
      <w:r>
        <w:rPr>
          <w:spacing w:val="26"/>
          <w:w w:val="110"/>
        </w:rPr>
        <w:t xml:space="preserve"> </w:t>
      </w:r>
      <w:r>
        <w:rPr>
          <w:w w:val="110"/>
        </w:rPr>
        <w:t>update</w:t>
      </w:r>
      <w:r>
        <w:rPr>
          <w:spacing w:val="27"/>
          <w:w w:val="110"/>
        </w:rPr>
        <w:t xml:space="preserve"> </w:t>
      </w:r>
      <w:r>
        <w:rPr>
          <w:w w:val="110"/>
        </w:rPr>
        <w:t>[1096].</w:t>
      </w:r>
    </w:p>
    <w:p>
      <w:pPr>
        <w:spacing w:after="0" w:line="187"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0"/>
        </w:rPr>
        <w:t xml:space="preserve">This was adopted </w:t>
      </w:r>
      <w:r>
        <w:rPr>
          <w:spacing w:val="-3"/>
          <w:w w:val="110"/>
        </w:rPr>
        <w:t xml:space="preserve">by </w:t>
      </w:r>
      <w:r>
        <w:rPr>
          <w:w w:val="110"/>
        </w:rPr>
        <w:t xml:space="preserve">the Big </w:t>
      </w:r>
      <w:r>
        <w:rPr>
          <w:spacing w:val="-5"/>
          <w:w w:val="110"/>
        </w:rPr>
        <w:t xml:space="preserve">Four </w:t>
      </w:r>
      <w:r>
        <w:rPr>
          <w:w w:val="110"/>
        </w:rPr>
        <w:t xml:space="preserve">auditors, who pushed it out to all their </w:t>
      </w:r>
      <w:r>
        <w:rPr>
          <w:spacing w:val="-3"/>
          <w:w w:val="110"/>
        </w:rPr>
        <w:t xml:space="preserve">audit </w:t>
      </w:r>
      <w:r>
        <w:rPr>
          <w:w w:val="110"/>
        </w:rPr>
        <w:t>clients</w:t>
      </w:r>
      <w:r>
        <w:rPr>
          <w:rFonts w:ascii="Bauhaus 93" w:hAnsi="Bauhaus 93"/>
          <w:w w:val="110"/>
          <w:sz w:val="14"/>
        </w:rPr>
        <w:t>3</w:t>
      </w:r>
      <w:r>
        <w:rPr>
          <w:w w:val="110"/>
        </w:rPr>
        <w:t xml:space="preserve">. Meanwhile, security usability researchers conducted survey after survey showing that monthly change was suboptimal. The </w:t>
      </w:r>
      <w:r>
        <w:rPr>
          <w:rFonts w:ascii="Arial Unicode MS" w:hAnsi="Arial Unicode MS"/>
          <w:w w:val="110"/>
        </w:rPr>
        <w:t>fi</w:t>
      </w:r>
      <w:r>
        <w:rPr>
          <w:w w:val="110"/>
        </w:rPr>
        <w:t xml:space="preserve">rst systematic study </w:t>
      </w:r>
      <w:r>
        <w:rPr>
          <w:spacing w:val="-3"/>
          <w:w w:val="110"/>
        </w:rPr>
        <w:t>by</w:t>
      </w:r>
      <w:r>
        <w:rPr>
          <w:spacing w:val="51"/>
          <w:w w:val="110"/>
        </w:rPr>
        <w:t xml:space="preserve"> </w:t>
      </w:r>
      <w:r>
        <w:rPr>
          <w:w w:val="110"/>
        </w:rPr>
        <w:t xml:space="preserve">Yinqian Zhang, </w:t>
      </w:r>
      <w:r>
        <w:rPr>
          <w:spacing w:val="-3"/>
          <w:w w:val="110"/>
        </w:rPr>
        <w:t xml:space="preserve">Fabian </w:t>
      </w:r>
      <w:r>
        <w:rPr>
          <w:w w:val="110"/>
        </w:rPr>
        <w:t xml:space="preserve">Monrose and Mike Reiter of the password transformation techniques users </w:t>
      </w:r>
      <w:r>
        <w:rPr>
          <w:spacing w:val="-3"/>
          <w:w w:val="110"/>
        </w:rPr>
        <w:t xml:space="preserve">invented </w:t>
      </w:r>
      <w:r>
        <w:rPr>
          <w:w w:val="110"/>
        </w:rPr>
        <w:t xml:space="preserve">showed that in a system with forced expiration, </w:t>
      </w:r>
      <w:r>
        <w:rPr>
          <w:spacing w:val="-3"/>
          <w:w w:val="110"/>
        </w:rPr>
        <w:t xml:space="preserve">over </w:t>
      </w:r>
      <w:r>
        <w:rPr>
          <w:w w:val="110"/>
        </w:rPr>
        <w:t xml:space="preserve">40% of passwords could </w:t>
      </w:r>
      <w:r>
        <w:rPr>
          <w:spacing w:val="2"/>
          <w:w w:val="110"/>
        </w:rPr>
        <w:t xml:space="preserve">be </w:t>
      </w:r>
      <w:r>
        <w:rPr>
          <w:w w:val="110"/>
        </w:rPr>
        <w:t xml:space="preserve">guessed from previous ones, that forced </w:t>
      </w:r>
      <w:r>
        <w:rPr>
          <w:spacing w:val="-3"/>
          <w:w w:val="110"/>
        </w:rPr>
        <w:t>change</w:t>
      </w:r>
      <w:r>
        <w:rPr>
          <w:spacing w:val="51"/>
          <w:w w:val="110"/>
        </w:rPr>
        <w:t xml:space="preserve"> </w:t>
      </w:r>
      <w:r>
        <w:rPr>
          <w:w w:val="110"/>
        </w:rPr>
        <w:t xml:space="preserve">didn’t do </w:t>
      </w:r>
      <w:r>
        <w:rPr>
          <w:spacing w:val="-3"/>
          <w:w w:val="110"/>
        </w:rPr>
        <w:t xml:space="preserve">much </w:t>
      </w:r>
      <w:r>
        <w:rPr>
          <w:w w:val="110"/>
        </w:rPr>
        <w:t>to help people who chose weak passwords, and that the e</w:t>
      </w:r>
      <w:r>
        <w:rPr>
          <w:rFonts w:ascii="Arial Unicode MS" w:hAnsi="Arial Unicode MS"/>
          <w:w w:val="110"/>
        </w:rPr>
        <w:t>ff</w:t>
      </w:r>
      <w:r>
        <w:rPr>
          <w:w w:val="110"/>
        </w:rPr>
        <w:t xml:space="preserve">ort of regular password choice may also </w:t>
      </w:r>
      <w:r>
        <w:rPr>
          <w:spacing w:val="-3"/>
          <w:w w:val="110"/>
        </w:rPr>
        <w:t xml:space="preserve">have </w:t>
      </w:r>
      <w:r>
        <w:rPr>
          <w:w w:val="110"/>
        </w:rPr>
        <w:t xml:space="preserve">diminished password quality [2070]. Finally a survey was written </w:t>
      </w:r>
      <w:r>
        <w:rPr>
          <w:spacing w:val="-3"/>
          <w:w w:val="110"/>
        </w:rPr>
        <w:t xml:space="preserve">by </w:t>
      </w:r>
      <w:r>
        <w:rPr>
          <w:w w:val="110"/>
        </w:rPr>
        <w:t xml:space="preserve">usability guru Lorrie Cranor while she was Chief Technologist at the FTC [492],  and backed up </w:t>
      </w:r>
      <w:r>
        <w:rPr>
          <w:spacing w:val="-3"/>
          <w:w w:val="110"/>
        </w:rPr>
        <w:t xml:space="preserve">by  </w:t>
      </w:r>
      <w:r>
        <w:rPr>
          <w:w w:val="110"/>
        </w:rPr>
        <w:t xml:space="preserve">an academic study [1505].    In 2017, NIST recanted; they now recommend long passphrases that are </w:t>
      </w:r>
      <w:r>
        <w:rPr>
          <w:spacing w:val="-3"/>
          <w:w w:val="110"/>
        </w:rPr>
        <w:t>only</w:t>
      </w:r>
      <w:r>
        <w:rPr>
          <w:spacing w:val="51"/>
          <w:w w:val="110"/>
        </w:rPr>
        <w:t xml:space="preserve"> </w:t>
      </w:r>
      <w:r>
        <w:rPr>
          <w:w w:val="110"/>
        </w:rPr>
        <w:t>changed</w:t>
      </w:r>
      <w:r>
        <w:rPr>
          <w:spacing w:val="-24"/>
          <w:w w:val="110"/>
        </w:rPr>
        <w:t xml:space="preserve"> </w:t>
      </w:r>
      <w:r>
        <w:rPr>
          <w:w w:val="110"/>
        </w:rPr>
        <w:t>on</w:t>
      </w:r>
      <w:r>
        <w:rPr>
          <w:spacing w:val="-23"/>
          <w:w w:val="110"/>
        </w:rPr>
        <w:t xml:space="preserve"> </w:t>
      </w:r>
      <w:r>
        <w:rPr>
          <w:w w:val="110"/>
        </w:rPr>
        <w:t>compromise</w:t>
      </w:r>
      <w:r>
        <w:rPr>
          <w:rFonts w:ascii="Bauhaus 93" w:hAnsi="Bauhaus 93"/>
          <w:w w:val="110"/>
          <w:sz w:val="14"/>
        </w:rPr>
        <w:t>4</w:t>
      </w:r>
      <w:r>
        <w:rPr>
          <w:w w:val="110"/>
        </w:rPr>
        <w:t>.</w:t>
      </w:r>
      <w:r>
        <w:rPr>
          <w:spacing w:val="-4"/>
          <w:w w:val="110"/>
        </w:rPr>
        <w:t xml:space="preserve"> </w:t>
      </w:r>
      <w:r>
        <w:rPr>
          <w:w w:val="110"/>
        </w:rPr>
        <w:t>Other</w:t>
      </w:r>
      <w:r>
        <w:rPr>
          <w:spacing w:val="-24"/>
          <w:w w:val="110"/>
        </w:rPr>
        <w:t xml:space="preserve"> </w:t>
      </w:r>
      <w:r>
        <w:rPr>
          <w:w w:val="110"/>
        </w:rPr>
        <w:t>governments’</w:t>
      </w:r>
      <w:r>
        <w:rPr>
          <w:spacing w:val="-23"/>
          <w:w w:val="110"/>
        </w:rPr>
        <w:t xml:space="preserve"> </w:t>
      </w:r>
      <w:r>
        <w:rPr>
          <w:w w:val="110"/>
        </w:rPr>
        <w:t>agencies</w:t>
      </w:r>
      <w:r>
        <w:rPr>
          <w:spacing w:val="-24"/>
          <w:w w:val="110"/>
        </w:rPr>
        <w:t xml:space="preserve"> </w:t>
      </w:r>
      <w:r>
        <w:rPr>
          <w:w w:val="110"/>
        </w:rPr>
        <w:t>such</w:t>
      </w:r>
      <w:r>
        <w:rPr>
          <w:spacing w:val="-23"/>
          <w:w w:val="110"/>
        </w:rPr>
        <w:t xml:space="preserve"> </w:t>
      </w:r>
      <w:r>
        <w:rPr>
          <w:w w:val="110"/>
        </w:rPr>
        <w:t>as</w:t>
      </w:r>
      <w:r>
        <w:rPr>
          <w:spacing w:val="-24"/>
          <w:w w:val="110"/>
        </w:rPr>
        <w:t xml:space="preserve"> </w:t>
      </w:r>
      <w:r>
        <w:rPr>
          <w:w w:val="110"/>
        </w:rPr>
        <w:t>Britain’s</w:t>
      </w:r>
      <w:r>
        <w:rPr>
          <w:spacing w:val="-23"/>
          <w:w w:val="110"/>
        </w:rPr>
        <w:t xml:space="preserve"> </w:t>
      </w:r>
      <w:r>
        <w:rPr>
          <w:w w:val="110"/>
        </w:rPr>
        <w:t>GCHQ followed,</w:t>
      </w:r>
      <w:r>
        <w:rPr>
          <w:spacing w:val="23"/>
          <w:w w:val="110"/>
        </w:rPr>
        <w:t xml:space="preserve"> </w:t>
      </w:r>
      <w:r>
        <w:rPr>
          <w:w w:val="110"/>
        </w:rPr>
        <w:t>and</w:t>
      </w:r>
      <w:r>
        <w:rPr>
          <w:spacing w:val="24"/>
          <w:w w:val="110"/>
        </w:rPr>
        <w:t xml:space="preserve"> </w:t>
      </w:r>
      <w:r>
        <w:rPr>
          <w:w w:val="110"/>
        </w:rPr>
        <w:t>Microsoft</w:t>
      </w:r>
      <w:r>
        <w:rPr>
          <w:spacing w:val="24"/>
          <w:w w:val="110"/>
        </w:rPr>
        <w:t xml:space="preserve"> </w:t>
      </w:r>
      <w:r>
        <w:rPr>
          <w:rFonts w:ascii="Arial Unicode MS" w:hAnsi="Arial Unicode MS"/>
          <w:w w:val="110"/>
        </w:rPr>
        <w:t>fi</w:t>
      </w:r>
      <w:r>
        <w:rPr>
          <w:w w:val="110"/>
        </w:rPr>
        <w:t>nally</w:t>
      </w:r>
      <w:r>
        <w:rPr>
          <w:spacing w:val="24"/>
          <w:w w:val="110"/>
        </w:rPr>
        <w:t xml:space="preserve"> </w:t>
      </w:r>
      <w:r>
        <w:rPr>
          <w:w w:val="110"/>
        </w:rPr>
        <w:t>announced</w:t>
      </w:r>
      <w:r>
        <w:rPr>
          <w:spacing w:val="23"/>
          <w:w w:val="110"/>
        </w:rPr>
        <w:t xml:space="preserve"> </w:t>
      </w:r>
      <w:r>
        <w:rPr>
          <w:w w:val="110"/>
        </w:rPr>
        <w:t>the</w:t>
      </w:r>
      <w:r>
        <w:rPr>
          <w:spacing w:val="24"/>
          <w:w w:val="110"/>
        </w:rPr>
        <w:t xml:space="preserve"> </w:t>
      </w:r>
      <w:r>
        <w:rPr>
          <w:w w:val="110"/>
        </w:rPr>
        <w:t>end</w:t>
      </w:r>
      <w:r>
        <w:rPr>
          <w:spacing w:val="23"/>
          <w:w w:val="110"/>
        </w:rPr>
        <w:t xml:space="preserve"> </w:t>
      </w:r>
      <w:r>
        <w:rPr>
          <w:w w:val="110"/>
        </w:rPr>
        <w:t>of</w:t>
      </w:r>
      <w:r>
        <w:rPr>
          <w:spacing w:val="23"/>
          <w:w w:val="110"/>
        </w:rPr>
        <w:t xml:space="preserve"> </w:t>
      </w:r>
      <w:r>
        <w:rPr>
          <w:w w:val="110"/>
        </w:rPr>
        <w:t>password-expiration</w:t>
      </w:r>
      <w:r>
        <w:rPr>
          <w:spacing w:val="24"/>
          <w:w w:val="110"/>
        </w:rPr>
        <w:t xml:space="preserve"> </w:t>
      </w:r>
      <w:r>
        <w:rPr>
          <w:w w:val="110"/>
        </w:rPr>
        <w:t>poli-</w:t>
      </w:r>
    </w:p>
    <w:p>
      <w:pPr>
        <w:pStyle w:val="BodyText"/>
        <w:spacing w:line="216" w:lineRule="exact"/>
        <w:ind w:right="0"/>
      </w:pPr>
      <w:r>
        <w:rPr>
          <w:w w:val="110"/>
        </w:rPr>
        <w:t>cies</w:t>
      </w:r>
      <w:r>
        <w:rPr>
          <w:spacing w:val="26"/>
          <w:w w:val="110"/>
        </w:rPr>
        <w:t xml:space="preserve"> </w:t>
      </w:r>
      <w:r>
        <w:rPr>
          <w:w w:val="110"/>
        </w:rPr>
        <w:t>in</w:t>
      </w:r>
      <w:r>
        <w:rPr>
          <w:spacing w:val="27"/>
          <w:w w:val="110"/>
        </w:rPr>
        <w:t xml:space="preserve"> </w:t>
      </w:r>
      <w:r>
        <w:rPr>
          <w:w w:val="110"/>
        </w:rPr>
        <w:t>Windows</w:t>
      </w:r>
      <w:r>
        <w:rPr>
          <w:spacing w:val="27"/>
          <w:w w:val="110"/>
        </w:rPr>
        <w:t xml:space="preserve"> </w:t>
      </w:r>
      <w:r>
        <w:rPr>
          <w:w w:val="110"/>
        </w:rPr>
        <w:t>10</w:t>
      </w:r>
      <w:r>
        <w:rPr>
          <w:spacing w:val="26"/>
          <w:w w:val="110"/>
        </w:rPr>
        <w:t xml:space="preserve"> </w:t>
      </w:r>
      <w:r>
        <w:rPr>
          <w:w w:val="110"/>
        </w:rPr>
        <w:t>from</w:t>
      </w:r>
      <w:r>
        <w:rPr>
          <w:spacing w:val="27"/>
          <w:w w:val="110"/>
        </w:rPr>
        <w:t xml:space="preserve"> </w:t>
      </w:r>
      <w:r>
        <w:rPr>
          <w:w w:val="110"/>
        </w:rPr>
        <w:t>April</w:t>
      </w:r>
      <w:r>
        <w:rPr>
          <w:spacing w:val="27"/>
          <w:w w:val="110"/>
        </w:rPr>
        <w:t xml:space="preserve"> </w:t>
      </w:r>
      <w:r>
        <w:rPr>
          <w:w w:val="110"/>
        </w:rPr>
        <w:t xml:space="preserve">2019. </w:t>
      </w:r>
      <w:r>
        <w:rPr>
          <w:spacing w:val="20"/>
          <w:w w:val="110"/>
        </w:rPr>
        <w:t xml:space="preserve"> </w:t>
      </w:r>
      <w:r>
        <w:rPr>
          <w:spacing w:val="-3"/>
          <w:w w:val="110"/>
        </w:rPr>
        <w:t>However,</w:t>
      </w:r>
      <w:r>
        <w:rPr>
          <w:spacing w:val="29"/>
          <w:w w:val="110"/>
        </w:rPr>
        <w:t xml:space="preserve"> </w:t>
      </w:r>
      <w:r>
        <w:rPr>
          <w:w w:val="110"/>
        </w:rPr>
        <w:t>many</w:t>
      </w:r>
      <w:r>
        <w:rPr>
          <w:spacing w:val="27"/>
          <w:w w:val="110"/>
        </w:rPr>
        <w:t xml:space="preserve"> </w:t>
      </w:r>
      <w:r>
        <w:rPr>
          <w:rFonts w:ascii="Arial Unicode MS" w:hAnsi="Arial Unicode MS"/>
          <w:w w:val="110"/>
        </w:rPr>
        <w:t>fi</w:t>
      </w:r>
      <w:r>
        <w:rPr>
          <w:w w:val="110"/>
        </w:rPr>
        <w:t>rms</w:t>
      </w:r>
      <w:r>
        <w:rPr>
          <w:spacing w:val="27"/>
          <w:w w:val="110"/>
        </w:rPr>
        <w:t xml:space="preserve"> </w:t>
      </w:r>
      <w:r>
        <w:rPr>
          <w:w w:val="110"/>
        </w:rPr>
        <w:t>are</w:t>
      </w:r>
      <w:r>
        <w:rPr>
          <w:spacing w:val="27"/>
          <w:w w:val="110"/>
        </w:rPr>
        <w:t xml:space="preserve"> </w:t>
      </w:r>
      <w:r>
        <w:rPr>
          <w:w w:val="110"/>
        </w:rPr>
        <w:t>caught</w:t>
      </w:r>
      <w:r>
        <w:rPr>
          <w:spacing w:val="26"/>
          <w:w w:val="110"/>
        </w:rPr>
        <w:t xml:space="preserve"> </w:t>
      </w:r>
      <w:r>
        <w:rPr>
          <w:spacing w:val="-3"/>
          <w:w w:val="110"/>
        </w:rPr>
        <w:t>by</w:t>
      </w:r>
      <w:r>
        <w:rPr>
          <w:spacing w:val="27"/>
          <w:w w:val="110"/>
        </w:rPr>
        <w:t xml:space="preserve"> </w:t>
      </w:r>
      <w:r>
        <w:rPr>
          <w:w w:val="110"/>
        </w:rPr>
        <w:t>the</w:t>
      </w:r>
    </w:p>
    <w:p>
      <w:pPr>
        <w:pStyle w:val="BodyText"/>
        <w:spacing w:line="204" w:lineRule="auto"/>
      </w:pPr>
      <w:r>
        <w:rPr>
          <w:w w:val="115"/>
        </w:rPr>
        <w:t>PCI</w:t>
      </w:r>
      <w:r>
        <w:rPr>
          <w:spacing w:val="-6"/>
          <w:w w:val="115"/>
        </w:rPr>
        <w:t xml:space="preserve"> </w:t>
      </w:r>
      <w:r>
        <w:rPr>
          <w:w w:val="115"/>
        </w:rPr>
        <w:t>standards</w:t>
      </w:r>
      <w:r>
        <w:rPr>
          <w:spacing w:val="-6"/>
          <w:w w:val="115"/>
        </w:rPr>
        <w:t xml:space="preserve"> </w:t>
      </w:r>
      <w:r>
        <w:rPr>
          <w:w w:val="115"/>
        </w:rPr>
        <w:t>set</w:t>
      </w:r>
      <w:r>
        <w:rPr>
          <w:spacing w:val="-6"/>
          <w:w w:val="115"/>
        </w:rPr>
        <w:t xml:space="preserve"> </w:t>
      </w:r>
      <w:r>
        <w:rPr>
          <w:spacing w:val="-3"/>
          <w:w w:val="115"/>
        </w:rPr>
        <w:t>by</w:t>
      </w:r>
      <w:r>
        <w:rPr>
          <w:spacing w:val="-6"/>
          <w:w w:val="115"/>
        </w:rPr>
        <w:t xml:space="preserve"> </w:t>
      </w:r>
      <w:r>
        <w:rPr>
          <w:w w:val="115"/>
        </w:rPr>
        <w:t>the</w:t>
      </w:r>
      <w:r>
        <w:rPr>
          <w:spacing w:val="-5"/>
          <w:w w:val="115"/>
        </w:rPr>
        <w:t xml:space="preserve"> </w:t>
      </w:r>
      <w:r>
        <w:rPr>
          <w:w w:val="115"/>
        </w:rPr>
        <w:t>credit-card</w:t>
      </w:r>
      <w:r>
        <w:rPr>
          <w:spacing w:val="-6"/>
          <w:w w:val="115"/>
        </w:rPr>
        <w:t xml:space="preserve"> </w:t>
      </w:r>
      <w:r>
        <w:rPr>
          <w:w w:val="115"/>
        </w:rPr>
        <w:t>issuers,</w:t>
      </w:r>
      <w:r>
        <w:rPr>
          <w:spacing w:val="-6"/>
          <w:w w:val="115"/>
        </w:rPr>
        <w:t xml:space="preserve"> </w:t>
      </w:r>
      <w:r>
        <w:rPr>
          <w:w w:val="115"/>
        </w:rPr>
        <w:t>which</w:t>
      </w:r>
      <w:r>
        <w:rPr>
          <w:spacing w:val="-6"/>
          <w:w w:val="115"/>
        </w:rPr>
        <w:t xml:space="preserve"> </w:t>
      </w:r>
      <w:r>
        <w:rPr>
          <w:w w:val="115"/>
        </w:rPr>
        <w:t>haven’t</w:t>
      </w:r>
      <w:r>
        <w:rPr>
          <w:spacing w:val="-6"/>
          <w:w w:val="115"/>
        </w:rPr>
        <w:t xml:space="preserve"> </w:t>
      </w:r>
      <w:r>
        <w:rPr>
          <w:w w:val="115"/>
        </w:rPr>
        <w:t>caught</w:t>
      </w:r>
      <w:r>
        <w:rPr>
          <w:spacing w:val="-5"/>
          <w:w w:val="115"/>
        </w:rPr>
        <w:t xml:space="preserve"> </w:t>
      </w:r>
      <w:r>
        <w:rPr>
          <w:w w:val="115"/>
        </w:rPr>
        <w:t>up</w:t>
      </w:r>
      <w:r>
        <w:rPr>
          <w:spacing w:val="-6"/>
          <w:w w:val="115"/>
        </w:rPr>
        <w:t xml:space="preserve"> </w:t>
      </w:r>
      <w:r>
        <w:rPr>
          <w:w w:val="115"/>
        </w:rPr>
        <w:t>and</w:t>
      </w:r>
      <w:r>
        <w:rPr>
          <w:spacing w:val="-6"/>
          <w:w w:val="115"/>
        </w:rPr>
        <w:t xml:space="preserve"> </w:t>
      </w:r>
      <w:r>
        <w:rPr>
          <w:w w:val="115"/>
        </w:rPr>
        <w:t>still dictate three-monthly changes; another problem is that the auditors dictate compliance to many companies, and will no doubt take time to catch</w:t>
      </w:r>
      <w:r>
        <w:rPr>
          <w:spacing w:val="45"/>
          <w:w w:val="115"/>
        </w:rPr>
        <w:t xml:space="preserve"> </w:t>
      </w:r>
      <w:r>
        <w:rPr>
          <w:w w:val="115"/>
        </w:rPr>
        <w:t>up.</w:t>
      </w:r>
    </w:p>
    <w:p>
      <w:pPr>
        <w:pStyle w:val="BodyText"/>
        <w:spacing w:line="204" w:lineRule="auto" w:before="97"/>
        <w:ind w:firstLine="298"/>
      </w:pPr>
      <w:r>
        <w:rPr>
          <w:w w:val="110"/>
        </w:rPr>
        <w:t xml:space="preserve">The current fashion, in 2020, is to invite users to select passphrases of three  or more random dictionary words. This was promoted </w:t>
      </w:r>
      <w:r>
        <w:rPr>
          <w:spacing w:val="-3"/>
          <w:w w:val="110"/>
        </w:rPr>
        <w:t xml:space="preserve">by </w:t>
      </w:r>
      <w:r>
        <w:rPr>
          <w:w w:val="110"/>
        </w:rPr>
        <w:t>a famous xkcd cartoon which</w:t>
      </w:r>
      <w:r>
        <w:rPr>
          <w:spacing w:val="-22"/>
          <w:w w:val="110"/>
        </w:rPr>
        <w:t xml:space="preserve"> </w:t>
      </w:r>
      <w:r>
        <w:rPr>
          <w:w w:val="110"/>
        </w:rPr>
        <w:t>suggested</w:t>
      </w:r>
      <w:r>
        <w:rPr>
          <w:spacing w:val="-21"/>
          <w:w w:val="110"/>
        </w:rPr>
        <w:t xml:space="preserve"> </w:t>
      </w:r>
      <w:r>
        <w:rPr>
          <w:w w:val="110"/>
        </w:rPr>
        <w:t>‘correct</w:t>
      </w:r>
      <w:r>
        <w:rPr>
          <w:spacing w:val="-21"/>
          <w:w w:val="110"/>
        </w:rPr>
        <w:t xml:space="preserve"> </w:t>
      </w:r>
      <w:r>
        <w:rPr>
          <w:w w:val="110"/>
        </w:rPr>
        <w:t>horse</w:t>
      </w:r>
      <w:r>
        <w:rPr>
          <w:spacing w:val="-21"/>
          <w:w w:val="110"/>
        </w:rPr>
        <w:t xml:space="preserve"> </w:t>
      </w:r>
      <w:r>
        <w:rPr>
          <w:w w:val="110"/>
        </w:rPr>
        <w:t>battery</w:t>
      </w:r>
      <w:r>
        <w:rPr>
          <w:spacing w:val="-21"/>
          <w:w w:val="110"/>
        </w:rPr>
        <w:t xml:space="preserve"> </w:t>
      </w:r>
      <w:r>
        <w:rPr>
          <w:w w:val="110"/>
        </w:rPr>
        <w:t>staple’</w:t>
      </w:r>
      <w:r>
        <w:rPr>
          <w:spacing w:val="-21"/>
          <w:w w:val="110"/>
        </w:rPr>
        <w:t xml:space="preserve"> </w:t>
      </w:r>
      <w:r>
        <w:rPr>
          <w:w w:val="110"/>
        </w:rPr>
        <w:t>as</w:t>
      </w:r>
      <w:r>
        <w:rPr>
          <w:spacing w:val="-21"/>
          <w:w w:val="110"/>
        </w:rPr>
        <w:t xml:space="preserve"> </w:t>
      </w:r>
      <w:r>
        <w:rPr>
          <w:w w:val="110"/>
        </w:rPr>
        <w:t>a</w:t>
      </w:r>
      <w:r>
        <w:rPr>
          <w:spacing w:val="-21"/>
          <w:w w:val="110"/>
        </w:rPr>
        <w:t xml:space="preserve"> </w:t>
      </w:r>
      <w:r>
        <w:rPr>
          <w:w w:val="110"/>
        </w:rPr>
        <w:t>password.</w:t>
      </w:r>
      <w:r>
        <w:rPr>
          <w:spacing w:val="7"/>
          <w:w w:val="110"/>
        </w:rPr>
        <w:t xml:space="preserve"> </w:t>
      </w:r>
      <w:r>
        <w:rPr>
          <w:w w:val="110"/>
        </w:rPr>
        <w:t>Empirical</w:t>
      </w:r>
      <w:r>
        <w:rPr>
          <w:spacing w:val="-21"/>
          <w:w w:val="110"/>
        </w:rPr>
        <w:t xml:space="preserve"> </w:t>
      </w:r>
      <w:r>
        <w:rPr>
          <w:spacing w:val="-3"/>
          <w:w w:val="110"/>
        </w:rPr>
        <w:t xml:space="preserve">research, however, </w:t>
      </w:r>
      <w:r>
        <w:rPr>
          <w:w w:val="110"/>
        </w:rPr>
        <w:t xml:space="preserve">shows that real users select multi-word passphrases with </w:t>
      </w:r>
      <w:r>
        <w:rPr>
          <w:spacing w:val="-3"/>
          <w:w w:val="110"/>
        </w:rPr>
        <w:t xml:space="preserve">much </w:t>
      </w:r>
      <w:r>
        <w:rPr>
          <w:w w:val="110"/>
        </w:rPr>
        <w:t>less entropy than they’d get if they really did select at random from a dictionary; they</w:t>
      </w:r>
      <w:r>
        <w:rPr>
          <w:spacing w:val="26"/>
          <w:w w:val="110"/>
        </w:rPr>
        <w:t xml:space="preserve"> </w:t>
      </w:r>
      <w:r>
        <w:rPr>
          <w:w w:val="110"/>
        </w:rPr>
        <w:t>tend</w:t>
      </w:r>
      <w:r>
        <w:rPr>
          <w:spacing w:val="26"/>
          <w:w w:val="110"/>
        </w:rPr>
        <w:t xml:space="preserve"> </w:t>
      </w:r>
      <w:r>
        <w:rPr>
          <w:w w:val="110"/>
        </w:rPr>
        <w:t>to</w:t>
      </w:r>
      <w:r>
        <w:rPr>
          <w:spacing w:val="26"/>
          <w:w w:val="110"/>
        </w:rPr>
        <w:t xml:space="preserve"> </w:t>
      </w:r>
      <w:r>
        <w:rPr>
          <w:w w:val="110"/>
        </w:rPr>
        <w:t>go</w:t>
      </w:r>
      <w:r>
        <w:rPr>
          <w:spacing w:val="26"/>
          <w:w w:val="110"/>
        </w:rPr>
        <w:t xml:space="preserve"> </w:t>
      </w:r>
      <w:r>
        <w:rPr>
          <w:w w:val="110"/>
        </w:rPr>
        <w:t>for</w:t>
      </w:r>
      <w:r>
        <w:rPr>
          <w:spacing w:val="26"/>
          <w:w w:val="110"/>
        </w:rPr>
        <w:t xml:space="preserve"> </w:t>
      </w:r>
      <w:r>
        <w:rPr>
          <w:w w:val="110"/>
        </w:rPr>
        <w:t>common</w:t>
      </w:r>
      <w:r>
        <w:rPr>
          <w:spacing w:val="26"/>
          <w:w w:val="110"/>
        </w:rPr>
        <w:t xml:space="preserve"> </w:t>
      </w:r>
      <w:r>
        <w:rPr>
          <w:w w:val="110"/>
        </w:rPr>
        <w:t>noun</w:t>
      </w:r>
      <w:r>
        <w:rPr>
          <w:spacing w:val="26"/>
          <w:w w:val="110"/>
        </w:rPr>
        <w:t xml:space="preserve"> </w:t>
      </w:r>
      <w:r>
        <w:rPr>
          <w:w w:val="110"/>
        </w:rPr>
        <w:t>bigrams,</w:t>
      </w:r>
      <w:r>
        <w:rPr>
          <w:spacing w:val="27"/>
          <w:w w:val="110"/>
        </w:rPr>
        <w:t xml:space="preserve"> </w:t>
      </w:r>
      <w:r>
        <w:rPr>
          <w:w w:val="110"/>
        </w:rPr>
        <w:t>and</w:t>
      </w:r>
      <w:r>
        <w:rPr>
          <w:spacing w:val="26"/>
          <w:w w:val="110"/>
        </w:rPr>
        <w:t xml:space="preserve"> </w:t>
      </w:r>
      <w:r>
        <w:rPr>
          <w:w w:val="110"/>
        </w:rPr>
        <w:t>moving</w:t>
      </w:r>
      <w:r>
        <w:rPr>
          <w:spacing w:val="26"/>
          <w:w w:val="110"/>
        </w:rPr>
        <w:t xml:space="preserve"> </w:t>
      </w:r>
      <w:r>
        <w:rPr>
          <w:w w:val="110"/>
        </w:rPr>
        <w:t>to</w:t>
      </w:r>
      <w:r>
        <w:rPr>
          <w:spacing w:val="27"/>
          <w:w w:val="110"/>
        </w:rPr>
        <w:t xml:space="preserve"> </w:t>
      </w:r>
      <w:r>
        <w:rPr>
          <w:w w:val="110"/>
        </w:rPr>
        <w:t>three</w:t>
      </w:r>
      <w:r>
        <w:rPr>
          <w:spacing w:val="26"/>
          <w:w w:val="110"/>
        </w:rPr>
        <w:t xml:space="preserve"> </w:t>
      </w:r>
      <w:r>
        <w:rPr>
          <w:w w:val="110"/>
        </w:rPr>
        <w:t>or</w:t>
      </w:r>
      <w:r>
        <w:rPr>
          <w:spacing w:val="26"/>
          <w:w w:val="110"/>
        </w:rPr>
        <w:t xml:space="preserve"> </w:t>
      </w:r>
      <w:r>
        <w:rPr>
          <w:w w:val="110"/>
        </w:rPr>
        <w:t>four</w:t>
      </w:r>
      <w:r>
        <w:rPr>
          <w:spacing w:val="26"/>
          <w:w w:val="110"/>
        </w:rPr>
        <w:t xml:space="preserve"> </w:t>
      </w:r>
      <w:r>
        <w:rPr>
          <w:spacing w:val="-5"/>
          <w:w w:val="110"/>
        </w:rPr>
        <w:t>words</w:t>
      </w:r>
    </w:p>
    <w:p>
      <w:pPr>
        <w:pStyle w:val="BodyText"/>
        <w:spacing w:line="180" w:lineRule="auto" w:before="26"/>
      </w:pPr>
      <w:r>
        <w:rPr>
          <w:w w:val="110"/>
        </w:rPr>
        <w:t xml:space="preserve">brings rapidly diminishing returns [296]. The  Electronic  </w:t>
      </w:r>
      <w:r>
        <w:rPr>
          <w:spacing w:val="-3"/>
          <w:w w:val="110"/>
        </w:rPr>
        <w:t xml:space="preserve">Frontier  </w:t>
      </w:r>
      <w:r>
        <w:rPr>
          <w:spacing w:val="-4"/>
          <w:w w:val="110"/>
        </w:rPr>
        <w:t xml:space="preserve">Foundation </w:t>
      </w:r>
      <w:r>
        <w:rPr>
          <w:w w:val="110"/>
        </w:rPr>
        <w:t xml:space="preserve">now promotes using dice to pick words; they </w:t>
      </w:r>
      <w:r>
        <w:rPr>
          <w:spacing w:val="-3"/>
          <w:w w:val="110"/>
        </w:rPr>
        <w:t xml:space="preserve">have </w:t>
      </w:r>
      <w:r>
        <w:rPr>
          <w:w w:val="110"/>
        </w:rPr>
        <w:t xml:space="preserve">a list of 7,776 words </w:t>
      </w:r>
      <w:r>
        <w:rPr>
          <w:spacing w:val="2"/>
          <w:w w:val="110"/>
        </w:rPr>
        <w:t>(6</w:t>
      </w:r>
      <w:r>
        <w:rPr>
          <w:rFonts w:ascii="Bauhaus 93" w:hAnsi="Bauhaus 93"/>
          <w:spacing w:val="2"/>
          <w:w w:val="110"/>
          <w:sz w:val="14"/>
        </w:rPr>
        <w:t>5</w:t>
      </w:r>
      <w:r>
        <w:rPr>
          <w:spacing w:val="2"/>
          <w:w w:val="110"/>
        </w:rPr>
        <w:t xml:space="preserve">, </w:t>
      </w:r>
      <w:r>
        <w:rPr>
          <w:w w:val="110"/>
        </w:rPr>
        <w:t xml:space="preserve">so </w:t>
      </w:r>
      <w:r>
        <w:rPr>
          <w:rFonts w:ascii="Arial Unicode MS" w:hAnsi="Arial Unicode MS"/>
          <w:w w:val="110"/>
        </w:rPr>
        <w:t>fi</w:t>
      </w:r>
      <w:r>
        <w:rPr>
          <w:w w:val="110"/>
        </w:rPr>
        <w:t>ve dice rolls to pick a word) and note that a six-word phrase has 77 bits of entropy and is memorable</w:t>
      </w:r>
      <w:r>
        <w:rPr>
          <w:spacing w:val="36"/>
          <w:w w:val="110"/>
        </w:rPr>
        <w:t xml:space="preserve"> </w:t>
      </w:r>
      <w:r>
        <w:rPr>
          <w:w w:val="110"/>
        </w:rPr>
        <w:t>[290].</w:t>
      </w:r>
    </w:p>
    <w:p>
      <w:pPr>
        <w:pStyle w:val="BodyText"/>
        <w:ind w:left="0" w:right="0"/>
        <w:jc w:val="left"/>
        <w:rPr>
          <w:sz w:val="25"/>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Operational</w:t>
      </w:r>
      <w:r>
        <w:rPr>
          <w:spacing w:val="8"/>
          <w:w w:val="130"/>
          <w:sz w:val="20"/>
        </w:rPr>
        <w:t xml:space="preserve"> </w:t>
      </w:r>
      <w:r>
        <w:rPr>
          <w:w w:val="130"/>
          <w:sz w:val="20"/>
        </w:rPr>
        <w:t>failures</w:t>
      </w:r>
    </w:p>
    <w:p>
      <w:pPr>
        <w:pStyle w:val="BodyText"/>
        <w:spacing w:before="7"/>
        <w:ind w:left="0" w:right="0"/>
        <w:jc w:val="left"/>
        <w:rPr>
          <w:sz w:val="15"/>
        </w:rPr>
      </w:pPr>
    </w:p>
    <w:p>
      <w:pPr>
        <w:pStyle w:val="BodyText"/>
        <w:spacing w:line="204" w:lineRule="auto"/>
      </w:pPr>
      <w:r>
        <w:rPr>
          <w:w w:val="115"/>
        </w:rPr>
        <w:t xml:space="preserve">The most pervasive operational error is failing to reset default passwords. This has been a chronic problem since the early dial access systems in the 1980s attracted attention from mischievous schoolkids. A particularly bad example  is where systems </w:t>
      </w:r>
      <w:r>
        <w:rPr>
          <w:spacing w:val="-3"/>
          <w:w w:val="115"/>
        </w:rPr>
        <w:t xml:space="preserve">have </w:t>
      </w:r>
      <w:r>
        <w:rPr>
          <w:w w:val="115"/>
        </w:rPr>
        <w:t xml:space="preserve">default passwords that </w:t>
      </w:r>
      <w:r>
        <w:rPr>
          <w:w w:val="105"/>
        </w:rPr>
        <w:t xml:space="preserve">can’t </w:t>
      </w:r>
      <w:r>
        <w:rPr>
          <w:spacing w:val="2"/>
          <w:w w:val="115"/>
        </w:rPr>
        <w:t xml:space="preserve">be </w:t>
      </w:r>
      <w:r>
        <w:rPr>
          <w:w w:val="115"/>
        </w:rPr>
        <w:t xml:space="preserve">changed, </w:t>
      </w:r>
      <w:r>
        <w:rPr>
          <w:spacing w:val="-3"/>
          <w:w w:val="115"/>
        </w:rPr>
        <w:t>checked by</w:t>
      </w:r>
      <w:r>
        <w:rPr>
          <w:spacing w:val="53"/>
          <w:w w:val="115"/>
        </w:rPr>
        <w:t xml:space="preserve"> </w:t>
      </w:r>
      <w:r>
        <w:rPr>
          <w:w w:val="115"/>
        </w:rPr>
        <w:t xml:space="preserve">software that </w:t>
      </w:r>
      <w:r>
        <w:rPr>
          <w:w w:val="105"/>
        </w:rPr>
        <w:t xml:space="preserve">can’t </w:t>
      </w:r>
      <w:r>
        <w:rPr>
          <w:spacing w:val="2"/>
          <w:w w:val="115"/>
        </w:rPr>
        <w:t xml:space="preserve">be </w:t>
      </w:r>
      <w:r>
        <w:rPr>
          <w:w w:val="115"/>
        </w:rPr>
        <w:t xml:space="preserve">patched. </w:t>
      </w:r>
      <w:r>
        <w:rPr>
          <w:spacing w:val="-9"/>
          <w:w w:val="115"/>
        </w:rPr>
        <w:t xml:space="preserve">We </w:t>
      </w:r>
      <w:r>
        <w:rPr>
          <w:w w:val="115"/>
        </w:rPr>
        <w:t>see ever more such devices in the Internet of</w:t>
      </w:r>
      <w:r>
        <w:rPr>
          <w:spacing w:val="-7"/>
          <w:w w:val="115"/>
        </w:rPr>
        <w:t xml:space="preserve"> </w:t>
      </w:r>
      <w:r>
        <w:rPr>
          <w:w w:val="115"/>
        </w:rPr>
        <w:t>Things;</w:t>
      </w:r>
      <w:r>
        <w:rPr>
          <w:spacing w:val="-4"/>
          <w:w w:val="115"/>
        </w:rPr>
        <w:t xml:space="preserve"> </w:t>
      </w:r>
      <w:r>
        <w:rPr>
          <w:w w:val="115"/>
        </w:rPr>
        <w:t>they</w:t>
      </w:r>
      <w:r>
        <w:rPr>
          <w:spacing w:val="-7"/>
          <w:w w:val="115"/>
        </w:rPr>
        <w:t xml:space="preserve"> </w:t>
      </w:r>
      <w:r>
        <w:rPr>
          <w:w w:val="115"/>
        </w:rPr>
        <w:t>remain</w:t>
      </w:r>
      <w:r>
        <w:rPr>
          <w:spacing w:val="-7"/>
          <w:w w:val="115"/>
        </w:rPr>
        <w:t xml:space="preserve"> </w:t>
      </w:r>
      <w:r>
        <w:rPr>
          <w:w w:val="115"/>
        </w:rPr>
        <w:t>vulnerable</w:t>
      </w:r>
      <w:r>
        <w:rPr>
          <w:spacing w:val="-7"/>
          <w:w w:val="115"/>
        </w:rPr>
        <w:t xml:space="preserve"> </w:t>
      </w:r>
      <w:r>
        <w:rPr>
          <w:w w:val="115"/>
        </w:rPr>
        <w:t>for</w:t>
      </w:r>
      <w:r>
        <w:rPr>
          <w:spacing w:val="-7"/>
          <w:w w:val="115"/>
        </w:rPr>
        <w:t xml:space="preserve"> </w:t>
      </w:r>
      <w:r>
        <w:rPr>
          <w:w w:val="115"/>
        </w:rPr>
        <w:t>their</w:t>
      </w:r>
      <w:r>
        <w:rPr>
          <w:spacing w:val="-7"/>
          <w:w w:val="115"/>
        </w:rPr>
        <w:t xml:space="preserve"> </w:t>
      </w:r>
      <w:r>
        <w:rPr>
          <w:w w:val="115"/>
        </w:rPr>
        <w:t>operational</w:t>
      </w:r>
      <w:r>
        <w:rPr>
          <w:spacing w:val="-8"/>
          <w:w w:val="115"/>
        </w:rPr>
        <w:t xml:space="preserve"> </w:t>
      </w:r>
      <w:r>
        <w:rPr>
          <w:w w:val="115"/>
        </w:rPr>
        <w:t>lives.</w:t>
      </w:r>
      <w:r>
        <w:rPr>
          <w:spacing w:val="20"/>
          <w:w w:val="115"/>
        </w:rPr>
        <w:t xml:space="preserve"> </w:t>
      </w:r>
      <w:r>
        <w:rPr>
          <w:w w:val="115"/>
        </w:rPr>
        <w:t>The</w:t>
      </w:r>
      <w:r>
        <w:rPr>
          <w:spacing w:val="-6"/>
          <w:w w:val="115"/>
        </w:rPr>
        <w:t xml:space="preserve"> </w:t>
      </w:r>
      <w:r>
        <w:rPr>
          <w:w w:val="115"/>
        </w:rPr>
        <w:t>Mirai</w:t>
      </w:r>
      <w:r>
        <w:rPr>
          <w:spacing w:val="-8"/>
          <w:w w:val="115"/>
        </w:rPr>
        <w:t xml:space="preserve"> </w:t>
      </w:r>
      <w:r>
        <w:rPr>
          <w:w w:val="115"/>
        </w:rPr>
        <w:t xml:space="preserve">botnets </w:t>
      </w:r>
      <w:r>
        <w:rPr>
          <w:spacing w:val="-3"/>
          <w:w w:val="115"/>
        </w:rPr>
        <w:t>have</w:t>
      </w:r>
      <w:r>
        <w:rPr>
          <w:spacing w:val="14"/>
          <w:w w:val="115"/>
        </w:rPr>
        <w:t xml:space="preserve"> </w:t>
      </w:r>
      <w:r>
        <w:rPr>
          <w:w w:val="115"/>
        </w:rPr>
        <w:t>emerged to recruit and exploit them, as I described in Chapter 2.</w:t>
      </w:r>
    </w:p>
    <w:p>
      <w:pPr>
        <w:pStyle w:val="BodyText"/>
        <w:spacing w:line="204" w:lineRule="auto" w:before="106"/>
        <w:ind w:firstLine="298"/>
      </w:pPr>
      <w:r>
        <w:rPr/>
      </w:r>
      <w:r>
        <w:rPr>
          <w:w w:val="115"/>
        </w:rPr>
        <w:t>Passwords</w:t>
      </w:r>
      <w:r>
        <w:rPr>
          <w:spacing w:val="-22"/>
          <w:w w:val="115"/>
        </w:rPr>
        <w:t xml:space="preserve"> </w:t>
      </w:r>
      <w:r>
        <w:rPr>
          <w:w w:val="115"/>
        </w:rPr>
        <w:t>in</w:t>
      </w:r>
      <w:r>
        <w:rPr>
          <w:spacing w:val="-22"/>
          <w:w w:val="115"/>
        </w:rPr>
        <w:t xml:space="preserve"> </w:t>
      </w:r>
      <w:r>
        <w:rPr>
          <w:w w:val="115"/>
        </w:rPr>
        <w:t>plain</w:t>
      </w:r>
      <w:r>
        <w:rPr>
          <w:spacing w:val="-22"/>
          <w:w w:val="115"/>
        </w:rPr>
        <w:t xml:space="preserve"> </w:t>
      </w:r>
      <w:r>
        <w:rPr>
          <w:w w:val="115"/>
        </w:rPr>
        <w:t>sight</w:t>
      </w:r>
      <w:r>
        <w:rPr>
          <w:spacing w:val="-21"/>
          <w:w w:val="115"/>
        </w:rPr>
        <w:t xml:space="preserve"> </w:t>
      </w:r>
      <w:r>
        <w:rPr>
          <w:w w:val="115"/>
        </w:rPr>
        <w:t>are</w:t>
      </w:r>
      <w:r>
        <w:rPr>
          <w:spacing w:val="-22"/>
          <w:w w:val="115"/>
        </w:rPr>
        <w:t xml:space="preserve"> </w:t>
      </w:r>
      <w:r>
        <w:rPr>
          <w:w w:val="115"/>
        </w:rPr>
        <w:t>another</w:t>
      </w:r>
      <w:r>
        <w:rPr>
          <w:spacing w:val="-22"/>
          <w:w w:val="115"/>
        </w:rPr>
        <w:t xml:space="preserve"> </w:t>
      </w:r>
      <w:r>
        <w:rPr>
          <w:w w:val="115"/>
        </w:rPr>
        <w:t>long-running</w:t>
      </w:r>
      <w:r>
        <w:rPr>
          <w:spacing w:val="-21"/>
          <w:w w:val="115"/>
        </w:rPr>
        <w:t xml:space="preserve"> </w:t>
      </w:r>
      <w:r>
        <w:rPr>
          <w:w w:val="115"/>
        </w:rPr>
        <w:t>problem,</w:t>
      </w:r>
      <w:r>
        <w:rPr>
          <w:spacing w:val="-19"/>
          <w:w w:val="115"/>
        </w:rPr>
        <w:t xml:space="preserve"> </w:t>
      </w:r>
      <w:r>
        <w:rPr>
          <w:w w:val="115"/>
        </w:rPr>
        <w:t>whether</w:t>
      </w:r>
      <w:r>
        <w:rPr>
          <w:spacing w:val="-21"/>
          <w:w w:val="115"/>
        </w:rPr>
        <w:t xml:space="preserve"> </w:t>
      </w:r>
      <w:r>
        <w:rPr>
          <w:w w:val="115"/>
        </w:rPr>
        <w:t>on</w:t>
      </w:r>
      <w:r>
        <w:rPr>
          <w:spacing w:val="-22"/>
          <w:w w:val="115"/>
        </w:rPr>
        <w:t xml:space="preserve"> </w:t>
      </w:r>
      <w:r>
        <w:rPr>
          <w:w w:val="115"/>
        </w:rPr>
        <w:t xml:space="preserve">sticky notes or some electronic equivalent. A famous early case was R v Gold and Schifreen, where </w:t>
      </w:r>
      <w:r>
        <w:rPr>
          <w:spacing w:val="-4"/>
          <w:w w:val="115"/>
        </w:rPr>
        <w:t xml:space="preserve">two </w:t>
      </w:r>
      <w:r>
        <w:rPr>
          <w:w w:val="115"/>
        </w:rPr>
        <w:t xml:space="preserve">young hackers saw a phone number for the development version of Prestel, an early public email service run </w:t>
      </w:r>
      <w:r>
        <w:rPr>
          <w:spacing w:val="-3"/>
          <w:w w:val="115"/>
        </w:rPr>
        <w:t xml:space="preserve">by </w:t>
      </w:r>
      <w:r>
        <w:rPr>
          <w:w w:val="115"/>
        </w:rPr>
        <w:t xml:space="preserve">British </w:t>
      </w:r>
      <w:r>
        <w:rPr>
          <w:spacing w:val="-3"/>
          <w:w w:val="115"/>
        </w:rPr>
        <w:t xml:space="preserve">Telecom, </w:t>
      </w:r>
      <w:r>
        <w:rPr>
          <w:w w:val="115"/>
        </w:rPr>
        <w:t xml:space="preserve">in a note stuck on a terminal at an exhibition. They dialed in later, and found </w:t>
      </w:r>
      <w:r>
        <w:rPr>
          <w:spacing w:val="-4"/>
          <w:w w:val="115"/>
        </w:rPr>
        <w:t xml:space="preserve">the </w:t>
      </w:r>
      <w:r>
        <w:rPr>
          <w:w w:val="115"/>
        </w:rPr>
        <w:t>welcome</w:t>
      </w:r>
      <w:r>
        <w:rPr>
          <w:spacing w:val="12"/>
          <w:w w:val="115"/>
        </w:rPr>
        <w:t xml:space="preserve"> </w:t>
      </w:r>
      <w:r>
        <w:rPr>
          <w:w w:val="115"/>
        </w:rPr>
        <w:t>screen</w:t>
      </w:r>
      <w:r>
        <w:rPr>
          <w:spacing w:val="13"/>
          <w:w w:val="115"/>
        </w:rPr>
        <w:t xml:space="preserve"> </w:t>
      </w:r>
      <w:r>
        <w:rPr>
          <w:w w:val="115"/>
        </w:rPr>
        <w:t>had</w:t>
      </w:r>
      <w:r>
        <w:rPr>
          <w:spacing w:val="13"/>
          <w:w w:val="115"/>
        </w:rPr>
        <w:t xml:space="preserve"> </w:t>
      </w:r>
      <w:r>
        <w:rPr>
          <w:w w:val="115"/>
        </w:rPr>
        <w:t>a</w:t>
      </w:r>
      <w:r>
        <w:rPr>
          <w:spacing w:val="12"/>
          <w:w w:val="115"/>
        </w:rPr>
        <w:t xml:space="preserve"> </w:t>
      </w:r>
      <w:r>
        <w:rPr>
          <w:w w:val="115"/>
        </w:rPr>
        <w:t>maintenance</w:t>
      </w:r>
      <w:r>
        <w:rPr>
          <w:spacing w:val="13"/>
          <w:w w:val="115"/>
        </w:rPr>
        <w:t xml:space="preserve"> </w:t>
      </w:r>
      <w:r>
        <w:rPr>
          <w:w w:val="115"/>
        </w:rPr>
        <w:t>password</w:t>
      </w:r>
      <w:r>
        <w:rPr>
          <w:spacing w:val="13"/>
          <w:w w:val="115"/>
        </w:rPr>
        <w:t xml:space="preserve"> </w:t>
      </w:r>
      <w:r>
        <w:rPr>
          <w:w w:val="115"/>
        </w:rPr>
        <w:t>displayed</w:t>
      </w:r>
      <w:r>
        <w:rPr>
          <w:spacing w:val="13"/>
          <w:w w:val="115"/>
        </w:rPr>
        <w:t xml:space="preserve"> </w:t>
      </w:r>
      <w:r>
        <w:rPr>
          <w:w w:val="115"/>
        </w:rPr>
        <w:t>on</w:t>
      </w:r>
      <w:r>
        <w:rPr>
          <w:spacing w:val="12"/>
          <w:w w:val="115"/>
        </w:rPr>
        <w:t xml:space="preserve"> </w:t>
      </w:r>
      <w:r>
        <w:rPr>
          <w:w w:val="115"/>
        </w:rPr>
        <w:t>it.</w:t>
      </w:r>
      <w:r>
        <w:rPr>
          <w:spacing w:val="58"/>
          <w:w w:val="115"/>
        </w:rPr>
        <w:t xml:space="preserve"> </w:t>
      </w:r>
      <w:r>
        <w:rPr>
          <w:w w:val="115"/>
        </w:rPr>
        <w:t>They</w:t>
      </w:r>
      <w:r>
        <w:rPr>
          <w:spacing w:val="13"/>
          <w:w w:val="115"/>
        </w:rPr>
        <w:t xml:space="preserve"> </w:t>
      </w:r>
      <w:r>
        <w:rPr>
          <w:w w:val="115"/>
        </w:rPr>
        <w:t>tried</w:t>
      </w:r>
      <w:r>
        <w:rPr>
          <w:spacing w:val="13"/>
          <w:w w:val="115"/>
        </w:rPr>
        <w:t xml:space="preserve"> </w:t>
      </w:r>
      <w:r>
        <w:rPr>
          <w:spacing w:val="-3"/>
          <w:w w:val="115"/>
        </w:rPr>
        <w:t>this</w:t>
      </w:r>
    </w:p>
    <w:p>
      <w:pPr>
        <w:spacing w:line="235" w:lineRule="auto" w:before="0"/>
        <w:ind w:left="811" w:right="861" w:firstLine="221"/>
        <w:jc w:val="both"/>
        <w:rPr>
          <w:rFonts w:ascii="Century" w:hAnsi="Century"/>
          <w:sz w:val="16"/>
        </w:rPr>
      </w:pPr>
      <w:r>
        <w:rPr>
          <w:rFonts w:ascii="Bookman Old Style" w:hAnsi="Bookman Old Style"/>
          <w:b w:val="0"/>
          <w:spacing w:val="2"/>
          <w:position w:val="6"/>
          <w:sz w:val="12"/>
        </w:rPr>
        <w:t>3</w:t>
      </w:r>
      <w:r>
        <w:rPr>
          <w:rFonts w:ascii="Century" w:hAnsi="Century"/>
          <w:spacing w:val="2"/>
          <w:sz w:val="16"/>
        </w:rPr>
        <w:t xml:space="preserve">Our </w:t>
      </w:r>
      <w:r>
        <w:rPr>
          <w:rFonts w:ascii="Century" w:hAnsi="Century"/>
          <w:sz w:val="16"/>
        </w:rPr>
        <w:t xml:space="preserve">university’s auditors wrote in their annual report for three years in a row that </w:t>
      </w:r>
      <w:r>
        <w:rPr>
          <w:rFonts w:ascii="Century" w:hAnsi="Century"/>
          <w:spacing w:val="-3"/>
          <w:sz w:val="16"/>
        </w:rPr>
        <w:t xml:space="preserve">we </w:t>
      </w:r>
      <w:r>
        <w:rPr>
          <w:rFonts w:ascii="Century" w:hAnsi="Century"/>
          <w:sz w:val="16"/>
        </w:rPr>
        <w:t xml:space="preserve">should </w:t>
      </w:r>
      <w:r>
        <w:rPr>
          <w:rFonts w:ascii="Century" w:hAnsi="Century"/>
          <w:spacing w:val="-3"/>
          <w:sz w:val="16"/>
        </w:rPr>
        <w:t xml:space="preserve">have </w:t>
      </w:r>
      <w:r>
        <w:rPr>
          <w:rFonts w:ascii="Century" w:hAnsi="Century"/>
          <w:sz w:val="16"/>
        </w:rPr>
        <w:t>monthly enforced password change, but couldn’t provide any evidence to</w:t>
      </w:r>
      <w:r>
        <w:rPr>
          <w:rFonts w:ascii="Century" w:hAnsi="Century"/>
          <w:spacing w:val="-14"/>
          <w:sz w:val="16"/>
        </w:rPr>
        <w:t xml:space="preserve"> </w:t>
      </w:r>
      <w:r>
        <w:rPr>
          <w:rFonts w:ascii="Century" w:hAnsi="Century"/>
          <w:sz w:val="16"/>
        </w:rPr>
        <w:t xml:space="preserve">support this and weren’t even aware that their policy came ultimately from NIST. Unimpressed, </w:t>
      </w:r>
      <w:r>
        <w:rPr>
          <w:rFonts w:ascii="Century" w:hAnsi="Century"/>
          <w:spacing w:val="-3"/>
          <w:sz w:val="16"/>
        </w:rPr>
        <w:t xml:space="preserve">we </w:t>
      </w:r>
      <w:r>
        <w:rPr>
          <w:rFonts w:ascii="Century" w:hAnsi="Century"/>
          <w:sz w:val="16"/>
        </w:rPr>
        <w:t>asked the chair of our Audit Committee to appoint a new lot of auditors, and eventually that happened.</w:t>
      </w:r>
    </w:p>
    <w:p>
      <w:pPr>
        <w:spacing w:line="192" w:lineRule="exact" w:before="0"/>
        <w:ind w:left="1033" w:right="0" w:firstLine="0"/>
        <w:jc w:val="left"/>
        <w:rPr>
          <w:rFonts w:ascii="Century"/>
          <w:sz w:val="16"/>
        </w:rPr>
      </w:pPr>
      <w:r>
        <w:rPr>
          <w:rFonts w:ascii="Bookman Old Style"/>
          <w:b w:val="0"/>
          <w:position w:val="6"/>
          <w:sz w:val="12"/>
        </w:rPr>
        <w:t>4</w:t>
      </w:r>
      <w:r>
        <w:rPr>
          <w:rFonts w:ascii="Century"/>
          <w:sz w:val="16"/>
        </w:rPr>
        <w:t>NIST SP 800-63-3</w:t>
      </w:r>
    </w:p>
    <w:p>
      <w:pPr>
        <w:spacing w:after="0" w:line="192" w:lineRule="exact"/>
        <w:jc w:val="left"/>
        <w:rPr>
          <w:rFonts w:asci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4" w:lineRule="auto" w:before="87"/>
      </w:pPr>
      <w:r>
        <w:rPr>
          <w:w w:val="110"/>
        </w:rPr>
        <w:t xml:space="preserve">on the live system too, and it worked!  They proceeded to hack into the Duke     of Edinburgh’s electronic mail account, and sent mail </w:t>
      </w:r>
      <w:r>
        <w:rPr/>
        <w:t xml:space="preserve">‘from’ </w:t>
      </w:r>
      <w:r>
        <w:rPr>
          <w:w w:val="110"/>
        </w:rPr>
        <w:t xml:space="preserve">him to someone they didn’t like, announcing the </w:t>
      </w:r>
      <w:r>
        <w:rPr>
          <w:spacing w:val="-3"/>
          <w:w w:val="110"/>
        </w:rPr>
        <w:t xml:space="preserve">award </w:t>
      </w:r>
      <w:r>
        <w:rPr>
          <w:w w:val="110"/>
        </w:rPr>
        <w:t xml:space="preserve">of a knighthood. This heinous crime </w:t>
      </w:r>
      <w:r>
        <w:rPr>
          <w:spacing w:val="-6"/>
          <w:w w:val="110"/>
        </w:rPr>
        <w:t xml:space="preserve">so </w:t>
      </w:r>
      <w:r>
        <w:rPr>
          <w:w w:val="110"/>
        </w:rPr>
        <w:t xml:space="preserve">shocked the establishment that when prosecutors failed to persuade the courts     to convict the young men, Britain’s parliament passed its </w:t>
      </w:r>
      <w:r>
        <w:rPr>
          <w:rFonts w:ascii="Arial Unicode MS" w:hAnsi="Arial Unicode MS"/>
          <w:w w:val="110"/>
        </w:rPr>
        <w:t>fi</w:t>
      </w:r>
      <w:r>
        <w:rPr>
          <w:w w:val="110"/>
        </w:rPr>
        <w:t>rst Computer Misuse Act.</w:t>
      </w:r>
    </w:p>
    <w:p>
      <w:pPr>
        <w:pStyle w:val="BodyText"/>
        <w:spacing w:line="199" w:lineRule="auto" w:before="113"/>
        <w:ind w:firstLine="298"/>
      </w:pPr>
      <w:r>
        <w:rPr>
          <w:w w:val="110"/>
        </w:rPr>
        <w:t xml:space="preserve">A third operational issue is asking for passwords when </w:t>
      </w:r>
      <w:r>
        <w:rPr>
          <w:w w:val="90"/>
        </w:rPr>
        <w:t xml:space="preserve">they’re </w:t>
      </w:r>
      <w:r>
        <w:rPr>
          <w:w w:val="110"/>
        </w:rPr>
        <w:t xml:space="preserve">not really needed, or wanted for dishonest reasons, as I discussed at the start  of  </w:t>
      </w:r>
      <w:r>
        <w:rPr>
          <w:spacing w:val="-3"/>
          <w:w w:val="110"/>
        </w:rPr>
        <w:t xml:space="preserve">this </w:t>
      </w:r>
      <w:r>
        <w:rPr>
          <w:w w:val="110"/>
        </w:rPr>
        <w:t xml:space="preserve">section.   Most of the passwords </w:t>
      </w:r>
      <w:r>
        <w:rPr>
          <w:w w:val="90"/>
        </w:rPr>
        <w:t xml:space="preserve">you’re  </w:t>
      </w:r>
      <w:r>
        <w:rPr>
          <w:w w:val="110"/>
        </w:rPr>
        <w:t xml:space="preserve">forced to set up on websites are </w:t>
      </w:r>
      <w:r>
        <w:rPr>
          <w:spacing w:val="-3"/>
          <w:w w:val="110"/>
        </w:rPr>
        <w:t xml:space="preserve">there </w:t>
      </w:r>
      <w:r>
        <w:rPr>
          <w:spacing w:val="51"/>
          <w:w w:val="110"/>
        </w:rPr>
        <w:t xml:space="preserve"> </w:t>
      </w:r>
      <w:r>
        <w:rPr>
          <w:w w:val="110"/>
        </w:rPr>
        <w:t xml:space="preserve">for marketing reasons </w:t>
      </w:r>
      <w:r>
        <w:rPr>
          <w:w w:val="90"/>
        </w:rPr>
        <w:t xml:space="preserve">– </w:t>
      </w:r>
      <w:r>
        <w:rPr>
          <w:w w:val="110"/>
        </w:rPr>
        <w:t xml:space="preserve">to get your email address or give you the feeling </w:t>
      </w:r>
      <w:r>
        <w:rPr>
          <w:spacing w:val="-6"/>
          <w:w w:val="110"/>
        </w:rPr>
        <w:t xml:space="preserve">of </w:t>
      </w:r>
      <w:r>
        <w:rPr>
          <w:w w:val="110"/>
        </w:rPr>
        <w:t>belonging</w:t>
      </w:r>
      <w:r>
        <w:rPr>
          <w:spacing w:val="-8"/>
          <w:w w:val="110"/>
        </w:rPr>
        <w:t xml:space="preserve"> </w:t>
      </w:r>
      <w:r>
        <w:rPr>
          <w:w w:val="110"/>
        </w:rPr>
        <w:t>to</w:t>
      </w:r>
      <w:r>
        <w:rPr>
          <w:spacing w:val="-8"/>
          <w:w w:val="110"/>
        </w:rPr>
        <w:t xml:space="preserve"> </w:t>
      </w:r>
      <w:r>
        <w:rPr>
          <w:w w:val="110"/>
        </w:rPr>
        <w:t>a</w:t>
      </w:r>
      <w:r>
        <w:rPr>
          <w:spacing w:val="-8"/>
          <w:w w:val="110"/>
        </w:rPr>
        <w:t xml:space="preserve"> </w:t>
      </w:r>
      <w:r>
        <w:rPr>
          <w:w w:val="90"/>
        </w:rPr>
        <w:t>‘club’</w:t>
      </w:r>
      <w:r>
        <w:rPr>
          <w:spacing w:val="3"/>
          <w:w w:val="90"/>
        </w:rPr>
        <w:t xml:space="preserve"> </w:t>
      </w:r>
      <w:r>
        <w:rPr>
          <w:w w:val="110"/>
        </w:rPr>
        <w:t>[294].</w:t>
      </w:r>
      <w:r>
        <w:rPr>
          <w:spacing w:val="13"/>
          <w:w w:val="110"/>
        </w:rPr>
        <w:t xml:space="preserve"> </w:t>
      </w:r>
      <w:r>
        <w:rPr>
          <w:w w:val="110"/>
        </w:rPr>
        <w:t>So</w:t>
      </w:r>
      <w:r>
        <w:rPr>
          <w:spacing w:val="-7"/>
          <w:w w:val="110"/>
        </w:rPr>
        <w:t xml:space="preserve"> </w:t>
      </w:r>
      <w:r>
        <w:rPr>
          <w:w w:val="90"/>
        </w:rPr>
        <w:t>it’s</w:t>
      </w:r>
      <w:r>
        <w:rPr>
          <w:spacing w:val="2"/>
          <w:w w:val="90"/>
        </w:rPr>
        <w:t xml:space="preserve"> </w:t>
      </w:r>
      <w:r>
        <w:rPr>
          <w:w w:val="110"/>
        </w:rPr>
        <w:t>perfectly</w:t>
      </w:r>
      <w:r>
        <w:rPr>
          <w:spacing w:val="-7"/>
          <w:w w:val="110"/>
        </w:rPr>
        <w:t xml:space="preserve"> </w:t>
      </w:r>
      <w:r>
        <w:rPr>
          <w:w w:val="110"/>
        </w:rPr>
        <w:t>rational</w:t>
      </w:r>
      <w:r>
        <w:rPr>
          <w:spacing w:val="-8"/>
          <w:w w:val="110"/>
        </w:rPr>
        <w:t xml:space="preserve"> </w:t>
      </w:r>
      <w:r>
        <w:rPr>
          <w:w w:val="110"/>
        </w:rPr>
        <w:t>for</w:t>
      </w:r>
      <w:r>
        <w:rPr>
          <w:spacing w:val="-8"/>
          <w:w w:val="110"/>
        </w:rPr>
        <w:t xml:space="preserve"> </w:t>
      </w:r>
      <w:r>
        <w:rPr>
          <w:w w:val="110"/>
        </w:rPr>
        <w:t>users</w:t>
      </w:r>
      <w:r>
        <w:rPr>
          <w:spacing w:val="-8"/>
          <w:w w:val="110"/>
        </w:rPr>
        <w:t xml:space="preserve"> </w:t>
      </w:r>
      <w:r>
        <w:rPr>
          <w:w w:val="110"/>
        </w:rPr>
        <w:t>who</w:t>
      </w:r>
      <w:r>
        <w:rPr>
          <w:spacing w:val="-8"/>
          <w:w w:val="110"/>
        </w:rPr>
        <w:t xml:space="preserve"> </w:t>
      </w:r>
      <w:r>
        <w:rPr>
          <w:w w:val="110"/>
        </w:rPr>
        <w:t>never</w:t>
      </w:r>
      <w:r>
        <w:rPr>
          <w:spacing w:val="-7"/>
          <w:w w:val="110"/>
        </w:rPr>
        <w:t xml:space="preserve"> </w:t>
      </w:r>
      <w:r>
        <w:rPr>
          <w:w w:val="110"/>
        </w:rPr>
        <w:t>plan</w:t>
      </w:r>
      <w:r>
        <w:rPr>
          <w:spacing w:val="-8"/>
          <w:w w:val="110"/>
        </w:rPr>
        <w:t xml:space="preserve"> </w:t>
      </w:r>
      <w:r>
        <w:rPr>
          <w:spacing w:val="-7"/>
          <w:w w:val="110"/>
        </w:rPr>
        <w:t xml:space="preserve">to </w:t>
      </w:r>
      <w:r>
        <w:rPr>
          <w:w w:val="110"/>
        </w:rPr>
        <w:t xml:space="preserve">visit that site again to express their exasperation </w:t>
      </w:r>
      <w:r>
        <w:rPr>
          <w:spacing w:val="-3"/>
          <w:w w:val="110"/>
        </w:rPr>
        <w:t xml:space="preserve">by </w:t>
      </w:r>
      <w:r>
        <w:rPr>
          <w:w w:val="110"/>
        </w:rPr>
        <w:t xml:space="preserve">entering </w:t>
      </w:r>
      <w:r>
        <w:rPr>
          <w:w w:val="90"/>
        </w:rPr>
        <w:t xml:space="preserve">‘123456’ </w:t>
      </w:r>
      <w:r>
        <w:rPr>
          <w:w w:val="110"/>
        </w:rPr>
        <w:t xml:space="preserve">or </w:t>
      </w:r>
      <w:r>
        <w:rPr>
          <w:spacing w:val="-6"/>
          <w:w w:val="110"/>
        </w:rPr>
        <w:t xml:space="preserve">even </w:t>
      </w:r>
      <w:r>
        <w:rPr>
          <w:w w:val="110"/>
        </w:rPr>
        <w:t>ruder words in the password</w:t>
      </w:r>
      <w:r>
        <w:rPr>
          <w:spacing w:val="49"/>
          <w:w w:val="110"/>
        </w:rPr>
        <w:t xml:space="preserve"> </w:t>
      </w:r>
      <w:r>
        <w:rPr>
          <w:rFonts w:ascii="Arial Unicode MS" w:hAnsi="Arial Unicode MS"/>
          <w:w w:val="110"/>
        </w:rPr>
        <w:t>fi</w:t>
      </w:r>
      <w:r>
        <w:rPr>
          <w:w w:val="110"/>
        </w:rPr>
        <w:t>eld.</w:t>
      </w:r>
    </w:p>
    <w:p>
      <w:pPr>
        <w:pStyle w:val="BodyText"/>
        <w:spacing w:line="204" w:lineRule="auto" w:before="85"/>
        <w:ind w:firstLine="298"/>
      </w:pPr>
      <w:r>
        <w:rPr>
          <w:w w:val="105"/>
        </w:rPr>
        <w:t xml:space="preserve">A fourth is atrocious password management systems: some don’t encrypt passwords </w:t>
      </w:r>
      <w:r>
        <w:rPr>
          <w:w w:val="115"/>
        </w:rPr>
        <w:t xml:space="preserve">at </w:t>
      </w:r>
      <w:r>
        <w:rPr>
          <w:w w:val="105"/>
        </w:rPr>
        <w:t>all, and there are reports from time to time of enterprising hackers smuggling back doors into password management libraries [427].</w:t>
      </w:r>
    </w:p>
    <w:p>
      <w:pPr>
        <w:pStyle w:val="BodyText"/>
        <w:spacing w:line="204" w:lineRule="auto" w:before="102"/>
        <w:ind w:right="809" w:firstLine="298"/>
      </w:pPr>
      <w:r>
        <w:rPr>
          <w:w w:val="115"/>
        </w:rPr>
        <w:t>But</w:t>
      </w:r>
      <w:r>
        <w:rPr>
          <w:spacing w:val="-25"/>
          <w:w w:val="115"/>
        </w:rPr>
        <w:t xml:space="preserve"> </w:t>
      </w:r>
      <w:r>
        <w:rPr>
          <w:w w:val="115"/>
        </w:rPr>
        <w:t>perhaps</w:t>
      </w:r>
      <w:r>
        <w:rPr>
          <w:spacing w:val="-24"/>
          <w:w w:val="115"/>
        </w:rPr>
        <w:t xml:space="preserve"> </w:t>
      </w:r>
      <w:r>
        <w:rPr>
          <w:w w:val="115"/>
        </w:rPr>
        <w:t>the</w:t>
      </w:r>
      <w:r>
        <w:rPr>
          <w:spacing w:val="-25"/>
          <w:w w:val="115"/>
        </w:rPr>
        <w:t xml:space="preserve"> </w:t>
      </w:r>
      <w:r>
        <w:rPr>
          <w:w w:val="115"/>
        </w:rPr>
        <w:t>biggest</w:t>
      </w:r>
      <w:r>
        <w:rPr>
          <w:spacing w:val="-24"/>
          <w:w w:val="115"/>
        </w:rPr>
        <w:t xml:space="preserve"> </w:t>
      </w:r>
      <w:r>
        <w:rPr>
          <w:w w:val="115"/>
        </w:rPr>
        <w:t>operational</w:t>
      </w:r>
      <w:r>
        <w:rPr>
          <w:spacing w:val="-24"/>
          <w:w w:val="115"/>
        </w:rPr>
        <w:t xml:space="preserve"> </w:t>
      </w:r>
      <w:r>
        <w:rPr>
          <w:w w:val="115"/>
        </w:rPr>
        <w:t>issue</w:t>
      </w:r>
      <w:r>
        <w:rPr>
          <w:spacing w:val="-25"/>
          <w:w w:val="115"/>
        </w:rPr>
        <w:t xml:space="preserve"> </w:t>
      </w:r>
      <w:r>
        <w:rPr>
          <w:w w:val="115"/>
        </w:rPr>
        <w:t>is</w:t>
      </w:r>
      <w:r>
        <w:rPr>
          <w:spacing w:val="-24"/>
          <w:w w:val="115"/>
        </w:rPr>
        <w:t xml:space="preserve"> </w:t>
      </w:r>
      <w:r>
        <w:rPr>
          <w:w w:val="115"/>
        </w:rPr>
        <w:t>vulnerability</w:t>
      </w:r>
      <w:r>
        <w:rPr>
          <w:spacing w:val="-25"/>
          <w:w w:val="115"/>
        </w:rPr>
        <w:t xml:space="preserve"> </w:t>
      </w:r>
      <w:r>
        <w:rPr>
          <w:w w:val="115"/>
        </w:rPr>
        <w:t>to</w:t>
      </w:r>
      <w:r>
        <w:rPr>
          <w:spacing w:val="-24"/>
          <w:w w:val="115"/>
        </w:rPr>
        <w:t xml:space="preserve"> </w:t>
      </w:r>
      <w:r>
        <w:rPr>
          <w:w w:val="115"/>
        </w:rPr>
        <w:t>social-engineering attacks.</w:t>
      </w:r>
    </w:p>
    <w:p>
      <w:pPr>
        <w:pStyle w:val="BodyText"/>
        <w:spacing w:before="5"/>
        <w:ind w:left="0" w:right="0"/>
        <w:jc w:val="left"/>
        <w:rPr>
          <w:sz w:val="24"/>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Social-engineering</w:t>
      </w:r>
      <w:r>
        <w:rPr>
          <w:spacing w:val="7"/>
          <w:w w:val="130"/>
          <w:sz w:val="20"/>
        </w:rPr>
        <w:t xml:space="preserve"> </w:t>
      </w:r>
      <w:r>
        <w:rPr>
          <w:w w:val="130"/>
          <w:sz w:val="20"/>
        </w:rPr>
        <w:t>attacks</w:t>
      </w:r>
    </w:p>
    <w:p>
      <w:pPr>
        <w:pStyle w:val="BodyText"/>
        <w:spacing w:before="12"/>
        <w:ind w:left="0" w:right="0"/>
        <w:jc w:val="left"/>
        <w:rPr>
          <w:sz w:val="15"/>
        </w:rPr>
      </w:pPr>
    </w:p>
    <w:p>
      <w:pPr>
        <w:pStyle w:val="BodyText"/>
        <w:spacing w:line="165" w:lineRule="auto"/>
      </w:pPr>
      <w:r>
        <w:rPr>
          <w:w w:val="105"/>
        </w:rPr>
        <w:t xml:space="preserve">Careful organisations communicate security context in various </w:t>
      </w:r>
      <w:r>
        <w:rPr>
          <w:spacing w:val="-3"/>
          <w:w w:val="105"/>
        </w:rPr>
        <w:t xml:space="preserve">ways </w:t>
      </w:r>
      <w:r>
        <w:rPr>
          <w:w w:val="105"/>
        </w:rPr>
        <w:t xml:space="preserve">to help </w:t>
      </w:r>
      <w:r>
        <w:rPr>
          <w:spacing w:val="-3"/>
          <w:w w:val="105"/>
        </w:rPr>
        <w:t>sta</w:t>
      </w:r>
      <w:r>
        <w:rPr>
          <w:rFonts w:ascii="Arial Unicode MS" w:hAnsi="Arial Unicode MS"/>
          <w:spacing w:val="-3"/>
          <w:w w:val="105"/>
        </w:rPr>
        <w:t>ff</w:t>
      </w:r>
      <w:r>
        <w:rPr>
          <w:rFonts w:ascii="Arial Unicode MS" w:hAnsi="Arial Unicode MS"/>
          <w:spacing w:val="52"/>
          <w:w w:val="105"/>
        </w:rPr>
        <w:t xml:space="preserve"> </w:t>
      </w:r>
      <w:r>
        <w:rPr>
          <w:spacing w:val="-3"/>
          <w:w w:val="105"/>
        </w:rPr>
        <w:t xml:space="preserve">avoid </w:t>
      </w:r>
      <w:r>
        <w:rPr>
          <w:w w:val="105"/>
        </w:rPr>
        <w:t>making mistakes. The  NSA,  for  example,  had  di</w:t>
      </w:r>
      <w:r>
        <w:rPr>
          <w:rFonts w:ascii="Arial Unicode MS" w:hAnsi="Arial Unicode MS"/>
          <w:w w:val="105"/>
        </w:rPr>
        <w:t>ff</w:t>
      </w:r>
      <w:r>
        <w:rPr>
          <w:w w:val="105"/>
        </w:rPr>
        <w:t>erent  colored  internal and external telephones, and when an external phone in a room is o</w:t>
      </w:r>
      <w:r>
        <w:rPr>
          <w:rFonts w:ascii="Arial Unicode MS" w:hAnsi="Arial Unicode MS"/>
          <w:w w:val="105"/>
        </w:rPr>
        <w:t>ff</w:t>
      </w:r>
      <w:r>
        <w:rPr>
          <w:w w:val="105"/>
        </w:rPr>
        <w:t>-hook,  classi</w:t>
      </w:r>
      <w:r>
        <w:rPr>
          <w:rFonts w:ascii="Arial Unicode MS" w:hAnsi="Arial Unicode MS"/>
          <w:w w:val="105"/>
        </w:rPr>
        <w:t>fi</w:t>
      </w:r>
      <w:r>
        <w:rPr>
          <w:w w:val="105"/>
        </w:rPr>
        <w:t>ed</w:t>
      </w:r>
      <w:r>
        <w:rPr>
          <w:spacing w:val="18"/>
          <w:w w:val="105"/>
        </w:rPr>
        <w:t xml:space="preserve"> </w:t>
      </w:r>
      <w:r>
        <w:rPr>
          <w:w w:val="105"/>
        </w:rPr>
        <w:t>material</w:t>
      </w:r>
      <w:r>
        <w:rPr>
          <w:spacing w:val="20"/>
          <w:w w:val="105"/>
        </w:rPr>
        <w:t xml:space="preserve"> </w:t>
      </w:r>
      <w:r>
        <w:rPr>
          <w:w w:val="105"/>
        </w:rPr>
        <w:t>can’t</w:t>
      </w:r>
      <w:r>
        <w:rPr>
          <w:spacing w:val="20"/>
          <w:w w:val="105"/>
        </w:rPr>
        <w:t xml:space="preserve"> </w:t>
      </w:r>
      <w:r>
        <w:rPr>
          <w:w w:val="105"/>
        </w:rPr>
        <w:t>even</w:t>
      </w:r>
      <w:r>
        <w:rPr>
          <w:spacing w:val="20"/>
          <w:w w:val="105"/>
        </w:rPr>
        <w:t xml:space="preserve"> </w:t>
      </w:r>
      <w:r>
        <w:rPr>
          <w:spacing w:val="2"/>
          <w:w w:val="105"/>
        </w:rPr>
        <w:t>be</w:t>
      </w:r>
      <w:r>
        <w:rPr>
          <w:spacing w:val="20"/>
          <w:w w:val="105"/>
        </w:rPr>
        <w:t xml:space="preserve"> </w:t>
      </w:r>
      <w:r>
        <w:rPr>
          <w:w w:val="105"/>
        </w:rPr>
        <w:t>discussed</w:t>
      </w:r>
      <w:r>
        <w:rPr>
          <w:spacing w:val="19"/>
          <w:w w:val="105"/>
        </w:rPr>
        <w:t xml:space="preserve"> </w:t>
      </w:r>
      <w:r>
        <w:rPr>
          <w:w w:val="105"/>
        </w:rPr>
        <w:t>in</w:t>
      </w:r>
      <w:r>
        <w:rPr>
          <w:spacing w:val="19"/>
          <w:w w:val="105"/>
        </w:rPr>
        <w:t xml:space="preserve"> </w:t>
      </w:r>
      <w:r>
        <w:rPr>
          <w:w w:val="105"/>
        </w:rPr>
        <w:t>the</w:t>
      </w:r>
      <w:r>
        <w:rPr>
          <w:spacing w:val="19"/>
          <w:w w:val="105"/>
        </w:rPr>
        <w:t xml:space="preserve"> </w:t>
      </w:r>
      <w:r>
        <w:rPr>
          <w:w w:val="105"/>
        </w:rPr>
        <w:t>room</w:t>
      </w:r>
      <w:r>
        <w:rPr>
          <w:spacing w:val="18"/>
          <w:w w:val="105"/>
        </w:rPr>
        <w:t xml:space="preserve"> </w:t>
      </w:r>
      <w:r>
        <w:rPr>
          <w:w w:val="90"/>
        </w:rPr>
        <w:t>–</w:t>
      </w:r>
      <w:r>
        <w:rPr>
          <w:spacing w:val="28"/>
          <w:w w:val="90"/>
        </w:rPr>
        <w:t xml:space="preserve"> </w:t>
      </w:r>
      <w:r>
        <w:rPr>
          <w:w w:val="105"/>
        </w:rPr>
        <w:t>let</w:t>
      </w:r>
      <w:r>
        <w:rPr>
          <w:spacing w:val="18"/>
          <w:w w:val="105"/>
        </w:rPr>
        <w:t xml:space="preserve"> </w:t>
      </w:r>
      <w:r>
        <w:rPr>
          <w:w w:val="105"/>
        </w:rPr>
        <w:t>alone</w:t>
      </w:r>
      <w:r>
        <w:rPr>
          <w:spacing w:val="20"/>
          <w:w w:val="105"/>
        </w:rPr>
        <w:t xml:space="preserve"> </w:t>
      </w:r>
      <w:r>
        <w:rPr>
          <w:w w:val="105"/>
        </w:rPr>
        <w:t>on</w:t>
      </w:r>
      <w:r>
        <w:rPr>
          <w:spacing w:val="20"/>
          <w:w w:val="105"/>
        </w:rPr>
        <w:t xml:space="preserve"> </w:t>
      </w:r>
      <w:r>
        <w:rPr>
          <w:w w:val="105"/>
        </w:rPr>
        <w:t>the</w:t>
      </w:r>
      <w:r>
        <w:rPr>
          <w:spacing w:val="20"/>
          <w:w w:val="105"/>
        </w:rPr>
        <w:t xml:space="preserve"> </w:t>
      </w:r>
      <w:r>
        <w:rPr>
          <w:w w:val="105"/>
        </w:rPr>
        <w:t>phone.</w:t>
      </w:r>
    </w:p>
    <w:p>
      <w:pPr>
        <w:pStyle w:val="BodyText"/>
        <w:spacing w:line="204" w:lineRule="auto" w:before="89"/>
        <w:ind w:firstLine="298"/>
      </w:pPr>
      <w:r>
        <w:rPr>
          <w:spacing w:val="-6"/>
          <w:w w:val="115"/>
        </w:rPr>
        <w:t xml:space="preserve">Yet </w:t>
      </w:r>
      <w:r>
        <w:rPr>
          <w:w w:val="115"/>
        </w:rPr>
        <w:t xml:space="preserve">while many banks and other businesses maintain some internal </w:t>
      </w:r>
      <w:r>
        <w:rPr>
          <w:spacing w:val="-3"/>
          <w:w w:val="115"/>
        </w:rPr>
        <w:t xml:space="preserve">security </w:t>
      </w:r>
      <w:r>
        <w:rPr>
          <w:w w:val="115"/>
        </w:rPr>
        <w:t xml:space="preserve">context, they often train their customers to act in unsafe </w:t>
      </w:r>
      <w:r>
        <w:rPr>
          <w:spacing w:val="-3"/>
          <w:w w:val="115"/>
        </w:rPr>
        <w:t>ways.</w:t>
      </w:r>
      <w:r>
        <w:rPr>
          <w:spacing w:val="53"/>
          <w:w w:val="115"/>
        </w:rPr>
        <w:t xml:space="preserve"> </w:t>
      </w:r>
      <w:r>
        <w:rPr>
          <w:w w:val="115"/>
        </w:rPr>
        <w:t xml:space="preserve">Because of pervasive phishing, </w:t>
      </w:r>
      <w:r>
        <w:rPr/>
        <w:t xml:space="preserve">it’s </w:t>
      </w:r>
      <w:r>
        <w:rPr>
          <w:w w:val="115"/>
        </w:rPr>
        <w:t xml:space="preserve">not prudent to try to log on to your bank </w:t>
      </w:r>
      <w:r>
        <w:rPr>
          <w:spacing w:val="-3"/>
          <w:w w:val="115"/>
        </w:rPr>
        <w:t xml:space="preserve">by </w:t>
      </w:r>
      <w:r>
        <w:rPr>
          <w:w w:val="115"/>
        </w:rPr>
        <w:t xml:space="preserve">clicking on a link in an email, so you should always use a browser bookmark or </w:t>
      </w:r>
      <w:r>
        <w:rPr>
          <w:spacing w:val="-4"/>
          <w:w w:val="115"/>
        </w:rPr>
        <w:t>type</w:t>
      </w:r>
      <w:r>
        <w:rPr>
          <w:spacing w:val="51"/>
          <w:w w:val="115"/>
        </w:rPr>
        <w:t xml:space="preserve"> </w:t>
      </w:r>
      <w:r>
        <w:rPr>
          <w:w w:val="115"/>
        </w:rPr>
        <w:t xml:space="preserve">in the URL </w:t>
      </w:r>
      <w:r>
        <w:rPr>
          <w:spacing w:val="-3"/>
          <w:w w:val="115"/>
        </w:rPr>
        <w:t xml:space="preserve">by </w:t>
      </w:r>
      <w:r>
        <w:rPr>
          <w:w w:val="115"/>
        </w:rPr>
        <w:t xml:space="preserve">hand. </w:t>
      </w:r>
      <w:r>
        <w:rPr>
          <w:spacing w:val="-6"/>
          <w:w w:val="115"/>
        </w:rPr>
        <w:t xml:space="preserve">Yet </w:t>
      </w:r>
      <w:r>
        <w:rPr>
          <w:w w:val="115"/>
        </w:rPr>
        <w:t xml:space="preserve">bank marketing departments send out lots of emails containing clickable links. Indeed </w:t>
      </w:r>
      <w:r>
        <w:rPr>
          <w:spacing w:val="-3"/>
          <w:w w:val="115"/>
        </w:rPr>
        <w:t xml:space="preserve">much </w:t>
      </w:r>
      <w:r>
        <w:rPr>
          <w:w w:val="115"/>
        </w:rPr>
        <w:t xml:space="preserve">of the marketing industry is devoted to getting people to click on links. Many email clients </w:t>
      </w:r>
      <w:r>
        <w:rPr>
          <w:w w:val="90"/>
        </w:rPr>
        <w:t xml:space="preserve">– </w:t>
      </w:r>
      <w:r>
        <w:rPr>
          <w:w w:val="115"/>
        </w:rPr>
        <w:t xml:space="preserve">including </w:t>
      </w:r>
      <w:r>
        <w:rPr/>
        <w:t>Apple’s, Microsoft’s,</w:t>
      </w:r>
      <w:r>
        <w:rPr>
          <w:spacing w:val="-5"/>
        </w:rPr>
        <w:t xml:space="preserve"> </w:t>
      </w:r>
      <w:r>
        <w:rPr>
          <w:w w:val="115"/>
        </w:rPr>
        <w:t>and</w:t>
      </w:r>
      <w:r>
        <w:rPr>
          <w:spacing w:val="-13"/>
          <w:w w:val="115"/>
        </w:rPr>
        <w:t xml:space="preserve"> </w:t>
      </w:r>
      <w:r>
        <w:rPr/>
        <w:t>Google’s</w:t>
      </w:r>
      <w:r>
        <w:rPr>
          <w:spacing w:val="-6"/>
        </w:rPr>
        <w:t xml:space="preserve"> </w:t>
      </w:r>
      <w:r>
        <w:rPr>
          <w:w w:val="90"/>
        </w:rPr>
        <w:t xml:space="preserve">– </w:t>
      </w:r>
      <w:r>
        <w:rPr>
          <w:w w:val="115"/>
        </w:rPr>
        <w:t>make</w:t>
      </w:r>
      <w:r>
        <w:rPr>
          <w:spacing w:val="-13"/>
          <w:w w:val="115"/>
        </w:rPr>
        <w:t xml:space="preserve"> </w:t>
      </w:r>
      <w:r>
        <w:rPr>
          <w:w w:val="115"/>
        </w:rPr>
        <w:t>plaintext</w:t>
      </w:r>
      <w:r>
        <w:rPr>
          <w:spacing w:val="-13"/>
          <w:w w:val="115"/>
        </w:rPr>
        <w:t xml:space="preserve"> </w:t>
      </w:r>
      <w:r>
        <w:rPr>
          <w:w w:val="115"/>
        </w:rPr>
        <w:t>URLs</w:t>
      </w:r>
      <w:r>
        <w:rPr>
          <w:spacing w:val="-13"/>
          <w:w w:val="115"/>
        </w:rPr>
        <w:t xml:space="preserve"> </w:t>
      </w:r>
      <w:r>
        <w:rPr>
          <w:w w:val="115"/>
        </w:rPr>
        <w:t>clickable,</w:t>
      </w:r>
      <w:r>
        <w:rPr>
          <w:spacing w:val="-13"/>
          <w:w w:val="115"/>
        </w:rPr>
        <w:t xml:space="preserve"> </w:t>
      </w:r>
      <w:r>
        <w:rPr>
          <w:w w:val="115"/>
        </w:rPr>
        <w:t>so</w:t>
      </w:r>
      <w:r>
        <w:rPr>
          <w:spacing w:val="-13"/>
          <w:w w:val="115"/>
        </w:rPr>
        <w:t xml:space="preserve"> </w:t>
      </w:r>
      <w:r>
        <w:rPr>
          <w:w w:val="115"/>
        </w:rPr>
        <w:t>their</w:t>
      </w:r>
      <w:r>
        <w:rPr>
          <w:spacing w:val="-13"/>
          <w:w w:val="115"/>
        </w:rPr>
        <w:t xml:space="preserve"> </w:t>
      </w:r>
      <w:r>
        <w:rPr>
          <w:w w:val="115"/>
        </w:rPr>
        <w:t>users</w:t>
      </w:r>
      <w:r>
        <w:rPr>
          <w:spacing w:val="-13"/>
          <w:w w:val="115"/>
        </w:rPr>
        <w:t xml:space="preserve"> </w:t>
      </w:r>
      <w:r>
        <w:rPr>
          <w:spacing w:val="-6"/>
          <w:w w:val="115"/>
        </w:rPr>
        <w:t xml:space="preserve">may </w:t>
      </w:r>
      <w:r>
        <w:rPr>
          <w:w w:val="115"/>
        </w:rPr>
        <w:t xml:space="preserve">never see a URL that </w:t>
      </w:r>
      <w:r>
        <w:rPr/>
        <w:t xml:space="preserve">isn’t. </w:t>
      </w:r>
      <w:r>
        <w:rPr>
          <w:w w:val="115"/>
        </w:rPr>
        <w:t>Bank customers are well trained to do the wrong thing.</w:t>
      </w:r>
    </w:p>
    <w:p>
      <w:pPr>
        <w:pStyle w:val="BodyText"/>
        <w:spacing w:line="187" w:lineRule="auto" w:before="123"/>
        <w:ind w:right="531" w:firstLine="298"/>
        <w:jc w:val="left"/>
      </w:pPr>
      <w:r>
        <w:rPr>
          <w:w w:val="110"/>
        </w:rPr>
        <w:t xml:space="preserve">A prudent customer should also </w:t>
      </w:r>
      <w:r>
        <w:rPr>
          <w:spacing w:val="2"/>
          <w:w w:val="110"/>
        </w:rPr>
        <w:t xml:space="preserve">be </w:t>
      </w:r>
      <w:r>
        <w:rPr>
          <w:w w:val="110"/>
        </w:rPr>
        <w:t xml:space="preserve">cautious if a web service directs them somewhere else </w:t>
      </w:r>
      <w:r>
        <w:rPr>
          <w:w w:val="90"/>
        </w:rPr>
        <w:t xml:space="preserve">–  </w:t>
      </w:r>
      <w:r>
        <w:rPr>
          <w:w w:val="110"/>
        </w:rPr>
        <w:t xml:space="preserve">yet bank systems use all sorts of strange URLs for their ser vices. A spam from the Bank of America directed UK customers to </w:t>
      </w:r>
      <w:r>
        <w:rPr>
          <w:rFonts w:ascii="SimSun" w:hAnsi="SimSun"/>
          <w:w w:val="110"/>
        </w:rPr>
        <w:t>mynewcard.com</w:t>
      </w:r>
      <w:r>
        <w:rPr>
          <w:rFonts w:ascii="SimSun" w:hAnsi="SimSun"/>
          <w:spacing w:val="-76"/>
          <w:w w:val="110"/>
        </w:rPr>
        <w:t xml:space="preserve"> </w:t>
      </w:r>
      <w:r>
        <w:rPr>
          <w:w w:val="110"/>
        </w:rPr>
        <w:t>and</w:t>
      </w:r>
      <w:r>
        <w:rPr>
          <w:spacing w:val="-21"/>
          <w:w w:val="110"/>
        </w:rPr>
        <w:t xml:space="preserve"> </w:t>
      </w:r>
      <w:r>
        <w:rPr>
          <w:w w:val="110"/>
        </w:rPr>
        <w:t>got</w:t>
      </w:r>
      <w:r>
        <w:rPr>
          <w:spacing w:val="-22"/>
          <w:w w:val="110"/>
        </w:rPr>
        <w:t xml:space="preserve"> </w:t>
      </w:r>
      <w:r>
        <w:rPr>
          <w:w w:val="110"/>
        </w:rPr>
        <w:t>the</w:t>
      </w:r>
      <w:r>
        <w:rPr>
          <w:spacing w:val="-21"/>
          <w:w w:val="110"/>
        </w:rPr>
        <w:t xml:space="preserve"> </w:t>
      </w:r>
      <w:r>
        <w:rPr>
          <w:w w:val="110"/>
        </w:rPr>
        <w:t>certi</w:t>
      </w:r>
      <w:r>
        <w:rPr>
          <w:rFonts w:ascii="Arial Unicode MS" w:hAnsi="Arial Unicode MS"/>
          <w:w w:val="110"/>
        </w:rPr>
        <w:t>fi</w:t>
      </w:r>
      <w:r>
        <w:rPr>
          <w:w w:val="110"/>
        </w:rPr>
        <w:t>cate</w:t>
      </w:r>
      <w:r>
        <w:rPr>
          <w:spacing w:val="-22"/>
          <w:w w:val="110"/>
        </w:rPr>
        <w:t xml:space="preserve"> </w:t>
      </w:r>
      <w:r>
        <w:rPr>
          <w:w w:val="110"/>
        </w:rPr>
        <w:t>wrong</w:t>
      </w:r>
      <w:r>
        <w:rPr>
          <w:spacing w:val="-21"/>
          <w:w w:val="110"/>
        </w:rPr>
        <w:t xml:space="preserve"> </w:t>
      </w:r>
      <w:r>
        <w:rPr>
          <w:w w:val="110"/>
        </w:rPr>
        <w:t>(it</w:t>
      </w:r>
      <w:r>
        <w:rPr>
          <w:spacing w:val="-22"/>
          <w:w w:val="110"/>
        </w:rPr>
        <w:t xml:space="preserve"> </w:t>
      </w:r>
      <w:r>
        <w:rPr>
          <w:w w:val="110"/>
        </w:rPr>
        <w:t>was</w:t>
      </w:r>
      <w:r>
        <w:rPr>
          <w:spacing w:val="-22"/>
          <w:w w:val="110"/>
        </w:rPr>
        <w:t xml:space="preserve"> </w:t>
      </w:r>
      <w:r>
        <w:rPr>
          <w:w w:val="110"/>
        </w:rPr>
        <w:t>for</w:t>
      </w:r>
      <w:r>
        <w:rPr>
          <w:spacing w:val="-21"/>
          <w:w w:val="110"/>
        </w:rPr>
        <w:t xml:space="preserve"> </w:t>
      </w:r>
      <w:r>
        <w:rPr>
          <w:rFonts w:ascii="SimSun" w:hAnsi="SimSun"/>
          <w:w w:val="110"/>
        </w:rPr>
        <w:t>mynewcard.bankofamerica.com</w:t>
      </w:r>
      <w:r>
        <w:rPr>
          <w:w w:val="110"/>
        </w:rPr>
        <w:t xml:space="preserve">). There are many more examples of  major  banks  training  their  customers  to practice unsafe computing </w:t>
      </w:r>
      <w:r>
        <w:rPr>
          <w:w w:val="90"/>
        </w:rPr>
        <w:t xml:space="preserve">– </w:t>
      </w:r>
      <w:r>
        <w:rPr>
          <w:spacing w:val="-3"/>
          <w:w w:val="110"/>
        </w:rPr>
        <w:t xml:space="preserve">by </w:t>
      </w:r>
      <w:r>
        <w:rPr>
          <w:w w:val="110"/>
        </w:rPr>
        <w:t>disregarding domain names, ignoring certi</w:t>
      </w:r>
      <w:r>
        <w:rPr>
          <w:rFonts w:ascii="Arial Unicode MS" w:hAnsi="Arial Unicode MS"/>
          <w:w w:val="110"/>
        </w:rPr>
        <w:t>fi</w:t>
      </w:r>
      <w:r>
        <w:rPr>
          <w:w w:val="110"/>
        </w:rPr>
        <w:t xml:space="preserve">cate warnings, and merrily clicking links  [582].  As  a  result,  even  security  experts </w:t>
      </w:r>
      <w:r>
        <w:rPr>
          <w:spacing w:val="-3"/>
          <w:w w:val="110"/>
        </w:rPr>
        <w:t xml:space="preserve">have </w:t>
      </w:r>
      <w:r>
        <w:rPr>
          <w:w w:val="110"/>
        </w:rPr>
        <w:t>di</w:t>
      </w:r>
      <w:r>
        <w:rPr>
          <w:rFonts w:ascii="Arial Unicode MS" w:hAnsi="Arial Unicode MS"/>
          <w:w w:val="110"/>
        </w:rPr>
        <w:t>ffi</w:t>
      </w:r>
      <w:r>
        <w:rPr>
          <w:w w:val="110"/>
        </w:rPr>
        <w:t>culty telling bank spam from phish</w:t>
      </w:r>
      <w:r>
        <w:rPr>
          <w:spacing w:val="16"/>
          <w:w w:val="110"/>
        </w:rPr>
        <w:t xml:space="preserve"> </w:t>
      </w:r>
      <w:r>
        <w:rPr>
          <w:w w:val="110"/>
        </w:rPr>
        <w:t>[443].</w:t>
      </w:r>
    </w:p>
    <w:p>
      <w:pPr>
        <w:pStyle w:val="BodyText"/>
        <w:spacing w:line="189" w:lineRule="auto" w:before="102"/>
        <w:ind w:firstLine="298"/>
      </w:pPr>
      <w:r>
        <w:rPr>
          <w:w w:val="90"/>
        </w:rPr>
        <w:t>It’s</w:t>
      </w:r>
      <w:r>
        <w:rPr>
          <w:spacing w:val="6"/>
          <w:w w:val="90"/>
        </w:rPr>
        <w:t xml:space="preserve"> </w:t>
      </w:r>
      <w:r>
        <w:rPr>
          <w:w w:val="115"/>
        </w:rPr>
        <w:t>not</w:t>
      </w:r>
      <w:r>
        <w:rPr>
          <w:spacing w:val="-7"/>
          <w:w w:val="115"/>
        </w:rPr>
        <w:t xml:space="preserve"> </w:t>
      </w:r>
      <w:r>
        <w:rPr>
          <w:w w:val="115"/>
        </w:rPr>
        <w:t>prudent</w:t>
      </w:r>
      <w:r>
        <w:rPr>
          <w:spacing w:val="-6"/>
          <w:w w:val="115"/>
        </w:rPr>
        <w:t xml:space="preserve"> </w:t>
      </w:r>
      <w:r>
        <w:rPr>
          <w:w w:val="115"/>
        </w:rPr>
        <w:t>to</w:t>
      </w:r>
      <w:r>
        <w:rPr>
          <w:spacing w:val="-7"/>
          <w:w w:val="115"/>
        </w:rPr>
        <w:t xml:space="preserve"> </w:t>
      </w:r>
      <w:r>
        <w:rPr>
          <w:w w:val="115"/>
        </w:rPr>
        <w:t>give</w:t>
      </w:r>
      <w:r>
        <w:rPr>
          <w:spacing w:val="-7"/>
          <w:w w:val="115"/>
        </w:rPr>
        <w:t xml:space="preserve"> </w:t>
      </w:r>
      <w:r>
        <w:rPr>
          <w:w w:val="115"/>
        </w:rPr>
        <w:t>out</w:t>
      </w:r>
      <w:r>
        <w:rPr>
          <w:spacing w:val="-6"/>
          <w:w w:val="115"/>
        </w:rPr>
        <w:t xml:space="preserve"> </w:t>
      </w:r>
      <w:r>
        <w:rPr>
          <w:w w:val="115"/>
        </w:rPr>
        <w:t>security</w:t>
      </w:r>
      <w:r>
        <w:rPr>
          <w:spacing w:val="-7"/>
          <w:w w:val="115"/>
        </w:rPr>
        <w:t xml:space="preserve"> </w:t>
      </w:r>
      <w:r>
        <w:rPr>
          <w:w w:val="115"/>
        </w:rPr>
        <w:t>information</w:t>
      </w:r>
      <w:r>
        <w:rPr>
          <w:spacing w:val="-7"/>
          <w:w w:val="115"/>
        </w:rPr>
        <w:t xml:space="preserve"> </w:t>
      </w:r>
      <w:r>
        <w:rPr>
          <w:spacing w:val="-3"/>
          <w:w w:val="115"/>
        </w:rPr>
        <w:t>over</w:t>
      </w:r>
      <w:r>
        <w:rPr>
          <w:spacing w:val="-6"/>
          <w:w w:val="115"/>
        </w:rPr>
        <w:t xml:space="preserve"> </w:t>
      </w:r>
      <w:r>
        <w:rPr>
          <w:w w:val="115"/>
        </w:rPr>
        <w:t>the</w:t>
      </w:r>
      <w:r>
        <w:rPr>
          <w:spacing w:val="-7"/>
          <w:w w:val="115"/>
        </w:rPr>
        <w:t xml:space="preserve"> </w:t>
      </w:r>
      <w:r>
        <w:rPr>
          <w:w w:val="115"/>
        </w:rPr>
        <w:t>phone</w:t>
      </w:r>
      <w:r>
        <w:rPr>
          <w:spacing w:val="-7"/>
          <w:w w:val="115"/>
        </w:rPr>
        <w:t xml:space="preserve"> </w:t>
      </w:r>
      <w:r>
        <w:rPr>
          <w:w w:val="115"/>
        </w:rPr>
        <w:t>to</w:t>
      </w:r>
      <w:r>
        <w:rPr>
          <w:spacing w:val="-6"/>
          <w:w w:val="115"/>
        </w:rPr>
        <w:t xml:space="preserve"> </w:t>
      </w:r>
      <w:r>
        <w:rPr>
          <w:w w:val="115"/>
        </w:rPr>
        <w:t>unidenti</w:t>
      </w:r>
      <w:r>
        <w:rPr>
          <w:rFonts w:ascii="Arial Unicode MS" w:hAnsi="Arial Unicode MS"/>
          <w:w w:val="115"/>
        </w:rPr>
        <w:t>fi</w:t>
      </w:r>
      <w:r>
        <w:rPr>
          <w:w w:val="115"/>
        </w:rPr>
        <w:t>ed</w:t>
      </w:r>
      <w:r>
        <w:rPr>
          <w:spacing w:val="-15"/>
          <w:w w:val="115"/>
        </w:rPr>
        <w:t xml:space="preserve"> </w:t>
      </w:r>
      <w:r>
        <w:rPr>
          <w:w w:val="115"/>
        </w:rPr>
        <w:t>callers</w:t>
      </w:r>
      <w:r>
        <w:rPr>
          <w:spacing w:val="-14"/>
          <w:w w:val="115"/>
        </w:rPr>
        <w:t xml:space="preserve"> </w:t>
      </w:r>
      <w:r>
        <w:rPr>
          <w:w w:val="90"/>
        </w:rPr>
        <w:t>–</w:t>
      </w:r>
      <w:r>
        <w:rPr>
          <w:spacing w:val="-1"/>
          <w:w w:val="90"/>
        </w:rPr>
        <w:t xml:space="preserve"> </w:t>
      </w:r>
      <w:r>
        <w:rPr>
          <w:w w:val="115"/>
        </w:rPr>
        <w:t>yet</w:t>
      </w:r>
      <w:r>
        <w:rPr>
          <w:spacing w:val="-15"/>
          <w:w w:val="115"/>
        </w:rPr>
        <w:t xml:space="preserve"> </w:t>
      </w:r>
      <w:r>
        <w:rPr>
          <w:spacing w:val="-3"/>
          <w:w w:val="115"/>
        </w:rPr>
        <w:t>we</w:t>
      </w:r>
      <w:r>
        <w:rPr>
          <w:spacing w:val="-14"/>
          <w:w w:val="115"/>
        </w:rPr>
        <w:t xml:space="preserve"> </w:t>
      </w:r>
      <w:r>
        <w:rPr>
          <w:w w:val="115"/>
        </w:rPr>
        <w:t>all</w:t>
      </w:r>
      <w:r>
        <w:rPr>
          <w:spacing w:val="-14"/>
          <w:w w:val="115"/>
        </w:rPr>
        <w:t xml:space="preserve"> </w:t>
      </w:r>
      <w:r>
        <w:rPr>
          <w:w w:val="115"/>
        </w:rPr>
        <w:t>get</w:t>
      </w:r>
      <w:r>
        <w:rPr>
          <w:spacing w:val="-15"/>
          <w:w w:val="115"/>
        </w:rPr>
        <w:t xml:space="preserve"> </w:t>
      </w:r>
      <w:r>
        <w:rPr>
          <w:w w:val="115"/>
        </w:rPr>
        <w:t>phoned</w:t>
      </w:r>
      <w:r>
        <w:rPr>
          <w:spacing w:val="-14"/>
          <w:w w:val="115"/>
        </w:rPr>
        <w:t xml:space="preserve"> </w:t>
      </w:r>
      <w:r>
        <w:rPr>
          <w:spacing w:val="-3"/>
          <w:w w:val="115"/>
        </w:rPr>
        <w:t>by</w:t>
      </w:r>
      <w:r>
        <w:rPr>
          <w:spacing w:val="-14"/>
          <w:w w:val="115"/>
        </w:rPr>
        <w:t xml:space="preserve"> </w:t>
      </w:r>
      <w:r>
        <w:rPr>
          <w:w w:val="115"/>
        </w:rPr>
        <w:t>bank</w:t>
      </w:r>
      <w:r>
        <w:rPr>
          <w:spacing w:val="-15"/>
          <w:w w:val="115"/>
        </w:rPr>
        <w:t xml:space="preserve"> </w:t>
      </w:r>
      <w:r>
        <w:rPr>
          <w:w w:val="115"/>
        </w:rPr>
        <w:t>sta</w:t>
      </w:r>
      <w:r>
        <w:rPr>
          <w:rFonts w:ascii="Arial Unicode MS" w:hAnsi="Arial Unicode MS"/>
          <w:w w:val="115"/>
        </w:rPr>
        <w:t>ff</w:t>
      </w:r>
      <w:r>
        <w:rPr>
          <w:rFonts w:ascii="Arial Unicode MS" w:hAnsi="Arial Unicode MS"/>
          <w:spacing w:val="-18"/>
          <w:w w:val="115"/>
        </w:rPr>
        <w:t xml:space="preserve"> </w:t>
      </w:r>
      <w:r>
        <w:rPr>
          <w:w w:val="115"/>
        </w:rPr>
        <w:t>who</w:t>
      </w:r>
      <w:r>
        <w:rPr>
          <w:spacing w:val="-15"/>
          <w:w w:val="115"/>
        </w:rPr>
        <w:t xml:space="preserve"> </w:t>
      </w:r>
      <w:r>
        <w:rPr>
          <w:w w:val="115"/>
        </w:rPr>
        <w:t>demand</w:t>
      </w:r>
      <w:r>
        <w:rPr>
          <w:spacing w:val="-14"/>
          <w:w w:val="115"/>
        </w:rPr>
        <w:t xml:space="preserve"> </w:t>
      </w:r>
      <w:r>
        <w:rPr>
          <w:w w:val="115"/>
        </w:rPr>
        <w:t>security</w:t>
      </w:r>
      <w:r>
        <w:rPr>
          <w:spacing w:val="-14"/>
          <w:w w:val="115"/>
        </w:rPr>
        <w:t xml:space="preserve"> </w:t>
      </w:r>
      <w:r>
        <w:rPr>
          <w:w w:val="115"/>
        </w:rPr>
        <w:t>information. Banks also call us on our mobiles now and expect us to give out security information</w:t>
      </w:r>
      <w:r>
        <w:rPr>
          <w:spacing w:val="22"/>
          <w:w w:val="115"/>
        </w:rPr>
        <w:t xml:space="preserve"> </w:t>
      </w:r>
      <w:r>
        <w:rPr>
          <w:w w:val="115"/>
        </w:rPr>
        <w:t>to</w:t>
      </w:r>
      <w:r>
        <w:rPr>
          <w:spacing w:val="23"/>
          <w:w w:val="115"/>
        </w:rPr>
        <w:t xml:space="preserve"> </w:t>
      </w:r>
      <w:r>
        <w:rPr>
          <w:w w:val="115"/>
        </w:rPr>
        <w:t>a</w:t>
      </w:r>
      <w:r>
        <w:rPr>
          <w:spacing w:val="23"/>
          <w:w w:val="115"/>
        </w:rPr>
        <w:t xml:space="preserve"> </w:t>
      </w:r>
      <w:r>
        <w:rPr>
          <w:w w:val="115"/>
        </w:rPr>
        <w:t>whole</w:t>
      </w:r>
      <w:r>
        <w:rPr>
          <w:spacing w:val="23"/>
          <w:w w:val="115"/>
        </w:rPr>
        <w:t xml:space="preserve"> </w:t>
      </w:r>
      <w:r>
        <w:rPr>
          <w:w w:val="115"/>
        </w:rPr>
        <w:t>train</w:t>
      </w:r>
      <w:r>
        <w:rPr>
          <w:spacing w:val="23"/>
          <w:w w:val="115"/>
        </w:rPr>
        <w:t xml:space="preserve"> </w:t>
      </w:r>
      <w:r>
        <w:rPr>
          <w:w w:val="115"/>
        </w:rPr>
        <w:t>carriage</w:t>
      </w:r>
      <w:r>
        <w:rPr>
          <w:spacing w:val="23"/>
          <w:w w:val="115"/>
        </w:rPr>
        <w:t xml:space="preserve"> </w:t>
      </w:r>
      <w:r>
        <w:rPr>
          <w:w w:val="115"/>
        </w:rPr>
        <w:t>of</w:t>
      </w:r>
      <w:r>
        <w:rPr>
          <w:spacing w:val="23"/>
          <w:w w:val="115"/>
        </w:rPr>
        <w:t xml:space="preserve"> </w:t>
      </w:r>
      <w:r>
        <w:rPr>
          <w:w w:val="115"/>
        </w:rPr>
        <w:t>strangers,</w:t>
      </w:r>
      <w:r>
        <w:rPr>
          <w:spacing w:val="26"/>
          <w:w w:val="115"/>
        </w:rPr>
        <w:t xml:space="preserve"> </w:t>
      </w:r>
      <w:r>
        <w:rPr>
          <w:w w:val="115"/>
        </w:rPr>
        <w:t>rather</w:t>
      </w:r>
      <w:r>
        <w:rPr>
          <w:spacing w:val="23"/>
          <w:w w:val="115"/>
        </w:rPr>
        <w:t xml:space="preserve"> </w:t>
      </w:r>
      <w:r>
        <w:rPr>
          <w:w w:val="115"/>
        </w:rPr>
        <w:t>than</w:t>
      </w:r>
      <w:r>
        <w:rPr>
          <w:spacing w:val="22"/>
          <w:w w:val="115"/>
        </w:rPr>
        <w:t xml:space="preserve"> </w:t>
      </w:r>
      <w:r>
        <w:rPr>
          <w:w w:val="115"/>
        </w:rPr>
        <w:t>letting</w:t>
      </w:r>
      <w:r>
        <w:rPr>
          <w:spacing w:val="23"/>
          <w:w w:val="115"/>
        </w:rPr>
        <w:t xml:space="preserve"> </w:t>
      </w:r>
      <w:r>
        <w:rPr>
          <w:w w:val="115"/>
        </w:rPr>
        <w:t>us</w:t>
      </w:r>
      <w:r>
        <w:rPr>
          <w:spacing w:val="23"/>
          <w:w w:val="115"/>
        </w:rPr>
        <w:t xml:space="preserve"> </w:t>
      </w:r>
      <w:r>
        <w:rPr>
          <w:spacing w:val="-3"/>
          <w:w w:val="115"/>
        </w:rPr>
        <w:t>text</w:t>
      </w:r>
    </w:p>
    <w:p>
      <w:pPr>
        <w:spacing w:after="0" w:line="189"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a response. </w:t>
      </w:r>
      <w:r>
        <w:rPr>
          <w:w w:val="90"/>
        </w:rPr>
        <w:t xml:space="preserve">(I’ve </w:t>
      </w:r>
      <w:r>
        <w:rPr>
          <w:w w:val="115"/>
        </w:rPr>
        <w:t xml:space="preserve">had a card blocked because a bank security team phoned me while I was driving; it would </w:t>
      </w:r>
      <w:r>
        <w:rPr>
          <w:spacing w:val="-3"/>
          <w:w w:val="115"/>
        </w:rPr>
        <w:t xml:space="preserve">have </w:t>
      </w:r>
      <w:r>
        <w:rPr>
          <w:w w:val="115"/>
        </w:rPr>
        <w:t xml:space="preserve">been against the law to deal with the call other than in hands-free mode, and there was nowhere safe to stop.) </w:t>
      </w:r>
      <w:r>
        <w:rPr>
          <w:w w:val="90"/>
        </w:rPr>
        <w:t xml:space="preserve">It’s </w:t>
      </w:r>
      <w:r>
        <w:rPr>
          <w:w w:val="115"/>
        </w:rPr>
        <w:t xml:space="preserve">also not prudent to put a bank card PIN into any device other than an </w:t>
      </w:r>
      <w:r>
        <w:rPr>
          <w:spacing w:val="-6"/>
          <w:w w:val="115"/>
        </w:rPr>
        <w:t xml:space="preserve">ATM </w:t>
      </w:r>
      <w:r>
        <w:rPr>
          <w:w w:val="115"/>
        </w:rPr>
        <w:t xml:space="preserve">or a PIN entry device (PED) in a store; and Citibank even asks customers to disregard and report emails that ask for personal information, including PIN </w:t>
      </w:r>
      <w:r>
        <w:rPr>
          <w:spacing w:val="-4"/>
          <w:w w:val="115"/>
        </w:rPr>
        <w:t xml:space="preserve">and </w:t>
      </w:r>
      <w:r>
        <w:rPr>
          <w:w w:val="115"/>
        </w:rPr>
        <w:t xml:space="preserve">account details. So what happened? </w:t>
      </w:r>
      <w:r>
        <w:rPr>
          <w:spacing w:val="-6"/>
          <w:w w:val="115"/>
        </w:rPr>
        <w:t xml:space="preserve">You </w:t>
      </w:r>
      <w:r>
        <w:rPr>
          <w:w w:val="115"/>
        </w:rPr>
        <w:t xml:space="preserve">guessed it </w:t>
      </w:r>
      <w:r>
        <w:rPr>
          <w:w w:val="90"/>
        </w:rPr>
        <w:t xml:space="preserve">– </w:t>
      </w:r>
      <w:r>
        <w:rPr>
          <w:w w:val="115"/>
        </w:rPr>
        <w:t xml:space="preserve">it sent its Australian customers an email asking customers </w:t>
      </w:r>
      <w:r>
        <w:rPr>
          <w:w w:val="90"/>
        </w:rPr>
        <w:t xml:space="preserve">‘as </w:t>
      </w:r>
      <w:r>
        <w:rPr>
          <w:w w:val="115"/>
        </w:rPr>
        <w:t xml:space="preserve">part of a security </w:t>
      </w:r>
      <w:r>
        <w:rPr>
          <w:w w:val="90"/>
        </w:rPr>
        <w:t xml:space="preserve">upgrade’ </w:t>
      </w:r>
      <w:r>
        <w:rPr>
          <w:w w:val="115"/>
        </w:rPr>
        <w:t xml:space="preserve">to log </w:t>
      </w:r>
      <w:r>
        <w:rPr>
          <w:spacing w:val="-7"/>
          <w:w w:val="115"/>
        </w:rPr>
        <w:t xml:space="preserve">on </w:t>
      </w:r>
      <w:r>
        <w:rPr>
          <w:w w:val="115"/>
        </w:rPr>
        <w:t xml:space="preserve">to its website and authenticate themselves using a card number and an </w:t>
      </w:r>
      <w:r>
        <w:rPr>
          <w:spacing w:val="-6"/>
          <w:w w:val="115"/>
        </w:rPr>
        <w:t xml:space="preserve">ATM </w:t>
      </w:r>
      <w:r>
        <w:rPr>
          <w:w w:val="115"/>
        </w:rPr>
        <w:t xml:space="preserve">PIN [1087]. And in one 2005 case, the Halifax sent a spam to the mother of </w:t>
      </w:r>
      <w:r>
        <w:rPr>
          <w:spacing w:val="-14"/>
          <w:w w:val="115"/>
        </w:rPr>
        <w:t xml:space="preserve">a </w:t>
      </w:r>
      <w:r>
        <w:rPr>
          <w:w w:val="115"/>
        </w:rPr>
        <w:t xml:space="preserve">student of ours who contacted the </w:t>
      </w:r>
      <w:r>
        <w:rPr>
          <w:w w:val="90"/>
        </w:rPr>
        <w:t xml:space="preserve">bank’s </w:t>
      </w:r>
      <w:r>
        <w:rPr>
          <w:w w:val="115"/>
        </w:rPr>
        <w:t xml:space="preserve">security department, which told </w:t>
      </w:r>
      <w:r>
        <w:rPr>
          <w:spacing w:val="-4"/>
          <w:w w:val="115"/>
        </w:rPr>
        <w:t xml:space="preserve">her </w:t>
      </w:r>
      <w:r>
        <w:rPr>
          <w:w w:val="115"/>
        </w:rPr>
        <w:t>it was a phish. The student then contacted the ISP to report abuse, and found that the URL and the service were genuine [1241]. The Halifax disappeared during the crash of 2008, and given that their own security department</w:t>
      </w:r>
      <w:r>
        <w:rPr>
          <w:spacing w:val="-42"/>
          <w:w w:val="115"/>
        </w:rPr>
        <w:t xml:space="preserve"> </w:t>
      </w:r>
      <w:r>
        <w:rPr>
          <w:w w:val="90"/>
        </w:rPr>
        <w:t xml:space="preserve">couldn’t </w:t>
      </w:r>
      <w:r>
        <w:rPr>
          <w:w w:val="115"/>
        </w:rPr>
        <w:t>tell spam from phish, perhaps that was justice (though it cost us taxpayers a shedload of</w:t>
      </w:r>
      <w:r>
        <w:rPr>
          <w:spacing w:val="11"/>
          <w:w w:val="115"/>
        </w:rPr>
        <w:t xml:space="preserve"> </w:t>
      </w:r>
      <w:r>
        <w:rPr>
          <w:w w:val="115"/>
        </w:rPr>
        <w:t>money).</w:t>
      </w:r>
    </w:p>
    <w:p>
      <w:pPr>
        <w:pStyle w:val="BodyText"/>
        <w:spacing w:before="13"/>
        <w:ind w:left="0" w:right="0"/>
        <w:jc w:val="left"/>
        <w:rPr>
          <w:sz w:val="25"/>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5"/>
          <w:sz w:val="20"/>
        </w:rPr>
        <w:t>Customer</w:t>
      </w:r>
      <w:r>
        <w:rPr>
          <w:spacing w:val="5"/>
          <w:w w:val="135"/>
          <w:sz w:val="20"/>
        </w:rPr>
        <w:t xml:space="preserve"> </w:t>
      </w:r>
      <w:r>
        <w:rPr>
          <w:w w:val="135"/>
          <w:sz w:val="20"/>
        </w:rPr>
        <w:t>education</w:t>
      </w:r>
    </w:p>
    <w:p>
      <w:pPr>
        <w:pStyle w:val="BodyText"/>
        <w:spacing w:before="7"/>
        <w:ind w:left="0" w:right="0"/>
        <w:jc w:val="left"/>
        <w:rPr>
          <w:sz w:val="15"/>
        </w:rPr>
      </w:pPr>
    </w:p>
    <w:p>
      <w:pPr>
        <w:pStyle w:val="BodyText"/>
        <w:spacing w:line="204" w:lineRule="auto"/>
      </w:pPr>
      <w:r>
        <w:rPr>
          <w:w w:val="115"/>
        </w:rPr>
        <w:t>After phishing became a real threat to online banking in the mid-2000s, banks tried to train their customers to look for certain features in websites. This has been</w:t>
      </w:r>
      <w:r>
        <w:rPr>
          <w:spacing w:val="-10"/>
          <w:w w:val="115"/>
        </w:rPr>
        <w:t xml:space="preserve"> </w:t>
      </w:r>
      <w:r>
        <w:rPr>
          <w:w w:val="115"/>
        </w:rPr>
        <w:t>partly</w:t>
      </w:r>
      <w:r>
        <w:rPr>
          <w:spacing w:val="-10"/>
          <w:w w:val="115"/>
        </w:rPr>
        <w:t xml:space="preserve"> </w:t>
      </w:r>
      <w:r>
        <w:rPr>
          <w:w w:val="115"/>
        </w:rPr>
        <w:t>risk</w:t>
      </w:r>
      <w:r>
        <w:rPr>
          <w:spacing w:val="-10"/>
          <w:w w:val="115"/>
        </w:rPr>
        <w:t xml:space="preserve"> </w:t>
      </w:r>
      <w:r>
        <w:rPr>
          <w:w w:val="115"/>
        </w:rPr>
        <w:t>reduction,</w:t>
      </w:r>
      <w:r>
        <w:rPr>
          <w:spacing w:val="-7"/>
          <w:w w:val="115"/>
        </w:rPr>
        <w:t xml:space="preserve"> </w:t>
      </w:r>
      <w:r>
        <w:rPr>
          <w:w w:val="115"/>
        </w:rPr>
        <w:t>but</w:t>
      </w:r>
      <w:r>
        <w:rPr>
          <w:spacing w:val="-9"/>
          <w:w w:val="115"/>
        </w:rPr>
        <w:t xml:space="preserve"> </w:t>
      </w:r>
      <w:r>
        <w:rPr>
          <w:w w:val="115"/>
        </w:rPr>
        <w:t>partly</w:t>
      </w:r>
      <w:r>
        <w:rPr>
          <w:spacing w:val="-10"/>
          <w:w w:val="115"/>
        </w:rPr>
        <w:t xml:space="preserve"> </w:t>
      </w:r>
      <w:r>
        <w:rPr>
          <w:w w:val="115"/>
        </w:rPr>
        <w:t>risk</w:t>
      </w:r>
      <w:r>
        <w:rPr>
          <w:spacing w:val="-10"/>
          <w:w w:val="115"/>
        </w:rPr>
        <w:t xml:space="preserve"> </w:t>
      </w:r>
      <w:r>
        <w:rPr>
          <w:w w:val="115"/>
        </w:rPr>
        <w:t>dumping</w:t>
      </w:r>
      <w:r>
        <w:rPr>
          <w:spacing w:val="-9"/>
          <w:w w:val="115"/>
        </w:rPr>
        <w:t xml:space="preserve"> </w:t>
      </w:r>
      <w:r>
        <w:rPr>
          <w:w w:val="90"/>
        </w:rPr>
        <w:t>–</w:t>
      </w:r>
      <w:r>
        <w:rPr>
          <w:spacing w:val="3"/>
          <w:w w:val="90"/>
        </w:rPr>
        <w:t xml:space="preserve"> </w:t>
      </w:r>
      <w:r>
        <w:rPr>
          <w:w w:val="115"/>
        </w:rPr>
        <w:t>seeing</w:t>
      </w:r>
      <w:r>
        <w:rPr>
          <w:spacing w:val="-10"/>
          <w:w w:val="115"/>
        </w:rPr>
        <w:t xml:space="preserve"> </w:t>
      </w:r>
      <w:r>
        <w:rPr>
          <w:w w:val="115"/>
        </w:rPr>
        <w:t>to</w:t>
      </w:r>
      <w:r>
        <w:rPr>
          <w:spacing w:val="-10"/>
          <w:w w:val="115"/>
        </w:rPr>
        <w:t xml:space="preserve"> </w:t>
      </w:r>
      <w:r>
        <w:rPr>
          <w:w w:val="115"/>
        </w:rPr>
        <w:t>it</w:t>
      </w:r>
      <w:r>
        <w:rPr>
          <w:spacing w:val="-9"/>
          <w:w w:val="115"/>
        </w:rPr>
        <w:t xml:space="preserve"> </w:t>
      </w:r>
      <w:r>
        <w:rPr>
          <w:w w:val="115"/>
        </w:rPr>
        <w:t>that</w:t>
      </w:r>
      <w:r>
        <w:rPr>
          <w:spacing w:val="-10"/>
          <w:w w:val="115"/>
        </w:rPr>
        <w:t xml:space="preserve"> </w:t>
      </w:r>
      <w:r>
        <w:rPr>
          <w:w w:val="115"/>
        </w:rPr>
        <w:t xml:space="preserve">customers who </w:t>
      </w:r>
      <w:r>
        <w:rPr>
          <w:w w:val="90"/>
        </w:rPr>
        <w:t xml:space="preserve">don’t </w:t>
      </w:r>
      <w:r>
        <w:rPr>
          <w:w w:val="115"/>
        </w:rPr>
        <w:t xml:space="preserve">understand or </w:t>
      </w:r>
      <w:r>
        <w:rPr>
          <w:w w:val="90"/>
        </w:rPr>
        <w:t xml:space="preserve">can’t </w:t>
      </w:r>
      <w:r>
        <w:rPr>
          <w:w w:val="115"/>
        </w:rPr>
        <w:t xml:space="preserve">follow instructions can </w:t>
      </w:r>
      <w:r>
        <w:rPr>
          <w:spacing w:val="2"/>
          <w:w w:val="115"/>
        </w:rPr>
        <w:t xml:space="preserve">be </w:t>
      </w:r>
      <w:r>
        <w:rPr>
          <w:w w:val="115"/>
        </w:rPr>
        <w:t xml:space="preserve">held responsible for the resulting loss.   The general pattern has been that as soon as customers   are trained to follow some particular rule, the phishermen exploit this, as </w:t>
      </w:r>
      <w:r>
        <w:rPr>
          <w:spacing w:val="-5"/>
          <w:w w:val="115"/>
        </w:rPr>
        <w:t xml:space="preserve">the </w:t>
      </w:r>
      <w:r>
        <w:rPr>
          <w:w w:val="115"/>
        </w:rPr>
        <w:t>reasons for the rule are not adequately</w:t>
      </w:r>
      <w:r>
        <w:rPr>
          <w:spacing w:val="39"/>
          <w:w w:val="115"/>
        </w:rPr>
        <w:t xml:space="preserve"> </w:t>
      </w:r>
      <w:r>
        <w:rPr>
          <w:w w:val="115"/>
        </w:rPr>
        <w:t>explained.</w:t>
      </w:r>
    </w:p>
    <w:p>
      <w:pPr>
        <w:pStyle w:val="BodyText"/>
        <w:spacing w:line="201" w:lineRule="auto" w:before="108"/>
        <w:ind w:firstLine="298"/>
      </w:pPr>
      <w:r>
        <w:rPr>
          <w:spacing w:val="-3"/>
          <w:w w:val="115"/>
        </w:rPr>
        <w:t>At</w:t>
      </w:r>
      <w:r>
        <w:rPr>
          <w:spacing w:val="-22"/>
          <w:w w:val="115"/>
        </w:rPr>
        <w:t xml:space="preserve"> </w:t>
      </w:r>
      <w:r>
        <w:rPr>
          <w:w w:val="115"/>
        </w:rPr>
        <w:t>the</w:t>
      </w:r>
      <w:r>
        <w:rPr>
          <w:spacing w:val="-22"/>
          <w:w w:val="115"/>
        </w:rPr>
        <w:t xml:space="preserve"> </w:t>
      </w:r>
      <w:r>
        <w:rPr>
          <w:w w:val="115"/>
        </w:rPr>
        <w:t>beginning,</w:t>
      </w:r>
      <w:r>
        <w:rPr>
          <w:spacing w:val="-20"/>
          <w:w w:val="115"/>
        </w:rPr>
        <w:t xml:space="preserve"> </w:t>
      </w:r>
      <w:r>
        <w:rPr>
          <w:w w:val="115"/>
        </w:rPr>
        <w:t>the</w:t>
      </w:r>
      <w:r>
        <w:rPr>
          <w:spacing w:val="-22"/>
          <w:w w:val="115"/>
        </w:rPr>
        <w:t xml:space="preserve"> </w:t>
      </w:r>
      <w:r>
        <w:rPr>
          <w:w w:val="115"/>
        </w:rPr>
        <w:t>advice</w:t>
      </w:r>
      <w:r>
        <w:rPr>
          <w:spacing w:val="-22"/>
          <w:w w:val="115"/>
        </w:rPr>
        <w:t xml:space="preserve"> </w:t>
      </w:r>
      <w:r>
        <w:rPr>
          <w:w w:val="115"/>
        </w:rPr>
        <w:t>was</w:t>
      </w:r>
      <w:r>
        <w:rPr>
          <w:spacing w:val="-22"/>
          <w:w w:val="115"/>
        </w:rPr>
        <w:t xml:space="preserve"> </w:t>
      </w:r>
      <w:r>
        <w:rPr>
          <w:w w:val="105"/>
        </w:rPr>
        <w:t>‘Check</w:t>
      </w:r>
      <w:r>
        <w:rPr>
          <w:spacing w:val="-16"/>
          <w:w w:val="105"/>
        </w:rPr>
        <w:t xml:space="preserve"> </w:t>
      </w:r>
      <w:r>
        <w:rPr>
          <w:w w:val="115"/>
        </w:rPr>
        <w:t>the</w:t>
      </w:r>
      <w:r>
        <w:rPr>
          <w:spacing w:val="-22"/>
          <w:w w:val="115"/>
        </w:rPr>
        <w:t xml:space="preserve"> </w:t>
      </w:r>
      <w:r>
        <w:rPr>
          <w:w w:val="105"/>
        </w:rPr>
        <w:t>English’,</w:t>
      </w:r>
      <w:r>
        <w:rPr>
          <w:spacing w:val="-15"/>
          <w:w w:val="105"/>
        </w:rPr>
        <w:t xml:space="preserve"> </w:t>
      </w:r>
      <w:r>
        <w:rPr>
          <w:w w:val="115"/>
        </w:rPr>
        <w:t>so</w:t>
      </w:r>
      <w:r>
        <w:rPr>
          <w:spacing w:val="-22"/>
          <w:w w:val="115"/>
        </w:rPr>
        <w:t xml:space="preserve"> </w:t>
      </w:r>
      <w:r>
        <w:rPr>
          <w:w w:val="115"/>
        </w:rPr>
        <w:t>the</w:t>
      </w:r>
      <w:r>
        <w:rPr>
          <w:spacing w:val="-22"/>
          <w:w w:val="115"/>
        </w:rPr>
        <w:t xml:space="preserve"> </w:t>
      </w:r>
      <w:r>
        <w:rPr>
          <w:w w:val="115"/>
        </w:rPr>
        <w:t>bad</w:t>
      </w:r>
      <w:r>
        <w:rPr>
          <w:spacing w:val="-21"/>
          <w:w w:val="115"/>
        </w:rPr>
        <w:t xml:space="preserve"> </w:t>
      </w:r>
      <w:r>
        <w:rPr>
          <w:w w:val="115"/>
        </w:rPr>
        <w:t>guys</w:t>
      </w:r>
      <w:r>
        <w:rPr>
          <w:spacing w:val="-22"/>
          <w:w w:val="115"/>
        </w:rPr>
        <w:t xml:space="preserve"> </w:t>
      </w:r>
      <w:r>
        <w:rPr>
          <w:w w:val="115"/>
        </w:rPr>
        <w:t xml:space="preserve">either got someone who could write English, or simply started using the </w:t>
      </w:r>
      <w:r>
        <w:rPr>
          <w:w w:val="105"/>
        </w:rPr>
        <w:t>banks’</w:t>
      </w:r>
      <w:r>
        <w:rPr>
          <w:spacing w:val="-16"/>
          <w:w w:val="105"/>
        </w:rPr>
        <w:t xml:space="preserve"> </w:t>
      </w:r>
      <w:r>
        <w:rPr>
          <w:spacing w:val="-6"/>
          <w:w w:val="115"/>
        </w:rPr>
        <w:t xml:space="preserve">own </w:t>
      </w:r>
      <w:r>
        <w:rPr>
          <w:w w:val="115"/>
        </w:rPr>
        <w:t xml:space="preserve">emails but with the URLs changed. Then it was </w:t>
      </w:r>
      <w:r>
        <w:rPr>
          <w:w w:val="105"/>
        </w:rPr>
        <w:t xml:space="preserve">‘Look </w:t>
      </w:r>
      <w:r>
        <w:rPr>
          <w:w w:val="115"/>
        </w:rPr>
        <w:t xml:space="preserve">for the lock </w:t>
      </w:r>
      <w:r>
        <w:rPr>
          <w:w w:val="105"/>
        </w:rPr>
        <w:t xml:space="preserve">symbol’, </w:t>
      </w:r>
      <w:r>
        <w:rPr>
          <w:w w:val="115"/>
        </w:rPr>
        <w:t xml:space="preserve">so the phishing sites started to use SSL (or just forging it </w:t>
      </w:r>
      <w:r>
        <w:rPr>
          <w:spacing w:val="-3"/>
          <w:w w:val="115"/>
        </w:rPr>
        <w:t xml:space="preserve">by </w:t>
      </w:r>
      <w:r>
        <w:rPr>
          <w:w w:val="115"/>
        </w:rPr>
        <w:t>putting graphics of lock symbols on their web pages). Some banks started putting the last four digits</w:t>
      </w:r>
      <w:r>
        <w:rPr>
          <w:spacing w:val="-17"/>
          <w:w w:val="115"/>
        </w:rPr>
        <w:t xml:space="preserve"> </w:t>
      </w:r>
      <w:r>
        <w:rPr>
          <w:w w:val="115"/>
        </w:rPr>
        <w:t>of</w:t>
      </w:r>
      <w:r>
        <w:rPr>
          <w:spacing w:val="-18"/>
          <w:w w:val="115"/>
        </w:rPr>
        <w:t xml:space="preserve"> </w:t>
      </w:r>
      <w:r>
        <w:rPr>
          <w:w w:val="115"/>
        </w:rPr>
        <w:t>the</w:t>
      </w:r>
      <w:r>
        <w:rPr>
          <w:spacing w:val="-16"/>
          <w:w w:val="115"/>
        </w:rPr>
        <w:t xml:space="preserve"> </w:t>
      </w:r>
      <w:r>
        <w:rPr>
          <w:w w:val="115"/>
        </w:rPr>
        <w:t>customer</w:t>
      </w:r>
      <w:r>
        <w:rPr>
          <w:spacing w:val="-17"/>
          <w:w w:val="115"/>
        </w:rPr>
        <w:t xml:space="preserve"> </w:t>
      </w:r>
      <w:r>
        <w:rPr>
          <w:w w:val="115"/>
        </w:rPr>
        <w:t>account</w:t>
      </w:r>
      <w:r>
        <w:rPr>
          <w:spacing w:val="-16"/>
          <w:w w:val="115"/>
        </w:rPr>
        <w:t xml:space="preserve"> </w:t>
      </w:r>
      <w:r>
        <w:rPr>
          <w:w w:val="115"/>
        </w:rPr>
        <w:t>number</w:t>
      </w:r>
      <w:r>
        <w:rPr>
          <w:spacing w:val="-17"/>
          <w:w w:val="115"/>
        </w:rPr>
        <w:t xml:space="preserve"> </w:t>
      </w:r>
      <w:r>
        <w:rPr>
          <w:w w:val="115"/>
        </w:rPr>
        <w:t>into</w:t>
      </w:r>
      <w:r>
        <w:rPr>
          <w:spacing w:val="-17"/>
          <w:w w:val="115"/>
        </w:rPr>
        <w:t xml:space="preserve"> </w:t>
      </w:r>
      <w:r>
        <w:rPr>
          <w:w w:val="115"/>
        </w:rPr>
        <w:t>emails;</w:t>
      </w:r>
      <w:r>
        <w:rPr>
          <w:spacing w:val="-12"/>
          <w:w w:val="115"/>
        </w:rPr>
        <w:t xml:space="preserve"> </w:t>
      </w:r>
      <w:r>
        <w:rPr>
          <w:w w:val="115"/>
        </w:rPr>
        <w:t>the</w:t>
      </w:r>
      <w:r>
        <w:rPr>
          <w:spacing w:val="-17"/>
          <w:w w:val="115"/>
        </w:rPr>
        <w:t xml:space="preserve"> </w:t>
      </w:r>
      <w:r>
        <w:rPr>
          <w:w w:val="115"/>
        </w:rPr>
        <w:t>phishermen</w:t>
      </w:r>
      <w:r>
        <w:rPr>
          <w:spacing w:val="-17"/>
          <w:w w:val="115"/>
        </w:rPr>
        <w:t xml:space="preserve"> </w:t>
      </w:r>
      <w:r>
        <w:rPr>
          <w:w w:val="115"/>
        </w:rPr>
        <w:t>responded</w:t>
      </w:r>
      <w:r>
        <w:rPr>
          <w:spacing w:val="-16"/>
          <w:w w:val="115"/>
        </w:rPr>
        <w:t xml:space="preserve"> </w:t>
      </w:r>
      <w:r>
        <w:rPr>
          <w:spacing w:val="-3"/>
          <w:w w:val="115"/>
        </w:rPr>
        <w:t xml:space="preserve">by </w:t>
      </w:r>
      <w:r>
        <w:rPr>
          <w:w w:val="115"/>
        </w:rPr>
        <w:t xml:space="preserve">putting in the </w:t>
      </w:r>
      <w:r>
        <w:rPr>
          <w:rFonts w:ascii="Arial Unicode MS" w:hAnsi="Arial Unicode MS"/>
          <w:w w:val="115"/>
        </w:rPr>
        <w:t>fi</w:t>
      </w:r>
      <w:r>
        <w:rPr>
          <w:w w:val="115"/>
        </w:rPr>
        <w:t>rst four (which are constant for a given bank and card</w:t>
      </w:r>
      <w:r>
        <w:rPr>
          <w:spacing w:val="-29"/>
          <w:w w:val="115"/>
        </w:rPr>
        <w:t xml:space="preserve"> </w:t>
      </w:r>
      <w:r>
        <w:rPr>
          <w:w w:val="115"/>
        </w:rPr>
        <w:t xml:space="preserve">product). Next the advice was that it was OK to click on images,  but not on URLs;   the phishermen promptly put in links that appeared to </w:t>
      </w:r>
      <w:r>
        <w:rPr>
          <w:spacing w:val="2"/>
          <w:w w:val="115"/>
        </w:rPr>
        <w:t xml:space="preserve">be </w:t>
      </w:r>
      <w:r>
        <w:rPr>
          <w:w w:val="115"/>
        </w:rPr>
        <w:t xml:space="preserve">images but actually pointed at executables. The advice then was to </w:t>
      </w:r>
      <w:r>
        <w:rPr>
          <w:spacing w:val="-3"/>
          <w:w w:val="115"/>
        </w:rPr>
        <w:t xml:space="preserve">check </w:t>
      </w:r>
      <w:r>
        <w:rPr>
          <w:w w:val="115"/>
        </w:rPr>
        <w:t>where a link would</w:t>
      </w:r>
      <w:r>
        <w:rPr>
          <w:spacing w:val="-44"/>
          <w:w w:val="115"/>
        </w:rPr>
        <w:t xml:space="preserve"> </w:t>
      </w:r>
      <w:r>
        <w:rPr>
          <w:w w:val="115"/>
        </w:rPr>
        <w:t xml:space="preserve">really go </w:t>
      </w:r>
      <w:r>
        <w:rPr>
          <w:spacing w:val="-3"/>
          <w:w w:val="115"/>
        </w:rPr>
        <w:t xml:space="preserve">by </w:t>
      </w:r>
      <w:r>
        <w:rPr>
          <w:w w:val="115"/>
        </w:rPr>
        <w:t xml:space="preserve">hovering your mouse </w:t>
      </w:r>
      <w:r>
        <w:rPr>
          <w:spacing w:val="-3"/>
          <w:w w:val="115"/>
        </w:rPr>
        <w:t xml:space="preserve">over </w:t>
      </w:r>
      <w:r>
        <w:rPr>
          <w:w w:val="115"/>
        </w:rPr>
        <w:t>it; the bad guys then either inserted a nonprinting character into the URL to stop Internet Explorer from displaying the rest, or used an unmanageably long URL (as many banks also</w:t>
      </w:r>
      <w:r>
        <w:rPr>
          <w:spacing w:val="48"/>
          <w:w w:val="115"/>
        </w:rPr>
        <w:t xml:space="preserve"> </w:t>
      </w:r>
      <w:r>
        <w:rPr>
          <w:w w:val="115"/>
        </w:rPr>
        <w:t>did).</w:t>
      </w:r>
    </w:p>
    <w:p>
      <w:pPr>
        <w:pStyle w:val="BodyText"/>
        <w:spacing w:line="192" w:lineRule="auto" w:before="67"/>
        <w:ind w:firstLine="298"/>
      </w:pPr>
      <w:r>
        <w:rPr>
          <w:w w:val="105"/>
        </w:rPr>
        <w:t>This sort of arms race is most likely to bene</w:t>
      </w:r>
      <w:r>
        <w:rPr>
          <w:rFonts w:ascii="Arial Unicode MS" w:hAnsi="Arial Unicode MS"/>
          <w:w w:val="105"/>
        </w:rPr>
        <w:t>fi</w:t>
      </w:r>
      <w:r>
        <w:rPr>
          <w:w w:val="105"/>
        </w:rPr>
        <w:t xml:space="preserve">t the attackers. The countermeasures become so  complex  and  counterintuitive  </w:t>
      </w:r>
      <w:r>
        <w:rPr>
          <w:w w:val="110"/>
        </w:rPr>
        <w:t xml:space="preserve">that  </w:t>
      </w:r>
      <w:r>
        <w:rPr>
          <w:w w:val="105"/>
        </w:rPr>
        <w:t xml:space="preserve">they  confuse  </w:t>
      </w:r>
      <w:r>
        <w:rPr>
          <w:spacing w:val="-3"/>
          <w:w w:val="105"/>
        </w:rPr>
        <w:t xml:space="preserve">more  </w:t>
      </w:r>
      <w:r>
        <w:rPr>
          <w:w w:val="105"/>
        </w:rPr>
        <w:t xml:space="preserve">and more users </w:t>
      </w:r>
      <w:r>
        <w:rPr>
          <w:w w:val="90"/>
        </w:rPr>
        <w:t xml:space="preserve">– </w:t>
      </w:r>
      <w:r>
        <w:rPr>
          <w:w w:val="105"/>
        </w:rPr>
        <w:t xml:space="preserve">exactly what the phishermen need. The safety and </w:t>
      </w:r>
      <w:r>
        <w:rPr>
          <w:spacing w:val="-3"/>
          <w:w w:val="105"/>
        </w:rPr>
        <w:t xml:space="preserve">usability </w:t>
      </w:r>
      <w:r>
        <w:rPr>
          <w:w w:val="105"/>
        </w:rPr>
        <w:t xml:space="preserve">communities </w:t>
      </w:r>
      <w:r>
        <w:rPr>
          <w:spacing w:val="-3"/>
          <w:w w:val="105"/>
        </w:rPr>
        <w:t xml:space="preserve">have </w:t>
      </w:r>
      <w:r>
        <w:rPr>
          <w:w w:val="105"/>
        </w:rPr>
        <w:t xml:space="preserve">known for years </w:t>
      </w:r>
      <w:r>
        <w:rPr>
          <w:w w:val="110"/>
        </w:rPr>
        <w:t xml:space="preserve">that </w:t>
      </w:r>
      <w:r>
        <w:rPr>
          <w:w w:val="105"/>
        </w:rPr>
        <w:t xml:space="preserve">‘blame and train’ is not the </w:t>
      </w:r>
      <w:r>
        <w:rPr>
          <w:spacing w:val="-4"/>
          <w:w w:val="105"/>
        </w:rPr>
        <w:t xml:space="preserve">way </w:t>
      </w:r>
      <w:r>
        <w:rPr>
          <w:w w:val="105"/>
        </w:rPr>
        <w:t>to deal with</w:t>
      </w:r>
      <w:r>
        <w:rPr>
          <w:spacing w:val="44"/>
          <w:w w:val="105"/>
        </w:rPr>
        <w:t xml:space="preserve"> </w:t>
      </w:r>
      <w:r>
        <w:rPr>
          <w:w w:val="105"/>
        </w:rPr>
        <w:t>unusable</w:t>
      </w:r>
      <w:r>
        <w:rPr>
          <w:spacing w:val="44"/>
          <w:w w:val="105"/>
        </w:rPr>
        <w:t xml:space="preserve"> </w:t>
      </w:r>
      <w:r>
        <w:rPr>
          <w:w w:val="105"/>
        </w:rPr>
        <w:t>systems</w:t>
      </w:r>
      <w:r>
        <w:rPr>
          <w:spacing w:val="44"/>
          <w:w w:val="105"/>
        </w:rPr>
        <w:t xml:space="preserve"> </w:t>
      </w:r>
      <w:r>
        <w:rPr>
          <w:w w:val="90"/>
        </w:rPr>
        <w:t>–</w:t>
      </w:r>
      <w:r>
        <w:rPr>
          <w:spacing w:val="6"/>
          <w:w w:val="90"/>
        </w:rPr>
        <w:t xml:space="preserve"> </w:t>
      </w:r>
      <w:r>
        <w:rPr>
          <w:w w:val="105"/>
        </w:rPr>
        <w:t>the</w:t>
      </w:r>
      <w:r>
        <w:rPr>
          <w:spacing w:val="44"/>
          <w:w w:val="105"/>
        </w:rPr>
        <w:t xml:space="preserve"> </w:t>
      </w:r>
      <w:r>
        <w:rPr>
          <w:w w:val="105"/>
        </w:rPr>
        <w:t>only</w:t>
      </w:r>
      <w:r>
        <w:rPr>
          <w:spacing w:val="43"/>
          <w:w w:val="105"/>
        </w:rPr>
        <w:t xml:space="preserve"> </w:t>
      </w:r>
      <w:r>
        <w:rPr>
          <w:w w:val="105"/>
        </w:rPr>
        <w:t>real</w:t>
      </w:r>
      <w:r>
        <w:rPr>
          <w:spacing w:val="45"/>
          <w:w w:val="105"/>
        </w:rPr>
        <w:t xml:space="preserve"> </w:t>
      </w:r>
      <w:r>
        <w:rPr>
          <w:rFonts w:ascii="Arial Unicode MS" w:hAnsi="Arial Unicode MS"/>
          <w:w w:val="105"/>
        </w:rPr>
        <w:t>fi</w:t>
      </w:r>
      <w:r>
        <w:rPr>
          <w:w w:val="105"/>
        </w:rPr>
        <w:t>x</w:t>
      </w:r>
      <w:r>
        <w:rPr>
          <w:spacing w:val="45"/>
          <w:w w:val="105"/>
        </w:rPr>
        <w:t xml:space="preserve"> </w:t>
      </w:r>
      <w:r>
        <w:rPr>
          <w:w w:val="105"/>
        </w:rPr>
        <w:t>is</w:t>
      </w:r>
      <w:r>
        <w:rPr>
          <w:spacing w:val="44"/>
          <w:w w:val="105"/>
        </w:rPr>
        <w:t xml:space="preserve"> </w:t>
      </w:r>
      <w:r>
        <w:rPr>
          <w:w w:val="105"/>
        </w:rPr>
        <w:t>to</w:t>
      </w:r>
      <w:r>
        <w:rPr>
          <w:spacing w:val="45"/>
          <w:w w:val="105"/>
        </w:rPr>
        <w:t xml:space="preserve"> </w:t>
      </w:r>
      <w:r>
        <w:rPr>
          <w:w w:val="105"/>
        </w:rPr>
        <w:t>design</w:t>
      </w:r>
      <w:r>
        <w:rPr>
          <w:spacing w:val="44"/>
          <w:w w:val="105"/>
        </w:rPr>
        <w:t xml:space="preserve"> </w:t>
      </w:r>
      <w:r>
        <w:rPr>
          <w:w w:val="105"/>
        </w:rPr>
        <w:t>for</w:t>
      </w:r>
      <w:r>
        <w:rPr>
          <w:spacing w:val="45"/>
          <w:w w:val="105"/>
        </w:rPr>
        <w:t xml:space="preserve"> </w:t>
      </w:r>
      <w:r>
        <w:rPr>
          <w:w w:val="105"/>
        </w:rPr>
        <w:t>safe</w:t>
      </w:r>
      <w:r>
        <w:rPr>
          <w:spacing w:val="43"/>
          <w:w w:val="105"/>
        </w:rPr>
        <w:t xml:space="preserve"> </w:t>
      </w:r>
      <w:r>
        <w:rPr>
          <w:w w:val="105"/>
        </w:rPr>
        <w:t>usability</w:t>
      </w:r>
      <w:r>
        <w:rPr>
          <w:spacing w:val="45"/>
          <w:w w:val="105"/>
        </w:rPr>
        <w:t xml:space="preserve"> </w:t>
      </w:r>
      <w:r>
        <w:rPr>
          <w:w w:val="105"/>
        </w:rPr>
        <w:t>in</w:t>
      </w:r>
      <w:r>
        <w:rPr>
          <w:spacing w:val="44"/>
          <w:w w:val="105"/>
        </w:rPr>
        <w:t xml:space="preserve"> </w:t>
      </w:r>
      <w:r>
        <w:rPr>
          <w:w w:val="105"/>
        </w:rPr>
        <w:t>the</w:t>
      </w:r>
    </w:p>
    <w:p>
      <w:pPr>
        <w:pStyle w:val="BodyText"/>
        <w:spacing w:line="265" w:lineRule="exact"/>
        <w:ind w:right="0"/>
      </w:pPr>
      <w:r>
        <w:rPr>
          <w:rFonts w:ascii="Arial Unicode MS" w:hAnsi="Arial Unicode MS"/>
          <w:w w:val="110"/>
        </w:rPr>
        <w:t>fi</w:t>
      </w:r>
      <w:r>
        <w:rPr>
          <w:w w:val="110"/>
        </w:rPr>
        <w:t>rst place [1451].</w:t>
      </w:r>
    </w:p>
    <w:p>
      <w:pPr>
        <w:spacing w:after="0" w:line="265" w:lineRule="exact"/>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Phishing</w:t>
      </w:r>
      <w:r>
        <w:rPr>
          <w:spacing w:val="8"/>
          <w:w w:val="130"/>
          <w:sz w:val="20"/>
        </w:rPr>
        <w:t xml:space="preserve"> </w:t>
      </w:r>
      <w:r>
        <w:rPr>
          <w:w w:val="130"/>
          <w:sz w:val="20"/>
        </w:rPr>
        <w:t>warnings</w:t>
      </w:r>
    </w:p>
    <w:p>
      <w:pPr>
        <w:pStyle w:val="BodyText"/>
        <w:spacing w:before="3"/>
        <w:ind w:left="0" w:right="0"/>
        <w:jc w:val="left"/>
        <w:rPr>
          <w:sz w:val="16"/>
        </w:rPr>
      </w:pPr>
    </w:p>
    <w:p>
      <w:pPr>
        <w:pStyle w:val="BodyText"/>
        <w:spacing w:line="192" w:lineRule="auto"/>
      </w:pPr>
      <w:r>
        <w:rPr>
          <w:w w:val="110"/>
        </w:rPr>
        <w:t xml:space="preserve">Part of the solution is to give users better tools.   Modern browsers alert you       to wicked URLs, with a range of mechanisms under the hood.  First, there </w:t>
      </w:r>
      <w:r>
        <w:rPr>
          <w:spacing w:val="-5"/>
          <w:w w:val="110"/>
        </w:rPr>
        <w:t xml:space="preserve">are  </w:t>
      </w:r>
      <w:r>
        <w:rPr>
          <w:w w:val="110"/>
        </w:rPr>
        <w:t xml:space="preserve">lists of bad URLs collated </w:t>
      </w:r>
      <w:r>
        <w:rPr>
          <w:spacing w:val="-3"/>
          <w:w w:val="110"/>
        </w:rPr>
        <w:t xml:space="preserve">by </w:t>
      </w:r>
      <w:r>
        <w:rPr>
          <w:w w:val="110"/>
        </w:rPr>
        <w:t xml:space="preserve">the anti-virus and threat intelligence </w:t>
      </w:r>
      <w:r>
        <w:rPr>
          <w:spacing w:val="-3"/>
          <w:w w:val="110"/>
        </w:rPr>
        <w:t>community.</w:t>
      </w:r>
      <w:r>
        <w:rPr>
          <w:spacing w:val="51"/>
          <w:w w:val="110"/>
        </w:rPr>
        <w:t xml:space="preserve"> </w:t>
      </w:r>
      <w:r>
        <w:rPr>
          <w:w w:val="110"/>
        </w:rPr>
        <w:t>Second,</w:t>
      </w:r>
      <w:r>
        <w:rPr>
          <w:spacing w:val="-10"/>
          <w:w w:val="110"/>
        </w:rPr>
        <w:t xml:space="preserve"> </w:t>
      </w:r>
      <w:r>
        <w:rPr>
          <w:w w:val="110"/>
        </w:rPr>
        <w:t>there’s</w:t>
      </w:r>
      <w:r>
        <w:rPr>
          <w:spacing w:val="-13"/>
          <w:w w:val="110"/>
        </w:rPr>
        <w:t xml:space="preserve"> </w:t>
      </w:r>
      <w:r>
        <w:rPr>
          <w:w w:val="110"/>
        </w:rPr>
        <w:t>logic</w:t>
      </w:r>
      <w:r>
        <w:rPr>
          <w:spacing w:val="-14"/>
          <w:w w:val="110"/>
        </w:rPr>
        <w:t xml:space="preserve"> </w:t>
      </w:r>
      <w:r>
        <w:rPr>
          <w:w w:val="110"/>
        </w:rPr>
        <w:t>to</w:t>
      </w:r>
      <w:r>
        <w:rPr>
          <w:spacing w:val="-13"/>
          <w:w w:val="110"/>
        </w:rPr>
        <w:t xml:space="preserve"> </w:t>
      </w:r>
      <w:r>
        <w:rPr>
          <w:w w:val="110"/>
        </w:rPr>
        <w:t>look</w:t>
      </w:r>
      <w:r>
        <w:rPr>
          <w:spacing w:val="-13"/>
          <w:w w:val="110"/>
        </w:rPr>
        <w:t xml:space="preserve"> </w:t>
      </w:r>
      <w:r>
        <w:rPr>
          <w:w w:val="110"/>
        </w:rPr>
        <w:t>for</w:t>
      </w:r>
      <w:r>
        <w:rPr>
          <w:spacing w:val="-14"/>
          <w:w w:val="110"/>
        </w:rPr>
        <w:t xml:space="preserve"> </w:t>
      </w:r>
      <w:r>
        <w:rPr>
          <w:w w:val="110"/>
        </w:rPr>
        <w:t>expired</w:t>
      </w:r>
      <w:r>
        <w:rPr>
          <w:spacing w:val="-13"/>
          <w:w w:val="110"/>
        </w:rPr>
        <w:t xml:space="preserve"> </w:t>
      </w:r>
      <w:r>
        <w:rPr>
          <w:w w:val="110"/>
        </w:rPr>
        <w:t>certi</w:t>
      </w:r>
      <w:r>
        <w:rPr>
          <w:rFonts w:ascii="Arial Unicode MS" w:hAnsi="Arial Unicode MS"/>
          <w:w w:val="110"/>
        </w:rPr>
        <w:t>fi</w:t>
      </w:r>
      <w:r>
        <w:rPr>
          <w:w w:val="110"/>
        </w:rPr>
        <w:t>cates</w:t>
      </w:r>
      <w:r>
        <w:rPr>
          <w:spacing w:val="-13"/>
          <w:w w:val="110"/>
        </w:rPr>
        <w:t xml:space="preserve"> </w:t>
      </w:r>
      <w:r>
        <w:rPr>
          <w:w w:val="110"/>
        </w:rPr>
        <w:t>and</w:t>
      </w:r>
      <w:r>
        <w:rPr>
          <w:spacing w:val="-14"/>
          <w:w w:val="110"/>
        </w:rPr>
        <w:t xml:space="preserve"> </w:t>
      </w:r>
      <w:r>
        <w:rPr>
          <w:w w:val="110"/>
        </w:rPr>
        <w:t>other</w:t>
      </w:r>
      <w:r>
        <w:rPr>
          <w:spacing w:val="-13"/>
          <w:w w:val="110"/>
        </w:rPr>
        <w:t xml:space="preserve"> </w:t>
      </w:r>
      <w:r>
        <w:rPr>
          <w:w w:val="110"/>
        </w:rPr>
        <w:t>compliance</w:t>
      </w:r>
      <w:r>
        <w:rPr>
          <w:spacing w:val="-13"/>
          <w:w w:val="110"/>
        </w:rPr>
        <w:t xml:space="preserve"> </w:t>
      </w:r>
      <w:r>
        <w:rPr>
          <w:w w:val="110"/>
        </w:rPr>
        <w:t>failures (as</w:t>
      </w:r>
      <w:r>
        <w:rPr>
          <w:spacing w:val="12"/>
          <w:w w:val="110"/>
        </w:rPr>
        <w:t xml:space="preserve"> </w:t>
      </w:r>
      <w:r>
        <w:rPr>
          <w:w w:val="110"/>
        </w:rPr>
        <w:t>the</w:t>
      </w:r>
      <w:r>
        <w:rPr>
          <w:spacing w:val="12"/>
          <w:w w:val="110"/>
        </w:rPr>
        <w:t xml:space="preserve"> </w:t>
      </w:r>
      <w:r>
        <w:rPr>
          <w:w w:val="110"/>
        </w:rPr>
        <w:t>majority</w:t>
      </w:r>
      <w:r>
        <w:rPr>
          <w:spacing w:val="12"/>
          <w:w w:val="110"/>
        </w:rPr>
        <w:t xml:space="preserve"> </w:t>
      </w:r>
      <w:r>
        <w:rPr>
          <w:w w:val="110"/>
        </w:rPr>
        <w:t>of</w:t>
      </w:r>
      <w:r>
        <w:rPr>
          <w:spacing w:val="12"/>
          <w:w w:val="110"/>
        </w:rPr>
        <w:t xml:space="preserve"> </w:t>
      </w:r>
      <w:r>
        <w:rPr>
          <w:w w:val="110"/>
        </w:rPr>
        <w:t>those</w:t>
      </w:r>
      <w:r>
        <w:rPr>
          <w:spacing w:val="12"/>
          <w:w w:val="110"/>
        </w:rPr>
        <w:t xml:space="preserve"> </w:t>
      </w:r>
      <w:r>
        <w:rPr>
          <w:w w:val="110"/>
        </w:rPr>
        <w:t>alerts</w:t>
      </w:r>
      <w:r>
        <w:rPr>
          <w:spacing w:val="12"/>
          <w:w w:val="110"/>
        </w:rPr>
        <w:t xml:space="preserve"> </w:t>
      </w:r>
      <w:r>
        <w:rPr>
          <w:w w:val="110"/>
        </w:rPr>
        <w:t>are</w:t>
      </w:r>
      <w:r>
        <w:rPr>
          <w:spacing w:val="12"/>
          <w:w w:val="110"/>
        </w:rPr>
        <w:t xml:space="preserve"> </w:t>
      </w:r>
      <w:r>
        <w:rPr>
          <w:w w:val="110"/>
        </w:rPr>
        <w:t>false</w:t>
      </w:r>
      <w:r>
        <w:rPr>
          <w:spacing w:val="12"/>
          <w:w w:val="110"/>
        </w:rPr>
        <w:t xml:space="preserve"> </w:t>
      </w:r>
      <w:r>
        <w:rPr>
          <w:w w:val="110"/>
        </w:rPr>
        <w:t>alarms).</w:t>
      </w:r>
    </w:p>
    <w:p>
      <w:pPr>
        <w:pStyle w:val="BodyText"/>
        <w:spacing w:line="199" w:lineRule="auto" w:before="114"/>
        <w:ind w:firstLine="298"/>
      </w:pPr>
      <w:r>
        <w:rPr>
          <w:w w:val="115"/>
        </w:rPr>
        <w:t xml:space="preserve">There has been a lot of research, in both industry and academia, about how you get people to pay attention to warnings. </w:t>
      </w:r>
      <w:r>
        <w:rPr>
          <w:spacing w:val="-9"/>
          <w:w w:val="115"/>
        </w:rPr>
        <w:t xml:space="preserve">We </w:t>
      </w:r>
      <w:r>
        <w:rPr>
          <w:w w:val="115"/>
        </w:rPr>
        <w:t>see so many of them, most</w:t>
      </w:r>
      <w:r>
        <w:rPr>
          <w:spacing w:val="-29"/>
          <w:w w:val="115"/>
        </w:rPr>
        <w:t xml:space="preserve"> </w:t>
      </w:r>
      <w:r>
        <w:rPr>
          <w:w w:val="115"/>
        </w:rPr>
        <w:t>are irrelevant,</w:t>
      </w:r>
      <w:r>
        <w:rPr>
          <w:spacing w:val="-14"/>
          <w:w w:val="115"/>
        </w:rPr>
        <w:t xml:space="preserve"> </w:t>
      </w:r>
      <w:r>
        <w:rPr>
          <w:w w:val="115"/>
        </w:rPr>
        <w:t>and</w:t>
      </w:r>
      <w:r>
        <w:rPr>
          <w:spacing w:val="-17"/>
          <w:w w:val="115"/>
        </w:rPr>
        <w:t xml:space="preserve"> </w:t>
      </w:r>
      <w:r>
        <w:rPr>
          <w:w w:val="115"/>
        </w:rPr>
        <w:t>many</w:t>
      </w:r>
      <w:r>
        <w:rPr>
          <w:spacing w:val="-16"/>
          <w:w w:val="115"/>
        </w:rPr>
        <w:t xml:space="preserve"> </w:t>
      </w:r>
      <w:r>
        <w:rPr>
          <w:w w:val="115"/>
        </w:rPr>
        <w:t>are</w:t>
      </w:r>
      <w:r>
        <w:rPr>
          <w:spacing w:val="-16"/>
          <w:w w:val="115"/>
        </w:rPr>
        <w:t xml:space="preserve"> </w:t>
      </w:r>
      <w:r>
        <w:rPr>
          <w:w w:val="115"/>
        </w:rPr>
        <w:t>designed</w:t>
      </w:r>
      <w:r>
        <w:rPr>
          <w:spacing w:val="-17"/>
          <w:w w:val="115"/>
        </w:rPr>
        <w:t xml:space="preserve"> </w:t>
      </w:r>
      <w:r>
        <w:rPr>
          <w:w w:val="115"/>
        </w:rPr>
        <w:t>to</w:t>
      </w:r>
      <w:r>
        <w:rPr>
          <w:spacing w:val="-16"/>
          <w:w w:val="115"/>
        </w:rPr>
        <w:t xml:space="preserve"> </w:t>
      </w:r>
      <w:r>
        <w:rPr>
          <w:w w:val="115"/>
        </w:rPr>
        <w:t>shift</w:t>
      </w:r>
      <w:r>
        <w:rPr>
          <w:spacing w:val="-16"/>
          <w:w w:val="115"/>
        </w:rPr>
        <w:t xml:space="preserve"> </w:t>
      </w:r>
      <w:r>
        <w:rPr>
          <w:w w:val="115"/>
        </w:rPr>
        <w:t>risk</w:t>
      </w:r>
      <w:r>
        <w:rPr>
          <w:spacing w:val="-17"/>
          <w:w w:val="115"/>
        </w:rPr>
        <w:t xml:space="preserve"> </w:t>
      </w:r>
      <w:r>
        <w:rPr>
          <w:w w:val="115"/>
        </w:rPr>
        <w:t>to</w:t>
      </w:r>
      <w:r>
        <w:rPr>
          <w:spacing w:val="-16"/>
          <w:w w:val="115"/>
        </w:rPr>
        <w:t xml:space="preserve"> </w:t>
      </w:r>
      <w:r>
        <w:rPr>
          <w:w w:val="115"/>
        </w:rPr>
        <w:t>us</w:t>
      </w:r>
      <w:r>
        <w:rPr>
          <w:spacing w:val="-16"/>
          <w:w w:val="115"/>
        </w:rPr>
        <w:t xml:space="preserve"> </w:t>
      </w:r>
      <w:r>
        <w:rPr>
          <w:w w:val="115"/>
        </w:rPr>
        <w:t>from</w:t>
      </w:r>
      <w:r>
        <w:rPr>
          <w:spacing w:val="-17"/>
          <w:w w:val="115"/>
        </w:rPr>
        <w:t xml:space="preserve"> </w:t>
      </w:r>
      <w:r>
        <w:rPr>
          <w:w w:val="115"/>
        </w:rPr>
        <w:t>someone</w:t>
      </w:r>
      <w:r>
        <w:rPr>
          <w:spacing w:val="-16"/>
          <w:w w:val="115"/>
        </w:rPr>
        <w:t xml:space="preserve"> </w:t>
      </w:r>
      <w:r>
        <w:rPr>
          <w:w w:val="115"/>
        </w:rPr>
        <w:t>else.</w:t>
      </w:r>
      <w:r>
        <w:rPr>
          <w:spacing w:val="9"/>
          <w:w w:val="115"/>
        </w:rPr>
        <w:t xml:space="preserve"> </w:t>
      </w:r>
      <w:r>
        <w:rPr>
          <w:w w:val="115"/>
        </w:rPr>
        <w:t>So</w:t>
      </w:r>
      <w:r>
        <w:rPr>
          <w:spacing w:val="-15"/>
          <w:w w:val="115"/>
        </w:rPr>
        <w:t xml:space="preserve"> </w:t>
      </w:r>
      <w:r>
        <w:rPr>
          <w:w w:val="115"/>
        </w:rPr>
        <w:t>when do</w:t>
      </w:r>
      <w:r>
        <w:rPr>
          <w:spacing w:val="-20"/>
          <w:w w:val="115"/>
        </w:rPr>
        <w:t xml:space="preserve"> </w:t>
      </w:r>
      <w:r>
        <w:rPr>
          <w:w w:val="115"/>
        </w:rPr>
        <w:t>people</w:t>
      </w:r>
      <w:r>
        <w:rPr>
          <w:spacing w:val="-20"/>
          <w:w w:val="115"/>
        </w:rPr>
        <w:t xml:space="preserve"> </w:t>
      </w:r>
      <w:r>
        <w:rPr>
          <w:w w:val="115"/>
        </w:rPr>
        <w:t>pay</w:t>
      </w:r>
      <w:r>
        <w:rPr>
          <w:spacing w:val="-19"/>
          <w:w w:val="115"/>
        </w:rPr>
        <w:t xml:space="preserve"> </w:t>
      </w:r>
      <w:r>
        <w:rPr>
          <w:w w:val="115"/>
        </w:rPr>
        <w:t>attention?</w:t>
      </w:r>
      <w:r>
        <w:rPr>
          <w:spacing w:val="12"/>
          <w:w w:val="115"/>
        </w:rPr>
        <w:t xml:space="preserve"> </w:t>
      </w:r>
      <w:r>
        <w:rPr>
          <w:w w:val="115"/>
        </w:rPr>
        <w:t>In</w:t>
      </w:r>
      <w:r>
        <w:rPr>
          <w:spacing w:val="-19"/>
          <w:w w:val="115"/>
        </w:rPr>
        <w:t xml:space="preserve"> </w:t>
      </w:r>
      <w:r>
        <w:rPr>
          <w:w w:val="115"/>
        </w:rPr>
        <w:t>our</w:t>
      </w:r>
      <w:r>
        <w:rPr>
          <w:spacing w:val="-19"/>
          <w:w w:val="115"/>
        </w:rPr>
        <w:t xml:space="preserve"> </w:t>
      </w:r>
      <w:r>
        <w:rPr>
          <w:w w:val="115"/>
        </w:rPr>
        <w:t>own</w:t>
      </w:r>
      <w:r>
        <w:rPr>
          <w:spacing w:val="-20"/>
          <w:w w:val="115"/>
        </w:rPr>
        <w:t xml:space="preserve"> </w:t>
      </w:r>
      <w:r>
        <w:rPr>
          <w:w w:val="115"/>
        </w:rPr>
        <w:t>work,</w:t>
      </w:r>
      <w:r>
        <w:rPr>
          <w:spacing w:val="-15"/>
          <w:w w:val="115"/>
        </w:rPr>
        <w:t xml:space="preserve"> </w:t>
      </w:r>
      <w:r>
        <w:rPr>
          <w:spacing w:val="-3"/>
          <w:w w:val="115"/>
        </w:rPr>
        <w:t>we</w:t>
      </w:r>
      <w:r>
        <w:rPr>
          <w:spacing w:val="-20"/>
          <w:w w:val="115"/>
        </w:rPr>
        <w:t xml:space="preserve"> </w:t>
      </w:r>
      <w:r>
        <w:rPr>
          <w:w w:val="115"/>
        </w:rPr>
        <w:t>tried</w:t>
      </w:r>
      <w:r>
        <w:rPr>
          <w:spacing w:val="-20"/>
          <w:w w:val="115"/>
        </w:rPr>
        <w:t xml:space="preserve"> </w:t>
      </w:r>
      <w:r>
        <w:rPr>
          <w:w w:val="115"/>
        </w:rPr>
        <w:t>a</w:t>
      </w:r>
      <w:r>
        <w:rPr>
          <w:spacing w:val="-19"/>
          <w:w w:val="115"/>
        </w:rPr>
        <w:t xml:space="preserve"> </w:t>
      </w:r>
      <w:r>
        <w:rPr>
          <w:w w:val="115"/>
        </w:rPr>
        <w:t>number</w:t>
      </w:r>
      <w:r>
        <w:rPr>
          <w:spacing w:val="-20"/>
          <w:w w:val="115"/>
        </w:rPr>
        <w:t xml:space="preserve"> </w:t>
      </w:r>
      <w:r>
        <w:rPr>
          <w:w w:val="115"/>
        </w:rPr>
        <w:t>of</w:t>
      </w:r>
      <w:r>
        <w:rPr>
          <w:spacing w:val="-20"/>
          <w:w w:val="115"/>
        </w:rPr>
        <w:t xml:space="preserve"> </w:t>
      </w:r>
      <w:r>
        <w:rPr>
          <w:w w:val="115"/>
        </w:rPr>
        <w:t>things</w:t>
      </w:r>
      <w:r>
        <w:rPr>
          <w:spacing w:val="-19"/>
          <w:w w:val="115"/>
        </w:rPr>
        <w:t xml:space="preserve"> </w:t>
      </w:r>
      <w:r>
        <w:rPr>
          <w:w w:val="115"/>
        </w:rPr>
        <w:t>and</w:t>
      </w:r>
      <w:r>
        <w:rPr>
          <w:spacing w:val="-20"/>
          <w:w w:val="115"/>
        </w:rPr>
        <w:t xml:space="preserve"> </w:t>
      </w:r>
      <w:r>
        <w:rPr>
          <w:w w:val="115"/>
        </w:rPr>
        <w:t xml:space="preserve">found that people paid most attention when the warnings were not </w:t>
      </w:r>
      <w:r>
        <w:rPr>
          <w:spacing w:val="-3"/>
          <w:w w:val="115"/>
        </w:rPr>
        <w:t xml:space="preserve">vague </w:t>
      </w:r>
      <w:r>
        <w:rPr>
          <w:w w:val="115"/>
        </w:rPr>
        <w:t>and general (</w:t>
      </w:r>
      <w:r>
        <w:rPr>
          <w:rFonts w:ascii="Palatino Linotype" w:hAnsi="Palatino Linotype"/>
          <w:i/>
          <w:w w:val="115"/>
        </w:rPr>
        <w:t>‘Warning</w:t>
      </w:r>
      <w:r>
        <w:rPr>
          <w:rFonts w:ascii="Palatino Linotype" w:hAnsi="Palatino Linotype"/>
          <w:i/>
          <w:spacing w:val="-24"/>
          <w:w w:val="115"/>
        </w:rPr>
        <w:t xml:space="preserve"> </w:t>
      </w:r>
      <w:r>
        <w:rPr>
          <w:rFonts w:ascii="Palatino Linotype" w:hAnsi="Palatino Linotype"/>
          <w:i/>
          <w:w w:val="115"/>
        </w:rPr>
        <w:t>-</w:t>
      </w:r>
      <w:r>
        <w:rPr>
          <w:rFonts w:ascii="Palatino Linotype" w:hAnsi="Palatino Linotype"/>
          <w:i/>
          <w:spacing w:val="-24"/>
          <w:w w:val="115"/>
        </w:rPr>
        <w:t xml:space="preserve"> </w:t>
      </w:r>
      <w:r>
        <w:rPr>
          <w:rFonts w:ascii="Palatino Linotype" w:hAnsi="Palatino Linotype"/>
          <w:i/>
          <w:w w:val="115"/>
        </w:rPr>
        <w:t>visiting</w:t>
      </w:r>
      <w:r>
        <w:rPr>
          <w:rFonts w:ascii="Palatino Linotype" w:hAnsi="Palatino Linotype"/>
          <w:i/>
          <w:spacing w:val="-23"/>
          <w:w w:val="115"/>
        </w:rPr>
        <w:t xml:space="preserve"> </w:t>
      </w:r>
      <w:r>
        <w:rPr>
          <w:rFonts w:ascii="Palatino Linotype" w:hAnsi="Palatino Linotype"/>
          <w:i/>
          <w:w w:val="115"/>
        </w:rPr>
        <w:t>this</w:t>
      </w:r>
      <w:r>
        <w:rPr>
          <w:rFonts w:ascii="Palatino Linotype" w:hAnsi="Palatino Linotype"/>
          <w:i/>
          <w:spacing w:val="-24"/>
          <w:w w:val="115"/>
        </w:rPr>
        <w:t xml:space="preserve"> </w:t>
      </w:r>
      <w:r>
        <w:rPr>
          <w:rFonts w:ascii="Palatino Linotype" w:hAnsi="Palatino Linotype"/>
          <w:i/>
          <w:w w:val="115"/>
        </w:rPr>
        <w:t>web</w:t>
      </w:r>
      <w:r>
        <w:rPr>
          <w:rFonts w:ascii="Palatino Linotype" w:hAnsi="Palatino Linotype"/>
          <w:i/>
          <w:spacing w:val="-23"/>
          <w:w w:val="115"/>
        </w:rPr>
        <w:t xml:space="preserve"> </w:t>
      </w:r>
      <w:r>
        <w:rPr>
          <w:rFonts w:ascii="Palatino Linotype" w:hAnsi="Palatino Linotype"/>
          <w:i/>
          <w:w w:val="115"/>
        </w:rPr>
        <w:t>site</w:t>
      </w:r>
      <w:r>
        <w:rPr>
          <w:rFonts w:ascii="Palatino Linotype" w:hAnsi="Palatino Linotype"/>
          <w:i/>
          <w:spacing w:val="-24"/>
          <w:w w:val="115"/>
        </w:rPr>
        <w:t xml:space="preserve"> </w:t>
      </w:r>
      <w:r>
        <w:rPr>
          <w:rFonts w:ascii="Palatino Linotype" w:hAnsi="Palatino Linotype"/>
          <w:i/>
          <w:w w:val="115"/>
        </w:rPr>
        <w:t>may</w:t>
      </w:r>
      <w:r>
        <w:rPr>
          <w:rFonts w:ascii="Palatino Linotype" w:hAnsi="Palatino Linotype"/>
          <w:i/>
          <w:spacing w:val="-23"/>
          <w:w w:val="115"/>
        </w:rPr>
        <w:t xml:space="preserve"> </w:t>
      </w:r>
      <w:r>
        <w:rPr>
          <w:rFonts w:ascii="Palatino Linotype" w:hAnsi="Palatino Linotype"/>
          <w:i/>
          <w:w w:val="115"/>
        </w:rPr>
        <w:t>harm</w:t>
      </w:r>
      <w:r>
        <w:rPr>
          <w:rFonts w:ascii="Palatino Linotype" w:hAnsi="Palatino Linotype"/>
          <w:i/>
          <w:spacing w:val="-24"/>
          <w:w w:val="115"/>
        </w:rPr>
        <w:t xml:space="preserve"> </w:t>
      </w:r>
      <w:r>
        <w:rPr>
          <w:rFonts w:ascii="Palatino Linotype" w:hAnsi="Palatino Linotype"/>
          <w:i/>
          <w:w w:val="115"/>
        </w:rPr>
        <w:t>your</w:t>
      </w:r>
      <w:r>
        <w:rPr>
          <w:rFonts w:ascii="Palatino Linotype" w:hAnsi="Palatino Linotype"/>
          <w:i/>
          <w:spacing w:val="-23"/>
          <w:w w:val="115"/>
        </w:rPr>
        <w:t xml:space="preserve"> </w:t>
      </w:r>
      <w:r>
        <w:rPr>
          <w:rFonts w:ascii="Palatino Linotype" w:hAnsi="Palatino Linotype"/>
          <w:i/>
          <w:w w:val="115"/>
        </w:rPr>
        <w:t>computer!’</w:t>
      </w:r>
      <w:r>
        <w:rPr>
          <w:w w:val="115"/>
        </w:rPr>
        <w:t>)</w:t>
      </w:r>
      <w:r>
        <w:rPr>
          <w:spacing w:val="-15"/>
          <w:w w:val="115"/>
        </w:rPr>
        <w:t xml:space="preserve"> </w:t>
      </w:r>
      <w:r>
        <w:rPr>
          <w:w w:val="115"/>
        </w:rPr>
        <w:t>but</w:t>
      </w:r>
      <w:r>
        <w:rPr>
          <w:spacing w:val="-27"/>
          <w:w w:val="115"/>
        </w:rPr>
        <w:t xml:space="preserve"> </w:t>
      </w:r>
      <w:r>
        <w:rPr>
          <w:w w:val="115"/>
        </w:rPr>
        <w:t>speci</w:t>
      </w:r>
      <w:r>
        <w:rPr>
          <w:rFonts w:ascii="Arial Unicode MS" w:hAnsi="Arial Unicode MS"/>
          <w:w w:val="115"/>
        </w:rPr>
        <w:t>fi</w:t>
      </w:r>
      <w:r>
        <w:rPr>
          <w:w w:val="115"/>
        </w:rPr>
        <w:t>c</w:t>
      </w:r>
      <w:r>
        <w:rPr>
          <w:spacing w:val="-28"/>
          <w:w w:val="115"/>
        </w:rPr>
        <w:t xml:space="preserve"> </w:t>
      </w:r>
      <w:r>
        <w:rPr>
          <w:spacing w:val="-4"/>
          <w:w w:val="115"/>
        </w:rPr>
        <w:t>and</w:t>
      </w:r>
    </w:p>
    <w:p>
      <w:pPr>
        <w:spacing w:line="153" w:lineRule="auto" w:before="0"/>
        <w:ind w:left="811" w:right="862" w:firstLine="0"/>
        <w:jc w:val="both"/>
        <w:rPr>
          <w:rFonts w:ascii="Palatino Linotype" w:hAnsi="Palatino Linotype"/>
          <w:i/>
          <w:sz w:val="20"/>
        </w:rPr>
      </w:pPr>
      <w:r>
        <w:rPr>
          <w:w w:val="105"/>
          <w:sz w:val="20"/>
        </w:rPr>
        <w:t>concrete (</w:t>
      </w:r>
      <w:r>
        <w:rPr>
          <w:rFonts w:ascii="Palatino Linotype" w:hAnsi="Palatino Linotype"/>
          <w:i/>
          <w:w w:val="105"/>
          <w:sz w:val="20"/>
        </w:rPr>
        <w:t xml:space="preserve">‘The site you </w:t>
      </w:r>
      <w:r>
        <w:rPr>
          <w:rFonts w:ascii="Palatino Linotype" w:hAnsi="Palatino Linotype"/>
          <w:i/>
          <w:spacing w:val="-4"/>
          <w:w w:val="105"/>
          <w:sz w:val="20"/>
        </w:rPr>
        <w:t xml:space="preserve">are </w:t>
      </w:r>
      <w:r>
        <w:rPr>
          <w:rFonts w:ascii="Palatino Linotype" w:hAnsi="Palatino Linotype"/>
          <w:i/>
          <w:spacing w:val="-3"/>
          <w:w w:val="105"/>
          <w:sz w:val="20"/>
        </w:rPr>
        <w:t xml:space="preserve">about </w:t>
      </w:r>
      <w:r>
        <w:rPr>
          <w:rFonts w:ascii="Palatino Linotype" w:hAnsi="Palatino Linotype"/>
          <w:i/>
          <w:w w:val="105"/>
          <w:sz w:val="20"/>
        </w:rPr>
        <w:t xml:space="preserve">to visit has </w:t>
      </w:r>
      <w:r>
        <w:rPr>
          <w:rFonts w:ascii="Palatino Linotype" w:hAnsi="Palatino Linotype"/>
          <w:i/>
          <w:spacing w:val="-6"/>
          <w:w w:val="105"/>
          <w:sz w:val="20"/>
        </w:rPr>
        <w:t xml:space="preserve">been </w:t>
      </w:r>
      <w:r>
        <w:rPr>
          <w:rFonts w:ascii="Palatino Linotype" w:hAnsi="Palatino Linotype"/>
          <w:i/>
          <w:spacing w:val="-3"/>
          <w:w w:val="105"/>
          <w:sz w:val="20"/>
        </w:rPr>
        <w:t>con</w:t>
      </w:r>
      <w:r>
        <w:rPr>
          <w:rFonts w:ascii="Meiryo" w:hAnsi="Meiryo"/>
          <w:i/>
          <w:spacing w:val="-3"/>
          <w:w w:val="105"/>
          <w:sz w:val="20"/>
        </w:rPr>
        <w:t>fi</w:t>
      </w:r>
      <w:r>
        <w:rPr>
          <w:rFonts w:ascii="Palatino Linotype" w:hAnsi="Palatino Linotype"/>
          <w:i/>
          <w:spacing w:val="-3"/>
          <w:w w:val="105"/>
          <w:sz w:val="20"/>
        </w:rPr>
        <w:t xml:space="preserve">rmed </w:t>
      </w:r>
      <w:r>
        <w:rPr>
          <w:rFonts w:ascii="Palatino Linotype" w:hAnsi="Palatino Linotype"/>
          <w:i/>
          <w:w w:val="105"/>
          <w:sz w:val="20"/>
        </w:rPr>
        <w:t xml:space="preserve">to contain software </w:t>
      </w:r>
      <w:r>
        <w:rPr>
          <w:rFonts w:ascii="Palatino Linotype" w:hAnsi="Palatino Linotype"/>
          <w:i/>
          <w:w w:val="105"/>
          <w:sz w:val="20"/>
        </w:rPr>
        <w:t xml:space="preserve">that </w:t>
      </w:r>
      <w:r>
        <w:rPr>
          <w:rFonts w:ascii="Palatino Linotype" w:hAnsi="Palatino Linotype"/>
          <w:i/>
          <w:spacing w:val="-3"/>
          <w:w w:val="105"/>
          <w:sz w:val="20"/>
        </w:rPr>
        <w:t xml:space="preserve">poses </w:t>
      </w:r>
      <w:r>
        <w:rPr>
          <w:rFonts w:ascii="Palatino Linotype" w:hAnsi="Palatino Linotype"/>
          <w:i/>
          <w:w w:val="105"/>
          <w:sz w:val="20"/>
        </w:rPr>
        <w:t>a signi</w:t>
      </w:r>
      <w:r>
        <w:rPr>
          <w:rFonts w:ascii="Meiryo" w:hAnsi="Meiryo"/>
          <w:i/>
          <w:w w:val="105"/>
          <w:sz w:val="20"/>
        </w:rPr>
        <w:t>fi</w:t>
      </w:r>
      <w:r>
        <w:rPr>
          <w:rFonts w:ascii="Palatino Linotype" w:hAnsi="Palatino Linotype"/>
          <w:i/>
          <w:w w:val="105"/>
          <w:sz w:val="20"/>
        </w:rPr>
        <w:t>cant risk to you, with no tangible bene</w:t>
      </w:r>
      <w:r>
        <w:rPr>
          <w:rFonts w:ascii="Meiryo" w:hAnsi="Meiryo"/>
          <w:i/>
          <w:w w:val="105"/>
          <w:sz w:val="20"/>
        </w:rPr>
        <w:t>fi</w:t>
      </w:r>
      <w:r>
        <w:rPr>
          <w:rFonts w:ascii="Palatino Linotype" w:hAnsi="Palatino Linotype"/>
          <w:i/>
          <w:w w:val="105"/>
          <w:sz w:val="20"/>
        </w:rPr>
        <w:t xml:space="preserve">t. It would try to infect </w:t>
      </w:r>
      <w:r>
        <w:rPr>
          <w:rFonts w:ascii="Palatino Linotype" w:hAnsi="Palatino Linotype"/>
          <w:i/>
          <w:w w:val="105"/>
          <w:sz w:val="20"/>
        </w:rPr>
        <w:t>your</w:t>
      </w:r>
      <w:r>
        <w:rPr>
          <w:rFonts w:ascii="Palatino Linotype" w:hAnsi="Palatino Linotype"/>
          <w:i/>
          <w:spacing w:val="9"/>
          <w:w w:val="105"/>
          <w:sz w:val="20"/>
        </w:rPr>
        <w:t xml:space="preserve"> </w:t>
      </w:r>
      <w:r>
        <w:rPr>
          <w:rFonts w:ascii="Palatino Linotype" w:hAnsi="Palatino Linotype"/>
          <w:i/>
          <w:w w:val="105"/>
          <w:sz w:val="20"/>
        </w:rPr>
        <w:t>computer</w:t>
      </w:r>
      <w:r>
        <w:rPr>
          <w:rFonts w:ascii="Palatino Linotype" w:hAnsi="Palatino Linotype"/>
          <w:i/>
          <w:spacing w:val="10"/>
          <w:w w:val="105"/>
          <w:sz w:val="20"/>
        </w:rPr>
        <w:t xml:space="preserve"> </w:t>
      </w:r>
      <w:r>
        <w:rPr>
          <w:rFonts w:ascii="Palatino Linotype" w:hAnsi="Palatino Linotype"/>
          <w:i/>
          <w:w w:val="105"/>
          <w:sz w:val="20"/>
        </w:rPr>
        <w:t>with</w:t>
      </w:r>
      <w:r>
        <w:rPr>
          <w:rFonts w:ascii="Palatino Linotype" w:hAnsi="Palatino Linotype"/>
          <w:i/>
          <w:spacing w:val="10"/>
          <w:w w:val="105"/>
          <w:sz w:val="20"/>
        </w:rPr>
        <w:t xml:space="preserve"> </w:t>
      </w:r>
      <w:r>
        <w:rPr>
          <w:rFonts w:ascii="Palatino Linotype" w:hAnsi="Palatino Linotype"/>
          <w:i/>
          <w:w w:val="105"/>
          <w:sz w:val="20"/>
        </w:rPr>
        <w:t>malware</w:t>
      </w:r>
      <w:r>
        <w:rPr>
          <w:rFonts w:ascii="Palatino Linotype" w:hAnsi="Palatino Linotype"/>
          <w:i/>
          <w:spacing w:val="10"/>
          <w:w w:val="105"/>
          <w:sz w:val="20"/>
        </w:rPr>
        <w:t xml:space="preserve"> </w:t>
      </w:r>
      <w:r>
        <w:rPr>
          <w:rFonts w:ascii="Palatino Linotype" w:hAnsi="Palatino Linotype"/>
          <w:i/>
          <w:w w:val="105"/>
          <w:sz w:val="20"/>
        </w:rPr>
        <w:t>designed</w:t>
      </w:r>
      <w:r>
        <w:rPr>
          <w:rFonts w:ascii="Palatino Linotype" w:hAnsi="Palatino Linotype"/>
          <w:i/>
          <w:spacing w:val="10"/>
          <w:w w:val="105"/>
          <w:sz w:val="20"/>
        </w:rPr>
        <w:t xml:space="preserve"> </w:t>
      </w:r>
      <w:r>
        <w:rPr>
          <w:rFonts w:ascii="Palatino Linotype" w:hAnsi="Palatino Linotype"/>
          <w:i/>
          <w:w w:val="105"/>
          <w:sz w:val="20"/>
        </w:rPr>
        <w:t>to</w:t>
      </w:r>
      <w:r>
        <w:rPr>
          <w:rFonts w:ascii="Palatino Linotype" w:hAnsi="Palatino Linotype"/>
          <w:i/>
          <w:spacing w:val="9"/>
          <w:w w:val="105"/>
          <w:sz w:val="20"/>
        </w:rPr>
        <w:t xml:space="preserve"> </w:t>
      </w:r>
      <w:r>
        <w:rPr>
          <w:rFonts w:ascii="Palatino Linotype" w:hAnsi="Palatino Linotype"/>
          <w:i/>
          <w:spacing w:val="-3"/>
          <w:w w:val="105"/>
          <w:sz w:val="20"/>
        </w:rPr>
        <w:t>steal</w:t>
      </w:r>
      <w:r>
        <w:rPr>
          <w:rFonts w:ascii="Palatino Linotype" w:hAnsi="Palatino Linotype"/>
          <w:i/>
          <w:spacing w:val="10"/>
          <w:w w:val="105"/>
          <w:sz w:val="20"/>
        </w:rPr>
        <w:t xml:space="preserve"> </w:t>
      </w:r>
      <w:r>
        <w:rPr>
          <w:rFonts w:ascii="Palatino Linotype" w:hAnsi="Palatino Linotype"/>
          <w:i/>
          <w:w w:val="105"/>
          <w:sz w:val="20"/>
        </w:rPr>
        <w:t>your</w:t>
      </w:r>
      <w:r>
        <w:rPr>
          <w:rFonts w:ascii="Palatino Linotype" w:hAnsi="Palatino Linotype"/>
          <w:i/>
          <w:spacing w:val="9"/>
          <w:w w:val="105"/>
          <w:sz w:val="20"/>
        </w:rPr>
        <w:t xml:space="preserve"> </w:t>
      </w:r>
      <w:r>
        <w:rPr>
          <w:rFonts w:ascii="Palatino Linotype" w:hAnsi="Palatino Linotype"/>
          <w:i/>
          <w:spacing w:val="-3"/>
          <w:w w:val="105"/>
          <w:sz w:val="20"/>
        </w:rPr>
        <w:t>bank</w:t>
      </w:r>
      <w:r>
        <w:rPr>
          <w:rFonts w:ascii="Palatino Linotype" w:hAnsi="Palatino Linotype"/>
          <w:i/>
          <w:spacing w:val="10"/>
          <w:w w:val="105"/>
          <w:sz w:val="20"/>
        </w:rPr>
        <w:t xml:space="preserve"> </w:t>
      </w:r>
      <w:r>
        <w:rPr>
          <w:rFonts w:ascii="Palatino Linotype" w:hAnsi="Palatino Linotype"/>
          <w:i/>
          <w:spacing w:val="-4"/>
          <w:w w:val="105"/>
          <w:sz w:val="20"/>
        </w:rPr>
        <w:t>account</w:t>
      </w:r>
      <w:r>
        <w:rPr>
          <w:rFonts w:ascii="Palatino Linotype" w:hAnsi="Palatino Linotype"/>
          <w:i/>
          <w:spacing w:val="10"/>
          <w:w w:val="105"/>
          <w:sz w:val="20"/>
        </w:rPr>
        <w:t xml:space="preserve"> </w:t>
      </w:r>
      <w:r>
        <w:rPr>
          <w:rFonts w:ascii="Palatino Linotype" w:hAnsi="Palatino Linotype"/>
          <w:i/>
          <w:w w:val="105"/>
          <w:sz w:val="20"/>
        </w:rPr>
        <w:t>and</w:t>
      </w:r>
      <w:r>
        <w:rPr>
          <w:rFonts w:ascii="Palatino Linotype" w:hAnsi="Palatino Linotype"/>
          <w:i/>
          <w:spacing w:val="10"/>
          <w:w w:val="105"/>
          <w:sz w:val="20"/>
        </w:rPr>
        <w:t xml:space="preserve"> </w:t>
      </w:r>
      <w:r>
        <w:rPr>
          <w:rFonts w:ascii="Palatino Linotype" w:hAnsi="Palatino Linotype"/>
          <w:i/>
          <w:spacing w:val="-4"/>
          <w:w w:val="105"/>
          <w:sz w:val="20"/>
        </w:rPr>
        <w:t>credit</w:t>
      </w:r>
      <w:r>
        <w:rPr>
          <w:rFonts w:ascii="Palatino Linotype" w:hAnsi="Palatino Linotype"/>
          <w:i/>
          <w:spacing w:val="10"/>
          <w:w w:val="105"/>
          <w:sz w:val="20"/>
        </w:rPr>
        <w:t xml:space="preserve"> </w:t>
      </w:r>
      <w:r>
        <w:rPr>
          <w:rFonts w:ascii="Palatino Linotype" w:hAnsi="Palatino Linotype"/>
          <w:i/>
          <w:spacing w:val="-6"/>
          <w:w w:val="105"/>
          <w:sz w:val="20"/>
        </w:rPr>
        <w:t>card</w:t>
      </w:r>
    </w:p>
    <w:p>
      <w:pPr>
        <w:pStyle w:val="BodyText"/>
        <w:spacing w:line="201" w:lineRule="auto" w:before="17"/>
      </w:pPr>
      <w:r>
        <w:rPr>
          <w:rFonts w:ascii="Palatino Linotype" w:hAnsi="Palatino Linotype"/>
          <w:i/>
          <w:w w:val="110"/>
        </w:rPr>
        <w:t xml:space="preserve">details in </w:t>
      </w:r>
      <w:r>
        <w:rPr>
          <w:rFonts w:ascii="Palatino Linotype" w:hAnsi="Palatino Linotype"/>
          <w:i/>
          <w:spacing w:val="-3"/>
          <w:w w:val="110"/>
        </w:rPr>
        <w:t xml:space="preserve">order </w:t>
      </w:r>
      <w:r>
        <w:rPr>
          <w:rFonts w:ascii="Palatino Linotype" w:hAnsi="Palatino Linotype"/>
          <w:i/>
          <w:w w:val="110"/>
        </w:rPr>
        <w:t>to defraud you</w:t>
      </w:r>
      <w:r>
        <w:rPr>
          <w:w w:val="110"/>
        </w:rPr>
        <w:t xml:space="preserve">) [1327]. Subsequent research </w:t>
      </w:r>
      <w:r>
        <w:rPr>
          <w:spacing w:val="-3"/>
          <w:w w:val="110"/>
        </w:rPr>
        <w:t xml:space="preserve">by </w:t>
      </w:r>
      <w:r>
        <w:rPr>
          <w:w w:val="110"/>
        </w:rPr>
        <w:t xml:space="preserve">Adrienne Porter </w:t>
      </w:r>
      <w:r>
        <w:rPr>
          <w:spacing w:val="-5"/>
          <w:w w:val="110"/>
        </w:rPr>
        <w:t xml:space="preserve">Felt </w:t>
      </w:r>
      <w:r>
        <w:rPr>
          <w:w w:val="110"/>
        </w:rPr>
        <w:t xml:space="preserve">and </w:t>
      </w:r>
      <w:r>
        <w:rPr>
          <w:w w:val="105"/>
        </w:rPr>
        <w:t xml:space="preserve">Google’s </w:t>
      </w:r>
      <w:r>
        <w:rPr>
          <w:w w:val="110"/>
        </w:rPr>
        <w:t>usability team has tried many ideas including making</w:t>
      </w:r>
      <w:r>
        <w:rPr>
          <w:spacing w:val="-32"/>
          <w:w w:val="110"/>
        </w:rPr>
        <w:t xml:space="preserve"> </w:t>
      </w:r>
      <w:r>
        <w:rPr>
          <w:spacing w:val="-3"/>
          <w:w w:val="110"/>
        </w:rPr>
        <w:t xml:space="preserve">warnings </w:t>
      </w:r>
      <w:r>
        <w:rPr>
          <w:w w:val="110"/>
        </w:rPr>
        <w:t xml:space="preserve">psychologically salient using faces (which </w:t>
      </w:r>
      <w:r>
        <w:rPr>
          <w:w w:val="105"/>
        </w:rPr>
        <w:t xml:space="preserve">doesn’t </w:t>
      </w:r>
      <w:r>
        <w:rPr>
          <w:w w:val="110"/>
        </w:rPr>
        <w:t xml:space="preserve">work), simplifying the </w:t>
      </w:r>
      <w:r>
        <w:rPr>
          <w:spacing w:val="-3"/>
          <w:w w:val="110"/>
        </w:rPr>
        <w:t>text</w:t>
      </w:r>
      <w:r>
        <w:rPr>
          <w:spacing w:val="51"/>
          <w:w w:val="110"/>
        </w:rPr>
        <w:t xml:space="preserve"> </w:t>
      </w:r>
      <w:r>
        <w:rPr>
          <w:w w:val="110"/>
        </w:rPr>
        <w:t xml:space="preserve">(which helps) and making the safe defaults both attractive and prominent </w:t>
      </w:r>
      <w:r>
        <w:rPr>
          <w:spacing w:val="-3"/>
          <w:w w:val="110"/>
        </w:rPr>
        <w:t>(which</w:t>
      </w:r>
      <w:r>
        <w:rPr>
          <w:spacing w:val="51"/>
          <w:w w:val="110"/>
        </w:rPr>
        <w:t xml:space="preserve"> </w:t>
      </w:r>
      <w:r>
        <w:rPr>
          <w:w w:val="110"/>
        </w:rPr>
        <w:t xml:space="preserve">also helps). Optimising these factors improves compliance from about 35% </w:t>
      </w:r>
      <w:r>
        <w:rPr>
          <w:spacing w:val="-6"/>
          <w:w w:val="110"/>
        </w:rPr>
        <w:t xml:space="preserve">to </w:t>
      </w:r>
      <w:r>
        <w:rPr>
          <w:w w:val="110"/>
        </w:rPr>
        <w:t xml:space="preserve">about 50% [675]. </w:t>
      </w:r>
      <w:r>
        <w:rPr>
          <w:spacing w:val="-3"/>
          <w:w w:val="110"/>
        </w:rPr>
        <w:t xml:space="preserve">However,  </w:t>
      </w:r>
      <w:r>
        <w:rPr>
          <w:w w:val="110"/>
        </w:rPr>
        <w:t xml:space="preserve">if you </w:t>
      </w:r>
      <w:r>
        <w:rPr>
          <w:spacing w:val="-3"/>
          <w:w w:val="110"/>
        </w:rPr>
        <w:t xml:space="preserve">want  </w:t>
      </w:r>
      <w:r>
        <w:rPr>
          <w:w w:val="110"/>
        </w:rPr>
        <w:t xml:space="preserve">to stop the great majority of people  from clicking on known-bad URLs, then voluntary compliance </w:t>
      </w:r>
      <w:r>
        <w:rPr>
          <w:w w:val="105"/>
        </w:rPr>
        <w:t xml:space="preserve">isn’t </w:t>
      </w:r>
      <w:r>
        <w:rPr>
          <w:w w:val="110"/>
        </w:rPr>
        <w:t xml:space="preserve">enough. </w:t>
      </w:r>
      <w:r>
        <w:rPr>
          <w:spacing w:val="-6"/>
          <w:w w:val="110"/>
        </w:rPr>
        <w:t>You</w:t>
      </w:r>
      <w:r>
        <w:rPr>
          <w:spacing w:val="14"/>
          <w:w w:val="110"/>
        </w:rPr>
        <w:t xml:space="preserve"> </w:t>
      </w:r>
      <w:r>
        <w:rPr>
          <w:w w:val="110"/>
        </w:rPr>
        <w:t>either</w:t>
      </w:r>
      <w:r>
        <w:rPr>
          <w:spacing w:val="14"/>
          <w:w w:val="110"/>
        </w:rPr>
        <w:t xml:space="preserve"> </w:t>
      </w:r>
      <w:r>
        <w:rPr>
          <w:spacing w:val="-3"/>
          <w:w w:val="110"/>
        </w:rPr>
        <w:t>have</w:t>
      </w:r>
      <w:r>
        <w:rPr>
          <w:spacing w:val="13"/>
          <w:w w:val="110"/>
        </w:rPr>
        <w:t xml:space="preserve"> </w:t>
      </w:r>
      <w:r>
        <w:rPr>
          <w:w w:val="110"/>
        </w:rPr>
        <w:t>to</w:t>
      </w:r>
      <w:r>
        <w:rPr>
          <w:spacing w:val="14"/>
          <w:w w:val="110"/>
        </w:rPr>
        <w:t xml:space="preserve"> </w:t>
      </w:r>
      <w:r>
        <w:rPr>
          <w:w w:val="110"/>
        </w:rPr>
        <w:t>block</w:t>
      </w:r>
      <w:r>
        <w:rPr>
          <w:spacing w:val="13"/>
          <w:w w:val="110"/>
        </w:rPr>
        <w:t xml:space="preserve"> </w:t>
      </w:r>
      <w:r>
        <w:rPr>
          <w:w w:val="110"/>
        </w:rPr>
        <w:t>them</w:t>
      </w:r>
      <w:r>
        <w:rPr>
          <w:spacing w:val="14"/>
          <w:w w:val="110"/>
        </w:rPr>
        <w:t xml:space="preserve"> </w:t>
      </w:r>
      <w:r>
        <w:rPr>
          <w:w w:val="110"/>
        </w:rPr>
        <w:t>at</w:t>
      </w:r>
      <w:r>
        <w:rPr>
          <w:spacing w:val="14"/>
          <w:w w:val="110"/>
        </w:rPr>
        <w:t xml:space="preserve"> </w:t>
      </w:r>
      <w:r>
        <w:rPr>
          <w:w w:val="110"/>
        </w:rPr>
        <w:t>your</w:t>
      </w:r>
      <w:r>
        <w:rPr>
          <w:spacing w:val="14"/>
          <w:w w:val="110"/>
        </w:rPr>
        <w:t xml:space="preserve"> </w:t>
      </w:r>
      <w:r>
        <w:rPr>
          <w:rFonts w:ascii="Arial Unicode MS" w:hAnsi="Arial Unicode MS"/>
          <w:w w:val="110"/>
        </w:rPr>
        <w:t>fi</w:t>
      </w:r>
      <w:r>
        <w:rPr>
          <w:w w:val="110"/>
        </w:rPr>
        <w:t>rewall,</w:t>
      </w:r>
      <w:r>
        <w:rPr>
          <w:spacing w:val="16"/>
          <w:w w:val="110"/>
        </w:rPr>
        <w:t xml:space="preserve"> </w:t>
      </w:r>
      <w:r>
        <w:rPr>
          <w:w w:val="110"/>
        </w:rPr>
        <w:t>or</w:t>
      </w:r>
      <w:r>
        <w:rPr>
          <w:spacing w:val="13"/>
          <w:w w:val="110"/>
        </w:rPr>
        <w:t xml:space="preserve"> </w:t>
      </w:r>
      <w:r>
        <w:rPr>
          <w:w w:val="110"/>
        </w:rPr>
        <w:t>block</w:t>
      </w:r>
      <w:r>
        <w:rPr>
          <w:spacing w:val="15"/>
          <w:w w:val="110"/>
        </w:rPr>
        <w:t xml:space="preserve"> </w:t>
      </w:r>
      <w:r>
        <w:rPr>
          <w:w w:val="110"/>
        </w:rPr>
        <w:t>them</w:t>
      </w:r>
      <w:r>
        <w:rPr>
          <w:spacing w:val="14"/>
          <w:w w:val="110"/>
        </w:rPr>
        <w:t xml:space="preserve"> </w:t>
      </w:r>
      <w:r>
        <w:rPr>
          <w:w w:val="110"/>
        </w:rPr>
        <w:t>at</w:t>
      </w:r>
      <w:r>
        <w:rPr>
          <w:spacing w:val="14"/>
          <w:w w:val="110"/>
        </w:rPr>
        <w:t xml:space="preserve"> </w:t>
      </w:r>
      <w:r>
        <w:rPr>
          <w:w w:val="110"/>
        </w:rPr>
        <w:t>the</w:t>
      </w:r>
      <w:r>
        <w:rPr>
          <w:spacing w:val="14"/>
          <w:w w:val="110"/>
        </w:rPr>
        <w:t xml:space="preserve"> </w:t>
      </w:r>
      <w:r>
        <w:rPr>
          <w:w w:val="110"/>
        </w:rPr>
        <w:t>browser</w:t>
      </w:r>
      <w:r>
        <w:rPr>
          <w:spacing w:val="13"/>
          <w:w w:val="110"/>
        </w:rPr>
        <w:t xml:space="preserve"> </w:t>
      </w:r>
      <w:r>
        <w:rPr>
          <w:w w:val="110"/>
        </w:rPr>
        <w:t>(as</w:t>
      </w:r>
    </w:p>
    <w:p>
      <w:pPr>
        <w:pStyle w:val="BodyText"/>
        <w:spacing w:line="214" w:lineRule="exact"/>
        <w:ind w:right="0"/>
      </w:pPr>
      <w:r>
        <w:rPr>
          <w:w w:val="110"/>
        </w:rPr>
        <w:t>both</w:t>
      </w:r>
      <w:r>
        <w:rPr>
          <w:spacing w:val="11"/>
          <w:w w:val="110"/>
        </w:rPr>
        <w:t xml:space="preserve"> </w:t>
      </w:r>
      <w:r>
        <w:rPr>
          <w:w w:val="110"/>
        </w:rPr>
        <w:t>Chrome</w:t>
      </w:r>
      <w:r>
        <w:rPr>
          <w:spacing w:val="10"/>
          <w:w w:val="110"/>
        </w:rPr>
        <w:t xml:space="preserve"> </w:t>
      </w:r>
      <w:r>
        <w:rPr>
          <w:w w:val="110"/>
        </w:rPr>
        <w:t>and</w:t>
      </w:r>
      <w:r>
        <w:rPr>
          <w:spacing w:val="12"/>
          <w:w w:val="110"/>
        </w:rPr>
        <w:t xml:space="preserve"> </w:t>
      </w:r>
      <w:r>
        <w:rPr>
          <w:w w:val="110"/>
        </w:rPr>
        <w:t>Firefox</w:t>
      </w:r>
      <w:r>
        <w:rPr>
          <w:spacing w:val="11"/>
          <w:w w:val="110"/>
        </w:rPr>
        <w:t xml:space="preserve"> </w:t>
      </w:r>
      <w:r>
        <w:rPr>
          <w:w w:val="110"/>
        </w:rPr>
        <w:t>do</w:t>
      </w:r>
      <w:r>
        <w:rPr>
          <w:spacing w:val="10"/>
          <w:w w:val="110"/>
        </w:rPr>
        <w:t xml:space="preserve"> </w:t>
      </w:r>
      <w:r>
        <w:rPr>
          <w:w w:val="110"/>
        </w:rPr>
        <w:t>for</w:t>
      </w:r>
      <w:r>
        <w:rPr>
          <w:spacing w:val="12"/>
          <w:w w:val="110"/>
        </w:rPr>
        <w:t xml:space="preserve"> </w:t>
      </w:r>
      <w:r>
        <w:rPr>
          <w:w w:val="110"/>
        </w:rPr>
        <w:t>di</w:t>
      </w:r>
      <w:r>
        <w:rPr>
          <w:rFonts w:ascii="Arial Unicode MS" w:hAnsi="Arial Unicode MS"/>
          <w:w w:val="110"/>
        </w:rPr>
        <w:t>ff</w:t>
      </w:r>
      <w:r>
        <w:rPr>
          <w:w w:val="110"/>
        </w:rPr>
        <w:t>erent</w:t>
      </w:r>
      <w:r>
        <w:rPr>
          <w:spacing w:val="10"/>
          <w:w w:val="110"/>
        </w:rPr>
        <w:t xml:space="preserve"> </w:t>
      </w:r>
      <w:r>
        <w:rPr>
          <w:w w:val="110"/>
        </w:rPr>
        <w:t>types</w:t>
      </w:r>
      <w:r>
        <w:rPr>
          <w:spacing w:val="10"/>
          <w:w w:val="110"/>
        </w:rPr>
        <w:t xml:space="preserve"> </w:t>
      </w:r>
      <w:r>
        <w:rPr>
          <w:w w:val="110"/>
        </w:rPr>
        <w:t>of</w:t>
      </w:r>
      <w:r>
        <w:rPr>
          <w:spacing w:val="12"/>
          <w:w w:val="110"/>
        </w:rPr>
        <w:t xml:space="preserve"> </w:t>
      </w:r>
      <w:r>
        <w:rPr>
          <w:w w:val="110"/>
        </w:rPr>
        <w:t>certi</w:t>
      </w:r>
      <w:r>
        <w:rPr>
          <w:rFonts w:ascii="Arial Unicode MS" w:hAnsi="Arial Unicode MS"/>
          <w:w w:val="110"/>
        </w:rPr>
        <w:t>fi</w:t>
      </w:r>
      <w:r>
        <w:rPr>
          <w:w w:val="110"/>
        </w:rPr>
        <w:t>cate</w:t>
      </w:r>
      <w:r>
        <w:rPr>
          <w:spacing w:val="10"/>
          <w:w w:val="110"/>
        </w:rPr>
        <w:t xml:space="preserve"> </w:t>
      </w:r>
      <w:r>
        <w:rPr>
          <w:w w:val="110"/>
        </w:rPr>
        <w:t>error</w:t>
      </w:r>
      <w:r>
        <w:rPr>
          <w:spacing w:val="12"/>
          <w:w w:val="110"/>
        </w:rPr>
        <w:t xml:space="preserve"> </w:t>
      </w:r>
      <w:r>
        <w:rPr>
          <w:w w:val="90"/>
        </w:rPr>
        <w:t>–</w:t>
      </w:r>
      <w:r>
        <w:rPr>
          <w:spacing w:val="21"/>
          <w:w w:val="90"/>
        </w:rPr>
        <w:t xml:space="preserve"> </w:t>
      </w:r>
      <w:r>
        <w:rPr>
          <w:w w:val="110"/>
        </w:rPr>
        <w:t>a</w:t>
      </w:r>
      <w:r>
        <w:rPr>
          <w:spacing w:val="12"/>
          <w:w w:val="110"/>
        </w:rPr>
        <w:t xml:space="preserve"> </w:t>
      </w:r>
      <w:r>
        <w:rPr>
          <w:w w:val="110"/>
        </w:rPr>
        <w:t>matter</w:t>
      </w:r>
      <w:r>
        <w:rPr>
          <w:spacing w:val="10"/>
          <w:w w:val="110"/>
        </w:rPr>
        <w:t xml:space="preserve"> </w:t>
      </w:r>
      <w:r>
        <w:rPr>
          <w:w w:val="110"/>
        </w:rPr>
        <w:t>to</w:t>
      </w:r>
    </w:p>
    <w:p>
      <w:pPr>
        <w:pStyle w:val="BodyText"/>
        <w:spacing w:line="245" w:lineRule="exact"/>
        <w:ind w:right="0"/>
      </w:pPr>
      <w:r>
        <w:rPr>
          <w:w w:val="105"/>
        </w:rPr>
        <w:t xml:space="preserve">which </w:t>
      </w:r>
      <w:r>
        <w:rPr/>
        <w:t xml:space="preserve">we’ll </w:t>
      </w:r>
      <w:r>
        <w:rPr>
          <w:w w:val="105"/>
        </w:rPr>
        <w:t>return in 21.6.1).</w:t>
      </w:r>
    </w:p>
    <w:p>
      <w:pPr>
        <w:pStyle w:val="BodyText"/>
        <w:spacing w:before="1"/>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w w:val="125"/>
        </w:rPr>
        <w:t>System</w:t>
      </w:r>
      <w:r>
        <w:rPr>
          <w:spacing w:val="11"/>
          <w:w w:val="125"/>
        </w:rPr>
        <w:t xml:space="preserve"> </w:t>
      </w:r>
      <w:r>
        <w:rPr>
          <w:w w:val="125"/>
        </w:rPr>
        <w:t>issues</w:t>
      </w:r>
    </w:p>
    <w:p>
      <w:pPr>
        <w:pStyle w:val="BodyText"/>
        <w:spacing w:line="204" w:lineRule="auto" w:before="201"/>
      </w:pPr>
      <w:r>
        <w:rPr>
          <w:w w:val="115"/>
        </w:rPr>
        <w:t>Not</w:t>
      </w:r>
      <w:r>
        <w:rPr>
          <w:spacing w:val="-22"/>
          <w:w w:val="115"/>
        </w:rPr>
        <w:t xml:space="preserve"> </w:t>
      </w:r>
      <w:r>
        <w:rPr>
          <w:w w:val="115"/>
        </w:rPr>
        <w:t>all</w:t>
      </w:r>
      <w:r>
        <w:rPr>
          <w:spacing w:val="-22"/>
          <w:w w:val="115"/>
        </w:rPr>
        <w:t xml:space="preserve"> </w:t>
      </w:r>
      <w:r>
        <w:rPr>
          <w:w w:val="115"/>
        </w:rPr>
        <w:t>phishing</w:t>
      </w:r>
      <w:r>
        <w:rPr>
          <w:spacing w:val="-22"/>
          <w:w w:val="115"/>
        </w:rPr>
        <w:t xml:space="preserve"> </w:t>
      </w:r>
      <w:r>
        <w:rPr>
          <w:w w:val="115"/>
        </w:rPr>
        <w:t>attacks</w:t>
      </w:r>
      <w:r>
        <w:rPr>
          <w:spacing w:val="-22"/>
          <w:w w:val="115"/>
        </w:rPr>
        <w:t xml:space="preserve"> </w:t>
      </w:r>
      <w:r>
        <w:rPr>
          <w:spacing w:val="-3"/>
          <w:w w:val="115"/>
        </w:rPr>
        <w:t>involve</w:t>
      </w:r>
      <w:r>
        <w:rPr>
          <w:spacing w:val="-21"/>
          <w:w w:val="115"/>
        </w:rPr>
        <w:t xml:space="preserve"> </w:t>
      </w:r>
      <w:r>
        <w:rPr>
          <w:spacing w:val="-3"/>
          <w:w w:val="115"/>
        </w:rPr>
        <w:t>psychology.</w:t>
      </w:r>
      <w:r>
        <w:rPr>
          <w:spacing w:val="-2"/>
          <w:w w:val="115"/>
        </w:rPr>
        <w:t xml:space="preserve"> </w:t>
      </w:r>
      <w:r>
        <w:rPr>
          <w:w w:val="115"/>
        </w:rPr>
        <w:t>Some</w:t>
      </w:r>
      <w:r>
        <w:rPr>
          <w:spacing w:val="-22"/>
          <w:w w:val="115"/>
        </w:rPr>
        <w:t xml:space="preserve"> </w:t>
      </w:r>
      <w:r>
        <w:rPr>
          <w:spacing w:val="-3"/>
          <w:w w:val="115"/>
        </w:rPr>
        <w:t>involve</w:t>
      </w:r>
      <w:r>
        <w:rPr>
          <w:spacing w:val="-22"/>
          <w:w w:val="115"/>
        </w:rPr>
        <w:t xml:space="preserve"> </w:t>
      </w:r>
      <w:r>
        <w:rPr>
          <w:w w:val="115"/>
        </w:rPr>
        <w:t>technical</w:t>
      </w:r>
      <w:r>
        <w:rPr>
          <w:spacing w:val="-23"/>
          <w:w w:val="115"/>
        </w:rPr>
        <w:t xml:space="preserve"> </w:t>
      </w:r>
      <w:r>
        <w:rPr>
          <w:w w:val="115"/>
        </w:rPr>
        <w:t>mechanisms to</w:t>
      </w:r>
      <w:r>
        <w:rPr>
          <w:spacing w:val="-18"/>
          <w:w w:val="115"/>
        </w:rPr>
        <w:t xml:space="preserve"> </w:t>
      </w:r>
      <w:r>
        <w:rPr>
          <w:w w:val="115"/>
        </w:rPr>
        <w:t>do</w:t>
      </w:r>
      <w:r>
        <w:rPr>
          <w:spacing w:val="-18"/>
          <w:w w:val="115"/>
        </w:rPr>
        <w:t xml:space="preserve"> </w:t>
      </w:r>
      <w:r>
        <w:rPr>
          <w:w w:val="115"/>
        </w:rPr>
        <w:t>with</w:t>
      </w:r>
      <w:r>
        <w:rPr>
          <w:spacing w:val="-18"/>
          <w:w w:val="115"/>
        </w:rPr>
        <w:t xml:space="preserve"> </w:t>
      </w:r>
      <w:r>
        <w:rPr>
          <w:w w:val="115"/>
        </w:rPr>
        <w:t>password</w:t>
      </w:r>
      <w:r>
        <w:rPr>
          <w:spacing w:val="-18"/>
          <w:w w:val="115"/>
        </w:rPr>
        <w:t xml:space="preserve"> </w:t>
      </w:r>
      <w:r>
        <w:rPr>
          <w:w w:val="115"/>
        </w:rPr>
        <w:t>entry</w:t>
      </w:r>
      <w:r>
        <w:rPr>
          <w:spacing w:val="-17"/>
          <w:w w:val="115"/>
        </w:rPr>
        <w:t xml:space="preserve"> </w:t>
      </w:r>
      <w:r>
        <w:rPr>
          <w:w w:val="115"/>
        </w:rPr>
        <w:t>and</w:t>
      </w:r>
      <w:r>
        <w:rPr>
          <w:spacing w:val="-18"/>
          <w:w w:val="115"/>
        </w:rPr>
        <w:t xml:space="preserve"> </w:t>
      </w:r>
      <w:r>
        <w:rPr>
          <w:w w:val="115"/>
        </w:rPr>
        <w:t>storage</w:t>
      </w:r>
      <w:r>
        <w:rPr>
          <w:spacing w:val="-18"/>
          <w:w w:val="115"/>
        </w:rPr>
        <w:t xml:space="preserve"> </w:t>
      </w:r>
      <w:r>
        <w:rPr>
          <w:w w:val="115"/>
        </w:rPr>
        <w:t>together</w:t>
      </w:r>
      <w:r>
        <w:rPr>
          <w:spacing w:val="-18"/>
          <w:w w:val="115"/>
        </w:rPr>
        <w:t xml:space="preserve"> </w:t>
      </w:r>
      <w:r>
        <w:rPr>
          <w:w w:val="115"/>
        </w:rPr>
        <w:t>with</w:t>
      </w:r>
      <w:r>
        <w:rPr>
          <w:spacing w:val="-17"/>
          <w:w w:val="115"/>
        </w:rPr>
        <w:t xml:space="preserve"> </w:t>
      </w:r>
      <w:r>
        <w:rPr>
          <w:w w:val="115"/>
        </w:rPr>
        <w:t>some</w:t>
      </w:r>
      <w:r>
        <w:rPr>
          <w:spacing w:val="-18"/>
          <w:w w:val="115"/>
        </w:rPr>
        <w:t xml:space="preserve"> </w:t>
      </w:r>
      <w:r>
        <w:rPr>
          <w:w w:val="115"/>
        </w:rPr>
        <w:t>broader</w:t>
      </w:r>
      <w:r>
        <w:rPr>
          <w:spacing w:val="-18"/>
          <w:w w:val="115"/>
        </w:rPr>
        <w:t xml:space="preserve"> </w:t>
      </w:r>
      <w:r>
        <w:rPr>
          <w:w w:val="115"/>
        </w:rPr>
        <w:t>system</w:t>
      </w:r>
      <w:r>
        <w:rPr>
          <w:spacing w:val="-18"/>
          <w:w w:val="115"/>
        </w:rPr>
        <w:t xml:space="preserve"> </w:t>
      </w:r>
      <w:r>
        <w:rPr>
          <w:w w:val="115"/>
        </w:rPr>
        <w:t>issues.</w:t>
      </w:r>
    </w:p>
    <w:p>
      <w:pPr>
        <w:pStyle w:val="BodyText"/>
        <w:spacing w:line="184" w:lineRule="auto" w:before="117"/>
        <w:ind w:firstLine="298"/>
      </w:pPr>
      <w:r>
        <w:rPr>
          <w:w w:val="115"/>
        </w:rPr>
        <w:t xml:space="preserve">As </w:t>
      </w:r>
      <w:r>
        <w:rPr>
          <w:spacing w:val="-3"/>
          <w:w w:val="115"/>
        </w:rPr>
        <w:t xml:space="preserve">we </w:t>
      </w:r>
      <w:r>
        <w:rPr>
          <w:w w:val="115"/>
        </w:rPr>
        <w:t xml:space="preserve">already noted, a key question is whether </w:t>
      </w:r>
      <w:r>
        <w:rPr>
          <w:spacing w:val="-3"/>
          <w:w w:val="115"/>
        </w:rPr>
        <w:t xml:space="preserve">we </w:t>
      </w:r>
      <w:r>
        <w:rPr>
          <w:w w:val="115"/>
        </w:rPr>
        <w:t>can restrict the number of</w:t>
      </w:r>
      <w:r>
        <w:rPr>
          <w:spacing w:val="-20"/>
          <w:w w:val="115"/>
        </w:rPr>
        <w:t xml:space="preserve"> </w:t>
      </w:r>
      <w:r>
        <w:rPr>
          <w:w w:val="115"/>
        </w:rPr>
        <w:t>password</w:t>
      </w:r>
      <w:r>
        <w:rPr>
          <w:spacing w:val="-20"/>
          <w:w w:val="115"/>
        </w:rPr>
        <w:t xml:space="preserve"> </w:t>
      </w:r>
      <w:r>
        <w:rPr>
          <w:w w:val="115"/>
        </w:rPr>
        <w:t>guesses.</w:t>
      </w:r>
      <w:r>
        <w:rPr>
          <w:spacing w:val="-1"/>
          <w:w w:val="115"/>
        </w:rPr>
        <w:t xml:space="preserve"> </w:t>
      </w:r>
      <w:r>
        <w:rPr>
          <w:w w:val="115"/>
        </w:rPr>
        <w:t>Security</w:t>
      </w:r>
      <w:r>
        <w:rPr>
          <w:spacing w:val="-20"/>
          <w:w w:val="115"/>
        </w:rPr>
        <w:t xml:space="preserve"> </w:t>
      </w:r>
      <w:r>
        <w:rPr>
          <w:w w:val="115"/>
        </w:rPr>
        <w:t>engineers</w:t>
      </w:r>
      <w:r>
        <w:rPr>
          <w:spacing w:val="-19"/>
          <w:w w:val="115"/>
        </w:rPr>
        <w:t xml:space="preserve"> </w:t>
      </w:r>
      <w:r>
        <w:rPr>
          <w:w w:val="115"/>
        </w:rPr>
        <w:t>sometimes</w:t>
      </w:r>
      <w:r>
        <w:rPr>
          <w:spacing w:val="-20"/>
          <w:w w:val="115"/>
        </w:rPr>
        <w:t xml:space="preserve"> </w:t>
      </w:r>
      <w:r>
        <w:rPr>
          <w:w w:val="115"/>
        </w:rPr>
        <w:t>refer</w:t>
      </w:r>
      <w:r>
        <w:rPr>
          <w:spacing w:val="-19"/>
          <w:w w:val="115"/>
        </w:rPr>
        <w:t xml:space="preserve"> </w:t>
      </w:r>
      <w:r>
        <w:rPr>
          <w:w w:val="115"/>
        </w:rPr>
        <w:t>to</w:t>
      </w:r>
      <w:r>
        <w:rPr>
          <w:spacing w:val="-20"/>
          <w:w w:val="115"/>
        </w:rPr>
        <w:t xml:space="preserve"> </w:t>
      </w:r>
      <w:r>
        <w:rPr>
          <w:w w:val="115"/>
        </w:rPr>
        <w:t>password</w:t>
      </w:r>
      <w:r>
        <w:rPr>
          <w:spacing w:val="-20"/>
          <w:w w:val="115"/>
        </w:rPr>
        <w:t xml:space="preserve"> </w:t>
      </w:r>
      <w:r>
        <w:rPr>
          <w:w w:val="115"/>
        </w:rPr>
        <w:t>systems</w:t>
      </w:r>
      <w:r>
        <w:rPr>
          <w:spacing w:val="-19"/>
          <w:w w:val="115"/>
        </w:rPr>
        <w:t xml:space="preserve"> </w:t>
      </w:r>
      <w:r>
        <w:rPr>
          <w:w w:val="115"/>
        </w:rPr>
        <w:t xml:space="preserve">as </w:t>
      </w:r>
      <w:r>
        <w:rPr/>
        <w:t>‘online’</w:t>
      </w:r>
      <w:r>
        <w:rPr>
          <w:spacing w:val="-21"/>
        </w:rPr>
        <w:t xml:space="preserve"> </w:t>
      </w:r>
      <w:r>
        <w:rPr>
          <w:w w:val="115"/>
        </w:rPr>
        <w:t>if</w:t>
      </w:r>
      <w:r>
        <w:rPr>
          <w:spacing w:val="-29"/>
          <w:w w:val="115"/>
        </w:rPr>
        <w:t xml:space="preserve"> </w:t>
      </w:r>
      <w:r>
        <w:rPr>
          <w:w w:val="115"/>
        </w:rPr>
        <w:t>guessing</w:t>
      </w:r>
      <w:r>
        <w:rPr>
          <w:spacing w:val="-29"/>
          <w:w w:val="115"/>
        </w:rPr>
        <w:t xml:space="preserve"> </w:t>
      </w:r>
      <w:r>
        <w:rPr>
          <w:w w:val="115"/>
        </w:rPr>
        <w:t>is</w:t>
      </w:r>
      <w:r>
        <w:rPr>
          <w:spacing w:val="-29"/>
          <w:w w:val="115"/>
        </w:rPr>
        <w:t xml:space="preserve"> </w:t>
      </w:r>
      <w:r>
        <w:rPr>
          <w:w w:val="115"/>
        </w:rPr>
        <w:t>limited</w:t>
      </w:r>
      <w:r>
        <w:rPr>
          <w:spacing w:val="-28"/>
          <w:w w:val="115"/>
        </w:rPr>
        <w:t xml:space="preserve"> </w:t>
      </w:r>
      <w:r>
        <w:rPr>
          <w:w w:val="115"/>
        </w:rPr>
        <w:t>(as</w:t>
      </w:r>
      <w:r>
        <w:rPr>
          <w:spacing w:val="-29"/>
          <w:w w:val="115"/>
        </w:rPr>
        <w:t xml:space="preserve"> </w:t>
      </w:r>
      <w:r>
        <w:rPr>
          <w:w w:val="115"/>
        </w:rPr>
        <w:t>with</w:t>
      </w:r>
      <w:r>
        <w:rPr>
          <w:spacing w:val="-29"/>
          <w:w w:val="115"/>
        </w:rPr>
        <w:t xml:space="preserve"> </w:t>
      </w:r>
      <w:r>
        <w:rPr>
          <w:spacing w:val="-6"/>
          <w:w w:val="115"/>
        </w:rPr>
        <w:t>ATM</w:t>
      </w:r>
      <w:r>
        <w:rPr>
          <w:spacing w:val="-28"/>
          <w:w w:val="115"/>
        </w:rPr>
        <w:t xml:space="preserve"> </w:t>
      </w:r>
      <w:r>
        <w:rPr>
          <w:w w:val="115"/>
        </w:rPr>
        <w:t>PINs)</w:t>
      </w:r>
      <w:r>
        <w:rPr>
          <w:spacing w:val="-29"/>
          <w:w w:val="115"/>
        </w:rPr>
        <w:t xml:space="preserve"> </w:t>
      </w:r>
      <w:r>
        <w:rPr>
          <w:w w:val="115"/>
        </w:rPr>
        <w:t>and</w:t>
      </w:r>
      <w:r>
        <w:rPr>
          <w:spacing w:val="-29"/>
          <w:w w:val="115"/>
        </w:rPr>
        <w:t xml:space="preserve"> </w:t>
      </w:r>
      <w:r>
        <w:rPr/>
        <w:t>‘o</w:t>
      </w:r>
      <w:r>
        <w:rPr>
          <w:rFonts w:ascii="Arial Unicode MS" w:hAnsi="Arial Unicode MS"/>
        </w:rPr>
        <w:t>ffl</w:t>
      </w:r>
      <w:r>
        <w:rPr/>
        <w:t>ine’</w:t>
      </w:r>
      <w:r>
        <w:rPr>
          <w:spacing w:val="-21"/>
        </w:rPr>
        <w:t xml:space="preserve"> </w:t>
      </w:r>
      <w:r>
        <w:rPr>
          <w:w w:val="115"/>
        </w:rPr>
        <w:t>if</w:t>
      </w:r>
      <w:r>
        <w:rPr>
          <w:spacing w:val="-28"/>
          <w:w w:val="115"/>
        </w:rPr>
        <w:t xml:space="preserve"> </w:t>
      </w:r>
      <w:r>
        <w:rPr>
          <w:w w:val="115"/>
        </w:rPr>
        <w:t>it</w:t>
      </w:r>
      <w:r>
        <w:rPr>
          <w:spacing w:val="-29"/>
          <w:w w:val="115"/>
        </w:rPr>
        <w:t xml:space="preserve"> </w:t>
      </w:r>
      <w:r>
        <w:rPr>
          <w:w w:val="115"/>
        </w:rPr>
        <w:t>is</w:t>
      </w:r>
      <w:r>
        <w:rPr>
          <w:spacing w:val="-29"/>
          <w:w w:val="115"/>
        </w:rPr>
        <w:t xml:space="preserve"> </w:t>
      </w:r>
      <w:r>
        <w:rPr>
          <w:w w:val="115"/>
        </w:rPr>
        <w:t>not</w:t>
      </w:r>
      <w:r>
        <w:rPr>
          <w:spacing w:val="-29"/>
          <w:w w:val="115"/>
        </w:rPr>
        <w:t xml:space="preserve"> </w:t>
      </w:r>
      <w:r>
        <w:rPr>
          <w:w w:val="115"/>
        </w:rPr>
        <w:t xml:space="preserve">(this originally meant systems where a user could fetch the password </w:t>
      </w:r>
      <w:r>
        <w:rPr>
          <w:rFonts w:ascii="Arial Unicode MS" w:hAnsi="Arial Unicode MS"/>
          <w:w w:val="115"/>
        </w:rPr>
        <w:t>fi</w:t>
      </w:r>
      <w:r>
        <w:rPr>
          <w:w w:val="115"/>
        </w:rPr>
        <w:t xml:space="preserve">le and take it </w:t>
      </w:r>
      <w:r>
        <w:rPr>
          <w:spacing w:val="-5"/>
          <w:w w:val="115"/>
        </w:rPr>
        <w:t xml:space="preserve">away </w:t>
      </w:r>
      <w:r>
        <w:rPr>
          <w:w w:val="115"/>
        </w:rPr>
        <w:t>to try to guess the passwords of other users, including more privileged users). But the terms are no longer really accurate. Some o</w:t>
      </w:r>
      <w:r>
        <w:rPr>
          <w:rFonts w:ascii="Arial Unicode MS" w:hAnsi="Arial Unicode MS"/>
          <w:w w:val="115"/>
        </w:rPr>
        <w:t>ffl</w:t>
      </w:r>
      <w:r>
        <w:rPr>
          <w:w w:val="115"/>
        </w:rPr>
        <w:t xml:space="preserve">ine systems </w:t>
      </w:r>
      <w:r>
        <w:rPr>
          <w:spacing w:val="-5"/>
          <w:w w:val="115"/>
        </w:rPr>
        <w:t xml:space="preserve">can </w:t>
      </w:r>
      <w:r>
        <w:rPr>
          <w:w w:val="115"/>
        </w:rPr>
        <w:t>restrict</w:t>
      </w:r>
      <w:r>
        <w:rPr>
          <w:spacing w:val="-6"/>
          <w:w w:val="115"/>
        </w:rPr>
        <w:t xml:space="preserve"> </w:t>
      </w:r>
      <w:r>
        <w:rPr>
          <w:w w:val="115"/>
        </w:rPr>
        <w:t>guesses,</w:t>
      </w:r>
      <w:r>
        <w:rPr>
          <w:spacing w:val="-6"/>
          <w:w w:val="115"/>
        </w:rPr>
        <w:t xml:space="preserve"> </w:t>
      </w:r>
      <w:r>
        <w:rPr>
          <w:w w:val="115"/>
        </w:rPr>
        <w:t>such</w:t>
      </w:r>
      <w:r>
        <w:rPr>
          <w:spacing w:val="-5"/>
          <w:w w:val="115"/>
        </w:rPr>
        <w:t xml:space="preserve"> </w:t>
      </w:r>
      <w:r>
        <w:rPr>
          <w:w w:val="115"/>
        </w:rPr>
        <w:t>as</w:t>
      </w:r>
      <w:r>
        <w:rPr>
          <w:spacing w:val="-6"/>
          <w:w w:val="115"/>
        </w:rPr>
        <w:t xml:space="preserve"> </w:t>
      </w:r>
      <w:r>
        <w:rPr>
          <w:w w:val="115"/>
        </w:rPr>
        <w:t>payment</w:t>
      </w:r>
      <w:r>
        <w:rPr>
          <w:spacing w:val="-6"/>
          <w:w w:val="115"/>
        </w:rPr>
        <w:t xml:space="preserve"> </w:t>
      </w:r>
      <w:r>
        <w:rPr>
          <w:w w:val="115"/>
        </w:rPr>
        <w:t>cards</w:t>
      </w:r>
      <w:r>
        <w:rPr>
          <w:spacing w:val="-5"/>
          <w:w w:val="115"/>
        </w:rPr>
        <w:t xml:space="preserve"> </w:t>
      </w:r>
      <w:r>
        <w:rPr>
          <w:w w:val="115"/>
        </w:rPr>
        <w:t>which</w:t>
      </w:r>
      <w:r>
        <w:rPr>
          <w:spacing w:val="-7"/>
          <w:w w:val="115"/>
        </w:rPr>
        <w:t xml:space="preserve"> </w:t>
      </w:r>
      <w:r>
        <w:rPr>
          <w:w w:val="115"/>
        </w:rPr>
        <w:t>use</w:t>
      </w:r>
      <w:r>
        <w:rPr>
          <w:spacing w:val="-6"/>
          <w:w w:val="115"/>
        </w:rPr>
        <w:t xml:space="preserve"> </w:t>
      </w:r>
      <w:r>
        <w:rPr>
          <w:w w:val="115"/>
        </w:rPr>
        <w:t>physical</w:t>
      </w:r>
      <w:r>
        <w:rPr>
          <w:spacing w:val="-6"/>
          <w:w w:val="115"/>
        </w:rPr>
        <w:t xml:space="preserve"> </w:t>
      </w:r>
      <w:r>
        <w:rPr>
          <w:w w:val="115"/>
        </w:rPr>
        <w:t>tamper-resistance</w:t>
      </w:r>
      <w:r>
        <w:rPr>
          <w:spacing w:val="-6"/>
          <w:w w:val="115"/>
        </w:rPr>
        <w:t xml:space="preserve"> </w:t>
      </w:r>
      <w:r>
        <w:rPr>
          <w:w w:val="115"/>
        </w:rPr>
        <w:t>to limit</w:t>
      </w:r>
      <w:r>
        <w:rPr>
          <w:spacing w:val="-12"/>
          <w:w w:val="115"/>
        </w:rPr>
        <w:t xml:space="preserve"> </w:t>
      </w:r>
      <w:r>
        <w:rPr>
          <w:w w:val="115"/>
        </w:rPr>
        <w:t>you</w:t>
      </w:r>
      <w:r>
        <w:rPr>
          <w:spacing w:val="-12"/>
          <w:w w:val="115"/>
        </w:rPr>
        <w:t xml:space="preserve"> </w:t>
      </w:r>
      <w:r>
        <w:rPr>
          <w:w w:val="115"/>
        </w:rPr>
        <w:t>to</w:t>
      </w:r>
      <w:r>
        <w:rPr>
          <w:spacing w:val="-12"/>
          <w:w w:val="115"/>
        </w:rPr>
        <w:t xml:space="preserve"> </w:t>
      </w:r>
      <w:r>
        <w:rPr>
          <w:w w:val="115"/>
        </w:rPr>
        <w:t>three</w:t>
      </w:r>
      <w:r>
        <w:rPr>
          <w:spacing w:val="-12"/>
          <w:w w:val="115"/>
        </w:rPr>
        <w:t xml:space="preserve"> </w:t>
      </w:r>
      <w:r>
        <w:rPr>
          <w:w w:val="115"/>
        </w:rPr>
        <w:t>PIN</w:t>
      </w:r>
      <w:r>
        <w:rPr>
          <w:spacing w:val="-11"/>
          <w:w w:val="115"/>
        </w:rPr>
        <w:t xml:space="preserve"> </w:t>
      </w:r>
      <w:r>
        <w:rPr>
          <w:w w:val="115"/>
        </w:rPr>
        <w:t>guesses,</w:t>
      </w:r>
      <w:r>
        <w:rPr>
          <w:spacing w:val="-11"/>
          <w:w w:val="115"/>
        </w:rPr>
        <w:t xml:space="preserve"> </w:t>
      </w:r>
      <w:r>
        <w:rPr>
          <w:w w:val="115"/>
        </w:rPr>
        <w:t>while</w:t>
      </w:r>
      <w:r>
        <w:rPr>
          <w:spacing w:val="-11"/>
          <w:w w:val="115"/>
        </w:rPr>
        <w:t xml:space="preserve"> </w:t>
      </w:r>
      <w:r>
        <w:rPr>
          <w:w w:val="115"/>
        </w:rPr>
        <w:t>some</w:t>
      </w:r>
      <w:r>
        <w:rPr>
          <w:spacing w:val="-12"/>
          <w:w w:val="115"/>
        </w:rPr>
        <w:t xml:space="preserve"> </w:t>
      </w:r>
      <w:r>
        <w:rPr>
          <w:w w:val="115"/>
        </w:rPr>
        <w:t>online</w:t>
      </w:r>
      <w:r>
        <w:rPr>
          <w:spacing w:val="-12"/>
          <w:w w:val="115"/>
        </w:rPr>
        <w:t xml:space="preserve"> </w:t>
      </w:r>
      <w:r>
        <w:rPr>
          <w:w w:val="115"/>
        </w:rPr>
        <w:t>systems</w:t>
      </w:r>
      <w:r>
        <w:rPr>
          <w:spacing w:val="-12"/>
          <w:w w:val="115"/>
        </w:rPr>
        <w:t xml:space="preserve"> </w:t>
      </w:r>
      <w:r>
        <w:rPr>
          <w:w w:val="115"/>
        </w:rPr>
        <w:t>cannot.</w:t>
      </w:r>
      <w:r>
        <w:rPr>
          <w:spacing w:val="12"/>
          <w:w w:val="115"/>
        </w:rPr>
        <w:t xml:space="preserve"> </w:t>
      </w:r>
      <w:r>
        <w:rPr>
          <w:spacing w:val="-6"/>
          <w:w w:val="115"/>
        </w:rPr>
        <w:t>For</w:t>
      </w:r>
      <w:r>
        <w:rPr>
          <w:spacing w:val="-12"/>
          <w:w w:val="115"/>
        </w:rPr>
        <w:t xml:space="preserve"> </w:t>
      </w:r>
      <w:r>
        <w:rPr>
          <w:w w:val="115"/>
        </w:rPr>
        <w:t>example,</w:t>
      </w:r>
    </w:p>
    <w:p>
      <w:pPr>
        <w:pStyle w:val="BodyText"/>
        <w:spacing w:line="184" w:lineRule="auto" w:before="29"/>
      </w:pPr>
      <w:r>
        <w:rPr>
          <w:w w:val="115"/>
        </w:rPr>
        <w:t>if</w:t>
      </w:r>
      <w:r>
        <w:rPr>
          <w:spacing w:val="-21"/>
          <w:w w:val="115"/>
        </w:rPr>
        <w:t xml:space="preserve"> </w:t>
      </w:r>
      <w:r>
        <w:rPr>
          <w:w w:val="115"/>
        </w:rPr>
        <w:t>you</w:t>
      </w:r>
      <w:r>
        <w:rPr>
          <w:spacing w:val="-20"/>
          <w:w w:val="115"/>
        </w:rPr>
        <w:t xml:space="preserve"> </w:t>
      </w:r>
      <w:r>
        <w:rPr>
          <w:w w:val="115"/>
        </w:rPr>
        <w:t>log</w:t>
      </w:r>
      <w:r>
        <w:rPr>
          <w:spacing w:val="-20"/>
          <w:w w:val="115"/>
        </w:rPr>
        <w:t xml:space="preserve"> </w:t>
      </w:r>
      <w:r>
        <w:rPr>
          <w:w w:val="115"/>
        </w:rPr>
        <w:t>on</w:t>
      </w:r>
      <w:r>
        <w:rPr>
          <w:spacing w:val="-20"/>
          <w:w w:val="115"/>
        </w:rPr>
        <w:t xml:space="preserve"> </w:t>
      </w:r>
      <w:r>
        <w:rPr>
          <w:w w:val="115"/>
        </w:rPr>
        <w:t>using</w:t>
      </w:r>
      <w:r>
        <w:rPr>
          <w:spacing w:val="-20"/>
          <w:w w:val="115"/>
        </w:rPr>
        <w:t xml:space="preserve"> </w:t>
      </w:r>
      <w:r>
        <w:rPr>
          <w:w w:val="115"/>
        </w:rPr>
        <w:t>Kerberos,</w:t>
      </w:r>
      <w:r>
        <w:rPr>
          <w:spacing w:val="-18"/>
          <w:w w:val="115"/>
        </w:rPr>
        <w:t xml:space="preserve"> </w:t>
      </w:r>
      <w:r>
        <w:rPr>
          <w:w w:val="115"/>
        </w:rPr>
        <w:t>an</w:t>
      </w:r>
      <w:r>
        <w:rPr>
          <w:spacing w:val="-20"/>
          <w:w w:val="115"/>
        </w:rPr>
        <w:t xml:space="preserve"> </w:t>
      </w:r>
      <w:r>
        <w:rPr>
          <w:w w:val="115"/>
        </w:rPr>
        <w:t>opponent</w:t>
      </w:r>
      <w:r>
        <w:rPr>
          <w:spacing w:val="-21"/>
          <w:w w:val="115"/>
        </w:rPr>
        <w:t xml:space="preserve"> </w:t>
      </w:r>
      <w:r>
        <w:rPr>
          <w:w w:val="115"/>
        </w:rPr>
        <w:t>who</w:t>
      </w:r>
      <w:r>
        <w:rPr>
          <w:spacing w:val="-20"/>
          <w:w w:val="115"/>
        </w:rPr>
        <w:t xml:space="preserve"> </w:t>
      </w:r>
      <w:r>
        <w:rPr>
          <w:w w:val="115"/>
        </w:rPr>
        <w:t>taps</w:t>
      </w:r>
      <w:r>
        <w:rPr>
          <w:spacing w:val="-20"/>
          <w:w w:val="115"/>
        </w:rPr>
        <w:t xml:space="preserve"> </w:t>
      </w:r>
      <w:r>
        <w:rPr>
          <w:w w:val="115"/>
        </w:rPr>
        <w:t>the</w:t>
      </w:r>
      <w:r>
        <w:rPr>
          <w:spacing w:val="-20"/>
          <w:w w:val="115"/>
        </w:rPr>
        <w:t xml:space="preserve"> </w:t>
      </w:r>
      <w:r>
        <w:rPr>
          <w:w w:val="115"/>
        </w:rPr>
        <w:t>line</w:t>
      </w:r>
      <w:r>
        <w:rPr>
          <w:spacing w:val="-20"/>
          <w:w w:val="115"/>
        </w:rPr>
        <w:t xml:space="preserve"> </w:t>
      </w:r>
      <w:r>
        <w:rPr>
          <w:w w:val="115"/>
        </w:rPr>
        <w:t>can</w:t>
      </w:r>
      <w:r>
        <w:rPr>
          <w:spacing w:val="-21"/>
          <w:w w:val="115"/>
        </w:rPr>
        <w:t xml:space="preserve"> </w:t>
      </w:r>
      <w:r>
        <w:rPr>
          <w:w w:val="115"/>
        </w:rPr>
        <w:t>observe</w:t>
      </w:r>
      <w:r>
        <w:rPr>
          <w:spacing w:val="-20"/>
          <w:w w:val="115"/>
        </w:rPr>
        <w:t xml:space="preserve"> </w:t>
      </w:r>
      <w:r>
        <w:rPr>
          <w:w w:val="115"/>
        </w:rPr>
        <w:t>your</w:t>
      </w:r>
      <w:r>
        <w:rPr>
          <w:spacing w:val="-20"/>
          <w:w w:val="115"/>
        </w:rPr>
        <w:t xml:space="preserve"> </w:t>
      </w:r>
      <w:r>
        <w:rPr>
          <w:w w:val="115"/>
        </w:rPr>
        <w:t xml:space="preserve">key encrypted with your password </w:t>
      </w:r>
      <w:r>
        <w:rPr>
          <w:rFonts w:ascii="Arial Unicode MS" w:hAnsi="Arial Unicode MS"/>
          <w:w w:val="115"/>
        </w:rPr>
        <w:t>ﬂ</w:t>
      </w:r>
      <w:r>
        <w:rPr>
          <w:w w:val="115"/>
        </w:rPr>
        <w:t xml:space="preserve">owing from the server to your client, and then data encrypted with that key </w:t>
      </w:r>
      <w:r>
        <w:rPr>
          <w:rFonts w:ascii="Arial Unicode MS" w:hAnsi="Arial Unicode MS"/>
          <w:w w:val="115"/>
        </w:rPr>
        <w:t>ﬂ</w:t>
      </w:r>
      <w:r>
        <w:rPr>
          <w:w w:val="115"/>
        </w:rPr>
        <w:t xml:space="preserve">owing on the line; so they can take their time to try out all possible passwords. The most common trap here is the system </w:t>
      </w:r>
      <w:r>
        <w:rPr>
          <w:spacing w:val="-4"/>
          <w:w w:val="115"/>
        </w:rPr>
        <w:t xml:space="preserve">that </w:t>
      </w:r>
      <w:r>
        <w:rPr>
          <w:w w:val="115"/>
        </w:rPr>
        <w:t xml:space="preserve">normally restricts password guesses but then suddenly fails to do so, when </w:t>
      </w:r>
      <w:r>
        <w:rPr>
          <w:spacing w:val="-7"/>
          <w:w w:val="115"/>
        </w:rPr>
        <w:t xml:space="preserve">it </w:t>
      </w:r>
      <w:r>
        <w:rPr>
          <w:w w:val="115"/>
        </w:rPr>
        <w:t xml:space="preserve">gets hacked and a one-way encrypted password </w:t>
      </w:r>
      <w:r>
        <w:rPr>
          <w:rFonts w:ascii="Arial Unicode MS" w:hAnsi="Arial Unicode MS"/>
          <w:w w:val="115"/>
        </w:rPr>
        <w:t>fi</w:t>
      </w:r>
      <w:r>
        <w:rPr>
          <w:w w:val="115"/>
        </w:rPr>
        <w:t>le is leaked, together with</w:t>
      </w:r>
      <w:r>
        <w:rPr>
          <w:spacing w:val="-29"/>
          <w:w w:val="115"/>
        </w:rPr>
        <w:t xml:space="preserve"> </w:t>
      </w:r>
      <w:r>
        <w:rPr>
          <w:w w:val="115"/>
        </w:rPr>
        <w:t>the encryption</w:t>
      </w:r>
      <w:r>
        <w:rPr>
          <w:spacing w:val="-9"/>
          <w:w w:val="115"/>
        </w:rPr>
        <w:t xml:space="preserve"> </w:t>
      </w:r>
      <w:r>
        <w:rPr>
          <w:w w:val="115"/>
        </w:rPr>
        <w:t>keys.</w:t>
      </w:r>
      <w:r>
        <w:rPr>
          <w:spacing w:val="23"/>
          <w:w w:val="115"/>
        </w:rPr>
        <w:t xml:space="preserve"> </w:t>
      </w:r>
      <w:r>
        <w:rPr>
          <w:w w:val="115"/>
        </w:rPr>
        <w:t>Then</w:t>
      </w:r>
      <w:r>
        <w:rPr>
          <w:spacing w:val="-8"/>
          <w:w w:val="115"/>
        </w:rPr>
        <w:t xml:space="preserve"> </w:t>
      </w:r>
      <w:r>
        <w:rPr>
          <w:w w:val="115"/>
        </w:rPr>
        <w:t>the</w:t>
      </w:r>
      <w:r>
        <w:rPr>
          <w:spacing w:val="-9"/>
          <w:w w:val="115"/>
        </w:rPr>
        <w:t xml:space="preserve"> </w:t>
      </w:r>
      <w:r>
        <w:rPr>
          <w:w w:val="115"/>
        </w:rPr>
        <w:t>bad</w:t>
      </w:r>
      <w:r>
        <w:rPr>
          <w:spacing w:val="-8"/>
          <w:w w:val="115"/>
        </w:rPr>
        <w:t xml:space="preserve"> </w:t>
      </w:r>
      <w:r>
        <w:rPr>
          <w:w w:val="115"/>
        </w:rPr>
        <w:t>guys</w:t>
      </w:r>
      <w:r>
        <w:rPr>
          <w:spacing w:val="-8"/>
          <w:w w:val="115"/>
        </w:rPr>
        <w:t xml:space="preserve"> </w:t>
      </w:r>
      <w:r>
        <w:rPr>
          <w:w w:val="115"/>
        </w:rPr>
        <w:t>can</w:t>
      </w:r>
      <w:r>
        <w:rPr>
          <w:spacing w:val="-9"/>
          <w:w w:val="115"/>
        </w:rPr>
        <w:t xml:space="preserve"> </w:t>
      </w:r>
      <w:r>
        <w:rPr>
          <w:w w:val="115"/>
        </w:rPr>
        <w:t>try</w:t>
      </w:r>
      <w:r>
        <w:rPr>
          <w:spacing w:val="-9"/>
          <w:w w:val="115"/>
        </w:rPr>
        <w:t xml:space="preserve"> </w:t>
      </w:r>
      <w:r>
        <w:rPr>
          <w:w w:val="115"/>
        </w:rPr>
        <w:t>out</w:t>
      </w:r>
      <w:r>
        <w:rPr>
          <w:spacing w:val="-8"/>
          <w:w w:val="115"/>
        </w:rPr>
        <w:t xml:space="preserve"> </w:t>
      </w:r>
      <w:r>
        <w:rPr>
          <w:w w:val="115"/>
        </w:rPr>
        <w:t>their</w:t>
      </w:r>
      <w:r>
        <w:rPr>
          <w:spacing w:val="-8"/>
          <w:w w:val="115"/>
        </w:rPr>
        <w:t xml:space="preserve"> </w:t>
      </w:r>
      <w:r>
        <w:rPr>
          <w:w w:val="115"/>
        </w:rPr>
        <w:t>entire</w:t>
      </w:r>
      <w:r>
        <w:rPr>
          <w:spacing w:val="-8"/>
          <w:w w:val="115"/>
        </w:rPr>
        <w:t xml:space="preserve"> </w:t>
      </w:r>
      <w:r>
        <w:rPr>
          <w:w w:val="115"/>
        </w:rPr>
        <w:t>password</w:t>
      </w:r>
      <w:r>
        <w:rPr>
          <w:spacing w:val="-8"/>
          <w:w w:val="115"/>
        </w:rPr>
        <w:t xml:space="preserve"> </w:t>
      </w:r>
      <w:r>
        <w:rPr>
          <w:w w:val="115"/>
        </w:rPr>
        <w:t>dictionary against each account at their</w:t>
      </w:r>
      <w:r>
        <w:rPr>
          <w:spacing w:val="31"/>
          <w:w w:val="115"/>
        </w:rPr>
        <w:t xml:space="preserve"> </w:t>
      </w:r>
      <w:r>
        <w:rPr>
          <w:w w:val="115"/>
        </w:rPr>
        <w:t>leisure.</w:t>
      </w:r>
    </w:p>
    <w:p>
      <w:pPr>
        <w:pStyle w:val="BodyText"/>
        <w:spacing w:before="82"/>
        <w:ind w:left="1110" w:right="0"/>
      </w:pPr>
      <w:r>
        <w:rPr>
          <w:w w:val="115"/>
        </w:rPr>
        <w:t>Password guessability ultimately depends on the entropy of the chosen pass-</w:t>
      </w:r>
    </w:p>
    <w:p>
      <w:pPr>
        <w:spacing w:after="0"/>
        <w:sectPr>
          <w:pgSz w:w="11900" w:h="16840"/>
          <w:pgMar w:header="1764" w:footer="1771"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words and the number of allowed guesses, but this plays out in the context of a speci</w:t>
      </w:r>
      <w:r>
        <w:rPr>
          <w:rFonts w:ascii="Arial Unicode MS" w:hAnsi="Arial Unicode MS"/>
          <w:w w:val="110"/>
        </w:rPr>
        <w:t>fi</w:t>
      </w:r>
      <w:r>
        <w:rPr>
          <w:w w:val="110"/>
        </w:rPr>
        <w:t>c threat model, so you need to consider the type of attacks you are trying  to defend against. Broadly speaking, these are as</w:t>
      </w:r>
      <w:r>
        <w:rPr>
          <w:spacing w:val="2"/>
          <w:w w:val="110"/>
        </w:rPr>
        <w:t xml:space="preserve"> </w:t>
      </w:r>
      <w:r>
        <w:rPr>
          <w:w w:val="110"/>
        </w:rPr>
        <w:t>follows.</w:t>
      </w:r>
    </w:p>
    <w:p>
      <w:pPr>
        <w:pStyle w:val="BodyText"/>
        <w:spacing w:before="7"/>
        <w:ind w:left="0" w:right="0"/>
        <w:jc w:val="left"/>
        <w:rPr>
          <w:sz w:val="21"/>
        </w:rPr>
      </w:pPr>
    </w:p>
    <w:p>
      <w:pPr>
        <w:pStyle w:val="BodyText"/>
        <w:spacing w:line="175" w:lineRule="auto" w:before="1"/>
        <w:ind w:left="1309" w:hanging="498"/>
      </w:pPr>
      <w:r>
        <w:rPr>
          <w:spacing w:val="-3"/>
          <w:w w:val="125"/>
        </w:rPr>
        <w:t xml:space="preserve">Targeted </w:t>
      </w:r>
      <w:r>
        <w:rPr>
          <w:w w:val="120"/>
        </w:rPr>
        <w:t xml:space="preserve">attack on one </w:t>
      </w:r>
      <w:r>
        <w:rPr>
          <w:w w:val="125"/>
        </w:rPr>
        <w:t xml:space="preserve">account: </w:t>
      </w:r>
      <w:r>
        <w:rPr>
          <w:w w:val="120"/>
        </w:rPr>
        <w:t>an intruder tries to guess a speci</w:t>
      </w:r>
      <w:r>
        <w:rPr>
          <w:rFonts w:ascii="Arial Unicode MS" w:hAnsi="Arial Unicode MS"/>
          <w:w w:val="120"/>
        </w:rPr>
        <w:t>fi</w:t>
      </w:r>
      <w:r>
        <w:rPr>
          <w:w w:val="120"/>
        </w:rPr>
        <w:t xml:space="preserve">c </w:t>
      </w:r>
      <w:r>
        <w:rPr>
          <w:w w:val="105"/>
        </w:rPr>
        <w:t xml:space="preserve">user’s </w:t>
      </w:r>
      <w:r>
        <w:rPr>
          <w:w w:val="120"/>
        </w:rPr>
        <w:t>password.</w:t>
      </w:r>
      <w:r>
        <w:rPr>
          <w:spacing w:val="-13"/>
          <w:w w:val="120"/>
        </w:rPr>
        <w:t xml:space="preserve"> </w:t>
      </w:r>
      <w:r>
        <w:rPr>
          <w:w w:val="120"/>
        </w:rPr>
        <w:t>They</w:t>
      </w:r>
      <w:r>
        <w:rPr>
          <w:spacing w:val="-27"/>
          <w:w w:val="120"/>
        </w:rPr>
        <w:t xml:space="preserve"> </w:t>
      </w:r>
      <w:r>
        <w:rPr>
          <w:w w:val="120"/>
        </w:rPr>
        <w:t>might</w:t>
      </w:r>
      <w:r>
        <w:rPr>
          <w:spacing w:val="-27"/>
          <w:w w:val="120"/>
        </w:rPr>
        <w:t xml:space="preserve"> </w:t>
      </w:r>
      <w:r>
        <w:rPr>
          <w:w w:val="120"/>
        </w:rPr>
        <w:t>try</w:t>
      </w:r>
      <w:r>
        <w:rPr>
          <w:spacing w:val="-27"/>
          <w:w w:val="120"/>
        </w:rPr>
        <w:t xml:space="preserve"> </w:t>
      </w:r>
      <w:r>
        <w:rPr>
          <w:w w:val="120"/>
        </w:rPr>
        <w:t>to</w:t>
      </w:r>
      <w:r>
        <w:rPr>
          <w:spacing w:val="-26"/>
          <w:w w:val="120"/>
        </w:rPr>
        <w:t xml:space="preserve"> </w:t>
      </w:r>
      <w:r>
        <w:rPr>
          <w:w w:val="120"/>
        </w:rPr>
        <w:t>guess</w:t>
      </w:r>
      <w:r>
        <w:rPr>
          <w:spacing w:val="-27"/>
          <w:w w:val="120"/>
        </w:rPr>
        <w:t xml:space="preserve"> </w:t>
      </w:r>
      <w:r>
        <w:rPr>
          <w:w w:val="120"/>
        </w:rPr>
        <w:t>a</w:t>
      </w:r>
      <w:r>
        <w:rPr>
          <w:spacing w:val="-27"/>
          <w:w w:val="120"/>
        </w:rPr>
        <w:t xml:space="preserve"> </w:t>
      </w:r>
      <w:r>
        <w:rPr>
          <w:w w:val="105"/>
        </w:rPr>
        <w:t>rival’s</w:t>
      </w:r>
      <w:r>
        <w:rPr>
          <w:spacing w:val="-19"/>
          <w:w w:val="105"/>
        </w:rPr>
        <w:t xml:space="preserve"> </w:t>
      </w:r>
      <w:r>
        <w:rPr>
          <w:w w:val="120"/>
        </w:rPr>
        <w:t>logon</w:t>
      </w:r>
      <w:r>
        <w:rPr>
          <w:spacing w:val="-27"/>
          <w:w w:val="120"/>
        </w:rPr>
        <w:t xml:space="preserve"> </w:t>
      </w:r>
      <w:r>
        <w:rPr>
          <w:w w:val="120"/>
        </w:rPr>
        <w:t>password</w:t>
      </w:r>
      <w:r>
        <w:rPr>
          <w:spacing w:val="-26"/>
          <w:w w:val="120"/>
        </w:rPr>
        <w:t xml:space="preserve"> </w:t>
      </w:r>
      <w:r>
        <w:rPr>
          <w:w w:val="120"/>
        </w:rPr>
        <w:t>at</w:t>
      </w:r>
      <w:r>
        <w:rPr>
          <w:spacing w:val="-27"/>
          <w:w w:val="120"/>
        </w:rPr>
        <w:t xml:space="preserve"> </w:t>
      </w:r>
      <w:r>
        <w:rPr>
          <w:w w:val="120"/>
        </w:rPr>
        <w:t>the</w:t>
      </w:r>
      <w:r>
        <w:rPr>
          <w:spacing w:val="-27"/>
          <w:w w:val="120"/>
        </w:rPr>
        <w:t xml:space="preserve"> </w:t>
      </w:r>
      <w:r>
        <w:rPr>
          <w:spacing w:val="-3"/>
          <w:w w:val="120"/>
        </w:rPr>
        <w:t>o</w:t>
      </w:r>
      <w:r>
        <w:rPr>
          <w:rFonts w:ascii="Arial Unicode MS" w:hAnsi="Arial Unicode MS"/>
          <w:spacing w:val="-3"/>
          <w:w w:val="120"/>
        </w:rPr>
        <w:t>ffi</w:t>
      </w:r>
      <w:r>
        <w:rPr>
          <w:spacing w:val="-3"/>
          <w:w w:val="120"/>
        </w:rPr>
        <w:t xml:space="preserve">ce, </w:t>
      </w:r>
      <w:r>
        <w:rPr>
          <w:w w:val="120"/>
        </w:rPr>
        <w:t>in order to do mischief</w:t>
      </w:r>
      <w:r>
        <w:rPr>
          <w:spacing w:val="3"/>
          <w:w w:val="120"/>
        </w:rPr>
        <w:t xml:space="preserve"> </w:t>
      </w:r>
      <w:r>
        <w:rPr>
          <w:w w:val="120"/>
        </w:rPr>
        <w:t>directly.</w:t>
      </w:r>
    </w:p>
    <w:p>
      <w:pPr>
        <w:pStyle w:val="BodyText"/>
        <w:spacing w:line="204" w:lineRule="auto" w:before="167"/>
        <w:ind w:left="1309" w:right="694" w:hanging="498"/>
        <w:jc w:val="left"/>
      </w:pPr>
      <w:r>
        <w:rPr>
          <w:w w:val="120"/>
        </w:rPr>
        <w:t xml:space="preserve">Attempt to penetrate </w:t>
      </w:r>
      <w:r>
        <w:rPr>
          <w:spacing w:val="-3"/>
          <w:w w:val="120"/>
        </w:rPr>
        <w:t xml:space="preserve">any </w:t>
      </w:r>
      <w:r>
        <w:rPr>
          <w:w w:val="120"/>
        </w:rPr>
        <w:t>account belonging  to  a  speci</w:t>
      </w:r>
      <w:r>
        <w:rPr>
          <w:rFonts w:ascii="Cambria" w:hAnsi="Cambria"/>
          <w:w w:val="120"/>
        </w:rPr>
        <w:t>fi</w:t>
      </w:r>
      <w:r>
        <w:rPr>
          <w:w w:val="120"/>
        </w:rPr>
        <w:t>c  target:  an enemy</w:t>
      </w:r>
      <w:r>
        <w:rPr>
          <w:spacing w:val="-25"/>
          <w:w w:val="120"/>
        </w:rPr>
        <w:t xml:space="preserve"> </w:t>
      </w:r>
      <w:r>
        <w:rPr>
          <w:w w:val="120"/>
        </w:rPr>
        <w:t>tries</w:t>
      </w:r>
      <w:r>
        <w:rPr>
          <w:spacing w:val="-24"/>
          <w:w w:val="120"/>
        </w:rPr>
        <w:t xml:space="preserve"> </w:t>
      </w:r>
      <w:r>
        <w:rPr>
          <w:w w:val="120"/>
        </w:rPr>
        <w:t>to</w:t>
      </w:r>
      <w:r>
        <w:rPr>
          <w:spacing w:val="-24"/>
          <w:w w:val="120"/>
        </w:rPr>
        <w:t xml:space="preserve"> </w:t>
      </w:r>
      <w:r>
        <w:rPr>
          <w:w w:val="120"/>
        </w:rPr>
        <w:t>hack</w:t>
      </w:r>
      <w:r>
        <w:rPr>
          <w:spacing w:val="-24"/>
          <w:w w:val="120"/>
        </w:rPr>
        <w:t xml:space="preserve"> </w:t>
      </w:r>
      <w:r>
        <w:rPr>
          <w:w w:val="120"/>
        </w:rPr>
        <w:t>any</w:t>
      </w:r>
      <w:r>
        <w:rPr>
          <w:spacing w:val="-24"/>
          <w:w w:val="120"/>
        </w:rPr>
        <w:t xml:space="preserve"> </w:t>
      </w:r>
      <w:r>
        <w:rPr>
          <w:w w:val="120"/>
        </w:rPr>
        <w:t>account</w:t>
      </w:r>
      <w:r>
        <w:rPr>
          <w:spacing w:val="-24"/>
          <w:w w:val="120"/>
        </w:rPr>
        <w:t xml:space="preserve"> </w:t>
      </w:r>
      <w:r>
        <w:rPr>
          <w:w w:val="120"/>
        </w:rPr>
        <w:t>you</w:t>
      </w:r>
      <w:r>
        <w:rPr>
          <w:spacing w:val="-24"/>
          <w:w w:val="120"/>
        </w:rPr>
        <w:t xml:space="preserve"> </w:t>
      </w:r>
      <w:r>
        <w:rPr>
          <w:w w:val="120"/>
        </w:rPr>
        <w:t>own,</w:t>
      </w:r>
      <w:r>
        <w:rPr>
          <w:spacing w:val="-23"/>
          <w:w w:val="120"/>
        </w:rPr>
        <w:t xml:space="preserve"> </w:t>
      </w:r>
      <w:r>
        <w:rPr>
          <w:w w:val="120"/>
        </w:rPr>
        <w:t>anywhere,</w:t>
      </w:r>
      <w:r>
        <w:rPr>
          <w:spacing w:val="-23"/>
          <w:w w:val="120"/>
        </w:rPr>
        <w:t xml:space="preserve"> </w:t>
      </w:r>
      <w:r>
        <w:rPr>
          <w:w w:val="120"/>
        </w:rPr>
        <w:t>to</w:t>
      </w:r>
      <w:r>
        <w:rPr>
          <w:spacing w:val="-24"/>
          <w:w w:val="120"/>
        </w:rPr>
        <w:t xml:space="preserve"> </w:t>
      </w:r>
      <w:r>
        <w:rPr>
          <w:w w:val="120"/>
        </w:rPr>
        <w:t>get</w:t>
      </w:r>
      <w:r>
        <w:rPr>
          <w:spacing w:val="-24"/>
          <w:w w:val="120"/>
        </w:rPr>
        <w:t xml:space="preserve"> </w:t>
      </w:r>
      <w:r>
        <w:rPr>
          <w:w w:val="120"/>
        </w:rPr>
        <w:t>information</w:t>
      </w:r>
      <w:r>
        <w:rPr>
          <w:spacing w:val="-24"/>
          <w:w w:val="120"/>
        </w:rPr>
        <w:t xml:space="preserve"> </w:t>
      </w:r>
      <w:r>
        <w:rPr>
          <w:w w:val="120"/>
        </w:rPr>
        <w:t>that might</w:t>
      </w:r>
      <w:r>
        <w:rPr>
          <w:spacing w:val="-7"/>
          <w:w w:val="120"/>
        </w:rPr>
        <w:t xml:space="preserve"> </w:t>
      </w:r>
      <w:r>
        <w:rPr>
          <w:w w:val="120"/>
        </w:rPr>
        <w:t>might</w:t>
      </w:r>
      <w:r>
        <w:rPr>
          <w:spacing w:val="-6"/>
          <w:w w:val="120"/>
        </w:rPr>
        <w:t xml:space="preserve"> </w:t>
      </w:r>
      <w:r>
        <w:rPr>
          <w:w w:val="120"/>
        </w:rPr>
        <w:t>help</w:t>
      </w:r>
      <w:r>
        <w:rPr>
          <w:spacing w:val="-6"/>
          <w:w w:val="120"/>
        </w:rPr>
        <w:t xml:space="preserve"> </w:t>
      </w:r>
      <w:r>
        <w:rPr>
          <w:w w:val="120"/>
        </w:rPr>
        <w:t>take</w:t>
      </w:r>
      <w:r>
        <w:rPr>
          <w:spacing w:val="-6"/>
          <w:w w:val="120"/>
        </w:rPr>
        <w:t xml:space="preserve"> </w:t>
      </w:r>
      <w:r>
        <w:rPr>
          <w:spacing w:val="-3"/>
          <w:w w:val="120"/>
        </w:rPr>
        <w:t>over</w:t>
      </w:r>
      <w:r>
        <w:rPr>
          <w:spacing w:val="-6"/>
          <w:w w:val="120"/>
        </w:rPr>
        <w:t xml:space="preserve"> </w:t>
      </w:r>
      <w:r>
        <w:rPr>
          <w:w w:val="120"/>
        </w:rPr>
        <w:t>other</w:t>
      </w:r>
      <w:r>
        <w:rPr>
          <w:spacing w:val="-6"/>
          <w:w w:val="120"/>
        </w:rPr>
        <w:t xml:space="preserve"> </w:t>
      </w:r>
      <w:r>
        <w:rPr>
          <w:w w:val="120"/>
        </w:rPr>
        <w:t>accounts,</w:t>
      </w:r>
      <w:r>
        <w:rPr>
          <w:spacing w:val="-7"/>
          <w:w w:val="120"/>
        </w:rPr>
        <w:t xml:space="preserve"> </w:t>
      </w:r>
      <w:r>
        <w:rPr>
          <w:w w:val="120"/>
        </w:rPr>
        <w:t>or</w:t>
      </w:r>
      <w:r>
        <w:rPr>
          <w:spacing w:val="-6"/>
          <w:w w:val="120"/>
        </w:rPr>
        <w:t xml:space="preserve"> </w:t>
      </w:r>
      <w:r>
        <w:rPr>
          <w:w w:val="120"/>
        </w:rPr>
        <w:t>do</w:t>
      </w:r>
      <w:r>
        <w:rPr>
          <w:spacing w:val="-6"/>
          <w:w w:val="120"/>
        </w:rPr>
        <w:t xml:space="preserve"> </w:t>
      </w:r>
      <w:r>
        <w:rPr>
          <w:w w:val="120"/>
        </w:rPr>
        <w:t>harm</w:t>
      </w:r>
      <w:r>
        <w:rPr>
          <w:spacing w:val="-6"/>
          <w:w w:val="120"/>
        </w:rPr>
        <w:t xml:space="preserve"> </w:t>
      </w:r>
      <w:r>
        <w:rPr>
          <w:w w:val="120"/>
        </w:rPr>
        <w:t>directly.</w:t>
      </w:r>
    </w:p>
    <w:p>
      <w:pPr>
        <w:pStyle w:val="BodyText"/>
        <w:spacing w:line="204" w:lineRule="auto" w:before="162"/>
        <w:ind w:left="1309" w:right="774" w:hanging="498"/>
        <w:jc w:val="left"/>
      </w:pPr>
      <w:r>
        <w:rPr>
          <w:w w:val="120"/>
        </w:rPr>
        <w:t xml:space="preserve">Attempt to penetrate  </w:t>
      </w:r>
      <w:r>
        <w:rPr>
          <w:spacing w:val="-3"/>
          <w:w w:val="120"/>
        </w:rPr>
        <w:t xml:space="preserve">any  </w:t>
      </w:r>
      <w:r>
        <w:rPr>
          <w:w w:val="120"/>
        </w:rPr>
        <w:t>account  on  a  target  system:  the intruder tries to get a logon as any user of the system. This is the classic case of the phisherman</w:t>
      </w:r>
      <w:r>
        <w:rPr>
          <w:spacing w:val="-20"/>
          <w:w w:val="120"/>
        </w:rPr>
        <w:t xml:space="preserve"> </w:t>
      </w:r>
      <w:r>
        <w:rPr>
          <w:w w:val="120"/>
        </w:rPr>
        <w:t>trying</w:t>
      </w:r>
      <w:r>
        <w:rPr>
          <w:spacing w:val="-20"/>
          <w:w w:val="120"/>
        </w:rPr>
        <w:t xml:space="preserve"> </w:t>
      </w:r>
      <w:r>
        <w:rPr>
          <w:w w:val="120"/>
        </w:rPr>
        <w:t>to</w:t>
      </w:r>
      <w:r>
        <w:rPr>
          <w:spacing w:val="-20"/>
          <w:w w:val="120"/>
        </w:rPr>
        <w:t xml:space="preserve"> </w:t>
      </w:r>
      <w:r>
        <w:rPr>
          <w:w w:val="120"/>
        </w:rPr>
        <w:t>hack</w:t>
      </w:r>
      <w:r>
        <w:rPr>
          <w:spacing w:val="-19"/>
          <w:w w:val="120"/>
        </w:rPr>
        <w:t xml:space="preserve"> </w:t>
      </w:r>
      <w:r>
        <w:rPr>
          <w:w w:val="120"/>
        </w:rPr>
        <w:t>any</w:t>
      </w:r>
      <w:r>
        <w:rPr>
          <w:spacing w:val="-20"/>
          <w:w w:val="120"/>
        </w:rPr>
        <w:t xml:space="preserve"> </w:t>
      </w:r>
      <w:r>
        <w:rPr>
          <w:w w:val="120"/>
        </w:rPr>
        <w:t>account</w:t>
      </w:r>
      <w:r>
        <w:rPr>
          <w:spacing w:val="-20"/>
          <w:w w:val="120"/>
        </w:rPr>
        <w:t xml:space="preserve"> </w:t>
      </w:r>
      <w:r>
        <w:rPr>
          <w:w w:val="120"/>
        </w:rPr>
        <w:t>at</w:t>
      </w:r>
      <w:r>
        <w:rPr>
          <w:spacing w:val="-20"/>
          <w:w w:val="120"/>
        </w:rPr>
        <w:t xml:space="preserve"> </w:t>
      </w:r>
      <w:r>
        <w:rPr>
          <w:w w:val="120"/>
        </w:rPr>
        <w:t>a</w:t>
      </w:r>
      <w:r>
        <w:rPr>
          <w:spacing w:val="-19"/>
          <w:w w:val="120"/>
        </w:rPr>
        <w:t xml:space="preserve"> </w:t>
      </w:r>
      <w:r>
        <w:rPr>
          <w:w w:val="120"/>
        </w:rPr>
        <w:t>target</w:t>
      </w:r>
      <w:r>
        <w:rPr>
          <w:spacing w:val="-20"/>
          <w:w w:val="120"/>
        </w:rPr>
        <w:t xml:space="preserve"> </w:t>
      </w:r>
      <w:r>
        <w:rPr>
          <w:w w:val="120"/>
        </w:rPr>
        <w:t>bank</w:t>
      </w:r>
      <w:r>
        <w:rPr>
          <w:spacing w:val="-20"/>
          <w:w w:val="120"/>
        </w:rPr>
        <w:t xml:space="preserve"> </w:t>
      </w:r>
      <w:r>
        <w:rPr>
          <w:w w:val="120"/>
        </w:rPr>
        <w:t>so</w:t>
      </w:r>
      <w:r>
        <w:rPr>
          <w:spacing w:val="-20"/>
          <w:w w:val="120"/>
        </w:rPr>
        <w:t xml:space="preserve"> </w:t>
      </w:r>
      <w:r>
        <w:rPr>
          <w:w w:val="120"/>
        </w:rPr>
        <w:t>he</w:t>
      </w:r>
      <w:r>
        <w:rPr>
          <w:spacing w:val="-19"/>
          <w:w w:val="120"/>
        </w:rPr>
        <w:t xml:space="preserve"> </w:t>
      </w:r>
      <w:r>
        <w:rPr>
          <w:w w:val="120"/>
        </w:rPr>
        <w:t>can</w:t>
      </w:r>
      <w:r>
        <w:rPr>
          <w:spacing w:val="-20"/>
          <w:w w:val="120"/>
        </w:rPr>
        <w:t xml:space="preserve"> </w:t>
      </w:r>
      <w:r>
        <w:rPr>
          <w:w w:val="120"/>
        </w:rPr>
        <w:t>launder stolen money through</w:t>
      </w:r>
      <w:r>
        <w:rPr>
          <w:spacing w:val="7"/>
          <w:w w:val="120"/>
        </w:rPr>
        <w:t xml:space="preserve"> </w:t>
      </w:r>
      <w:r>
        <w:rPr>
          <w:w w:val="120"/>
        </w:rPr>
        <w:t>it.</w:t>
      </w:r>
    </w:p>
    <w:p>
      <w:pPr>
        <w:pStyle w:val="BodyText"/>
        <w:spacing w:line="204" w:lineRule="auto" w:before="163"/>
        <w:ind w:left="1309" w:right="862" w:hanging="498"/>
      </w:pPr>
      <w:r>
        <w:rPr>
          <w:w w:val="120"/>
        </w:rPr>
        <w:t xml:space="preserve">Attempt to penetrate </w:t>
      </w:r>
      <w:r>
        <w:rPr>
          <w:spacing w:val="-3"/>
          <w:w w:val="120"/>
        </w:rPr>
        <w:t xml:space="preserve">any </w:t>
      </w:r>
      <w:r>
        <w:rPr>
          <w:w w:val="120"/>
        </w:rPr>
        <w:t xml:space="preserve">account on </w:t>
      </w:r>
      <w:r>
        <w:rPr>
          <w:spacing w:val="-3"/>
          <w:w w:val="120"/>
        </w:rPr>
        <w:t xml:space="preserve">any </w:t>
      </w:r>
      <w:r>
        <w:rPr>
          <w:w w:val="120"/>
        </w:rPr>
        <w:t xml:space="preserve">system: the  intruder  merely </w:t>
      </w:r>
      <w:r>
        <w:rPr>
          <w:spacing w:val="-3"/>
          <w:w w:val="120"/>
        </w:rPr>
        <w:t>wants</w:t>
      </w:r>
      <w:r>
        <w:rPr>
          <w:spacing w:val="-32"/>
          <w:w w:val="120"/>
        </w:rPr>
        <w:t xml:space="preserve"> </w:t>
      </w:r>
      <w:r>
        <w:rPr>
          <w:w w:val="120"/>
        </w:rPr>
        <w:t>an</w:t>
      </w:r>
      <w:r>
        <w:rPr>
          <w:spacing w:val="-32"/>
          <w:w w:val="120"/>
        </w:rPr>
        <w:t xml:space="preserve"> </w:t>
      </w:r>
      <w:r>
        <w:rPr>
          <w:w w:val="120"/>
        </w:rPr>
        <w:t>account</w:t>
      </w:r>
      <w:r>
        <w:rPr>
          <w:spacing w:val="-32"/>
          <w:w w:val="120"/>
        </w:rPr>
        <w:t xml:space="preserve"> </w:t>
      </w:r>
      <w:r>
        <w:rPr>
          <w:w w:val="120"/>
        </w:rPr>
        <w:t>at</w:t>
      </w:r>
      <w:r>
        <w:rPr>
          <w:spacing w:val="-32"/>
          <w:w w:val="120"/>
        </w:rPr>
        <w:t xml:space="preserve"> </w:t>
      </w:r>
      <w:r>
        <w:rPr>
          <w:w w:val="120"/>
        </w:rPr>
        <w:t>any</w:t>
      </w:r>
      <w:r>
        <w:rPr>
          <w:spacing w:val="-32"/>
          <w:w w:val="120"/>
        </w:rPr>
        <w:t xml:space="preserve"> </w:t>
      </w:r>
      <w:r>
        <w:rPr>
          <w:w w:val="120"/>
        </w:rPr>
        <w:t>system</w:t>
      </w:r>
      <w:r>
        <w:rPr>
          <w:spacing w:val="-32"/>
          <w:w w:val="120"/>
        </w:rPr>
        <w:t xml:space="preserve"> </w:t>
      </w:r>
      <w:r>
        <w:rPr>
          <w:w w:val="120"/>
        </w:rPr>
        <w:t>in</w:t>
      </w:r>
      <w:r>
        <w:rPr>
          <w:spacing w:val="-32"/>
          <w:w w:val="120"/>
        </w:rPr>
        <w:t xml:space="preserve"> </w:t>
      </w:r>
      <w:r>
        <w:rPr>
          <w:w w:val="120"/>
        </w:rPr>
        <w:t>a</w:t>
      </w:r>
      <w:r>
        <w:rPr>
          <w:spacing w:val="-32"/>
          <w:w w:val="120"/>
        </w:rPr>
        <w:t xml:space="preserve"> </w:t>
      </w:r>
      <w:r>
        <w:rPr>
          <w:w w:val="120"/>
        </w:rPr>
        <w:t>given</w:t>
      </w:r>
      <w:r>
        <w:rPr>
          <w:spacing w:val="-31"/>
          <w:w w:val="120"/>
        </w:rPr>
        <w:t xml:space="preserve"> </w:t>
      </w:r>
      <w:r>
        <w:rPr>
          <w:w w:val="120"/>
        </w:rPr>
        <w:t>domain</w:t>
      </w:r>
      <w:r>
        <w:rPr>
          <w:spacing w:val="-32"/>
          <w:w w:val="120"/>
        </w:rPr>
        <w:t xml:space="preserve"> </w:t>
      </w:r>
      <w:r>
        <w:rPr>
          <w:w w:val="120"/>
        </w:rPr>
        <w:t>but</w:t>
      </w:r>
      <w:r>
        <w:rPr>
          <w:spacing w:val="-32"/>
          <w:w w:val="120"/>
        </w:rPr>
        <w:t xml:space="preserve"> </w:t>
      </w:r>
      <w:r>
        <w:rPr>
          <w:w w:val="110"/>
        </w:rPr>
        <w:t>doesn’t</w:t>
      </w:r>
      <w:r>
        <w:rPr>
          <w:spacing w:val="-27"/>
          <w:w w:val="110"/>
        </w:rPr>
        <w:t xml:space="preserve"> </w:t>
      </w:r>
      <w:r>
        <w:rPr>
          <w:w w:val="120"/>
        </w:rPr>
        <w:t>care</w:t>
      </w:r>
      <w:r>
        <w:rPr>
          <w:spacing w:val="-32"/>
          <w:w w:val="120"/>
        </w:rPr>
        <w:t xml:space="preserve"> </w:t>
      </w:r>
      <w:r>
        <w:rPr>
          <w:w w:val="120"/>
        </w:rPr>
        <w:t>which one. Examples are bad guys trying to guess passwords on any online email</w:t>
      </w:r>
      <w:r>
        <w:rPr>
          <w:spacing w:val="-25"/>
          <w:w w:val="120"/>
        </w:rPr>
        <w:t xml:space="preserve"> </w:t>
      </w:r>
      <w:r>
        <w:rPr>
          <w:w w:val="120"/>
        </w:rPr>
        <w:t>service</w:t>
      </w:r>
      <w:r>
        <w:rPr>
          <w:spacing w:val="-24"/>
          <w:w w:val="120"/>
        </w:rPr>
        <w:t xml:space="preserve"> </w:t>
      </w:r>
      <w:r>
        <w:rPr>
          <w:w w:val="120"/>
        </w:rPr>
        <w:t>so</w:t>
      </w:r>
      <w:r>
        <w:rPr>
          <w:spacing w:val="-24"/>
          <w:w w:val="120"/>
        </w:rPr>
        <w:t xml:space="preserve"> </w:t>
      </w:r>
      <w:r>
        <w:rPr>
          <w:w w:val="120"/>
        </w:rPr>
        <w:t>they</w:t>
      </w:r>
      <w:r>
        <w:rPr>
          <w:spacing w:val="-25"/>
          <w:w w:val="120"/>
        </w:rPr>
        <w:t xml:space="preserve"> </w:t>
      </w:r>
      <w:r>
        <w:rPr>
          <w:w w:val="120"/>
        </w:rPr>
        <w:t>can</w:t>
      </w:r>
      <w:r>
        <w:rPr>
          <w:spacing w:val="-24"/>
          <w:w w:val="120"/>
        </w:rPr>
        <w:t xml:space="preserve"> </w:t>
      </w:r>
      <w:r>
        <w:rPr>
          <w:w w:val="120"/>
        </w:rPr>
        <w:t>send</w:t>
      </w:r>
      <w:r>
        <w:rPr>
          <w:spacing w:val="-24"/>
          <w:w w:val="120"/>
        </w:rPr>
        <w:t xml:space="preserve"> </w:t>
      </w:r>
      <w:r>
        <w:rPr>
          <w:w w:val="120"/>
        </w:rPr>
        <w:t>spam</w:t>
      </w:r>
      <w:r>
        <w:rPr>
          <w:spacing w:val="-25"/>
          <w:w w:val="120"/>
        </w:rPr>
        <w:t xml:space="preserve"> </w:t>
      </w:r>
      <w:r>
        <w:rPr>
          <w:w w:val="120"/>
        </w:rPr>
        <w:t>from</w:t>
      </w:r>
      <w:r>
        <w:rPr>
          <w:spacing w:val="-24"/>
          <w:w w:val="120"/>
        </w:rPr>
        <w:t xml:space="preserve"> </w:t>
      </w:r>
      <w:r>
        <w:rPr>
          <w:w w:val="120"/>
        </w:rPr>
        <w:t>the</w:t>
      </w:r>
      <w:r>
        <w:rPr>
          <w:spacing w:val="-24"/>
          <w:w w:val="120"/>
        </w:rPr>
        <w:t xml:space="preserve"> </w:t>
      </w:r>
      <w:r>
        <w:rPr>
          <w:w w:val="120"/>
        </w:rPr>
        <w:t>compromised</w:t>
      </w:r>
      <w:r>
        <w:rPr>
          <w:spacing w:val="-25"/>
          <w:w w:val="120"/>
        </w:rPr>
        <w:t xml:space="preserve"> </w:t>
      </w:r>
      <w:r>
        <w:rPr>
          <w:w w:val="120"/>
        </w:rPr>
        <w:t>account,</w:t>
      </w:r>
      <w:r>
        <w:rPr>
          <w:spacing w:val="-24"/>
          <w:w w:val="120"/>
        </w:rPr>
        <w:t xml:space="preserve"> </w:t>
      </w:r>
      <w:r>
        <w:rPr>
          <w:spacing w:val="-5"/>
          <w:w w:val="120"/>
        </w:rPr>
        <w:t xml:space="preserve">and </w:t>
      </w:r>
      <w:r>
        <w:rPr>
          <w:w w:val="120"/>
        </w:rPr>
        <w:t xml:space="preserve">a targeted attacker who </w:t>
      </w:r>
      <w:r>
        <w:rPr>
          <w:spacing w:val="-3"/>
          <w:w w:val="120"/>
        </w:rPr>
        <w:t xml:space="preserve">wants </w:t>
      </w:r>
      <w:r>
        <w:rPr>
          <w:w w:val="120"/>
        </w:rPr>
        <w:t xml:space="preserve">a logon to any random machine in the domain </w:t>
      </w:r>
      <w:r>
        <w:rPr>
          <w:w w:val="110"/>
        </w:rPr>
        <w:t xml:space="preserve">of </w:t>
      </w:r>
      <w:r>
        <w:rPr>
          <w:w w:val="120"/>
        </w:rPr>
        <w:t>a target company as a</w:t>
      </w:r>
      <w:r>
        <w:rPr>
          <w:spacing w:val="6"/>
          <w:w w:val="120"/>
        </w:rPr>
        <w:t xml:space="preserve"> </w:t>
      </w:r>
      <w:r>
        <w:rPr>
          <w:w w:val="120"/>
        </w:rPr>
        <w:t>beachhead.</w:t>
      </w:r>
    </w:p>
    <w:p>
      <w:pPr>
        <w:pStyle w:val="BodyText"/>
        <w:spacing w:line="204" w:lineRule="auto" w:before="165"/>
        <w:ind w:left="1309" w:right="694" w:hanging="498"/>
        <w:jc w:val="left"/>
      </w:pPr>
      <w:r>
        <w:rPr>
          <w:w w:val="125"/>
        </w:rPr>
        <w:t xml:space="preserve">Attempt to use a breach of one system to penetrate a related one: </w:t>
      </w:r>
      <w:r>
        <w:rPr>
          <w:spacing w:val="-4"/>
          <w:w w:val="125"/>
        </w:rPr>
        <w:t xml:space="preserve">the </w:t>
      </w:r>
      <w:r>
        <w:rPr>
          <w:w w:val="125"/>
        </w:rPr>
        <w:t>intruder</w:t>
      </w:r>
      <w:r>
        <w:rPr>
          <w:spacing w:val="-20"/>
          <w:w w:val="125"/>
        </w:rPr>
        <w:t xml:space="preserve"> </w:t>
      </w:r>
      <w:r>
        <w:rPr>
          <w:w w:val="125"/>
        </w:rPr>
        <w:t>has</w:t>
      </w:r>
      <w:r>
        <w:rPr>
          <w:spacing w:val="-19"/>
          <w:w w:val="125"/>
        </w:rPr>
        <w:t xml:space="preserve"> </w:t>
      </w:r>
      <w:r>
        <w:rPr>
          <w:w w:val="125"/>
        </w:rPr>
        <w:t>got</w:t>
      </w:r>
      <w:r>
        <w:rPr>
          <w:spacing w:val="-19"/>
          <w:w w:val="125"/>
        </w:rPr>
        <w:t xml:space="preserve"> </w:t>
      </w:r>
      <w:r>
        <w:rPr>
          <w:w w:val="125"/>
        </w:rPr>
        <w:t>a</w:t>
      </w:r>
      <w:r>
        <w:rPr>
          <w:spacing w:val="-20"/>
          <w:w w:val="125"/>
        </w:rPr>
        <w:t xml:space="preserve"> </w:t>
      </w:r>
      <w:r>
        <w:rPr>
          <w:w w:val="125"/>
        </w:rPr>
        <w:t>beachhead</w:t>
      </w:r>
      <w:r>
        <w:rPr>
          <w:spacing w:val="-19"/>
          <w:w w:val="125"/>
        </w:rPr>
        <w:t xml:space="preserve"> </w:t>
      </w:r>
      <w:r>
        <w:rPr>
          <w:w w:val="125"/>
        </w:rPr>
        <w:t>and</w:t>
      </w:r>
      <w:r>
        <w:rPr>
          <w:spacing w:val="-19"/>
          <w:w w:val="125"/>
        </w:rPr>
        <w:t xml:space="preserve"> </w:t>
      </w:r>
      <w:r>
        <w:rPr>
          <w:w w:val="125"/>
        </w:rPr>
        <w:t>now</w:t>
      </w:r>
      <w:r>
        <w:rPr>
          <w:spacing w:val="-20"/>
          <w:w w:val="125"/>
        </w:rPr>
        <w:t xml:space="preserve"> </w:t>
      </w:r>
      <w:r>
        <w:rPr>
          <w:spacing w:val="-3"/>
          <w:w w:val="125"/>
        </w:rPr>
        <w:t>wants</w:t>
      </w:r>
      <w:r>
        <w:rPr>
          <w:spacing w:val="-19"/>
          <w:w w:val="125"/>
        </w:rPr>
        <w:t xml:space="preserve"> </w:t>
      </w:r>
      <w:r>
        <w:rPr>
          <w:w w:val="125"/>
        </w:rPr>
        <w:t>to</w:t>
      </w:r>
      <w:r>
        <w:rPr>
          <w:spacing w:val="-19"/>
          <w:w w:val="125"/>
        </w:rPr>
        <w:t xml:space="preserve"> </w:t>
      </w:r>
      <w:r>
        <w:rPr>
          <w:spacing w:val="-3"/>
          <w:w w:val="125"/>
        </w:rPr>
        <w:t>move</w:t>
      </w:r>
      <w:r>
        <w:rPr>
          <w:spacing w:val="-20"/>
          <w:w w:val="125"/>
        </w:rPr>
        <w:t xml:space="preserve"> </w:t>
      </w:r>
      <w:r>
        <w:rPr>
          <w:w w:val="125"/>
        </w:rPr>
        <w:t>inland</w:t>
      </w:r>
      <w:r>
        <w:rPr>
          <w:spacing w:val="-19"/>
          <w:w w:val="125"/>
        </w:rPr>
        <w:t xml:space="preserve"> </w:t>
      </w:r>
      <w:r>
        <w:rPr>
          <w:w w:val="125"/>
        </w:rPr>
        <w:t>to</w:t>
      </w:r>
      <w:r>
        <w:rPr>
          <w:spacing w:val="-19"/>
          <w:w w:val="125"/>
        </w:rPr>
        <w:t xml:space="preserve"> </w:t>
      </w:r>
      <w:r>
        <w:rPr>
          <w:w w:val="125"/>
        </w:rPr>
        <w:t>capture higher-value</w:t>
      </w:r>
      <w:r>
        <w:rPr>
          <w:spacing w:val="-2"/>
          <w:w w:val="125"/>
        </w:rPr>
        <w:t xml:space="preserve"> </w:t>
      </w:r>
      <w:r>
        <w:rPr>
          <w:w w:val="125"/>
        </w:rPr>
        <w:t>targets.</w:t>
      </w:r>
    </w:p>
    <w:p>
      <w:pPr>
        <w:pStyle w:val="BodyText"/>
        <w:spacing w:line="204" w:lineRule="auto" w:before="162"/>
        <w:ind w:left="1309" w:hanging="498"/>
      </w:pPr>
      <w:r>
        <w:rPr>
          <w:w w:val="115"/>
        </w:rPr>
        <w:t>Service denial attack: the attacker may wish to block one or more legitimate users from using the system. This might be targeted on a particular account or system-wide.</w:t>
      </w:r>
    </w:p>
    <w:p>
      <w:pPr>
        <w:pStyle w:val="BodyText"/>
        <w:spacing w:before="8"/>
        <w:ind w:left="0" w:right="0"/>
        <w:jc w:val="left"/>
        <w:rPr>
          <w:sz w:val="21"/>
        </w:rPr>
      </w:pPr>
    </w:p>
    <w:p>
      <w:pPr>
        <w:pStyle w:val="BodyText"/>
        <w:spacing w:line="204" w:lineRule="auto"/>
        <w:ind w:right="531" w:firstLine="298"/>
        <w:jc w:val="left"/>
      </w:pPr>
      <w:r>
        <w:rPr>
          <w:w w:val="115"/>
        </w:rPr>
        <w:t>This taxonomy helps us ask relevant questions when evaluating a password system.</w:t>
      </w:r>
    </w:p>
    <w:p>
      <w:pPr>
        <w:pStyle w:val="BodyText"/>
        <w:spacing w:before="13"/>
        <w:ind w:left="0" w:right="0"/>
        <w:jc w:val="left"/>
        <w:rPr>
          <w:sz w:val="24"/>
        </w:rPr>
      </w:pPr>
    </w:p>
    <w:p>
      <w:pPr>
        <w:pStyle w:val="Heading2"/>
        <w:numPr>
          <w:ilvl w:val="2"/>
          <w:numId w:val="8"/>
        </w:numPr>
        <w:tabs>
          <w:tab w:pos="1631" w:val="left" w:leader="none"/>
          <w:tab w:pos="1632" w:val="left" w:leader="none"/>
        </w:tabs>
        <w:spacing w:line="240" w:lineRule="auto" w:before="1" w:after="0"/>
        <w:ind w:left="1631" w:right="0" w:hanging="821"/>
        <w:jc w:val="left"/>
      </w:pPr>
      <w:r>
        <w:rPr>
          <w:w w:val="125"/>
        </w:rPr>
        <w:t xml:space="preserve">Can </w:t>
      </w:r>
      <w:r>
        <w:rPr>
          <w:spacing w:val="-3"/>
          <w:w w:val="125"/>
        </w:rPr>
        <w:t xml:space="preserve">you </w:t>
      </w:r>
      <w:r>
        <w:rPr>
          <w:w w:val="125"/>
        </w:rPr>
        <w:t>deny</w:t>
      </w:r>
      <w:r>
        <w:rPr>
          <w:spacing w:val="38"/>
          <w:w w:val="125"/>
        </w:rPr>
        <w:t xml:space="preserve"> </w:t>
      </w:r>
      <w:r>
        <w:rPr>
          <w:w w:val="125"/>
        </w:rPr>
        <w:t>service?</w:t>
      </w:r>
    </w:p>
    <w:p>
      <w:pPr>
        <w:pStyle w:val="BodyText"/>
        <w:spacing w:line="196" w:lineRule="auto" w:before="206"/>
      </w:pPr>
      <w:r>
        <w:rPr>
          <w:w w:val="110"/>
        </w:rPr>
        <w:t xml:space="preserve">There are basically three </w:t>
      </w:r>
      <w:r>
        <w:rPr>
          <w:spacing w:val="-3"/>
          <w:w w:val="110"/>
        </w:rPr>
        <w:t xml:space="preserve">ways </w:t>
      </w:r>
      <w:r>
        <w:rPr>
          <w:w w:val="110"/>
        </w:rPr>
        <w:t xml:space="preserve">to deal with password guessing when you detect it: lockout, throttling, and protective monitoring. Banks may freeze your card after three wrong PINs; but if they freeze your online account after three bad </w:t>
      </w:r>
      <w:r>
        <w:rPr>
          <w:spacing w:val="-3"/>
          <w:w w:val="110"/>
        </w:rPr>
        <w:t xml:space="preserve">password </w:t>
      </w:r>
      <w:r>
        <w:rPr>
          <w:w w:val="110"/>
        </w:rPr>
        <w:t xml:space="preserve">attempts they open themselves up to a  denial-of-service  attack.  Service  </w:t>
      </w:r>
      <w:r>
        <w:rPr>
          <w:spacing w:val="-5"/>
          <w:w w:val="110"/>
        </w:rPr>
        <w:t xml:space="preserve">can  </w:t>
      </w:r>
      <w:r>
        <w:rPr>
          <w:w w:val="110"/>
        </w:rPr>
        <w:t xml:space="preserve">also fail </w:t>
      </w:r>
      <w:r>
        <w:rPr>
          <w:spacing w:val="-3"/>
          <w:w w:val="110"/>
        </w:rPr>
        <w:t xml:space="preserve">by </w:t>
      </w:r>
      <w:r>
        <w:rPr>
          <w:w w:val="110"/>
        </w:rPr>
        <w:t>accident; poorly-con</w:t>
      </w:r>
      <w:r>
        <w:rPr>
          <w:rFonts w:ascii="Arial Unicode MS" w:hAnsi="Arial Unicode MS"/>
          <w:w w:val="110"/>
        </w:rPr>
        <w:t>fi</w:t>
      </w:r>
      <w:r>
        <w:rPr>
          <w:w w:val="110"/>
        </w:rPr>
        <w:t xml:space="preserve">gured systems can generate repeat fails with stale credentials. So many commercial websites </w:t>
      </w:r>
      <w:r>
        <w:rPr>
          <w:spacing w:val="-3"/>
          <w:w w:val="110"/>
        </w:rPr>
        <w:t xml:space="preserve">nowadays </w:t>
      </w:r>
      <w:r>
        <w:rPr>
          <w:w w:val="110"/>
        </w:rPr>
        <w:t xml:space="preserve">use throttling rather than lockout. In a military system, you might not </w:t>
      </w:r>
      <w:r>
        <w:rPr>
          <w:spacing w:val="-3"/>
          <w:w w:val="110"/>
        </w:rPr>
        <w:t xml:space="preserve">want </w:t>
      </w:r>
      <w:r>
        <w:rPr>
          <w:w w:val="110"/>
        </w:rPr>
        <w:t xml:space="preserve">even that, in case an enemy who gets access to the network could jam it with a </w:t>
      </w:r>
      <w:r>
        <w:rPr>
          <w:rFonts w:ascii="Arial Unicode MS" w:hAnsi="Arial Unicode MS"/>
          <w:spacing w:val="2"/>
          <w:w w:val="110"/>
        </w:rPr>
        <w:t>ﬂ</w:t>
      </w:r>
      <w:r>
        <w:rPr>
          <w:spacing w:val="2"/>
          <w:w w:val="110"/>
        </w:rPr>
        <w:t xml:space="preserve">ood </w:t>
      </w:r>
      <w:r>
        <w:rPr>
          <w:w w:val="110"/>
        </w:rPr>
        <w:t xml:space="preserve">of false logon attempts. In this case, protective monitoring might  </w:t>
      </w:r>
      <w:r>
        <w:rPr>
          <w:spacing w:val="2"/>
          <w:w w:val="110"/>
        </w:rPr>
        <w:t xml:space="preserve">be  </w:t>
      </w:r>
      <w:r>
        <w:rPr>
          <w:w w:val="110"/>
        </w:rPr>
        <w:t xml:space="preserve">the  preferred  option, with a plan to abandon rate-limiting if need </w:t>
      </w:r>
      <w:r>
        <w:rPr>
          <w:spacing w:val="2"/>
          <w:w w:val="110"/>
        </w:rPr>
        <w:t xml:space="preserve">be </w:t>
      </w:r>
      <w:r>
        <w:rPr>
          <w:w w:val="110"/>
        </w:rPr>
        <w:t xml:space="preserve">in a crisis.  Joe Bonneau </w:t>
      </w:r>
      <w:r>
        <w:rPr>
          <w:spacing w:val="-4"/>
          <w:w w:val="110"/>
        </w:rPr>
        <w:t>and</w:t>
      </w:r>
      <w:r>
        <w:rPr>
          <w:spacing w:val="49"/>
          <w:w w:val="110"/>
        </w:rPr>
        <w:t xml:space="preserve"> </w:t>
      </w:r>
      <w:r>
        <w:rPr>
          <w:w w:val="110"/>
        </w:rPr>
        <w:t>Soren Preibusch collected statistics of how many major websites use account locking versus various types of rate control [294]. They found that popular, growing,</w:t>
      </w:r>
      <w:r>
        <w:rPr>
          <w:spacing w:val="46"/>
          <w:w w:val="110"/>
        </w:rPr>
        <w:t xml:space="preserve"> </w:t>
      </w:r>
      <w:r>
        <w:rPr>
          <w:w w:val="110"/>
        </w:rPr>
        <w:t>competent</w:t>
      </w:r>
      <w:r>
        <w:rPr>
          <w:spacing w:val="41"/>
          <w:w w:val="110"/>
        </w:rPr>
        <w:t xml:space="preserve"> </w:t>
      </w:r>
      <w:r>
        <w:rPr>
          <w:w w:val="110"/>
        </w:rPr>
        <w:t>sites</w:t>
      </w:r>
      <w:r>
        <w:rPr>
          <w:spacing w:val="40"/>
          <w:w w:val="110"/>
        </w:rPr>
        <w:t xml:space="preserve"> </w:t>
      </w:r>
      <w:r>
        <w:rPr>
          <w:w w:val="110"/>
        </w:rPr>
        <w:t>tend</w:t>
      </w:r>
      <w:r>
        <w:rPr>
          <w:spacing w:val="41"/>
          <w:w w:val="110"/>
        </w:rPr>
        <w:t xml:space="preserve"> </w:t>
      </w:r>
      <w:r>
        <w:rPr>
          <w:w w:val="110"/>
        </w:rPr>
        <w:t>to</w:t>
      </w:r>
      <w:r>
        <w:rPr>
          <w:spacing w:val="41"/>
          <w:w w:val="110"/>
        </w:rPr>
        <w:t xml:space="preserve"> </w:t>
      </w:r>
      <w:r>
        <w:rPr>
          <w:spacing w:val="2"/>
          <w:w w:val="110"/>
        </w:rPr>
        <w:t>be</w:t>
      </w:r>
      <w:r>
        <w:rPr>
          <w:spacing w:val="41"/>
          <w:w w:val="110"/>
        </w:rPr>
        <w:t xml:space="preserve"> </w:t>
      </w:r>
      <w:r>
        <w:rPr>
          <w:w w:val="110"/>
        </w:rPr>
        <w:t>more</w:t>
      </w:r>
      <w:r>
        <w:rPr>
          <w:spacing w:val="40"/>
          <w:w w:val="110"/>
        </w:rPr>
        <w:t xml:space="preserve"> </w:t>
      </w:r>
      <w:r>
        <w:rPr>
          <w:w w:val="110"/>
        </w:rPr>
        <w:t>secure,</w:t>
      </w:r>
      <w:r>
        <w:rPr>
          <w:spacing w:val="47"/>
          <w:w w:val="110"/>
        </w:rPr>
        <w:t xml:space="preserve"> </w:t>
      </w:r>
      <w:r>
        <w:rPr>
          <w:w w:val="110"/>
        </w:rPr>
        <w:t>as</w:t>
      </w:r>
      <w:r>
        <w:rPr>
          <w:spacing w:val="41"/>
          <w:w w:val="110"/>
        </w:rPr>
        <w:t xml:space="preserve"> </w:t>
      </w:r>
      <w:r>
        <w:rPr>
          <w:w w:val="110"/>
        </w:rPr>
        <w:t>do</w:t>
      </w:r>
      <w:r>
        <w:rPr>
          <w:spacing w:val="40"/>
          <w:w w:val="110"/>
        </w:rPr>
        <w:t xml:space="preserve"> </w:t>
      </w:r>
      <w:r>
        <w:rPr>
          <w:w w:val="110"/>
        </w:rPr>
        <w:t>payment</w:t>
      </w:r>
      <w:r>
        <w:rPr>
          <w:spacing w:val="41"/>
          <w:w w:val="110"/>
        </w:rPr>
        <w:t xml:space="preserve"> </w:t>
      </w:r>
      <w:r>
        <w:rPr>
          <w:w w:val="110"/>
        </w:rPr>
        <w:t>sites,</w:t>
      </w:r>
      <w:r>
        <w:rPr>
          <w:spacing w:val="47"/>
          <w:w w:val="110"/>
        </w:rPr>
        <w:t xml:space="preserve"> </w:t>
      </w:r>
      <w:r>
        <w:rPr>
          <w:w w:val="110"/>
        </w:rPr>
        <w:t>while</w:t>
      </w:r>
    </w:p>
    <w:p>
      <w:pPr>
        <w:spacing w:after="0" w:line="196"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 xml:space="preserve">content sites do worst. Microsoft Research’s Yuan Tian, Cormac Herley and Stuart Schechter investigated how to do locking or throttling properly; among other things, </w:t>
      </w:r>
      <w:r>
        <w:rPr/>
        <w:t xml:space="preserve">it’s </w:t>
      </w:r>
      <w:r>
        <w:rPr>
          <w:w w:val="110"/>
        </w:rPr>
        <w:t xml:space="preserve">best to penalise guesses of weak passwords (as otherwise an attacker gets advantage by guessing them </w:t>
      </w:r>
      <w:r>
        <w:rPr>
          <w:rFonts w:ascii="Arial Unicode MS" w:hAnsi="Arial Unicode MS"/>
          <w:w w:val="110"/>
        </w:rPr>
        <w:t>fi</w:t>
      </w:r>
      <w:r>
        <w:rPr>
          <w:w w:val="110"/>
        </w:rPr>
        <w:t>rst), to be more aggressive when protecting users who have selected weak passwords, and to not punish IPs or clients that repeatedly submit the same wrong password [1888].</w:t>
      </w:r>
    </w:p>
    <w:p>
      <w:pPr>
        <w:pStyle w:val="BodyText"/>
        <w:spacing w:before="6"/>
        <w:ind w:left="0" w:right="0"/>
        <w:jc w:val="left"/>
        <w:rPr>
          <w:sz w:val="25"/>
        </w:rPr>
      </w:pPr>
    </w:p>
    <w:p>
      <w:pPr>
        <w:pStyle w:val="Heading2"/>
        <w:numPr>
          <w:ilvl w:val="2"/>
          <w:numId w:val="8"/>
        </w:numPr>
        <w:tabs>
          <w:tab w:pos="1631" w:val="left" w:leader="none"/>
          <w:tab w:pos="1632" w:val="left" w:leader="none"/>
        </w:tabs>
        <w:spacing w:line="240" w:lineRule="auto" w:before="1" w:after="0"/>
        <w:ind w:left="1631" w:right="0" w:hanging="821"/>
        <w:jc w:val="left"/>
      </w:pPr>
      <w:r>
        <w:rPr>
          <w:w w:val="130"/>
        </w:rPr>
        <w:t>Protecting oneself or</w:t>
      </w:r>
      <w:r>
        <w:rPr>
          <w:spacing w:val="22"/>
          <w:w w:val="130"/>
        </w:rPr>
        <w:t xml:space="preserve"> </w:t>
      </w:r>
      <w:r>
        <w:rPr>
          <w:w w:val="130"/>
        </w:rPr>
        <w:t>others?</w:t>
      </w:r>
    </w:p>
    <w:p>
      <w:pPr>
        <w:pStyle w:val="BodyText"/>
        <w:spacing w:line="204" w:lineRule="auto" w:before="200"/>
      </w:pPr>
      <w:r>
        <w:rPr>
          <w:w w:val="110"/>
        </w:rPr>
        <w:t xml:space="preserve">Next,  to what extent does the system need to protect users and subsystems    from each other? In global systems on which anyone can get an account </w:t>
      </w:r>
      <w:r>
        <w:rPr>
          <w:w w:val="90"/>
        </w:rPr>
        <w:t xml:space="preserve">– </w:t>
      </w:r>
      <w:r>
        <w:rPr>
          <w:w w:val="110"/>
        </w:rPr>
        <w:t xml:space="preserve">such as mobile phone systems and cash machine systems </w:t>
      </w:r>
      <w:r>
        <w:rPr>
          <w:w w:val="90"/>
        </w:rPr>
        <w:t xml:space="preserve">–  </w:t>
      </w:r>
      <w:r>
        <w:rPr>
          <w:w w:val="110"/>
        </w:rPr>
        <w:t xml:space="preserve">you must assume </w:t>
      </w:r>
      <w:r>
        <w:rPr>
          <w:spacing w:val="-4"/>
          <w:w w:val="110"/>
        </w:rPr>
        <w:t xml:space="preserve">that  </w:t>
      </w:r>
      <w:r>
        <w:rPr>
          <w:spacing w:val="49"/>
          <w:w w:val="110"/>
        </w:rPr>
        <w:t xml:space="preserve"> </w:t>
      </w:r>
      <w:r>
        <w:rPr>
          <w:w w:val="110"/>
        </w:rPr>
        <w:t xml:space="preserve">the attackers are  already legitimate users,  and see to it that  no-one can use     the service at someone </w:t>
      </w:r>
      <w:r>
        <w:rPr>
          <w:w w:val="90"/>
        </w:rPr>
        <w:t xml:space="preserve">else’s </w:t>
      </w:r>
      <w:r>
        <w:rPr>
          <w:w w:val="110"/>
        </w:rPr>
        <w:t xml:space="preserve">expense. So knowledge of one </w:t>
      </w:r>
      <w:r>
        <w:rPr>
          <w:w w:val="90"/>
        </w:rPr>
        <w:t xml:space="preserve">user’s </w:t>
      </w:r>
      <w:r>
        <w:rPr>
          <w:w w:val="110"/>
        </w:rPr>
        <w:t xml:space="preserve">password will not allow another </w:t>
      </w:r>
      <w:r>
        <w:rPr>
          <w:w w:val="90"/>
        </w:rPr>
        <w:t xml:space="preserve">user’s </w:t>
      </w:r>
      <w:r>
        <w:rPr>
          <w:w w:val="110"/>
        </w:rPr>
        <w:t xml:space="preserve">account to </w:t>
      </w:r>
      <w:r>
        <w:rPr>
          <w:spacing w:val="2"/>
          <w:w w:val="110"/>
        </w:rPr>
        <w:t xml:space="preserve">be </w:t>
      </w:r>
      <w:r>
        <w:rPr>
          <w:w w:val="110"/>
        </w:rPr>
        <w:t>compromised. This has both personal aspects, and system</w:t>
      </w:r>
      <w:r>
        <w:rPr>
          <w:spacing w:val="30"/>
          <w:w w:val="110"/>
        </w:rPr>
        <w:t xml:space="preserve"> </w:t>
      </w:r>
      <w:r>
        <w:rPr>
          <w:w w:val="110"/>
        </w:rPr>
        <w:t>aspects.</w:t>
      </w:r>
    </w:p>
    <w:p>
      <w:pPr>
        <w:pStyle w:val="BodyText"/>
        <w:spacing w:line="204" w:lineRule="auto" w:before="107"/>
        <w:ind w:firstLine="298"/>
      </w:pPr>
      <w:r>
        <w:rPr>
          <w:w w:val="110"/>
        </w:rPr>
        <w:t xml:space="preserve">On the personal side, </w:t>
      </w:r>
      <w:r>
        <w:rPr>
          <w:w w:val="105"/>
        </w:rPr>
        <w:t xml:space="preserve">don’t </w:t>
      </w:r>
      <w:r>
        <w:rPr>
          <w:w w:val="110"/>
        </w:rPr>
        <w:t>forget what we said about intimate partner abuse in 2.5.4: the passwords people choose are often easy for their spouses or partners to guess, and the same goes for password recovery questions: so some thought needs to be given to how abuse victims can recover their security.</w:t>
      </w:r>
    </w:p>
    <w:p>
      <w:pPr>
        <w:pStyle w:val="BodyText"/>
        <w:spacing w:line="194" w:lineRule="auto" w:before="111"/>
        <w:ind w:firstLine="298"/>
      </w:pPr>
      <w:r>
        <w:rPr>
          <w:w w:val="110"/>
        </w:rPr>
        <w:t xml:space="preserve">On the system side, there are all sorts of passwords used for mutual authentication between subsystems,  few mechanisms to enforce password quality  in server-server environments, and many well-known issues (for example, the default password for the </w:t>
      </w:r>
      <w:r>
        <w:rPr>
          <w:spacing w:val="-5"/>
          <w:w w:val="110"/>
        </w:rPr>
        <w:t xml:space="preserve">Java </w:t>
      </w:r>
      <w:r>
        <w:rPr>
          <w:w w:val="110"/>
        </w:rPr>
        <w:t xml:space="preserve">trusted keystore </w:t>
      </w:r>
      <w:r>
        <w:rPr>
          <w:rFonts w:ascii="Arial Unicode MS" w:hAnsi="Arial Unicode MS"/>
          <w:w w:val="110"/>
        </w:rPr>
        <w:t>fi</w:t>
      </w:r>
      <w:r>
        <w:rPr>
          <w:w w:val="110"/>
        </w:rPr>
        <w:t xml:space="preserve">le is </w:t>
      </w:r>
      <w:r>
        <w:rPr/>
        <w:t xml:space="preserve">‘changeit’). </w:t>
      </w:r>
      <w:r>
        <w:rPr>
          <w:w w:val="110"/>
        </w:rPr>
        <w:t xml:space="preserve">Development teams often share passwords that end up in live systems,  even 30 years after   this practice led to the well-publicised hack of the Duke of Edinburgh’s email described in section 3.4.4.4. Within a single big service </w:t>
      </w:r>
      <w:r>
        <w:rPr>
          <w:rFonts w:ascii="Arial Unicode MS" w:hAnsi="Arial Unicode MS"/>
          <w:w w:val="110"/>
        </w:rPr>
        <w:t>fi</w:t>
      </w:r>
      <w:r>
        <w:rPr>
          <w:w w:val="110"/>
        </w:rPr>
        <w:t>rm you can lock stu</w:t>
      </w:r>
      <w:r>
        <w:rPr>
          <w:rFonts w:ascii="Arial Unicode MS" w:hAnsi="Arial Unicode MS"/>
          <w:w w:val="110"/>
        </w:rPr>
        <w:t xml:space="preserve">ff </w:t>
      </w:r>
      <w:r>
        <w:rPr>
          <w:w w:val="110"/>
        </w:rPr>
        <w:t xml:space="preserve">down </w:t>
      </w:r>
      <w:r>
        <w:rPr>
          <w:spacing w:val="-3"/>
          <w:w w:val="110"/>
        </w:rPr>
        <w:t xml:space="preserve">by  </w:t>
      </w:r>
      <w:r>
        <w:rPr>
          <w:w w:val="110"/>
        </w:rPr>
        <w:t xml:space="preserve">having named crypto keys and seeing to it that each name generates     a call to an underlying hardware security module; or you can even use mechanisms like SGX to tie keys to known software. But that costs real </w:t>
      </w:r>
      <w:r>
        <w:rPr>
          <w:spacing w:val="-3"/>
          <w:w w:val="110"/>
        </w:rPr>
        <w:t xml:space="preserve">money, </w:t>
      </w:r>
      <w:r>
        <w:rPr>
          <w:w w:val="110"/>
        </w:rPr>
        <w:t xml:space="preserve">and money </w:t>
      </w:r>
      <w:r>
        <w:rPr/>
        <w:t xml:space="preserve">isn’t </w:t>
      </w:r>
      <w:r>
        <w:rPr>
          <w:w w:val="110"/>
        </w:rPr>
        <w:t xml:space="preserve">the only problem. Enterprise system components are often </w:t>
      </w:r>
      <w:r>
        <w:rPr>
          <w:spacing w:val="-3"/>
          <w:w w:val="110"/>
        </w:rPr>
        <w:t xml:space="preserve">hosted </w:t>
      </w:r>
      <w:r>
        <w:rPr>
          <w:spacing w:val="51"/>
          <w:w w:val="110"/>
        </w:rPr>
        <w:t xml:space="preserve"> </w:t>
      </w:r>
      <w:r>
        <w:rPr>
          <w:w w:val="110"/>
        </w:rPr>
        <w:t>at di</w:t>
      </w:r>
      <w:r>
        <w:rPr>
          <w:rFonts w:ascii="Arial Unicode MS" w:hAnsi="Arial Unicode MS"/>
          <w:w w:val="110"/>
        </w:rPr>
        <w:t>ff</w:t>
      </w:r>
      <w:r>
        <w:rPr>
          <w:w w:val="110"/>
        </w:rPr>
        <w:t xml:space="preserve">erent service companies, which makes adoption of better practices a </w:t>
      </w:r>
      <w:r>
        <w:rPr>
          <w:spacing w:val="-3"/>
          <w:w w:val="110"/>
        </w:rPr>
        <w:t xml:space="preserve">hard </w:t>
      </w:r>
      <w:r>
        <w:rPr>
          <w:w w:val="110"/>
        </w:rPr>
        <w:t xml:space="preserve">coordination problem too.  As a result, server passwords often appear in scripts  or other plaintext </w:t>
      </w:r>
      <w:r>
        <w:rPr>
          <w:rFonts w:ascii="Arial Unicode MS" w:hAnsi="Arial Unicode MS"/>
          <w:w w:val="110"/>
        </w:rPr>
        <w:t>fi</w:t>
      </w:r>
      <w:r>
        <w:rPr>
          <w:w w:val="110"/>
        </w:rPr>
        <w:t xml:space="preserve">les,  which can end up in Dropbox or Splunk.  So it is vital    to think of password practices beyond end users. In later chapters </w:t>
      </w:r>
      <w:r>
        <w:rPr/>
        <w:t xml:space="preserve">we’ll </w:t>
      </w:r>
      <w:r>
        <w:rPr>
          <w:w w:val="110"/>
        </w:rPr>
        <w:t xml:space="preserve">look at protocols such as Kerberos and ssh;  for now, recall Ed </w:t>
      </w:r>
      <w:r>
        <w:rPr/>
        <w:t xml:space="preserve">Snowden’s  </w:t>
      </w:r>
      <w:r>
        <w:rPr>
          <w:w w:val="110"/>
        </w:rPr>
        <w:t xml:space="preserve">remark </w:t>
      </w:r>
      <w:r>
        <w:rPr>
          <w:spacing w:val="-3"/>
          <w:w w:val="110"/>
        </w:rPr>
        <w:t>that</w:t>
      </w:r>
      <w:r>
        <w:rPr>
          <w:spacing w:val="51"/>
          <w:w w:val="110"/>
        </w:rPr>
        <w:t xml:space="preserve"> </w:t>
      </w:r>
      <w:r>
        <w:rPr>
          <w:w w:val="110"/>
        </w:rPr>
        <w:t xml:space="preserve">it was trivial to hack the typical large company:  just spear-phish a sysadmin    and then chain your </w:t>
      </w:r>
      <w:r>
        <w:rPr>
          <w:spacing w:val="-4"/>
          <w:w w:val="110"/>
        </w:rPr>
        <w:t xml:space="preserve">way </w:t>
      </w:r>
      <w:r>
        <w:rPr>
          <w:w w:val="110"/>
        </w:rPr>
        <w:t xml:space="preserve">in. Much of this chapter is about the ‘spear-phish a </w:t>
      </w:r>
      <w:r>
        <w:rPr>
          <w:w w:val="94"/>
        </w:rPr>
        <w:t>sysadmin’</w:t>
      </w:r>
      <w:r>
        <w:rPr>
          <w:spacing w:val="14"/>
        </w:rPr>
        <w:t xml:space="preserve"> </w:t>
      </w:r>
      <w:r>
        <w:rPr>
          <w:w w:val="121"/>
        </w:rPr>
        <w:t>part;</w:t>
      </w:r>
      <w:r>
        <w:rPr>
          <w:spacing w:val="14"/>
        </w:rPr>
        <w:t xml:space="preserve"> </w:t>
      </w:r>
      <w:r>
        <w:rPr>
          <w:w w:val="124"/>
        </w:rPr>
        <w:t>but</w:t>
      </w:r>
      <w:r>
        <w:rPr>
          <w:spacing w:val="14"/>
        </w:rPr>
        <w:t xml:space="preserve"> </w:t>
      </w:r>
      <w:r>
        <w:rPr>
          <w:w w:val="84"/>
        </w:rPr>
        <w:t>don’t</w:t>
      </w:r>
      <w:r>
        <w:rPr>
          <w:spacing w:val="14"/>
        </w:rPr>
        <w:t xml:space="preserve"> </w:t>
      </w:r>
      <w:r>
        <w:rPr>
          <w:w w:val="111"/>
        </w:rPr>
        <w:t>neglect</w:t>
      </w:r>
      <w:r>
        <w:rPr>
          <w:spacing w:val="14"/>
        </w:rPr>
        <w:t xml:space="preserve"> </w:t>
      </w:r>
      <w:r>
        <w:rPr>
          <w:w w:val="120"/>
        </w:rPr>
        <w:t>the</w:t>
      </w:r>
      <w:r>
        <w:rPr>
          <w:spacing w:val="14"/>
        </w:rPr>
        <w:t xml:space="preserve"> </w:t>
      </w:r>
      <w:r>
        <w:rPr>
          <w:w w:val="50"/>
        </w:rPr>
        <w:t>‘</w:t>
      </w:r>
      <w:r>
        <w:rPr>
          <w:spacing w:val="-6"/>
          <w:w w:val="50"/>
        </w:rPr>
        <w:t>c</w:t>
      </w:r>
      <w:r>
        <w:rPr>
          <w:w w:val="116"/>
        </w:rPr>
        <w:t>hain</w:t>
      </w:r>
      <w:r>
        <w:rPr>
          <w:spacing w:val="14"/>
        </w:rPr>
        <w:t xml:space="preserve"> </w:t>
      </w:r>
      <w:r>
        <w:rPr>
          <w:spacing w:val="-6"/>
          <w:w w:val="111"/>
        </w:rPr>
        <w:t>y</w:t>
      </w:r>
      <w:r>
        <w:rPr>
          <w:w w:val="114"/>
        </w:rPr>
        <w:t>our</w:t>
      </w:r>
      <w:r>
        <w:rPr>
          <w:spacing w:val="14"/>
        </w:rPr>
        <w:t xml:space="preserve"> </w:t>
      </w:r>
      <w:r>
        <w:rPr>
          <w:spacing w:val="-6"/>
          <w:w w:val="105"/>
        </w:rPr>
        <w:t>w</w:t>
      </w:r>
      <w:r>
        <w:rPr>
          <w:spacing w:val="-6"/>
          <w:w w:val="119"/>
        </w:rPr>
        <w:t>a</w:t>
      </w:r>
      <w:r>
        <w:rPr>
          <w:w w:val="111"/>
        </w:rPr>
        <w:t>y</w:t>
      </w:r>
      <w:r>
        <w:rPr>
          <w:spacing w:val="14"/>
        </w:rPr>
        <w:t xml:space="preserve"> </w:t>
      </w:r>
      <w:r>
        <w:rPr>
          <w:w w:val="63"/>
        </w:rPr>
        <w:t>in’</w:t>
      </w:r>
      <w:r>
        <w:rPr>
          <w:spacing w:val="14"/>
        </w:rPr>
        <w:t xml:space="preserve"> </w:t>
      </w:r>
      <w:r>
        <w:rPr>
          <w:w w:val="123"/>
        </w:rPr>
        <w:t>part.</w:t>
      </w:r>
    </w:p>
    <w:p>
      <w:pPr>
        <w:pStyle w:val="BodyText"/>
        <w:spacing w:before="13"/>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spacing w:val="-3"/>
          <w:w w:val="130"/>
        </w:rPr>
        <w:t xml:space="preserve">Attacks </w:t>
      </w:r>
      <w:r>
        <w:rPr>
          <w:w w:val="130"/>
        </w:rPr>
        <w:t>on password</w:t>
      </w:r>
      <w:r>
        <w:rPr>
          <w:spacing w:val="27"/>
          <w:w w:val="130"/>
        </w:rPr>
        <w:t xml:space="preserve"> </w:t>
      </w:r>
      <w:r>
        <w:rPr>
          <w:w w:val="130"/>
        </w:rPr>
        <w:t>entry</w:t>
      </w:r>
    </w:p>
    <w:p>
      <w:pPr>
        <w:pStyle w:val="BodyText"/>
        <w:spacing w:before="171"/>
        <w:ind w:right="0"/>
      </w:pPr>
      <w:r>
        <w:rPr>
          <w:w w:val="115"/>
        </w:rPr>
        <w:t>Password entry is often poorly protected.</w:t>
      </w:r>
    </w:p>
    <w:p>
      <w:pPr>
        <w:spacing w:after="0"/>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10"/>
        </w:numPr>
        <w:tabs>
          <w:tab w:pos="1687" w:val="left" w:leader="none"/>
          <w:tab w:pos="1688" w:val="left" w:leader="none"/>
        </w:tabs>
        <w:spacing w:line="240" w:lineRule="auto" w:before="0" w:after="0"/>
        <w:ind w:left="1687" w:right="0" w:hanging="877"/>
        <w:jc w:val="left"/>
        <w:rPr>
          <w:sz w:val="20"/>
        </w:rPr>
      </w:pPr>
      <w:r>
        <w:rPr>
          <w:w w:val="130"/>
          <w:sz w:val="20"/>
        </w:rPr>
        <w:t>Interface</w:t>
      </w:r>
      <w:r>
        <w:rPr>
          <w:spacing w:val="8"/>
          <w:w w:val="130"/>
          <w:sz w:val="20"/>
        </w:rPr>
        <w:t xml:space="preserve"> </w:t>
      </w:r>
      <w:r>
        <w:rPr>
          <w:w w:val="130"/>
          <w:sz w:val="20"/>
        </w:rPr>
        <w:t>design</w:t>
      </w:r>
    </w:p>
    <w:p>
      <w:pPr>
        <w:pStyle w:val="BodyText"/>
        <w:spacing w:before="7"/>
        <w:ind w:left="0" w:right="0"/>
        <w:jc w:val="left"/>
        <w:rPr>
          <w:sz w:val="15"/>
        </w:rPr>
      </w:pPr>
    </w:p>
    <w:p>
      <w:pPr>
        <w:pStyle w:val="BodyText"/>
        <w:spacing w:line="204" w:lineRule="auto"/>
      </w:pPr>
      <w:r>
        <w:rPr>
          <w:w w:val="115"/>
        </w:rPr>
        <w:t xml:space="preserve">Thoughtless interface design is all too common. Some common makes of </w:t>
      </w:r>
      <w:r>
        <w:rPr>
          <w:spacing w:val="-3"/>
          <w:w w:val="115"/>
        </w:rPr>
        <w:t xml:space="preserve">cash </w:t>
      </w:r>
      <w:r>
        <w:rPr>
          <w:w w:val="115"/>
        </w:rPr>
        <w:t xml:space="preserve">machine </w:t>
      </w:r>
      <w:r>
        <w:rPr>
          <w:spacing w:val="-3"/>
          <w:w w:val="115"/>
        </w:rPr>
        <w:t xml:space="preserve">have </w:t>
      </w:r>
      <w:r>
        <w:rPr>
          <w:w w:val="115"/>
        </w:rPr>
        <w:t xml:space="preserve">a vertical keyboard at head height, making it simple for a pickpocket to </w:t>
      </w:r>
      <w:r>
        <w:rPr>
          <w:spacing w:val="-3"/>
          <w:w w:val="115"/>
        </w:rPr>
        <w:t xml:space="preserve">watch </w:t>
      </w:r>
      <w:r>
        <w:rPr>
          <w:w w:val="115"/>
        </w:rPr>
        <w:t>a woman enter her PIN before lifting her purse from her</w:t>
      </w:r>
      <w:r>
        <w:rPr>
          <w:spacing w:val="-32"/>
          <w:w w:val="115"/>
        </w:rPr>
        <w:t xml:space="preserve"> </w:t>
      </w:r>
      <w:r>
        <w:rPr>
          <w:w w:val="115"/>
        </w:rPr>
        <w:t xml:space="preserve">handbag. The keyboards may </w:t>
      </w:r>
      <w:r>
        <w:rPr>
          <w:spacing w:val="-3"/>
          <w:w w:val="115"/>
        </w:rPr>
        <w:t xml:space="preserve">have </w:t>
      </w:r>
      <w:r>
        <w:rPr>
          <w:w w:val="115"/>
        </w:rPr>
        <w:t>been at a reasonable height for the men who designed them, but women who are a few inches shorter are</w:t>
      </w:r>
      <w:r>
        <w:rPr>
          <w:spacing w:val="16"/>
          <w:w w:val="115"/>
        </w:rPr>
        <w:t xml:space="preserve"> </w:t>
      </w:r>
      <w:r>
        <w:rPr>
          <w:w w:val="115"/>
        </w:rPr>
        <w:t>exposed.</w:t>
      </w:r>
    </w:p>
    <w:p>
      <w:pPr>
        <w:pStyle w:val="BodyText"/>
        <w:spacing w:line="204" w:lineRule="auto" w:before="105"/>
        <w:ind w:firstLine="298"/>
      </w:pPr>
      <w:r>
        <w:rPr>
          <w:w w:val="115"/>
        </w:rPr>
        <w:t xml:space="preserve">When entering a card number or PIN in a public place, I usually </w:t>
      </w:r>
      <w:r>
        <w:rPr>
          <w:spacing w:val="-3"/>
          <w:w w:val="115"/>
        </w:rPr>
        <w:t xml:space="preserve">cover my </w:t>
      </w:r>
      <w:r>
        <w:rPr>
          <w:w w:val="115"/>
        </w:rPr>
        <w:t xml:space="preserve">typing hand with </w:t>
      </w:r>
      <w:r>
        <w:rPr>
          <w:spacing w:val="-3"/>
          <w:w w:val="115"/>
        </w:rPr>
        <w:t xml:space="preserve">my </w:t>
      </w:r>
      <w:r>
        <w:rPr>
          <w:spacing w:val="2"/>
          <w:w w:val="115"/>
        </w:rPr>
        <w:t xml:space="preserve">body </w:t>
      </w:r>
      <w:r>
        <w:rPr>
          <w:w w:val="115"/>
        </w:rPr>
        <w:t xml:space="preserve">or </w:t>
      </w:r>
      <w:r>
        <w:rPr>
          <w:spacing w:val="-3"/>
          <w:w w:val="115"/>
        </w:rPr>
        <w:t xml:space="preserve">my </w:t>
      </w:r>
      <w:r>
        <w:rPr>
          <w:w w:val="115"/>
        </w:rPr>
        <w:t xml:space="preserve">other hand </w:t>
      </w:r>
      <w:r>
        <w:rPr>
          <w:w w:val="90"/>
        </w:rPr>
        <w:t xml:space="preserve">– </w:t>
      </w:r>
      <w:r>
        <w:rPr>
          <w:w w:val="115"/>
        </w:rPr>
        <w:t xml:space="preserve">but you </w:t>
      </w:r>
      <w:r>
        <w:rPr>
          <w:w w:val="90"/>
        </w:rPr>
        <w:t xml:space="preserve">can’t </w:t>
      </w:r>
      <w:r>
        <w:rPr>
          <w:w w:val="115"/>
        </w:rPr>
        <w:t xml:space="preserve">assume that all your customers will. Many people are uncomfortable shielding a PIN as </w:t>
      </w:r>
      <w:r>
        <w:rPr>
          <w:w w:val="90"/>
        </w:rPr>
        <w:t xml:space="preserve">it’s </w:t>
      </w:r>
      <w:r>
        <w:rPr>
          <w:spacing w:val="-12"/>
          <w:w w:val="115"/>
        </w:rPr>
        <w:t xml:space="preserve">a </w:t>
      </w:r>
      <w:r>
        <w:rPr>
          <w:w w:val="115"/>
        </w:rPr>
        <w:t xml:space="preserve">signal of distrust, especially if </w:t>
      </w:r>
      <w:r>
        <w:rPr>
          <w:w w:val="90"/>
        </w:rPr>
        <w:t xml:space="preserve">they’re </w:t>
      </w:r>
      <w:r>
        <w:rPr>
          <w:w w:val="115"/>
        </w:rPr>
        <w:t>in a supermarket queue and a friend is standing</w:t>
      </w:r>
      <w:r>
        <w:rPr>
          <w:spacing w:val="-13"/>
          <w:w w:val="115"/>
        </w:rPr>
        <w:t xml:space="preserve"> </w:t>
      </w:r>
      <w:r>
        <w:rPr>
          <w:spacing w:val="-4"/>
          <w:w w:val="115"/>
        </w:rPr>
        <w:t>nearby.</w:t>
      </w:r>
      <w:r>
        <w:rPr>
          <w:spacing w:val="13"/>
          <w:w w:val="115"/>
        </w:rPr>
        <w:t xml:space="preserve"> </w:t>
      </w:r>
      <w:r>
        <w:rPr>
          <w:w w:val="115"/>
        </w:rPr>
        <w:t>UK</w:t>
      </w:r>
      <w:r>
        <w:rPr>
          <w:spacing w:val="-13"/>
          <w:w w:val="115"/>
        </w:rPr>
        <w:t xml:space="preserve"> </w:t>
      </w:r>
      <w:r>
        <w:rPr>
          <w:w w:val="115"/>
        </w:rPr>
        <w:t>banks</w:t>
      </w:r>
      <w:r>
        <w:rPr>
          <w:spacing w:val="-13"/>
          <w:w w:val="115"/>
        </w:rPr>
        <w:t xml:space="preserve"> </w:t>
      </w:r>
      <w:r>
        <w:rPr>
          <w:w w:val="115"/>
        </w:rPr>
        <w:t>found</w:t>
      </w:r>
      <w:r>
        <w:rPr>
          <w:spacing w:val="-13"/>
          <w:w w:val="115"/>
        </w:rPr>
        <w:t xml:space="preserve"> </w:t>
      </w:r>
      <w:r>
        <w:rPr>
          <w:w w:val="115"/>
        </w:rPr>
        <w:t>that</w:t>
      </w:r>
      <w:r>
        <w:rPr>
          <w:spacing w:val="-13"/>
          <w:w w:val="115"/>
        </w:rPr>
        <w:t xml:space="preserve"> </w:t>
      </w:r>
      <w:r>
        <w:rPr>
          <w:w w:val="115"/>
        </w:rPr>
        <w:t>20%</w:t>
      </w:r>
      <w:r>
        <w:rPr>
          <w:spacing w:val="-13"/>
          <w:w w:val="115"/>
        </w:rPr>
        <w:t xml:space="preserve"> </w:t>
      </w:r>
      <w:r>
        <w:rPr>
          <w:w w:val="115"/>
        </w:rPr>
        <w:t>of</w:t>
      </w:r>
      <w:r>
        <w:rPr>
          <w:spacing w:val="-13"/>
          <w:w w:val="115"/>
        </w:rPr>
        <w:t xml:space="preserve"> </w:t>
      </w:r>
      <w:r>
        <w:rPr>
          <w:w w:val="115"/>
        </w:rPr>
        <w:t>users</w:t>
      </w:r>
      <w:r>
        <w:rPr>
          <w:spacing w:val="-13"/>
          <w:w w:val="115"/>
        </w:rPr>
        <w:t xml:space="preserve"> </w:t>
      </w:r>
      <w:r>
        <w:rPr>
          <w:w w:val="115"/>
        </w:rPr>
        <w:t>never</w:t>
      </w:r>
      <w:r>
        <w:rPr>
          <w:spacing w:val="-13"/>
          <w:w w:val="115"/>
        </w:rPr>
        <w:t xml:space="preserve"> </w:t>
      </w:r>
      <w:r>
        <w:rPr>
          <w:w w:val="115"/>
        </w:rPr>
        <w:t>shield</w:t>
      </w:r>
      <w:r>
        <w:rPr>
          <w:spacing w:val="-13"/>
          <w:w w:val="115"/>
        </w:rPr>
        <w:t xml:space="preserve"> </w:t>
      </w:r>
      <w:r>
        <w:rPr>
          <w:w w:val="115"/>
        </w:rPr>
        <w:t>their</w:t>
      </w:r>
      <w:r>
        <w:rPr>
          <w:spacing w:val="-13"/>
          <w:w w:val="115"/>
        </w:rPr>
        <w:t xml:space="preserve"> </w:t>
      </w:r>
      <w:r>
        <w:rPr>
          <w:w w:val="115"/>
        </w:rPr>
        <w:t>PIN</w:t>
      </w:r>
      <w:r>
        <w:rPr>
          <w:spacing w:val="-13"/>
          <w:w w:val="115"/>
        </w:rPr>
        <w:t xml:space="preserve"> </w:t>
      </w:r>
      <w:r>
        <w:rPr>
          <w:w w:val="115"/>
        </w:rPr>
        <w:t>[127]</w:t>
      </w:r>
    </w:p>
    <w:p>
      <w:pPr>
        <w:pStyle w:val="ListParagraph"/>
        <w:numPr>
          <w:ilvl w:val="0"/>
          <w:numId w:val="3"/>
        </w:numPr>
        <w:tabs>
          <w:tab w:pos="980" w:val="left" w:leader="none"/>
        </w:tabs>
        <w:spacing w:line="204" w:lineRule="auto" w:before="5" w:after="0"/>
        <w:ind w:left="811" w:right="863" w:firstLine="0"/>
        <w:jc w:val="both"/>
        <w:rPr>
          <w:sz w:val="20"/>
        </w:rPr>
      </w:pPr>
      <w:r>
        <w:rPr>
          <w:w w:val="115"/>
          <w:sz w:val="20"/>
        </w:rPr>
        <w:t xml:space="preserve">and then used this to blame customers whose PINs were compromised </w:t>
      </w:r>
      <w:r>
        <w:rPr>
          <w:spacing w:val="-3"/>
          <w:w w:val="115"/>
          <w:sz w:val="20"/>
        </w:rPr>
        <w:t xml:space="preserve">by </w:t>
      </w:r>
      <w:r>
        <w:rPr>
          <w:w w:val="115"/>
          <w:sz w:val="20"/>
        </w:rPr>
        <w:t>an overhead CCTV camera, rather than designing better PIN entry</w:t>
      </w:r>
      <w:r>
        <w:rPr>
          <w:spacing w:val="1"/>
          <w:w w:val="115"/>
          <w:sz w:val="20"/>
        </w:rPr>
        <w:t xml:space="preserve"> </w:t>
      </w:r>
      <w:r>
        <w:rPr>
          <w:w w:val="115"/>
          <w:sz w:val="20"/>
        </w:rPr>
        <w:t>devices.</w:t>
      </w:r>
    </w:p>
    <w:p>
      <w:pPr>
        <w:pStyle w:val="BodyText"/>
        <w:spacing w:before="13"/>
        <w:ind w:left="0" w:right="0"/>
        <w:jc w:val="left"/>
        <w:rPr>
          <w:sz w:val="24"/>
        </w:rPr>
      </w:pPr>
    </w:p>
    <w:p>
      <w:pPr>
        <w:pStyle w:val="ListParagraph"/>
        <w:numPr>
          <w:ilvl w:val="3"/>
          <w:numId w:val="10"/>
        </w:numPr>
        <w:tabs>
          <w:tab w:pos="1687" w:val="left" w:leader="none"/>
          <w:tab w:pos="1688" w:val="left" w:leader="none"/>
        </w:tabs>
        <w:spacing w:line="240" w:lineRule="auto" w:before="0" w:after="0"/>
        <w:ind w:left="1687" w:right="0" w:hanging="877"/>
        <w:jc w:val="left"/>
        <w:rPr>
          <w:sz w:val="20"/>
        </w:rPr>
      </w:pPr>
      <w:r>
        <w:rPr>
          <w:spacing w:val="-3"/>
          <w:w w:val="135"/>
          <w:sz w:val="20"/>
        </w:rPr>
        <w:t xml:space="preserve">Trusted </w:t>
      </w:r>
      <w:r>
        <w:rPr>
          <w:w w:val="135"/>
          <w:sz w:val="20"/>
        </w:rPr>
        <w:t>path, and bogus</w:t>
      </w:r>
      <w:r>
        <w:rPr>
          <w:spacing w:val="24"/>
          <w:w w:val="135"/>
          <w:sz w:val="20"/>
        </w:rPr>
        <w:t xml:space="preserve"> </w:t>
      </w:r>
      <w:r>
        <w:rPr>
          <w:w w:val="135"/>
          <w:sz w:val="20"/>
        </w:rPr>
        <w:t>terminals</w:t>
      </w:r>
    </w:p>
    <w:p>
      <w:pPr>
        <w:pStyle w:val="BodyText"/>
        <w:spacing w:before="11"/>
        <w:ind w:left="0" w:right="0"/>
        <w:jc w:val="left"/>
        <w:rPr>
          <w:sz w:val="14"/>
        </w:rPr>
      </w:pPr>
    </w:p>
    <w:p>
      <w:pPr>
        <w:pStyle w:val="BodyText"/>
        <w:spacing w:line="204" w:lineRule="auto"/>
      </w:pPr>
      <w:r>
        <w:rPr>
          <w:w w:val="110"/>
        </w:rPr>
        <w:t xml:space="preserve">A </w:t>
      </w:r>
      <w:r>
        <w:rPr>
          <w:rFonts w:ascii="Palatino Linotype" w:hAnsi="Palatino Linotype"/>
          <w:i/>
          <w:w w:val="110"/>
        </w:rPr>
        <w:t xml:space="preserve">trusted </w:t>
      </w:r>
      <w:r>
        <w:rPr>
          <w:rFonts w:ascii="Palatino Linotype" w:hAnsi="Palatino Linotype"/>
          <w:i/>
          <w:spacing w:val="-3"/>
          <w:w w:val="110"/>
        </w:rPr>
        <w:t xml:space="preserve">path </w:t>
      </w:r>
      <w:r>
        <w:rPr>
          <w:w w:val="110"/>
        </w:rPr>
        <w:t xml:space="preserve">is some means of being sure </w:t>
      </w:r>
      <w:r>
        <w:rPr>
          <w:w w:val="115"/>
        </w:rPr>
        <w:t xml:space="preserve">that </w:t>
      </w:r>
      <w:r>
        <w:rPr>
          <w:w w:val="90"/>
        </w:rPr>
        <w:t xml:space="preserve">you’re </w:t>
      </w:r>
      <w:r>
        <w:rPr>
          <w:w w:val="110"/>
        </w:rPr>
        <w:t xml:space="preserve">logging into a </w:t>
      </w:r>
      <w:r>
        <w:rPr>
          <w:spacing w:val="-3"/>
          <w:w w:val="110"/>
        </w:rPr>
        <w:t xml:space="preserve">genuine </w:t>
      </w:r>
      <w:r>
        <w:rPr>
          <w:w w:val="110"/>
        </w:rPr>
        <w:t xml:space="preserve">machine through a channel </w:t>
      </w:r>
      <w:r>
        <w:rPr>
          <w:w w:val="115"/>
        </w:rPr>
        <w:t xml:space="preserve">that </w:t>
      </w:r>
      <w:r>
        <w:rPr>
          <w:w w:val="90"/>
        </w:rPr>
        <w:t xml:space="preserve">isn’t </w:t>
      </w:r>
      <w:r>
        <w:rPr>
          <w:w w:val="110"/>
        </w:rPr>
        <w:t xml:space="preserve">open to eavesdropping. </w:t>
      </w:r>
      <w:r>
        <w:rPr>
          <w:spacing w:val="-4"/>
          <w:w w:val="110"/>
        </w:rPr>
        <w:t xml:space="preserve">False </w:t>
      </w:r>
      <w:r>
        <w:rPr>
          <w:w w:val="110"/>
        </w:rPr>
        <w:t xml:space="preserve">terminal attacks go back to the dawn of time-shared  computing.  A  public  terminal would </w:t>
      </w:r>
      <w:r>
        <w:rPr>
          <w:spacing w:val="2"/>
          <w:w w:val="110"/>
        </w:rPr>
        <w:t xml:space="preserve">be </w:t>
      </w:r>
      <w:r>
        <w:rPr>
          <w:w w:val="110"/>
        </w:rPr>
        <w:t xml:space="preserve">left running an attack program </w:t>
      </w:r>
      <w:r>
        <w:rPr>
          <w:w w:val="115"/>
        </w:rPr>
        <w:t xml:space="preserve">that </w:t>
      </w:r>
      <w:r>
        <w:rPr>
          <w:w w:val="110"/>
        </w:rPr>
        <w:t xml:space="preserve">looks just like the usual logon screen </w:t>
      </w:r>
      <w:r>
        <w:rPr>
          <w:w w:val="90"/>
        </w:rPr>
        <w:t xml:space="preserve">–  </w:t>
      </w:r>
      <w:r>
        <w:rPr>
          <w:w w:val="110"/>
        </w:rPr>
        <w:t xml:space="preserve">asking  for a user name and password.  When  an unsuspecting user  did this, it would </w:t>
      </w:r>
      <w:r>
        <w:rPr>
          <w:spacing w:val="-3"/>
          <w:w w:val="110"/>
        </w:rPr>
        <w:t xml:space="preserve">save </w:t>
      </w:r>
      <w:r>
        <w:rPr>
          <w:w w:val="110"/>
        </w:rPr>
        <w:t xml:space="preserve">the password, reply </w:t>
      </w:r>
      <w:r>
        <w:rPr>
          <w:spacing w:val="-3"/>
          <w:w w:val="110"/>
        </w:rPr>
        <w:t xml:space="preserve">‘sorry, </w:t>
      </w:r>
      <w:r>
        <w:rPr>
          <w:w w:val="110"/>
        </w:rPr>
        <w:t xml:space="preserve">wrong password’ and then vanish, invoking the genuine password program. The user assumed they’d </w:t>
      </w:r>
      <w:r>
        <w:rPr>
          <w:spacing w:val="-3"/>
          <w:w w:val="110"/>
        </w:rPr>
        <w:t xml:space="preserve">made </w:t>
      </w:r>
      <w:r>
        <w:rPr>
          <w:w w:val="110"/>
        </w:rPr>
        <w:t xml:space="preserve">a typing error and just entered the password again. This is why Windows had a </w:t>
      </w:r>
      <w:r>
        <w:rPr>
          <w:rFonts w:ascii="Palatino Linotype" w:hAnsi="Palatino Linotype"/>
          <w:i/>
          <w:spacing w:val="-4"/>
          <w:w w:val="110"/>
        </w:rPr>
        <w:t xml:space="preserve">secure </w:t>
      </w:r>
      <w:r>
        <w:rPr>
          <w:rFonts w:ascii="Palatino Linotype" w:hAnsi="Palatino Linotype"/>
          <w:i/>
          <w:w w:val="110"/>
        </w:rPr>
        <w:t xml:space="preserve">attention </w:t>
      </w:r>
      <w:r>
        <w:rPr>
          <w:rFonts w:ascii="Palatino Linotype" w:hAnsi="Palatino Linotype"/>
          <w:i/>
          <w:spacing w:val="-3"/>
          <w:w w:val="110"/>
        </w:rPr>
        <w:t>sequence</w:t>
      </w:r>
      <w:r>
        <w:rPr>
          <w:spacing w:val="-3"/>
          <w:w w:val="110"/>
        </w:rPr>
        <w:t xml:space="preserve">; </w:t>
      </w:r>
      <w:r>
        <w:rPr>
          <w:w w:val="110"/>
        </w:rPr>
        <w:t xml:space="preserve">hitting </w:t>
      </w:r>
      <w:r>
        <w:rPr>
          <w:rFonts w:ascii="SimSun" w:hAnsi="SimSun"/>
          <w:w w:val="110"/>
        </w:rPr>
        <w:t xml:space="preserve">ctrl-alt-del </w:t>
      </w:r>
      <w:r>
        <w:rPr>
          <w:w w:val="110"/>
        </w:rPr>
        <w:t xml:space="preserve">was guaranteed to take you to a genuine password prompt. But </w:t>
      </w:r>
      <w:r>
        <w:rPr>
          <w:spacing w:val="-3"/>
          <w:w w:val="110"/>
        </w:rPr>
        <w:t xml:space="preserve">eventually, </w:t>
      </w:r>
      <w:r>
        <w:rPr>
          <w:w w:val="110"/>
        </w:rPr>
        <w:t xml:space="preserve">in Windows 10, this got removed to prepare the </w:t>
      </w:r>
      <w:r>
        <w:rPr>
          <w:spacing w:val="-4"/>
          <w:w w:val="110"/>
        </w:rPr>
        <w:t xml:space="preserve">way  </w:t>
      </w:r>
      <w:r>
        <w:rPr>
          <w:w w:val="110"/>
        </w:rPr>
        <w:t>for Windows tablets, and because almost nobody understood    it.</w:t>
      </w:r>
    </w:p>
    <w:p>
      <w:pPr>
        <w:pStyle w:val="BodyText"/>
        <w:spacing w:line="204" w:lineRule="auto" w:before="102"/>
        <w:ind w:firstLine="298"/>
      </w:pPr>
      <w:r>
        <w:rPr>
          <w:spacing w:val="-6"/>
          <w:w w:val="110"/>
        </w:rPr>
        <w:t xml:space="preserve">ATM </w:t>
      </w:r>
      <w:r>
        <w:rPr>
          <w:w w:val="110"/>
        </w:rPr>
        <w:t xml:space="preserve">skimmers are devices that sit on an </w:t>
      </w:r>
      <w:r>
        <w:rPr>
          <w:spacing w:val="-4"/>
          <w:w w:val="110"/>
        </w:rPr>
        <w:t xml:space="preserve">ATM’s </w:t>
      </w:r>
      <w:r>
        <w:rPr>
          <w:w w:val="110"/>
        </w:rPr>
        <w:t xml:space="preserve">throat, copy card details, and </w:t>
      </w:r>
      <w:r>
        <w:rPr>
          <w:spacing w:val="-3"/>
          <w:w w:val="110"/>
        </w:rPr>
        <w:t xml:space="preserve">have  </w:t>
      </w:r>
      <w:r>
        <w:rPr>
          <w:w w:val="110"/>
        </w:rPr>
        <w:t xml:space="preserve">a camera to record the customer PIN. There are many </w:t>
      </w:r>
      <w:r>
        <w:rPr>
          <w:spacing w:val="-3"/>
          <w:w w:val="110"/>
        </w:rPr>
        <w:t xml:space="preserve">variants  </w:t>
      </w:r>
      <w:r>
        <w:rPr>
          <w:w w:val="110"/>
        </w:rPr>
        <w:t xml:space="preserve">on      the theme. Fraudsters deploy bad PIN entry devices too, and </w:t>
      </w:r>
      <w:r>
        <w:rPr>
          <w:spacing w:val="-3"/>
          <w:w w:val="110"/>
        </w:rPr>
        <w:t xml:space="preserve">have </w:t>
      </w:r>
      <w:r>
        <w:rPr>
          <w:w w:val="110"/>
        </w:rPr>
        <w:t xml:space="preserve">even been jailed for attaching password-stealing hardware to terminals in bank </w:t>
      </w:r>
      <w:r>
        <w:rPr>
          <w:spacing w:val="-3"/>
          <w:w w:val="110"/>
        </w:rPr>
        <w:t xml:space="preserve">branches. </w:t>
      </w:r>
      <w:r>
        <w:rPr>
          <w:spacing w:val="51"/>
          <w:w w:val="110"/>
        </w:rPr>
        <w:t xml:space="preserve"> </w:t>
      </w:r>
      <w:r>
        <w:rPr/>
        <w:t xml:space="preserve">I’ll </w:t>
      </w:r>
      <w:r>
        <w:rPr>
          <w:w w:val="110"/>
        </w:rPr>
        <w:t xml:space="preserve">describe this world in </w:t>
      </w:r>
      <w:r>
        <w:rPr>
          <w:spacing w:val="-3"/>
          <w:w w:val="110"/>
        </w:rPr>
        <w:t xml:space="preserve">much </w:t>
      </w:r>
      <w:r>
        <w:rPr>
          <w:w w:val="110"/>
        </w:rPr>
        <w:t xml:space="preserve">more detail in the chapter on banking and bookkeeping; the long-term solution has been to </w:t>
      </w:r>
      <w:r>
        <w:rPr>
          <w:spacing w:val="-3"/>
          <w:w w:val="110"/>
        </w:rPr>
        <w:t xml:space="preserve">move </w:t>
      </w:r>
      <w:r>
        <w:rPr>
          <w:w w:val="110"/>
        </w:rPr>
        <w:t xml:space="preserve">from magnetic-strip </w:t>
      </w:r>
      <w:r>
        <w:rPr>
          <w:spacing w:val="-3"/>
          <w:w w:val="110"/>
        </w:rPr>
        <w:t>cards</w:t>
      </w:r>
      <w:r>
        <w:rPr>
          <w:spacing w:val="51"/>
          <w:w w:val="110"/>
        </w:rPr>
        <w:t xml:space="preserve"> </w:t>
      </w:r>
      <w:r>
        <w:rPr>
          <w:w w:val="110"/>
        </w:rPr>
        <w:t xml:space="preserve">that are easy to copy to chip cards that are </w:t>
      </w:r>
      <w:r>
        <w:rPr>
          <w:spacing w:val="-3"/>
          <w:w w:val="110"/>
        </w:rPr>
        <w:t xml:space="preserve">much </w:t>
      </w:r>
      <w:r>
        <w:rPr>
          <w:w w:val="110"/>
        </w:rPr>
        <w:t xml:space="preserve">harder. In any case,  if a  terminal might contain malicious hardware or software, then passwords alone  will not </w:t>
      </w:r>
      <w:r>
        <w:rPr>
          <w:spacing w:val="2"/>
          <w:w w:val="110"/>
        </w:rPr>
        <w:t>be</w:t>
      </w:r>
      <w:r>
        <w:rPr>
          <w:spacing w:val="27"/>
          <w:w w:val="110"/>
        </w:rPr>
        <w:t xml:space="preserve"> </w:t>
      </w:r>
      <w:r>
        <w:rPr>
          <w:w w:val="110"/>
        </w:rPr>
        <w:t>enough.</w:t>
      </w:r>
    </w:p>
    <w:p>
      <w:pPr>
        <w:pStyle w:val="BodyText"/>
        <w:spacing w:before="6"/>
        <w:ind w:left="0" w:right="0"/>
        <w:jc w:val="left"/>
        <w:rPr>
          <w:sz w:val="25"/>
        </w:rPr>
      </w:pPr>
    </w:p>
    <w:p>
      <w:pPr>
        <w:pStyle w:val="ListParagraph"/>
        <w:numPr>
          <w:ilvl w:val="3"/>
          <w:numId w:val="10"/>
        </w:numPr>
        <w:tabs>
          <w:tab w:pos="1687" w:val="left" w:leader="none"/>
          <w:tab w:pos="1688" w:val="left" w:leader="none"/>
        </w:tabs>
        <w:spacing w:line="240" w:lineRule="auto" w:before="0" w:after="0"/>
        <w:ind w:left="1687" w:right="0" w:hanging="877"/>
        <w:jc w:val="left"/>
        <w:rPr>
          <w:sz w:val="20"/>
        </w:rPr>
      </w:pPr>
      <w:r>
        <w:rPr>
          <w:spacing w:val="-3"/>
          <w:w w:val="130"/>
          <w:sz w:val="20"/>
        </w:rPr>
        <w:t xml:space="preserve">Technical </w:t>
      </w:r>
      <w:r>
        <w:rPr>
          <w:w w:val="130"/>
          <w:sz w:val="20"/>
        </w:rPr>
        <w:t>defeats of password retry</w:t>
      </w:r>
      <w:r>
        <w:rPr>
          <w:spacing w:val="48"/>
          <w:w w:val="130"/>
          <w:sz w:val="20"/>
        </w:rPr>
        <w:t xml:space="preserve"> </w:t>
      </w:r>
      <w:r>
        <w:rPr>
          <w:w w:val="130"/>
          <w:sz w:val="20"/>
        </w:rPr>
        <w:t>counters</w:t>
      </w:r>
    </w:p>
    <w:p>
      <w:pPr>
        <w:pStyle w:val="BodyText"/>
        <w:spacing w:before="11"/>
        <w:ind w:left="0" w:right="0"/>
        <w:jc w:val="left"/>
        <w:rPr>
          <w:sz w:val="13"/>
        </w:rPr>
      </w:pPr>
    </w:p>
    <w:p>
      <w:pPr>
        <w:pStyle w:val="BodyText"/>
        <w:spacing w:line="194" w:lineRule="auto"/>
      </w:pPr>
      <w:r>
        <w:rPr>
          <w:w w:val="115"/>
        </w:rPr>
        <w:t xml:space="preserve">Many kids </w:t>
      </w:r>
      <w:r>
        <w:rPr>
          <w:rFonts w:ascii="Arial Unicode MS" w:hAnsi="Arial Unicode MS"/>
          <w:w w:val="115"/>
        </w:rPr>
        <w:t>fi</w:t>
      </w:r>
      <w:r>
        <w:rPr>
          <w:w w:val="115"/>
        </w:rPr>
        <w:t xml:space="preserve">nd out that a bicycle combination lock can usually </w:t>
      </w:r>
      <w:r>
        <w:rPr>
          <w:spacing w:val="2"/>
          <w:w w:val="115"/>
        </w:rPr>
        <w:t xml:space="preserve">be </w:t>
      </w:r>
      <w:r>
        <w:rPr>
          <w:w w:val="115"/>
        </w:rPr>
        <w:t xml:space="preserve">broken in a few minutes </w:t>
      </w:r>
      <w:r>
        <w:rPr>
          <w:spacing w:val="-3"/>
          <w:w w:val="115"/>
        </w:rPr>
        <w:t xml:space="preserve">by </w:t>
      </w:r>
      <w:r>
        <w:rPr>
          <w:w w:val="115"/>
        </w:rPr>
        <w:t xml:space="preserve">solving each ring in order of looseness. The same idea worked against a number of computer systems. The PDP-10 TENEX operating system </w:t>
      </w:r>
      <w:r>
        <w:rPr>
          <w:spacing w:val="-3"/>
          <w:w w:val="115"/>
        </w:rPr>
        <w:t xml:space="preserve">checked </w:t>
      </w:r>
      <w:r>
        <w:rPr>
          <w:w w:val="115"/>
        </w:rPr>
        <w:t>passwords one character at a time, and stopped as soon as one of</w:t>
      </w:r>
      <w:r>
        <w:rPr>
          <w:spacing w:val="-39"/>
          <w:w w:val="115"/>
        </w:rPr>
        <w:t xml:space="preserve"> </w:t>
      </w:r>
      <w:r>
        <w:rPr>
          <w:w w:val="115"/>
        </w:rPr>
        <w:t>them was</w:t>
      </w:r>
      <w:r>
        <w:rPr>
          <w:spacing w:val="-22"/>
          <w:w w:val="115"/>
        </w:rPr>
        <w:t xml:space="preserve"> </w:t>
      </w:r>
      <w:r>
        <w:rPr>
          <w:w w:val="115"/>
        </w:rPr>
        <w:t>wrong.</w:t>
      </w:r>
      <w:r>
        <w:rPr>
          <w:spacing w:val="4"/>
          <w:w w:val="115"/>
        </w:rPr>
        <w:t xml:space="preserve"> </w:t>
      </w:r>
      <w:r>
        <w:rPr>
          <w:w w:val="115"/>
        </w:rPr>
        <w:t>This</w:t>
      </w:r>
      <w:r>
        <w:rPr>
          <w:spacing w:val="-22"/>
          <w:w w:val="115"/>
        </w:rPr>
        <w:t xml:space="preserve"> </w:t>
      </w:r>
      <w:r>
        <w:rPr>
          <w:w w:val="115"/>
        </w:rPr>
        <w:t>opened</w:t>
      </w:r>
      <w:r>
        <w:rPr>
          <w:spacing w:val="-21"/>
          <w:w w:val="115"/>
        </w:rPr>
        <w:t xml:space="preserve"> </w:t>
      </w:r>
      <w:r>
        <w:rPr>
          <w:w w:val="115"/>
        </w:rPr>
        <w:t>up</w:t>
      </w:r>
      <w:r>
        <w:rPr>
          <w:spacing w:val="-22"/>
          <w:w w:val="115"/>
        </w:rPr>
        <w:t xml:space="preserve"> </w:t>
      </w:r>
      <w:r>
        <w:rPr>
          <w:w w:val="115"/>
        </w:rPr>
        <w:t>a</w:t>
      </w:r>
      <w:r>
        <w:rPr>
          <w:spacing w:val="-21"/>
          <w:w w:val="115"/>
        </w:rPr>
        <w:t xml:space="preserve"> </w:t>
      </w:r>
      <w:r>
        <w:rPr>
          <w:rFonts w:ascii="Palatino Linotype" w:hAnsi="Palatino Linotype"/>
          <w:i/>
          <w:w w:val="115"/>
        </w:rPr>
        <w:t>timing</w:t>
      </w:r>
      <w:r>
        <w:rPr>
          <w:rFonts w:ascii="Palatino Linotype" w:hAnsi="Palatino Linotype"/>
          <w:i/>
          <w:spacing w:val="-15"/>
          <w:w w:val="115"/>
        </w:rPr>
        <w:t xml:space="preserve"> </w:t>
      </w:r>
      <w:r>
        <w:rPr>
          <w:rFonts w:ascii="Palatino Linotype" w:hAnsi="Palatino Linotype"/>
          <w:i/>
          <w:w w:val="115"/>
        </w:rPr>
        <w:t>attack</w:t>
      </w:r>
      <w:r>
        <w:rPr>
          <w:w w:val="115"/>
        </w:rPr>
        <w:t>:</w:t>
      </w:r>
      <w:r>
        <w:rPr>
          <w:spacing w:val="1"/>
          <w:w w:val="115"/>
        </w:rPr>
        <w:t xml:space="preserve"> </w:t>
      </w:r>
      <w:r>
        <w:rPr>
          <w:w w:val="115"/>
        </w:rPr>
        <w:t>the</w:t>
      </w:r>
      <w:r>
        <w:rPr>
          <w:spacing w:val="-21"/>
          <w:w w:val="115"/>
        </w:rPr>
        <w:t xml:space="preserve"> </w:t>
      </w:r>
      <w:r>
        <w:rPr>
          <w:w w:val="115"/>
        </w:rPr>
        <w:t>attacker</w:t>
      </w:r>
      <w:r>
        <w:rPr>
          <w:spacing w:val="-22"/>
          <w:w w:val="115"/>
        </w:rPr>
        <w:t xml:space="preserve"> </w:t>
      </w:r>
      <w:r>
        <w:rPr>
          <w:w w:val="115"/>
        </w:rPr>
        <w:t>would</w:t>
      </w:r>
      <w:r>
        <w:rPr>
          <w:spacing w:val="-21"/>
          <w:w w:val="115"/>
        </w:rPr>
        <w:t xml:space="preserve"> </w:t>
      </w:r>
      <w:r>
        <w:rPr>
          <w:w w:val="115"/>
        </w:rPr>
        <w:t>repeatedly</w:t>
      </w:r>
      <w:r>
        <w:rPr>
          <w:spacing w:val="-22"/>
          <w:w w:val="115"/>
        </w:rPr>
        <w:t xml:space="preserve"> </w:t>
      </w:r>
      <w:r>
        <w:rPr>
          <w:w w:val="115"/>
        </w:rPr>
        <w:t xml:space="preserve">place a guessed password in memory at a suitable location, </w:t>
      </w:r>
      <w:r>
        <w:rPr>
          <w:spacing w:val="-3"/>
          <w:w w:val="115"/>
        </w:rPr>
        <w:t xml:space="preserve">have </w:t>
      </w:r>
      <w:r>
        <w:rPr>
          <w:w w:val="115"/>
        </w:rPr>
        <w:t>it veri</w:t>
      </w:r>
      <w:r>
        <w:rPr>
          <w:rFonts w:ascii="Arial Unicode MS" w:hAnsi="Arial Unicode MS"/>
          <w:w w:val="115"/>
        </w:rPr>
        <w:t>fi</w:t>
      </w:r>
      <w:r>
        <w:rPr>
          <w:w w:val="115"/>
        </w:rPr>
        <w:t>ed as part</w:t>
      </w:r>
      <w:r>
        <w:rPr>
          <w:spacing w:val="-1"/>
          <w:w w:val="115"/>
        </w:rPr>
        <w:t xml:space="preserve"> </w:t>
      </w:r>
      <w:r>
        <w:rPr>
          <w:spacing w:val="-6"/>
          <w:w w:val="115"/>
        </w:rPr>
        <w:t>of</w:t>
      </w:r>
    </w:p>
    <w:p>
      <w:pPr>
        <w:pStyle w:val="BodyText"/>
        <w:spacing w:line="255" w:lineRule="exact"/>
        <w:ind w:right="0"/>
      </w:pPr>
      <w:r>
        <w:rPr>
          <w:w w:val="110"/>
        </w:rPr>
        <w:t>a</w:t>
      </w:r>
      <w:r>
        <w:rPr>
          <w:spacing w:val="14"/>
          <w:w w:val="110"/>
        </w:rPr>
        <w:t xml:space="preserve"> </w:t>
      </w:r>
      <w:r>
        <w:rPr>
          <w:rFonts w:ascii="Arial Unicode MS" w:hAnsi="Arial Unicode MS"/>
          <w:w w:val="110"/>
        </w:rPr>
        <w:t>fi</w:t>
      </w:r>
      <w:r>
        <w:rPr>
          <w:w w:val="110"/>
        </w:rPr>
        <w:t>le</w:t>
      </w:r>
      <w:r>
        <w:rPr>
          <w:spacing w:val="14"/>
          <w:w w:val="110"/>
        </w:rPr>
        <w:t xml:space="preserve"> </w:t>
      </w:r>
      <w:r>
        <w:rPr>
          <w:w w:val="110"/>
        </w:rPr>
        <w:t>access</w:t>
      </w:r>
      <w:r>
        <w:rPr>
          <w:spacing w:val="15"/>
          <w:w w:val="110"/>
        </w:rPr>
        <w:t xml:space="preserve"> </w:t>
      </w:r>
      <w:r>
        <w:rPr>
          <w:w w:val="110"/>
        </w:rPr>
        <w:t>request,</w:t>
      </w:r>
      <w:r>
        <w:rPr>
          <w:spacing w:val="14"/>
          <w:w w:val="110"/>
        </w:rPr>
        <w:t xml:space="preserve"> </w:t>
      </w:r>
      <w:r>
        <w:rPr>
          <w:w w:val="110"/>
        </w:rPr>
        <w:t>and</w:t>
      </w:r>
      <w:r>
        <w:rPr>
          <w:spacing w:val="15"/>
          <w:w w:val="110"/>
        </w:rPr>
        <w:t xml:space="preserve"> </w:t>
      </w:r>
      <w:r>
        <w:rPr>
          <w:w w:val="110"/>
        </w:rPr>
        <w:t>wait</w:t>
      </w:r>
      <w:r>
        <w:rPr>
          <w:spacing w:val="14"/>
          <w:w w:val="110"/>
        </w:rPr>
        <w:t xml:space="preserve"> </w:t>
      </w:r>
      <w:r>
        <w:rPr>
          <w:w w:val="110"/>
        </w:rPr>
        <w:t>to</w:t>
      </w:r>
      <w:r>
        <w:rPr>
          <w:spacing w:val="15"/>
          <w:w w:val="110"/>
        </w:rPr>
        <w:t xml:space="preserve"> </w:t>
      </w:r>
      <w:r>
        <w:rPr>
          <w:w w:val="110"/>
        </w:rPr>
        <w:t>see</w:t>
      </w:r>
      <w:r>
        <w:rPr>
          <w:spacing w:val="14"/>
          <w:w w:val="110"/>
        </w:rPr>
        <w:t xml:space="preserve"> </w:t>
      </w:r>
      <w:r>
        <w:rPr>
          <w:w w:val="110"/>
        </w:rPr>
        <w:t>how</w:t>
      </w:r>
      <w:r>
        <w:rPr>
          <w:spacing w:val="14"/>
          <w:w w:val="110"/>
        </w:rPr>
        <w:t xml:space="preserve"> </w:t>
      </w:r>
      <w:r>
        <w:rPr>
          <w:w w:val="110"/>
        </w:rPr>
        <w:t>long</w:t>
      </w:r>
      <w:r>
        <w:rPr>
          <w:spacing w:val="15"/>
          <w:w w:val="110"/>
        </w:rPr>
        <w:t xml:space="preserve"> </w:t>
      </w:r>
      <w:r>
        <w:rPr>
          <w:w w:val="110"/>
        </w:rPr>
        <w:t>it</w:t>
      </w:r>
      <w:r>
        <w:rPr>
          <w:spacing w:val="14"/>
          <w:w w:val="110"/>
        </w:rPr>
        <w:t xml:space="preserve"> </w:t>
      </w:r>
      <w:r>
        <w:rPr>
          <w:w w:val="110"/>
        </w:rPr>
        <w:t>took</w:t>
      </w:r>
      <w:r>
        <w:rPr>
          <w:spacing w:val="15"/>
          <w:w w:val="110"/>
        </w:rPr>
        <w:t xml:space="preserve"> </w:t>
      </w:r>
      <w:r>
        <w:rPr>
          <w:w w:val="110"/>
        </w:rPr>
        <w:t>to</w:t>
      </w:r>
      <w:r>
        <w:rPr>
          <w:spacing w:val="14"/>
          <w:w w:val="110"/>
        </w:rPr>
        <w:t xml:space="preserve"> </w:t>
      </w:r>
      <w:r>
        <w:rPr>
          <w:spacing w:val="2"/>
          <w:w w:val="110"/>
        </w:rPr>
        <w:t>be</w:t>
      </w:r>
      <w:r>
        <w:rPr>
          <w:spacing w:val="15"/>
          <w:w w:val="110"/>
        </w:rPr>
        <w:t xml:space="preserve"> </w:t>
      </w:r>
      <w:r>
        <w:rPr>
          <w:w w:val="110"/>
        </w:rPr>
        <w:t>rejected</w:t>
      </w:r>
      <w:r>
        <w:rPr>
          <w:spacing w:val="14"/>
          <w:w w:val="110"/>
        </w:rPr>
        <w:t xml:space="preserve"> </w:t>
      </w:r>
      <w:r>
        <w:rPr>
          <w:w w:val="110"/>
        </w:rPr>
        <w:t>[1129].</w:t>
      </w:r>
      <w:r>
        <w:rPr>
          <w:spacing w:val="40"/>
          <w:w w:val="110"/>
        </w:rPr>
        <w:t xml:space="preserve"> </w:t>
      </w:r>
      <w:r>
        <w:rPr>
          <w:w w:val="110"/>
        </w:rPr>
        <w:t>An</w:t>
      </w:r>
    </w:p>
    <w:p>
      <w:pPr>
        <w:spacing w:after="0" w:line="255" w:lineRule="exact"/>
        <w:sectPr>
          <w:pgSz w:w="11900" w:h="16840"/>
          <w:pgMar w:header="1764" w:footer="1771" w:top="2020" w:bottom="1960" w:left="1680" w:right="1680"/>
        </w:sectPr>
      </w:pPr>
    </w:p>
    <w:p>
      <w:pPr>
        <w:pStyle w:val="BodyText"/>
        <w:spacing w:before="11"/>
        <w:ind w:left="0" w:right="0"/>
        <w:jc w:val="left"/>
        <w:rPr>
          <w:sz w:val="27"/>
        </w:rPr>
      </w:pPr>
    </w:p>
    <w:p>
      <w:pPr>
        <w:pStyle w:val="BodyText"/>
        <w:spacing w:line="201" w:lineRule="auto" w:before="98"/>
      </w:pPr>
      <w:r>
        <w:rPr>
          <w:w w:val="115"/>
        </w:rPr>
        <w:t xml:space="preserve">error in the </w:t>
      </w:r>
      <w:r>
        <w:rPr>
          <w:rFonts w:ascii="Arial Unicode MS" w:hAnsi="Arial Unicode MS"/>
          <w:w w:val="115"/>
        </w:rPr>
        <w:t>fi</w:t>
      </w:r>
      <w:r>
        <w:rPr>
          <w:w w:val="115"/>
        </w:rPr>
        <w:t xml:space="preserve">rst character would </w:t>
      </w:r>
      <w:r>
        <w:rPr>
          <w:spacing w:val="2"/>
          <w:w w:val="115"/>
        </w:rPr>
        <w:t xml:space="preserve">be </w:t>
      </w:r>
      <w:r>
        <w:rPr>
          <w:w w:val="115"/>
        </w:rPr>
        <w:t xml:space="preserve">reported almost at once, an error in the second character would take a little longer to report, and in the third </w:t>
      </w:r>
      <w:r>
        <w:rPr>
          <w:spacing w:val="-3"/>
          <w:w w:val="115"/>
        </w:rPr>
        <w:t xml:space="preserve">character </w:t>
      </w:r>
      <w:r>
        <w:rPr>
          <w:w w:val="115"/>
        </w:rPr>
        <w:t xml:space="preserve">a little longer still, and so on. So you could guess the characters one after another, and instead of a password of </w:t>
      </w:r>
      <w:r>
        <w:rPr>
          <w:rFonts w:ascii="Bookman Old Style" w:hAnsi="Bookman Old Style"/>
          <w:b w:val="0"/>
          <w:i/>
          <w:w w:val="115"/>
        </w:rPr>
        <w:t xml:space="preserve">N </w:t>
      </w:r>
      <w:r>
        <w:rPr>
          <w:w w:val="115"/>
        </w:rPr>
        <w:t xml:space="preserve">characters drawn from an alphabet of </w:t>
      </w:r>
      <w:r>
        <w:rPr>
          <w:rFonts w:ascii="Bookman Old Style" w:hAnsi="Bookman Old Style"/>
          <w:b w:val="0"/>
          <w:i/>
          <w:w w:val="115"/>
        </w:rPr>
        <w:t xml:space="preserve">A </w:t>
      </w:r>
      <w:r>
        <w:rPr>
          <w:w w:val="115"/>
        </w:rPr>
        <w:t xml:space="preserve">characters taking </w:t>
      </w:r>
      <w:r>
        <w:rPr>
          <w:rFonts w:ascii="Bookman Old Style" w:hAnsi="Bookman Old Style"/>
          <w:b w:val="0"/>
          <w:i/>
          <w:w w:val="115"/>
        </w:rPr>
        <w:t>A</w:t>
      </w:r>
      <w:r>
        <w:rPr>
          <w:rFonts w:ascii="Courier New" w:hAnsi="Courier New"/>
          <w:i/>
          <w:w w:val="115"/>
          <w:vertAlign w:val="superscript"/>
        </w:rPr>
        <w:t>N</w:t>
      </w:r>
      <w:r>
        <w:rPr>
          <w:rFonts w:ascii="Courier New" w:hAnsi="Courier New"/>
          <w:i/>
          <w:w w:val="115"/>
          <w:vertAlign w:val="baseline"/>
        </w:rPr>
        <w:t xml:space="preserve"> </w:t>
      </w:r>
      <w:r>
        <w:rPr>
          <w:rFonts w:ascii="Bookman Old Style" w:hAnsi="Bookman Old Style"/>
          <w:b w:val="0"/>
          <w:i/>
          <w:w w:val="105"/>
          <w:vertAlign w:val="baseline"/>
        </w:rPr>
        <w:t>/</w:t>
      </w:r>
      <w:r>
        <w:rPr>
          <w:w w:val="105"/>
          <w:vertAlign w:val="baseline"/>
        </w:rPr>
        <w:t xml:space="preserve">2 </w:t>
      </w:r>
      <w:r>
        <w:rPr>
          <w:w w:val="115"/>
          <w:vertAlign w:val="baseline"/>
        </w:rPr>
        <w:t xml:space="preserve">guesses on average, it took </w:t>
      </w:r>
      <w:r>
        <w:rPr>
          <w:rFonts w:ascii="Bookman Old Style" w:hAnsi="Bookman Old Style"/>
          <w:b w:val="0"/>
          <w:i/>
          <w:w w:val="115"/>
          <w:vertAlign w:val="baseline"/>
        </w:rPr>
        <w:t>AN/</w:t>
      </w:r>
      <w:r>
        <w:rPr>
          <w:w w:val="115"/>
          <w:vertAlign w:val="baseline"/>
        </w:rPr>
        <w:t xml:space="preserve">2. (Bear in mind that in thirty </w:t>
      </w:r>
      <w:r>
        <w:rPr>
          <w:w w:val="105"/>
          <w:vertAlign w:val="baseline"/>
        </w:rPr>
        <w:t xml:space="preserve">years’ </w:t>
      </w:r>
      <w:r>
        <w:rPr>
          <w:w w:val="115"/>
          <w:vertAlign w:val="baseline"/>
        </w:rPr>
        <w:t xml:space="preserve">time, all that might remain of the system </w:t>
      </w:r>
      <w:r>
        <w:rPr>
          <w:w w:val="105"/>
          <w:vertAlign w:val="baseline"/>
        </w:rPr>
        <w:t xml:space="preserve">you’re </w:t>
      </w:r>
      <w:r>
        <w:rPr>
          <w:w w:val="115"/>
          <w:vertAlign w:val="baseline"/>
        </w:rPr>
        <w:t>building today is the memory of its more newsworthy security</w:t>
      </w:r>
      <w:r>
        <w:rPr>
          <w:spacing w:val="28"/>
          <w:w w:val="115"/>
          <w:vertAlign w:val="baseline"/>
        </w:rPr>
        <w:t xml:space="preserve"> </w:t>
      </w:r>
      <w:r>
        <w:rPr>
          <w:w w:val="115"/>
          <w:vertAlign w:val="baseline"/>
        </w:rPr>
        <w:t>failures.)</w:t>
      </w:r>
    </w:p>
    <w:p>
      <w:pPr>
        <w:pStyle w:val="BodyText"/>
        <w:spacing w:line="204" w:lineRule="auto" w:before="100"/>
        <w:ind w:firstLine="298"/>
      </w:pPr>
      <w:r>
        <w:rPr>
          <w:w w:val="115"/>
        </w:rPr>
        <w:t>These</w:t>
      </w:r>
      <w:r>
        <w:rPr>
          <w:spacing w:val="-17"/>
          <w:w w:val="115"/>
        </w:rPr>
        <w:t xml:space="preserve"> </w:t>
      </w:r>
      <w:r>
        <w:rPr>
          <w:w w:val="115"/>
        </w:rPr>
        <w:t>same</w:t>
      </w:r>
      <w:r>
        <w:rPr>
          <w:spacing w:val="-16"/>
          <w:w w:val="115"/>
        </w:rPr>
        <w:t xml:space="preserve"> </w:t>
      </w:r>
      <w:r>
        <w:rPr>
          <w:w w:val="115"/>
        </w:rPr>
        <w:t>mistakes</w:t>
      </w:r>
      <w:r>
        <w:rPr>
          <w:spacing w:val="-16"/>
          <w:w w:val="115"/>
        </w:rPr>
        <w:t xml:space="preserve"> </w:t>
      </w:r>
      <w:r>
        <w:rPr>
          <w:w w:val="115"/>
        </w:rPr>
        <w:t>are</w:t>
      </w:r>
      <w:r>
        <w:rPr>
          <w:spacing w:val="-16"/>
          <w:w w:val="115"/>
        </w:rPr>
        <w:t xml:space="preserve"> </w:t>
      </w:r>
      <w:r>
        <w:rPr>
          <w:w w:val="115"/>
        </w:rPr>
        <w:t>being</w:t>
      </w:r>
      <w:r>
        <w:rPr>
          <w:spacing w:val="-16"/>
          <w:w w:val="115"/>
        </w:rPr>
        <w:t xml:space="preserve"> </w:t>
      </w:r>
      <w:r>
        <w:rPr>
          <w:w w:val="115"/>
        </w:rPr>
        <w:t>made</w:t>
      </w:r>
      <w:r>
        <w:rPr>
          <w:spacing w:val="-16"/>
          <w:w w:val="115"/>
        </w:rPr>
        <w:t xml:space="preserve"> </w:t>
      </w:r>
      <w:r>
        <w:rPr>
          <w:w w:val="115"/>
        </w:rPr>
        <w:t>all</w:t>
      </w:r>
      <w:r>
        <w:rPr>
          <w:spacing w:val="-16"/>
          <w:w w:val="115"/>
        </w:rPr>
        <w:t xml:space="preserve"> </w:t>
      </w:r>
      <w:r>
        <w:rPr>
          <w:spacing w:val="-3"/>
          <w:w w:val="115"/>
        </w:rPr>
        <w:t>over</w:t>
      </w:r>
      <w:r>
        <w:rPr>
          <w:spacing w:val="-16"/>
          <w:w w:val="115"/>
        </w:rPr>
        <w:t xml:space="preserve"> </w:t>
      </w:r>
      <w:r>
        <w:rPr>
          <w:w w:val="115"/>
        </w:rPr>
        <w:t>again</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world</w:t>
      </w:r>
      <w:r>
        <w:rPr>
          <w:spacing w:val="-16"/>
          <w:w w:val="115"/>
        </w:rPr>
        <w:t xml:space="preserve"> </w:t>
      </w:r>
      <w:r>
        <w:rPr>
          <w:w w:val="115"/>
        </w:rPr>
        <w:t>of</w:t>
      </w:r>
      <w:r>
        <w:rPr>
          <w:spacing w:val="-16"/>
          <w:w w:val="115"/>
        </w:rPr>
        <w:t xml:space="preserve"> </w:t>
      </w:r>
      <w:r>
        <w:rPr>
          <w:w w:val="115"/>
        </w:rPr>
        <w:t>embedded systems. With one remote car locking device, as soon as a wrong byte was transmitted</w:t>
      </w:r>
      <w:r>
        <w:rPr>
          <w:spacing w:val="-14"/>
          <w:w w:val="115"/>
        </w:rPr>
        <w:t xml:space="preserve"> </w:t>
      </w:r>
      <w:r>
        <w:rPr>
          <w:w w:val="115"/>
        </w:rPr>
        <w:t>from</w:t>
      </w:r>
      <w:r>
        <w:rPr>
          <w:spacing w:val="-14"/>
          <w:w w:val="115"/>
        </w:rPr>
        <w:t xml:space="preserve"> </w:t>
      </w:r>
      <w:r>
        <w:rPr>
          <w:w w:val="115"/>
        </w:rPr>
        <w:t>the</w:t>
      </w:r>
      <w:r>
        <w:rPr>
          <w:spacing w:val="-13"/>
          <w:w w:val="115"/>
        </w:rPr>
        <w:t xml:space="preserve"> </w:t>
      </w:r>
      <w:r>
        <w:rPr>
          <w:w w:val="115"/>
        </w:rPr>
        <w:t>key</w:t>
      </w:r>
      <w:r>
        <w:rPr>
          <w:spacing w:val="-14"/>
          <w:w w:val="115"/>
        </w:rPr>
        <w:t xml:space="preserve"> </w:t>
      </w:r>
      <w:r>
        <w:rPr>
          <w:w w:val="115"/>
        </w:rPr>
        <w:t>fob,</w:t>
      </w:r>
      <w:r>
        <w:rPr>
          <w:spacing w:val="-10"/>
          <w:w w:val="115"/>
        </w:rPr>
        <w:t xml:space="preserve"> </w:t>
      </w:r>
      <w:r>
        <w:rPr>
          <w:w w:val="115"/>
        </w:rPr>
        <w:t>the</w:t>
      </w:r>
      <w:r>
        <w:rPr>
          <w:spacing w:val="-13"/>
          <w:w w:val="115"/>
        </w:rPr>
        <w:t xml:space="preserve"> </w:t>
      </w:r>
      <w:r>
        <w:rPr>
          <w:w w:val="115"/>
        </w:rPr>
        <w:t>red</w:t>
      </w:r>
      <w:r>
        <w:rPr>
          <w:spacing w:val="-14"/>
          <w:w w:val="115"/>
        </w:rPr>
        <w:t xml:space="preserve"> </w:t>
      </w:r>
      <w:r>
        <w:rPr>
          <w:w w:val="115"/>
        </w:rPr>
        <w:t>telltale</w:t>
      </w:r>
      <w:r>
        <w:rPr>
          <w:spacing w:val="-13"/>
          <w:w w:val="115"/>
        </w:rPr>
        <w:t xml:space="preserve"> </w:t>
      </w:r>
      <w:r>
        <w:rPr>
          <w:w w:val="115"/>
        </w:rPr>
        <w:t>light</w:t>
      </w:r>
      <w:r>
        <w:rPr>
          <w:spacing w:val="-14"/>
          <w:w w:val="115"/>
        </w:rPr>
        <w:t xml:space="preserve"> </w:t>
      </w:r>
      <w:r>
        <w:rPr>
          <w:w w:val="115"/>
        </w:rPr>
        <w:t>on</w:t>
      </w:r>
      <w:r>
        <w:rPr>
          <w:spacing w:val="-14"/>
          <w:w w:val="115"/>
        </w:rPr>
        <w:t xml:space="preserve"> </w:t>
      </w:r>
      <w:r>
        <w:rPr>
          <w:w w:val="115"/>
        </w:rPr>
        <w:t>the</w:t>
      </w:r>
      <w:r>
        <w:rPr>
          <w:spacing w:val="-13"/>
          <w:w w:val="115"/>
        </w:rPr>
        <w:t xml:space="preserve"> </w:t>
      </w:r>
      <w:r>
        <w:rPr>
          <w:w w:val="115"/>
        </w:rPr>
        <w:t>receiver</w:t>
      </w:r>
      <w:r>
        <w:rPr>
          <w:spacing w:val="-14"/>
          <w:w w:val="115"/>
        </w:rPr>
        <w:t xml:space="preserve"> </w:t>
      </w:r>
      <w:r>
        <w:rPr>
          <w:w w:val="115"/>
        </w:rPr>
        <w:t>came</w:t>
      </w:r>
      <w:r>
        <w:rPr>
          <w:spacing w:val="-14"/>
          <w:w w:val="115"/>
        </w:rPr>
        <w:t xml:space="preserve"> </w:t>
      </w:r>
      <w:r>
        <w:rPr>
          <w:w w:val="115"/>
        </w:rPr>
        <w:t>on.</w:t>
      </w:r>
      <w:r>
        <w:rPr>
          <w:spacing w:val="21"/>
          <w:w w:val="115"/>
        </w:rPr>
        <w:t xml:space="preserve"> </w:t>
      </w:r>
      <w:r>
        <w:rPr>
          <w:w w:val="115"/>
        </w:rPr>
        <w:t xml:space="preserve">With some smartcards, it has been possible to determine the customer PIN </w:t>
      </w:r>
      <w:r>
        <w:rPr>
          <w:spacing w:val="-3"/>
          <w:w w:val="115"/>
        </w:rPr>
        <w:t xml:space="preserve">by </w:t>
      </w:r>
      <w:r>
        <w:rPr>
          <w:w w:val="115"/>
        </w:rPr>
        <w:t xml:space="preserve">trying each possible input </w:t>
      </w:r>
      <w:r>
        <w:rPr>
          <w:spacing w:val="-3"/>
          <w:w w:val="115"/>
        </w:rPr>
        <w:t xml:space="preserve">value </w:t>
      </w:r>
      <w:r>
        <w:rPr>
          <w:w w:val="115"/>
        </w:rPr>
        <w:t xml:space="preserve">and looking at the </w:t>
      </w:r>
      <w:r>
        <w:rPr>
          <w:w w:val="90"/>
        </w:rPr>
        <w:t xml:space="preserve">card’s </w:t>
      </w:r>
      <w:r>
        <w:rPr>
          <w:w w:val="115"/>
        </w:rPr>
        <w:t xml:space="preserve">power consumption, </w:t>
      </w:r>
      <w:r>
        <w:rPr>
          <w:spacing w:val="-3"/>
          <w:w w:val="115"/>
        </w:rPr>
        <w:t xml:space="preserve">then </w:t>
      </w:r>
      <w:r>
        <w:rPr>
          <w:w w:val="115"/>
        </w:rPr>
        <w:t>issuing</w:t>
      </w:r>
      <w:r>
        <w:rPr>
          <w:spacing w:val="-8"/>
          <w:w w:val="115"/>
        </w:rPr>
        <w:t xml:space="preserve"> </w:t>
      </w:r>
      <w:r>
        <w:rPr>
          <w:w w:val="115"/>
        </w:rPr>
        <w:t>a</w:t>
      </w:r>
      <w:r>
        <w:rPr>
          <w:spacing w:val="-8"/>
          <w:w w:val="115"/>
        </w:rPr>
        <w:t xml:space="preserve"> </w:t>
      </w:r>
      <w:r>
        <w:rPr>
          <w:w w:val="115"/>
        </w:rPr>
        <w:t>reset</w:t>
      </w:r>
      <w:r>
        <w:rPr>
          <w:spacing w:val="-9"/>
          <w:w w:val="115"/>
        </w:rPr>
        <w:t xml:space="preserve"> </w:t>
      </w:r>
      <w:r>
        <w:rPr>
          <w:w w:val="115"/>
        </w:rPr>
        <w:t>if</w:t>
      </w:r>
      <w:r>
        <w:rPr>
          <w:spacing w:val="-7"/>
          <w:w w:val="115"/>
        </w:rPr>
        <w:t xml:space="preserve"> </w:t>
      </w:r>
      <w:r>
        <w:rPr>
          <w:w w:val="115"/>
        </w:rPr>
        <w:t>the</w:t>
      </w:r>
      <w:r>
        <w:rPr>
          <w:spacing w:val="-8"/>
          <w:w w:val="115"/>
        </w:rPr>
        <w:t xml:space="preserve"> </w:t>
      </w:r>
      <w:r>
        <w:rPr>
          <w:w w:val="115"/>
        </w:rPr>
        <w:t>input</w:t>
      </w:r>
      <w:r>
        <w:rPr>
          <w:spacing w:val="-8"/>
          <w:w w:val="115"/>
        </w:rPr>
        <w:t xml:space="preserve"> </w:t>
      </w:r>
      <w:r>
        <w:rPr>
          <w:w w:val="115"/>
        </w:rPr>
        <w:t>was</w:t>
      </w:r>
      <w:r>
        <w:rPr>
          <w:spacing w:val="-7"/>
          <w:w w:val="115"/>
        </w:rPr>
        <w:t xml:space="preserve"> </w:t>
      </w:r>
      <w:r>
        <w:rPr>
          <w:w w:val="115"/>
        </w:rPr>
        <w:t>wrong.</w:t>
      </w:r>
      <w:r>
        <w:rPr>
          <w:spacing w:val="18"/>
          <w:w w:val="115"/>
        </w:rPr>
        <w:t xml:space="preserve"> </w:t>
      </w:r>
      <w:r>
        <w:rPr>
          <w:w w:val="115"/>
        </w:rPr>
        <w:t>The</w:t>
      </w:r>
      <w:r>
        <w:rPr>
          <w:spacing w:val="-8"/>
          <w:w w:val="115"/>
        </w:rPr>
        <w:t xml:space="preserve"> </w:t>
      </w:r>
      <w:r>
        <w:rPr>
          <w:w w:val="115"/>
        </w:rPr>
        <w:t>reason</w:t>
      </w:r>
      <w:r>
        <w:rPr>
          <w:spacing w:val="-7"/>
          <w:w w:val="115"/>
        </w:rPr>
        <w:t xml:space="preserve"> </w:t>
      </w:r>
      <w:r>
        <w:rPr>
          <w:w w:val="115"/>
        </w:rPr>
        <w:t>was</w:t>
      </w:r>
      <w:r>
        <w:rPr>
          <w:spacing w:val="-8"/>
          <w:w w:val="115"/>
        </w:rPr>
        <w:t xml:space="preserve"> </w:t>
      </w:r>
      <w:r>
        <w:rPr>
          <w:w w:val="115"/>
        </w:rPr>
        <w:t>that</w:t>
      </w:r>
      <w:r>
        <w:rPr>
          <w:spacing w:val="-8"/>
          <w:w w:val="115"/>
        </w:rPr>
        <w:t xml:space="preserve"> </w:t>
      </w:r>
      <w:r>
        <w:rPr>
          <w:w w:val="115"/>
        </w:rPr>
        <w:t>a</w:t>
      </w:r>
      <w:r>
        <w:rPr>
          <w:spacing w:val="-7"/>
          <w:w w:val="115"/>
        </w:rPr>
        <w:t xml:space="preserve"> </w:t>
      </w:r>
      <w:r>
        <w:rPr>
          <w:w w:val="115"/>
        </w:rPr>
        <w:t>wrong</w:t>
      </w:r>
      <w:r>
        <w:rPr>
          <w:spacing w:val="-8"/>
          <w:w w:val="115"/>
        </w:rPr>
        <w:t xml:space="preserve"> </w:t>
      </w:r>
      <w:r>
        <w:rPr>
          <w:w w:val="115"/>
        </w:rPr>
        <w:t>PIN</w:t>
      </w:r>
      <w:r>
        <w:rPr>
          <w:spacing w:val="-8"/>
          <w:w w:val="115"/>
        </w:rPr>
        <w:t xml:space="preserve"> </w:t>
      </w:r>
      <w:r>
        <w:rPr>
          <w:w w:val="115"/>
        </w:rPr>
        <w:t xml:space="preserve">caused a PIN retry counter to </w:t>
      </w:r>
      <w:r>
        <w:rPr>
          <w:spacing w:val="2"/>
          <w:w w:val="115"/>
        </w:rPr>
        <w:t xml:space="preserve">be </w:t>
      </w:r>
      <w:r>
        <w:rPr>
          <w:w w:val="115"/>
        </w:rPr>
        <w:t xml:space="preserve">decremented, and writing to the EEPROM memory which held this counter caused a current surge of several milliamps </w:t>
      </w:r>
      <w:r>
        <w:rPr>
          <w:w w:val="90"/>
        </w:rPr>
        <w:t xml:space="preserve">– </w:t>
      </w:r>
      <w:r>
        <w:rPr>
          <w:w w:val="115"/>
        </w:rPr>
        <w:t>which could</w:t>
      </w:r>
      <w:r>
        <w:rPr>
          <w:spacing w:val="-13"/>
          <w:w w:val="115"/>
        </w:rPr>
        <w:t xml:space="preserve"> </w:t>
      </w:r>
      <w:r>
        <w:rPr>
          <w:spacing w:val="2"/>
          <w:w w:val="115"/>
        </w:rPr>
        <w:t>be</w:t>
      </w:r>
      <w:r>
        <w:rPr>
          <w:spacing w:val="-12"/>
          <w:w w:val="115"/>
        </w:rPr>
        <w:t xml:space="preserve"> </w:t>
      </w:r>
      <w:r>
        <w:rPr>
          <w:w w:val="115"/>
        </w:rPr>
        <w:t>detected</w:t>
      </w:r>
      <w:r>
        <w:rPr>
          <w:spacing w:val="-12"/>
          <w:w w:val="115"/>
        </w:rPr>
        <w:t xml:space="preserve"> </w:t>
      </w:r>
      <w:r>
        <w:rPr>
          <w:w w:val="115"/>
        </w:rPr>
        <w:t>in</w:t>
      </w:r>
      <w:r>
        <w:rPr>
          <w:spacing w:val="-12"/>
          <w:w w:val="115"/>
        </w:rPr>
        <w:t xml:space="preserve"> </w:t>
      </w:r>
      <w:r>
        <w:rPr>
          <w:w w:val="115"/>
        </w:rPr>
        <w:t>time</w:t>
      </w:r>
      <w:r>
        <w:rPr>
          <w:spacing w:val="-12"/>
          <w:w w:val="115"/>
        </w:rPr>
        <w:t xml:space="preserve"> </w:t>
      </w:r>
      <w:r>
        <w:rPr>
          <w:w w:val="115"/>
        </w:rPr>
        <w:t>to</w:t>
      </w:r>
      <w:r>
        <w:rPr>
          <w:spacing w:val="-12"/>
          <w:w w:val="115"/>
        </w:rPr>
        <w:t xml:space="preserve"> </w:t>
      </w:r>
      <w:r>
        <w:rPr>
          <w:w w:val="115"/>
        </w:rPr>
        <w:t>reset</w:t>
      </w:r>
      <w:r>
        <w:rPr>
          <w:spacing w:val="-12"/>
          <w:w w:val="115"/>
        </w:rPr>
        <w:t xml:space="preserve"> </w:t>
      </w:r>
      <w:r>
        <w:rPr>
          <w:w w:val="115"/>
        </w:rPr>
        <w:t>the</w:t>
      </w:r>
      <w:r>
        <w:rPr>
          <w:spacing w:val="-13"/>
          <w:w w:val="115"/>
        </w:rPr>
        <w:t xml:space="preserve"> </w:t>
      </w:r>
      <w:r>
        <w:rPr>
          <w:w w:val="115"/>
        </w:rPr>
        <w:t>card</w:t>
      </w:r>
      <w:r>
        <w:rPr>
          <w:spacing w:val="-12"/>
          <w:w w:val="115"/>
        </w:rPr>
        <w:t xml:space="preserve"> </w:t>
      </w:r>
      <w:r>
        <w:rPr>
          <w:w w:val="115"/>
        </w:rPr>
        <w:t>before</w:t>
      </w:r>
      <w:r>
        <w:rPr>
          <w:spacing w:val="-12"/>
          <w:w w:val="115"/>
        </w:rPr>
        <w:t xml:space="preserve"> </w:t>
      </w:r>
      <w:r>
        <w:rPr>
          <w:w w:val="115"/>
        </w:rPr>
        <w:t>the</w:t>
      </w:r>
      <w:r>
        <w:rPr>
          <w:spacing w:val="-12"/>
          <w:w w:val="115"/>
        </w:rPr>
        <w:t xml:space="preserve"> </w:t>
      </w:r>
      <w:r>
        <w:rPr>
          <w:w w:val="115"/>
        </w:rPr>
        <w:t>write</w:t>
      </w:r>
      <w:r>
        <w:rPr>
          <w:spacing w:val="-12"/>
          <w:w w:val="115"/>
        </w:rPr>
        <w:t xml:space="preserve"> </w:t>
      </w:r>
      <w:r>
        <w:rPr>
          <w:w w:val="115"/>
        </w:rPr>
        <w:t>was</w:t>
      </w:r>
      <w:r>
        <w:rPr>
          <w:spacing w:val="-12"/>
          <w:w w:val="115"/>
        </w:rPr>
        <w:t xml:space="preserve"> </w:t>
      </w:r>
      <w:r>
        <w:rPr>
          <w:w w:val="115"/>
        </w:rPr>
        <w:t>complete</w:t>
      </w:r>
      <w:r>
        <w:rPr>
          <w:spacing w:val="-12"/>
          <w:w w:val="115"/>
        </w:rPr>
        <w:t xml:space="preserve"> </w:t>
      </w:r>
      <w:r>
        <w:rPr>
          <w:w w:val="115"/>
        </w:rPr>
        <w:t xml:space="preserve">[1105]. These implementation details matter. Timing channels are a serious problem for people implementing cryptography, as </w:t>
      </w:r>
      <w:r>
        <w:rPr>
          <w:w w:val="90"/>
        </w:rPr>
        <w:t xml:space="preserve">we’ll </w:t>
      </w:r>
      <w:r>
        <w:rPr>
          <w:w w:val="115"/>
        </w:rPr>
        <w:t>discuss at greater length in</w:t>
      </w:r>
      <w:r>
        <w:rPr>
          <w:spacing w:val="-20"/>
          <w:w w:val="115"/>
        </w:rPr>
        <w:t xml:space="preserve"> </w:t>
      </w:r>
      <w:r>
        <w:rPr>
          <w:spacing w:val="-4"/>
          <w:w w:val="115"/>
        </w:rPr>
        <w:t xml:space="preserve">the </w:t>
      </w:r>
      <w:r>
        <w:rPr>
          <w:w w:val="115"/>
        </w:rPr>
        <w:t>next</w:t>
      </w:r>
      <w:r>
        <w:rPr>
          <w:spacing w:val="6"/>
          <w:w w:val="115"/>
        </w:rPr>
        <w:t xml:space="preserve"> </w:t>
      </w:r>
      <w:r>
        <w:rPr>
          <w:w w:val="115"/>
        </w:rPr>
        <w:t>chapter.</w:t>
      </w:r>
    </w:p>
    <w:p>
      <w:pPr>
        <w:pStyle w:val="BodyText"/>
        <w:spacing w:line="187" w:lineRule="auto" w:before="94"/>
        <w:ind w:firstLine="298"/>
      </w:pPr>
      <w:r>
        <w:rPr>
          <w:w w:val="115"/>
        </w:rPr>
        <w:t>A recent high-pro</w:t>
      </w:r>
      <w:r>
        <w:rPr>
          <w:rFonts w:ascii="Arial Unicode MS" w:hAnsi="Arial Unicode MS"/>
          <w:w w:val="115"/>
        </w:rPr>
        <w:t>fi</w:t>
      </w:r>
      <w:r>
        <w:rPr>
          <w:w w:val="115"/>
        </w:rPr>
        <w:t xml:space="preserve">le issue was the PIN retry counter in the iPhone. My colleague Sergei Skorobogatov noted that the iPhone keeps sensitive data encrypted in </w:t>
      </w:r>
      <w:r>
        <w:rPr>
          <w:rFonts w:ascii="Arial Unicode MS" w:hAnsi="Arial Unicode MS"/>
          <w:w w:val="115"/>
        </w:rPr>
        <w:t>ﬂ</w:t>
      </w:r>
      <w:r>
        <w:rPr>
          <w:w w:val="115"/>
        </w:rPr>
        <w:t>ash memory, and built an adapter that enabled him to save the encrypted memory contents and restore them to their original condition after several PIN attempts. This enabled him to try all 10,000 possible PINs rather than the ten PINs limit that Apple tried to impose [1777]</w:t>
      </w:r>
      <w:r>
        <w:rPr>
          <w:rFonts w:ascii="Bauhaus 93" w:hAnsi="Bauhaus 93"/>
          <w:w w:val="115"/>
          <w:sz w:val="14"/>
        </w:rPr>
        <w:t>5</w:t>
      </w:r>
      <w:r>
        <w:rPr>
          <w:w w:val="115"/>
        </w:rPr>
        <w:t>.</w:t>
      </w:r>
    </w:p>
    <w:p>
      <w:pPr>
        <w:pStyle w:val="BodyText"/>
        <w:spacing w:before="3"/>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spacing w:val="-3"/>
          <w:w w:val="130"/>
        </w:rPr>
        <w:t xml:space="preserve">Attacks </w:t>
      </w:r>
      <w:r>
        <w:rPr>
          <w:w w:val="130"/>
        </w:rPr>
        <w:t>on password</w:t>
      </w:r>
      <w:r>
        <w:rPr>
          <w:spacing w:val="25"/>
          <w:w w:val="130"/>
        </w:rPr>
        <w:t xml:space="preserve"> </w:t>
      </w:r>
      <w:r>
        <w:rPr>
          <w:w w:val="130"/>
        </w:rPr>
        <w:t>storage</w:t>
      </w:r>
    </w:p>
    <w:p>
      <w:pPr>
        <w:pStyle w:val="BodyText"/>
        <w:spacing w:line="194" w:lineRule="auto" w:before="209"/>
      </w:pPr>
      <w:r>
        <w:rPr>
          <w:w w:val="105"/>
        </w:rPr>
        <w:t xml:space="preserve">Passwords have often been vulnerable where they are stored. In MIT’s ‘Compatible Time Sharing </w:t>
      </w:r>
      <w:r>
        <w:rPr>
          <w:w w:val="90"/>
        </w:rPr>
        <w:t xml:space="preserve">System’ </w:t>
      </w:r>
      <w:r>
        <w:rPr>
          <w:rFonts w:ascii="SimSun" w:hAnsi="SimSun"/>
          <w:w w:val="105"/>
        </w:rPr>
        <w:t xml:space="preserve">ctss </w:t>
      </w:r>
      <w:r>
        <w:rPr>
          <w:w w:val="90"/>
        </w:rPr>
        <w:t xml:space="preserve">– </w:t>
      </w:r>
      <w:r>
        <w:rPr>
          <w:w w:val="105"/>
        </w:rPr>
        <w:t xml:space="preserve">a 1960s predecessor of Multics </w:t>
      </w:r>
      <w:r>
        <w:rPr>
          <w:w w:val="90"/>
        </w:rPr>
        <w:t xml:space="preserve">– </w:t>
      </w:r>
      <w:r>
        <w:rPr>
          <w:w w:val="110"/>
        </w:rPr>
        <w:t xml:space="preserve">it </w:t>
      </w:r>
      <w:r>
        <w:rPr>
          <w:w w:val="105"/>
        </w:rPr>
        <w:t xml:space="preserve">once happened </w:t>
      </w:r>
      <w:r>
        <w:rPr>
          <w:w w:val="110"/>
        </w:rPr>
        <w:t xml:space="preserve">that </w:t>
      </w:r>
      <w:r>
        <w:rPr>
          <w:w w:val="105"/>
        </w:rPr>
        <w:t xml:space="preserve">one person was editing the message of the day, while another was editing the password </w:t>
      </w:r>
      <w:r>
        <w:rPr>
          <w:rFonts w:ascii="Arial Unicode MS" w:hAnsi="Arial Unicode MS"/>
          <w:w w:val="105"/>
        </w:rPr>
        <w:t>fi</w:t>
      </w:r>
      <w:r>
        <w:rPr>
          <w:w w:val="105"/>
        </w:rPr>
        <w:t>le. Because of a software bug, the two editor temporary</w:t>
      </w:r>
    </w:p>
    <w:p>
      <w:pPr>
        <w:pStyle w:val="BodyText"/>
        <w:spacing w:line="165" w:lineRule="auto"/>
      </w:pPr>
      <w:r>
        <w:rPr>
          <w:rFonts w:ascii="Arial Unicode MS" w:hAnsi="Arial Unicode MS"/>
          <w:w w:val="110"/>
        </w:rPr>
        <w:t>fi</w:t>
      </w:r>
      <w:r>
        <w:rPr>
          <w:w w:val="110"/>
        </w:rPr>
        <w:t xml:space="preserve">les got swapped, and everyone who logged on was greeted with a copy of the password </w:t>
      </w:r>
      <w:r>
        <w:rPr>
          <w:rFonts w:ascii="Arial Unicode MS" w:hAnsi="Arial Unicode MS"/>
          <w:w w:val="110"/>
        </w:rPr>
        <w:t>fi</w:t>
      </w:r>
      <w:r>
        <w:rPr>
          <w:w w:val="110"/>
        </w:rPr>
        <w:t>le! [476].</w:t>
      </w:r>
    </w:p>
    <w:p>
      <w:pPr>
        <w:pStyle w:val="BodyText"/>
        <w:spacing w:line="204" w:lineRule="auto" w:before="81"/>
        <w:ind w:firstLine="298"/>
      </w:pPr>
      <w:r>
        <w:rPr>
          <w:w w:val="115"/>
        </w:rPr>
        <w:t xml:space="preserve">Another horrible programming error struck a UK bank in the late 1980s, which issued all its customers with the same PIN </w:t>
      </w:r>
      <w:r>
        <w:rPr>
          <w:spacing w:val="-3"/>
          <w:w w:val="115"/>
        </w:rPr>
        <w:t xml:space="preserve">by </w:t>
      </w:r>
      <w:r>
        <w:rPr>
          <w:w w:val="115"/>
        </w:rPr>
        <w:t>mistake [54]. As the procedures for handling PINs meant that no one in the bank got access to any</w:t>
      </w:r>
      <w:r>
        <w:rPr/>
        <w:t>one’s</w:t>
      </w:r>
      <w:r>
        <w:rPr>
          <w:spacing w:val="-3"/>
        </w:rPr>
        <w:t xml:space="preserve"> </w:t>
      </w:r>
      <w:r>
        <w:rPr>
          <w:w w:val="115"/>
        </w:rPr>
        <w:t>PIN</w:t>
      </w:r>
      <w:r>
        <w:rPr>
          <w:spacing w:val="-10"/>
          <w:w w:val="115"/>
        </w:rPr>
        <w:t xml:space="preserve"> </w:t>
      </w:r>
      <w:r>
        <w:rPr>
          <w:w w:val="115"/>
        </w:rPr>
        <w:t>other</w:t>
      </w:r>
      <w:r>
        <w:rPr>
          <w:spacing w:val="-10"/>
          <w:w w:val="115"/>
        </w:rPr>
        <w:t xml:space="preserve"> </w:t>
      </w:r>
      <w:r>
        <w:rPr>
          <w:w w:val="115"/>
        </w:rPr>
        <w:t>than</w:t>
      </w:r>
      <w:r>
        <w:rPr>
          <w:spacing w:val="-10"/>
          <w:w w:val="115"/>
        </w:rPr>
        <w:t xml:space="preserve"> </w:t>
      </w:r>
      <w:r>
        <w:rPr>
          <w:w w:val="115"/>
        </w:rPr>
        <w:t>their</w:t>
      </w:r>
      <w:r>
        <w:rPr>
          <w:spacing w:val="-11"/>
          <w:w w:val="115"/>
        </w:rPr>
        <w:t xml:space="preserve"> </w:t>
      </w:r>
      <w:r>
        <w:rPr>
          <w:w w:val="115"/>
        </w:rPr>
        <w:t>own,</w:t>
      </w:r>
      <w:r>
        <w:rPr>
          <w:spacing w:val="-9"/>
          <w:w w:val="115"/>
        </w:rPr>
        <w:t xml:space="preserve"> </w:t>
      </w:r>
      <w:r>
        <w:rPr>
          <w:w w:val="115"/>
        </w:rPr>
        <w:t>the</w:t>
      </w:r>
      <w:r>
        <w:rPr>
          <w:spacing w:val="-10"/>
          <w:w w:val="115"/>
        </w:rPr>
        <w:t xml:space="preserve"> </w:t>
      </w:r>
      <w:r>
        <w:rPr>
          <w:w w:val="115"/>
        </w:rPr>
        <w:t>bug</w:t>
      </w:r>
      <w:r>
        <w:rPr>
          <w:spacing w:val="-10"/>
          <w:w w:val="115"/>
        </w:rPr>
        <w:t xml:space="preserve"> </w:t>
      </w:r>
      <w:r>
        <w:rPr/>
        <w:t>wasn’t</w:t>
      </w:r>
      <w:r>
        <w:rPr>
          <w:spacing w:val="-3"/>
        </w:rPr>
        <w:t xml:space="preserve"> </w:t>
      </w:r>
      <w:r>
        <w:rPr>
          <w:w w:val="115"/>
        </w:rPr>
        <w:t>spotted</w:t>
      </w:r>
      <w:r>
        <w:rPr>
          <w:spacing w:val="-11"/>
          <w:w w:val="115"/>
        </w:rPr>
        <w:t xml:space="preserve"> </w:t>
      </w:r>
      <w:r>
        <w:rPr>
          <w:w w:val="115"/>
        </w:rPr>
        <w:t>until</w:t>
      </w:r>
      <w:r>
        <w:rPr>
          <w:spacing w:val="-10"/>
          <w:w w:val="115"/>
        </w:rPr>
        <w:t xml:space="preserve"> </w:t>
      </w:r>
      <w:r>
        <w:rPr>
          <w:w w:val="115"/>
        </w:rPr>
        <w:t>after</w:t>
      </w:r>
      <w:r>
        <w:rPr>
          <w:spacing w:val="-10"/>
          <w:w w:val="115"/>
        </w:rPr>
        <w:t xml:space="preserve"> </w:t>
      </w:r>
      <w:r>
        <w:rPr>
          <w:w w:val="115"/>
        </w:rPr>
        <w:t>thousands</w:t>
      </w:r>
      <w:r>
        <w:rPr>
          <w:spacing w:val="-10"/>
          <w:w w:val="115"/>
        </w:rPr>
        <w:t xml:space="preserve"> </w:t>
      </w:r>
      <w:r>
        <w:rPr>
          <w:spacing w:val="-6"/>
          <w:w w:val="115"/>
        </w:rPr>
        <w:t xml:space="preserve">of </w:t>
      </w:r>
      <w:r>
        <w:rPr>
          <w:w w:val="115"/>
        </w:rPr>
        <w:t xml:space="preserve">customer cards had been shipped. Big blunders continue: in 2019 the </w:t>
      </w:r>
      <w:r>
        <w:rPr>
          <w:spacing w:val="-3"/>
          <w:w w:val="115"/>
        </w:rPr>
        <w:t xml:space="preserve">security </w:t>
      </w:r>
      <w:r>
        <w:rPr>
          <w:w w:val="115"/>
        </w:rPr>
        <w:t>company</w:t>
      </w:r>
      <w:r>
        <w:rPr>
          <w:spacing w:val="-16"/>
          <w:w w:val="115"/>
        </w:rPr>
        <w:t xml:space="preserve"> </w:t>
      </w:r>
      <w:r>
        <w:rPr>
          <w:w w:val="115"/>
        </w:rPr>
        <w:t>that</w:t>
      </w:r>
      <w:r>
        <w:rPr>
          <w:spacing w:val="-15"/>
          <w:w w:val="115"/>
        </w:rPr>
        <w:t xml:space="preserve"> </w:t>
      </w:r>
      <w:r>
        <w:rPr>
          <w:w w:val="115"/>
        </w:rPr>
        <w:t>does</w:t>
      </w:r>
      <w:r>
        <w:rPr>
          <w:spacing w:val="-15"/>
          <w:w w:val="115"/>
        </w:rPr>
        <w:t xml:space="preserve"> </w:t>
      </w:r>
      <w:r>
        <w:rPr>
          <w:w w:val="115"/>
        </w:rPr>
        <w:t>the</w:t>
      </w:r>
      <w:r>
        <w:rPr>
          <w:spacing w:val="-16"/>
          <w:w w:val="115"/>
        </w:rPr>
        <w:t xml:space="preserve"> </w:t>
      </w:r>
      <w:r>
        <w:rPr>
          <w:w w:val="115"/>
        </w:rPr>
        <w:t>Biostar</w:t>
      </w:r>
      <w:r>
        <w:rPr>
          <w:spacing w:val="-15"/>
          <w:w w:val="115"/>
        </w:rPr>
        <w:t xml:space="preserve"> </w:t>
      </w:r>
      <w:r>
        <w:rPr>
          <w:w w:val="115"/>
        </w:rPr>
        <w:t>and</w:t>
      </w:r>
      <w:r>
        <w:rPr>
          <w:spacing w:val="-15"/>
          <w:w w:val="115"/>
        </w:rPr>
        <w:t xml:space="preserve"> </w:t>
      </w:r>
      <w:r>
        <w:rPr>
          <w:w w:val="115"/>
        </w:rPr>
        <w:t>AEOS</w:t>
      </w:r>
      <w:r>
        <w:rPr>
          <w:spacing w:val="-15"/>
          <w:w w:val="115"/>
        </w:rPr>
        <w:t xml:space="preserve"> </w:t>
      </w:r>
      <w:r>
        <w:rPr>
          <w:w w:val="115"/>
        </w:rPr>
        <w:t>biometric</w:t>
      </w:r>
      <w:r>
        <w:rPr>
          <w:spacing w:val="-15"/>
          <w:w w:val="115"/>
        </w:rPr>
        <w:t xml:space="preserve"> </w:t>
      </w:r>
      <w:r>
        <w:rPr>
          <w:w w:val="115"/>
        </w:rPr>
        <w:t>lock</w:t>
      </w:r>
      <w:r>
        <w:rPr>
          <w:spacing w:val="-15"/>
          <w:w w:val="115"/>
        </w:rPr>
        <w:t xml:space="preserve"> </w:t>
      </w:r>
      <w:r>
        <w:rPr>
          <w:w w:val="115"/>
        </w:rPr>
        <w:t>system</w:t>
      </w:r>
      <w:r>
        <w:rPr>
          <w:spacing w:val="-15"/>
          <w:w w:val="115"/>
        </w:rPr>
        <w:t xml:space="preserve"> </w:t>
      </w:r>
      <w:r>
        <w:rPr>
          <w:w w:val="115"/>
        </w:rPr>
        <w:t>for</w:t>
      </w:r>
      <w:r>
        <w:rPr>
          <w:spacing w:val="-15"/>
          <w:w w:val="115"/>
        </w:rPr>
        <w:t xml:space="preserve"> </w:t>
      </w:r>
      <w:r>
        <w:rPr>
          <w:w w:val="115"/>
        </w:rPr>
        <w:t>building</w:t>
      </w:r>
      <w:r>
        <w:rPr>
          <w:spacing w:val="-15"/>
          <w:w w:val="115"/>
        </w:rPr>
        <w:t xml:space="preserve"> </w:t>
      </w:r>
      <w:r>
        <w:rPr>
          <w:spacing w:val="-4"/>
          <w:w w:val="115"/>
        </w:rPr>
        <w:t>en</w:t>
      </w:r>
      <w:r>
        <w:rPr>
          <w:w w:val="115"/>
        </w:rPr>
        <w:t>try</w:t>
      </w:r>
      <w:r>
        <w:rPr>
          <w:spacing w:val="-12"/>
          <w:w w:val="115"/>
        </w:rPr>
        <w:t xml:space="preserve"> </w:t>
      </w:r>
      <w:r>
        <w:rPr>
          <w:w w:val="115"/>
        </w:rPr>
        <w:t>control</w:t>
      </w:r>
      <w:r>
        <w:rPr>
          <w:spacing w:val="-11"/>
          <w:w w:val="115"/>
        </w:rPr>
        <w:t xml:space="preserve"> </w:t>
      </w:r>
      <w:r>
        <w:rPr>
          <w:w w:val="115"/>
        </w:rPr>
        <w:t>and</w:t>
      </w:r>
      <w:r>
        <w:rPr>
          <w:spacing w:val="-12"/>
          <w:w w:val="115"/>
        </w:rPr>
        <w:t xml:space="preserve"> </w:t>
      </w:r>
      <w:r>
        <w:rPr>
          <w:w w:val="115"/>
        </w:rPr>
        <w:t>whose</w:t>
      </w:r>
      <w:r>
        <w:rPr>
          <w:spacing w:val="-11"/>
          <w:w w:val="115"/>
        </w:rPr>
        <w:t xml:space="preserve"> </w:t>
      </w:r>
      <w:r>
        <w:rPr>
          <w:w w:val="115"/>
        </w:rPr>
        <w:t>customers</w:t>
      </w:r>
      <w:r>
        <w:rPr>
          <w:spacing w:val="-12"/>
          <w:w w:val="115"/>
        </w:rPr>
        <w:t xml:space="preserve"> </w:t>
      </w:r>
      <w:r>
        <w:rPr>
          <w:w w:val="115"/>
        </w:rPr>
        <w:t>include</w:t>
      </w:r>
      <w:r>
        <w:rPr>
          <w:spacing w:val="-11"/>
          <w:w w:val="115"/>
        </w:rPr>
        <w:t xml:space="preserve"> </w:t>
      </w:r>
      <w:r>
        <w:rPr>
          <w:w w:val="115"/>
        </w:rPr>
        <w:t>banks</w:t>
      </w:r>
      <w:r>
        <w:rPr>
          <w:spacing w:val="-12"/>
          <w:w w:val="115"/>
        </w:rPr>
        <w:t xml:space="preserve"> </w:t>
      </w:r>
      <w:r>
        <w:rPr>
          <w:w w:val="115"/>
        </w:rPr>
        <w:t>and</w:t>
      </w:r>
      <w:r>
        <w:rPr>
          <w:spacing w:val="-11"/>
          <w:w w:val="115"/>
        </w:rPr>
        <w:t xml:space="preserve"> </w:t>
      </w:r>
      <w:r>
        <w:rPr>
          <w:w w:val="115"/>
        </w:rPr>
        <w:t>police</w:t>
      </w:r>
      <w:r>
        <w:rPr>
          <w:spacing w:val="-12"/>
          <w:w w:val="115"/>
        </w:rPr>
        <w:t xml:space="preserve"> </w:t>
      </w:r>
      <w:r>
        <w:rPr>
          <w:w w:val="115"/>
        </w:rPr>
        <w:t>forces</w:t>
      </w:r>
      <w:r>
        <w:rPr>
          <w:spacing w:val="-11"/>
          <w:w w:val="115"/>
        </w:rPr>
        <w:t xml:space="preserve"> </w:t>
      </w:r>
      <w:r>
        <w:rPr>
          <w:w w:val="115"/>
        </w:rPr>
        <w:t>in</w:t>
      </w:r>
      <w:r>
        <w:rPr>
          <w:spacing w:val="-11"/>
          <w:w w:val="115"/>
        </w:rPr>
        <w:t xml:space="preserve"> </w:t>
      </w:r>
      <w:r>
        <w:rPr>
          <w:w w:val="115"/>
        </w:rPr>
        <w:t>83</w:t>
      </w:r>
      <w:r>
        <w:rPr>
          <w:spacing w:val="-12"/>
          <w:w w:val="115"/>
        </w:rPr>
        <w:t xml:space="preserve"> </w:t>
      </w:r>
      <w:r>
        <w:rPr>
          <w:w w:val="115"/>
        </w:rPr>
        <w:t>countries left</w:t>
      </w:r>
      <w:r>
        <w:rPr>
          <w:spacing w:val="12"/>
          <w:w w:val="115"/>
        </w:rPr>
        <w:t xml:space="preserve"> </w:t>
      </w:r>
      <w:r>
        <w:rPr>
          <w:w w:val="115"/>
        </w:rPr>
        <w:t>a</w:t>
      </w:r>
      <w:r>
        <w:rPr>
          <w:spacing w:val="12"/>
          <w:w w:val="115"/>
        </w:rPr>
        <w:t xml:space="preserve"> </w:t>
      </w:r>
      <w:r>
        <w:rPr>
          <w:w w:val="115"/>
        </w:rPr>
        <w:t>database</w:t>
      </w:r>
      <w:r>
        <w:rPr>
          <w:spacing w:val="12"/>
          <w:w w:val="115"/>
        </w:rPr>
        <w:t xml:space="preserve"> </w:t>
      </w:r>
      <w:r>
        <w:rPr>
          <w:w w:val="115"/>
        </w:rPr>
        <w:t>unprotected</w:t>
      </w:r>
      <w:r>
        <w:rPr>
          <w:spacing w:val="12"/>
          <w:w w:val="115"/>
        </w:rPr>
        <w:t xml:space="preserve"> </w:t>
      </w:r>
      <w:r>
        <w:rPr>
          <w:w w:val="115"/>
        </w:rPr>
        <w:t>online</w:t>
      </w:r>
      <w:r>
        <w:rPr>
          <w:spacing w:val="13"/>
          <w:w w:val="115"/>
        </w:rPr>
        <w:t xml:space="preserve"> </w:t>
      </w:r>
      <w:r>
        <w:rPr>
          <w:w w:val="115"/>
        </w:rPr>
        <w:t>with</w:t>
      </w:r>
      <w:r>
        <w:rPr>
          <w:spacing w:val="12"/>
          <w:w w:val="115"/>
        </w:rPr>
        <w:t xml:space="preserve"> </w:t>
      </w:r>
      <w:r>
        <w:rPr>
          <w:spacing w:val="-3"/>
          <w:w w:val="115"/>
        </w:rPr>
        <w:t>over</w:t>
      </w:r>
      <w:r>
        <w:rPr>
          <w:spacing w:val="12"/>
          <w:w w:val="115"/>
        </w:rPr>
        <w:t xml:space="preserve"> </w:t>
      </w:r>
      <w:r>
        <w:rPr>
          <w:w w:val="115"/>
        </w:rPr>
        <w:t>a</w:t>
      </w:r>
      <w:r>
        <w:rPr>
          <w:spacing w:val="12"/>
          <w:w w:val="115"/>
        </w:rPr>
        <w:t xml:space="preserve"> </w:t>
      </w:r>
      <w:r>
        <w:rPr>
          <w:w w:val="115"/>
        </w:rPr>
        <w:t>million</w:t>
      </w:r>
      <w:r>
        <w:rPr>
          <w:spacing w:val="12"/>
          <w:w w:val="115"/>
        </w:rPr>
        <w:t xml:space="preserve"> </w:t>
      </w:r>
      <w:r>
        <w:rPr/>
        <w:t>people’s</w:t>
      </w:r>
      <w:r>
        <w:rPr>
          <w:spacing w:val="20"/>
        </w:rPr>
        <w:t xml:space="preserve"> </w:t>
      </w:r>
      <w:r>
        <w:rPr>
          <w:w w:val="115"/>
        </w:rPr>
        <w:t>IDs,</w:t>
      </w:r>
      <w:r>
        <w:rPr>
          <w:spacing w:val="16"/>
          <w:w w:val="115"/>
        </w:rPr>
        <w:t xml:space="preserve"> </w:t>
      </w:r>
      <w:r>
        <w:rPr>
          <w:w w:val="115"/>
        </w:rPr>
        <w:t>plaintext</w:t>
      </w:r>
    </w:p>
    <w:p>
      <w:pPr>
        <w:pStyle w:val="BodyText"/>
        <w:spacing w:line="184" w:lineRule="auto"/>
      </w:pPr>
      <w:r>
        <w:rPr/>
      </w:r>
      <w:r>
        <w:rPr>
          <w:w w:val="115"/>
        </w:rPr>
        <w:t>passwords,</w:t>
      </w:r>
      <w:r>
        <w:rPr>
          <w:spacing w:val="-18"/>
          <w:w w:val="115"/>
        </w:rPr>
        <w:t xml:space="preserve"> </w:t>
      </w:r>
      <w:r>
        <w:rPr>
          <w:rFonts w:ascii="Arial Unicode MS" w:hAnsi="Arial Unicode MS"/>
          <w:w w:val="115"/>
        </w:rPr>
        <w:t>fi</w:t>
      </w:r>
      <w:r>
        <w:rPr>
          <w:w w:val="115"/>
        </w:rPr>
        <w:t>ngerprints</w:t>
      </w:r>
      <w:r>
        <w:rPr>
          <w:spacing w:val="-19"/>
          <w:w w:val="115"/>
        </w:rPr>
        <w:t xml:space="preserve"> </w:t>
      </w:r>
      <w:r>
        <w:rPr>
          <w:w w:val="115"/>
        </w:rPr>
        <w:t>and</w:t>
      </w:r>
      <w:r>
        <w:rPr>
          <w:spacing w:val="-19"/>
          <w:w w:val="115"/>
        </w:rPr>
        <w:t xml:space="preserve"> </w:t>
      </w:r>
      <w:r>
        <w:rPr>
          <w:w w:val="115"/>
        </w:rPr>
        <w:t>facial</w:t>
      </w:r>
      <w:r>
        <w:rPr>
          <w:spacing w:val="-20"/>
          <w:w w:val="115"/>
        </w:rPr>
        <w:t xml:space="preserve"> </w:t>
      </w:r>
      <w:r>
        <w:rPr>
          <w:w w:val="115"/>
        </w:rPr>
        <w:t>recognition</w:t>
      </w:r>
      <w:r>
        <w:rPr>
          <w:spacing w:val="-19"/>
          <w:w w:val="115"/>
        </w:rPr>
        <w:t xml:space="preserve"> </w:t>
      </w:r>
      <w:r>
        <w:rPr>
          <w:w w:val="115"/>
        </w:rPr>
        <w:t>data;</w:t>
      </w:r>
      <w:r>
        <w:rPr>
          <w:spacing w:val="-15"/>
          <w:w w:val="115"/>
        </w:rPr>
        <w:t xml:space="preserve"> </w:t>
      </w:r>
      <w:r>
        <w:rPr>
          <w:w w:val="115"/>
        </w:rPr>
        <w:t>security</w:t>
      </w:r>
      <w:r>
        <w:rPr>
          <w:spacing w:val="-20"/>
          <w:w w:val="115"/>
        </w:rPr>
        <w:t xml:space="preserve"> </w:t>
      </w:r>
      <w:r>
        <w:rPr>
          <w:w w:val="115"/>
        </w:rPr>
        <w:t>researchers</w:t>
      </w:r>
      <w:r>
        <w:rPr>
          <w:spacing w:val="-19"/>
          <w:w w:val="115"/>
        </w:rPr>
        <w:t xml:space="preserve"> </w:t>
      </w:r>
      <w:r>
        <w:rPr>
          <w:w w:val="115"/>
        </w:rPr>
        <w:t>who</w:t>
      </w:r>
      <w:r>
        <w:rPr>
          <w:spacing w:val="-20"/>
          <w:w w:val="115"/>
        </w:rPr>
        <w:t xml:space="preserve"> </w:t>
      </w:r>
      <w:r>
        <w:rPr>
          <w:spacing w:val="-3"/>
          <w:w w:val="115"/>
        </w:rPr>
        <w:t>dis</w:t>
      </w:r>
      <w:r>
        <w:rPr>
          <w:w w:val="115"/>
        </w:rPr>
        <w:t>covered</w:t>
      </w:r>
      <w:r>
        <w:rPr>
          <w:spacing w:val="-6"/>
          <w:w w:val="115"/>
        </w:rPr>
        <w:t xml:space="preserve"> </w:t>
      </w:r>
      <w:r>
        <w:rPr>
          <w:w w:val="115"/>
        </w:rPr>
        <w:t>this</w:t>
      </w:r>
      <w:r>
        <w:rPr>
          <w:spacing w:val="-6"/>
          <w:w w:val="115"/>
        </w:rPr>
        <w:t xml:space="preserve"> </w:t>
      </w:r>
      <w:r>
        <w:rPr>
          <w:w w:val="115"/>
        </w:rPr>
        <w:t>from</w:t>
      </w:r>
      <w:r>
        <w:rPr>
          <w:spacing w:val="-5"/>
          <w:w w:val="115"/>
        </w:rPr>
        <w:t xml:space="preserve"> </w:t>
      </w:r>
      <w:r>
        <w:rPr>
          <w:w w:val="115"/>
        </w:rPr>
        <w:t>an</w:t>
      </w:r>
      <w:r>
        <w:rPr>
          <w:spacing w:val="-6"/>
          <w:w w:val="115"/>
        </w:rPr>
        <w:t xml:space="preserve"> </w:t>
      </w:r>
      <w:r>
        <w:rPr>
          <w:w w:val="115"/>
        </w:rPr>
        <w:t>Internet</w:t>
      </w:r>
      <w:r>
        <w:rPr>
          <w:spacing w:val="-5"/>
          <w:w w:val="115"/>
        </w:rPr>
        <w:t xml:space="preserve"> </w:t>
      </w:r>
      <w:r>
        <w:rPr>
          <w:w w:val="115"/>
        </w:rPr>
        <w:t>scan</w:t>
      </w:r>
      <w:r>
        <w:rPr>
          <w:spacing w:val="-6"/>
          <w:w w:val="115"/>
        </w:rPr>
        <w:t xml:space="preserve"> </w:t>
      </w:r>
      <w:r>
        <w:rPr>
          <w:w w:val="115"/>
        </w:rPr>
        <w:t>were</w:t>
      </w:r>
      <w:r>
        <w:rPr>
          <w:spacing w:val="-5"/>
          <w:w w:val="115"/>
        </w:rPr>
        <w:t xml:space="preserve"> </w:t>
      </w:r>
      <w:r>
        <w:rPr>
          <w:w w:val="115"/>
        </w:rPr>
        <w:t>able</w:t>
      </w:r>
      <w:r>
        <w:rPr>
          <w:spacing w:val="-6"/>
          <w:w w:val="115"/>
        </w:rPr>
        <w:t xml:space="preserve"> </w:t>
      </w:r>
      <w:r>
        <w:rPr>
          <w:w w:val="115"/>
        </w:rPr>
        <w:t>to</w:t>
      </w:r>
      <w:r>
        <w:rPr>
          <w:spacing w:val="-6"/>
          <w:w w:val="115"/>
        </w:rPr>
        <w:t xml:space="preserve"> </w:t>
      </w:r>
      <w:r>
        <w:rPr>
          <w:w w:val="115"/>
        </w:rPr>
        <w:t>add</w:t>
      </w:r>
      <w:r>
        <w:rPr>
          <w:spacing w:val="-5"/>
          <w:w w:val="115"/>
        </w:rPr>
        <w:t xml:space="preserve"> </w:t>
      </w:r>
      <w:r>
        <w:rPr>
          <w:w w:val="115"/>
        </w:rPr>
        <w:t>themselves</w:t>
      </w:r>
      <w:r>
        <w:rPr>
          <w:spacing w:val="-6"/>
          <w:w w:val="115"/>
        </w:rPr>
        <w:t xml:space="preserve"> </w:t>
      </w:r>
      <w:r>
        <w:rPr>
          <w:w w:val="115"/>
        </w:rPr>
        <w:t>as</w:t>
      </w:r>
      <w:r>
        <w:rPr>
          <w:spacing w:val="-5"/>
          <w:w w:val="115"/>
        </w:rPr>
        <w:t xml:space="preserve"> </w:t>
      </w:r>
      <w:r>
        <w:rPr>
          <w:w w:val="115"/>
        </w:rPr>
        <w:t>users</w:t>
      </w:r>
      <w:r>
        <w:rPr>
          <w:spacing w:val="-6"/>
          <w:w w:val="115"/>
        </w:rPr>
        <w:t xml:space="preserve"> </w:t>
      </w:r>
      <w:r>
        <w:rPr>
          <w:w w:val="115"/>
        </w:rPr>
        <w:t>[1864].</w:t>
      </w:r>
    </w:p>
    <w:p>
      <w:pPr>
        <w:spacing w:line="235" w:lineRule="auto" w:before="0"/>
        <w:ind w:left="811" w:right="862" w:firstLine="221"/>
        <w:jc w:val="both"/>
        <w:rPr>
          <w:rFonts w:ascii="Century"/>
          <w:sz w:val="16"/>
        </w:rPr>
      </w:pPr>
      <w:r>
        <w:rPr>
          <w:rFonts w:ascii="Bookman Old Style"/>
          <w:b w:val="0"/>
          <w:position w:val="6"/>
          <w:sz w:val="12"/>
        </w:rPr>
        <w:t>5</w:t>
      </w:r>
      <w:r>
        <w:rPr>
          <w:rFonts w:ascii="Century"/>
          <w:sz w:val="16"/>
        </w:rPr>
        <w:t>This was done to undermine an argument by then FBI Director James Comey that the iPhone was unhackable and so Apple should be ordered to produce an operating system upgrade that created a backdoor; see section 26.2.8.</w:t>
      </w:r>
    </w:p>
    <w:p>
      <w:pPr>
        <w:spacing w:after="0" w:line="235" w:lineRule="auto"/>
        <w:jc w:val="both"/>
        <w:rPr>
          <w:rFonts w:asci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ind w:firstLine="298"/>
      </w:pPr>
      <w:r>
        <w:rPr>
          <w:w w:val="115"/>
        </w:rPr>
        <w:t>Auditing provides another hazard. When systems log failed password attempts, the log usually contains a large number of passwords, as users get the ‘username,</w:t>
      </w:r>
      <w:r>
        <w:rPr>
          <w:spacing w:val="-26"/>
          <w:w w:val="115"/>
        </w:rPr>
        <w:t xml:space="preserve"> </w:t>
      </w:r>
      <w:r>
        <w:rPr>
          <w:w w:val="115"/>
        </w:rPr>
        <w:t>password’</w:t>
      </w:r>
      <w:r>
        <w:rPr>
          <w:spacing w:val="-25"/>
          <w:w w:val="115"/>
        </w:rPr>
        <w:t xml:space="preserve"> </w:t>
      </w:r>
      <w:r>
        <w:rPr>
          <w:w w:val="115"/>
        </w:rPr>
        <w:t>sequence</w:t>
      </w:r>
      <w:r>
        <w:rPr>
          <w:spacing w:val="-26"/>
          <w:w w:val="115"/>
        </w:rPr>
        <w:t xml:space="preserve"> </w:t>
      </w:r>
      <w:r>
        <w:rPr>
          <w:w w:val="115"/>
        </w:rPr>
        <w:t>out</w:t>
      </w:r>
      <w:r>
        <w:rPr>
          <w:spacing w:val="-26"/>
          <w:w w:val="115"/>
        </w:rPr>
        <w:t xml:space="preserve"> </w:t>
      </w:r>
      <w:r>
        <w:rPr>
          <w:w w:val="115"/>
        </w:rPr>
        <w:t>of</w:t>
      </w:r>
      <w:r>
        <w:rPr>
          <w:spacing w:val="-26"/>
          <w:w w:val="115"/>
        </w:rPr>
        <w:t xml:space="preserve"> </w:t>
      </w:r>
      <w:r>
        <w:rPr>
          <w:w w:val="115"/>
        </w:rPr>
        <w:t>phase.</w:t>
      </w:r>
      <w:r>
        <w:rPr>
          <w:spacing w:val="-10"/>
          <w:w w:val="115"/>
        </w:rPr>
        <w:t xml:space="preserve"> </w:t>
      </w:r>
      <w:r>
        <w:rPr>
          <w:w w:val="115"/>
        </w:rPr>
        <w:t>If</w:t>
      </w:r>
      <w:r>
        <w:rPr>
          <w:spacing w:val="-25"/>
          <w:w w:val="115"/>
        </w:rPr>
        <w:t xml:space="preserve"> </w:t>
      </w:r>
      <w:r>
        <w:rPr>
          <w:w w:val="115"/>
        </w:rPr>
        <w:t>the</w:t>
      </w:r>
      <w:r>
        <w:rPr>
          <w:spacing w:val="-26"/>
          <w:w w:val="115"/>
        </w:rPr>
        <w:t xml:space="preserve"> </w:t>
      </w:r>
      <w:r>
        <w:rPr>
          <w:w w:val="115"/>
        </w:rPr>
        <w:t>logs</w:t>
      </w:r>
      <w:r>
        <w:rPr>
          <w:spacing w:val="-26"/>
          <w:w w:val="115"/>
        </w:rPr>
        <w:t xml:space="preserve"> </w:t>
      </w:r>
      <w:r>
        <w:rPr>
          <w:w w:val="115"/>
        </w:rPr>
        <w:t>are</w:t>
      </w:r>
      <w:r>
        <w:rPr>
          <w:spacing w:val="-25"/>
          <w:w w:val="115"/>
        </w:rPr>
        <w:t xml:space="preserve"> </w:t>
      </w:r>
      <w:r>
        <w:rPr>
          <w:w w:val="115"/>
        </w:rPr>
        <w:t>not</w:t>
      </w:r>
      <w:r>
        <w:rPr>
          <w:spacing w:val="-26"/>
          <w:w w:val="115"/>
        </w:rPr>
        <w:t xml:space="preserve"> </w:t>
      </w:r>
      <w:r>
        <w:rPr>
          <w:w w:val="115"/>
        </w:rPr>
        <w:t>well</w:t>
      </w:r>
      <w:r>
        <w:rPr>
          <w:spacing w:val="-26"/>
          <w:w w:val="115"/>
        </w:rPr>
        <w:t xml:space="preserve"> </w:t>
      </w:r>
      <w:r>
        <w:rPr>
          <w:w w:val="115"/>
        </w:rPr>
        <w:t>protected then</w:t>
      </w:r>
      <w:r>
        <w:rPr>
          <w:spacing w:val="-12"/>
          <w:w w:val="115"/>
        </w:rPr>
        <w:t xml:space="preserve"> </w:t>
      </w:r>
      <w:r>
        <w:rPr>
          <w:w w:val="115"/>
        </w:rPr>
        <w:t>someone</w:t>
      </w:r>
      <w:r>
        <w:rPr>
          <w:spacing w:val="-11"/>
          <w:w w:val="115"/>
        </w:rPr>
        <w:t xml:space="preserve"> </w:t>
      </w:r>
      <w:r>
        <w:rPr>
          <w:w w:val="115"/>
        </w:rPr>
        <w:t>who</w:t>
      </w:r>
      <w:r>
        <w:rPr>
          <w:spacing w:val="-12"/>
          <w:w w:val="115"/>
        </w:rPr>
        <w:t xml:space="preserve"> </w:t>
      </w:r>
      <w:r>
        <w:rPr>
          <w:w w:val="115"/>
        </w:rPr>
        <w:t>sees</w:t>
      </w:r>
      <w:r>
        <w:rPr>
          <w:spacing w:val="-11"/>
          <w:w w:val="115"/>
        </w:rPr>
        <w:t xml:space="preserve"> </w:t>
      </w:r>
      <w:r>
        <w:rPr>
          <w:w w:val="115"/>
        </w:rPr>
        <w:t>an</w:t>
      </w:r>
      <w:r>
        <w:rPr>
          <w:spacing w:val="-12"/>
          <w:w w:val="115"/>
        </w:rPr>
        <w:t xml:space="preserve"> </w:t>
      </w:r>
      <w:r>
        <w:rPr>
          <w:w w:val="115"/>
        </w:rPr>
        <w:t>audit</w:t>
      </w:r>
      <w:r>
        <w:rPr>
          <w:spacing w:val="-11"/>
          <w:w w:val="115"/>
        </w:rPr>
        <w:t xml:space="preserve"> </w:t>
      </w:r>
      <w:r>
        <w:rPr>
          <w:w w:val="115"/>
        </w:rPr>
        <w:t>record</w:t>
      </w:r>
      <w:r>
        <w:rPr>
          <w:spacing w:val="-12"/>
          <w:w w:val="115"/>
        </w:rPr>
        <w:t xml:space="preserve"> </w:t>
      </w:r>
      <w:r>
        <w:rPr>
          <w:w w:val="115"/>
        </w:rPr>
        <w:t>of</w:t>
      </w:r>
      <w:r>
        <w:rPr>
          <w:spacing w:val="-11"/>
          <w:w w:val="115"/>
        </w:rPr>
        <w:t xml:space="preserve"> </w:t>
      </w:r>
      <w:r>
        <w:rPr>
          <w:w w:val="115"/>
        </w:rPr>
        <w:t>a</w:t>
      </w:r>
      <w:r>
        <w:rPr>
          <w:spacing w:val="-12"/>
          <w:w w:val="115"/>
        </w:rPr>
        <w:t xml:space="preserve"> </w:t>
      </w:r>
      <w:r>
        <w:rPr>
          <w:w w:val="115"/>
        </w:rPr>
        <w:t>failed</w:t>
      </w:r>
      <w:r>
        <w:rPr>
          <w:spacing w:val="-11"/>
          <w:w w:val="115"/>
        </w:rPr>
        <w:t xml:space="preserve"> </w:t>
      </w:r>
      <w:r>
        <w:rPr>
          <w:w w:val="115"/>
        </w:rPr>
        <w:t>login</w:t>
      </w:r>
      <w:r>
        <w:rPr>
          <w:spacing w:val="-11"/>
          <w:w w:val="115"/>
        </w:rPr>
        <w:t xml:space="preserve"> </w:t>
      </w:r>
      <w:r>
        <w:rPr>
          <w:w w:val="115"/>
        </w:rPr>
        <w:t>with</w:t>
      </w:r>
      <w:r>
        <w:rPr>
          <w:spacing w:val="-12"/>
          <w:w w:val="115"/>
        </w:rPr>
        <w:t xml:space="preserve"> </w:t>
      </w:r>
      <w:r>
        <w:rPr>
          <w:w w:val="115"/>
        </w:rPr>
        <w:t>a</w:t>
      </w:r>
      <w:r>
        <w:rPr>
          <w:spacing w:val="-11"/>
          <w:w w:val="115"/>
        </w:rPr>
        <w:t xml:space="preserve"> </w:t>
      </w:r>
      <w:r>
        <w:rPr>
          <w:w w:val="115"/>
        </w:rPr>
        <w:t>non-existent</w:t>
      </w:r>
      <w:r>
        <w:rPr>
          <w:spacing w:val="-12"/>
          <w:w w:val="115"/>
        </w:rPr>
        <w:t xml:space="preserve"> </w:t>
      </w:r>
      <w:r>
        <w:rPr>
          <w:w w:val="115"/>
        </w:rPr>
        <w:t>user name</w:t>
      </w:r>
      <w:r>
        <w:rPr>
          <w:spacing w:val="-13"/>
          <w:w w:val="115"/>
        </w:rPr>
        <w:t xml:space="preserve"> </w:t>
      </w:r>
      <w:r>
        <w:rPr>
          <w:w w:val="115"/>
        </w:rPr>
        <w:t>of</w:t>
      </w:r>
      <w:r>
        <w:rPr>
          <w:spacing w:val="-12"/>
          <w:w w:val="115"/>
        </w:rPr>
        <w:t xml:space="preserve"> </w:t>
      </w:r>
      <w:r>
        <w:rPr>
          <w:rFonts w:ascii="SimSun" w:hAnsi="SimSun"/>
          <w:w w:val="115"/>
        </w:rPr>
        <w:t>e5gv*8yp</w:t>
      </w:r>
      <w:r>
        <w:rPr>
          <w:rFonts w:ascii="SimSun" w:hAnsi="SimSun"/>
          <w:spacing w:val="-68"/>
          <w:w w:val="115"/>
        </w:rPr>
        <w:t xml:space="preserve"> </w:t>
      </w:r>
      <w:r>
        <w:rPr>
          <w:w w:val="115"/>
        </w:rPr>
        <w:t>just</w:t>
      </w:r>
      <w:r>
        <w:rPr>
          <w:spacing w:val="-12"/>
          <w:w w:val="115"/>
        </w:rPr>
        <w:t xml:space="preserve"> </w:t>
      </w:r>
      <w:r>
        <w:rPr>
          <w:w w:val="115"/>
        </w:rPr>
        <w:t>has</w:t>
      </w:r>
      <w:r>
        <w:rPr>
          <w:spacing w:val="-13"/>
          <w:w w:val="115"/>
        </w:rPr>
        <w:t xml:space="preserve"> </w:t>
      </w:r>
      <w:r>
        <w:rPr>
          <w:w w:val="115"/>
        </w:rPr>
        <w:t>to</w:t>
      </w:r>
      <w:r>
        <w:rPr>
          <w:spacing w:val="-12"/>
          <w:w w:val="115"/>
        </w:rPr>
        <w:t xml:space="preserve"> </w:t>
      </w:r>
      <w:r>
        <w:rPr>
          <w:w w:val="115"/>
        </w:rPr>
        <w:t>try</w:t>
      </w:r>
      <w:r>
        <w:rPr>
          <w:spacing w:val="-13"/>
          <w:w w:val="115"/>
        </w:rPr>
        <w:t xml:space="preserve"> </w:t>
      </w:r>
      <w:r>
        <w:rPr>
          <w:w w:val="115"/>
        </w:rPr>
        <w:t>this</w:t>
      </w:r>
      <w:r>
        <w:rPr>
          <w:spacing w:val="-12"/>
          <w:w w:val="115"/>
        </w:rPr>
        <w:t xml:space="preserve"> </w:t>
      </w:r>
      <w:r>
        <w:rPr>
          <w:w w:val="115"/>
        </w:rPr>
        <w:t>as</w:t>
      </w:r>
      <w:r>
        <w:rPr>
          <w:spacing w:val="-12"/>
          <w:w w:val="115"/>
        </w:rPr>
        <w:t xml:space="preserve"> </w:t>
      </w:r>
      <w:r>
        <w:rPr>
          <w:w w:val="115"/>
        </w:rPr>
        <w:t>a</w:t>
      </w:r>
      <w:r>
        <w:rPr>
          <w:spacing w:val="-13"/>
          <w:w w:val="115"/>
        </w:rPr>
        <w:t xml:space="preserve"> </w:t>
      </w:r>
      <w:r>
        <w:rPr>
          <w:w w:val="115"/>
        </w:rPr>
        <w:t>password</w:t>
      </w:r>
      <w:r>
        <w:rPr>
          <w:spacing w:val="-12"/>
          <w:w w:val="115"/>
        </w:rPr>
        <w:t xml:space="preserve"> </w:t>
      </w:r>
      <w:r>
        <w:rPr>
          <w:w w:val="115"/>
        </w:rPr>
        <w:t>for</w:t>
      </w:r>
      <w:r>
        <w:rPr>
          <w:spacing w:val="-13"/>
          <w:w w:val="115"/>
        </w:rPr>
        <w:t xml:space="preserve"> </w:t>
      </w:r>
      <w:r>
        <w:rPr>
          <w:w w:val="115"/>
        </w:rPr>
        <w:t>all</w:t>
      </w:r>
      <w:r>
        <w:rPr>
          <w:spacing w:val="-12"/>
          <w:w w:val="115"/>
        </w:rPr>
        <w:t xml:space="preserve"> </w:t>
      </w:r>
      <w:r>
        <w:rPr>
          <w:w w:val="115"/>
        </w:rPr>
        <w:t>the</w:t>
      </w:r>
      <w:r>
        <w:rPr>
          <w:spacing w:val="-12"/>
          <w:w w:val="115"/>
        </w:rPr>
        <w:t xml:space="preserve"> </w:t>
      </w:r>
      <w:r>
        <w:rPr>
          <w:spacing w:val="-3"/>
          <w:w w:val="115"/>
        </w:rPr>
        <w:t>valid</w:t>
      </w:r>
      <w:r>
        <w:rPr>
          <w:spacing w:val="-13"/>
          <w:w w:val="115"/>
        </w:rPr>
        <w:t xml:space="preserve"> </w:t>
      </w:r>
      <w:r>
        <w:rPr>
          <w:w w:val="115"/>
        </w:rPr>
        <w:t>user</w:t>
      </w:r>
      <w:r>
        <w:rPr>
          <w:spacing w:val="-12"/>
          <w:w w:val="115"/>
        </w:rPr>
        <w:t xml:space="preserve"> </w:t>
      </w:r>
      <w:r>
        <w:rPr>
          <w:w w:val="115"/>
        </w:rPr>
        <w:t>names.</w:t>
      </w:r>
    </w:p>
    <w:p>
      <w:pPr>
        <w:pStyle w:val="BodyText"/>
        <w:spacing w:before="3"/>
        <w:ind w:left="0" w:right="0"/>
        <w:jc w:val="left"/>
        <w:rPr>
          <w:sz w:val="25"/>
        </w:rPr>
      </w:pPr>
    </w:p>
    <w:p>
      <w:pPr>
        <w:pStyle w:val="ListParagraph"/>
        <w:numPr>
          <w:ilvl w:val="3"/>
          <w:numId w:val="11"/>
        </w:numPr>
        <w:tabs>
          <w:tab w:pos="1687" w:val="left" w:leader="none"/>
          <w:tab w:pos="1688" w:val="left" w:leader="none"/>
        </w:tabs>
        <w:spacing w:line="240" w:lineRule="auto" w:before="0" w:after="0"/>
        <w:ind w:left="1687" w:right="0" w:hanging="877"/>
        <w:jc w:val="left"/>
        <w:rPr>
          <w:sz w:val="20"/>
        </w:rPr>
      </w:pPr>
      <w:r>
        <w:rPr>
          <w:w w:val="130"/>
          <w:sz w:val="20"/>
        </w:rPr>
        <w:t>One-way</w:t>
      </w:r>
      <w:r>
        <w:rPr>
          <w:spacing w:val="8"/>
          <w:w w:val="130"/>
          <w:sz w:val="20"/>
        </w:rPr>
        <w:t xml:space="preserve"> </w:t>
      </w:r>
      <w:r>
        <w:rPr>
          <w:w w:val="130"/>
          <w:sz w:val="20"/>
        </w:rPr>
        <w:t>encryption</w:t>
      </w:r>
    </w:p>
    <w:p>
      <w:pPr>
        <w:pStyle w:val="BodyText"/>
        <w:spacing w:before="7"/>
        <w:ind w:left="0" w:right="0"/>
        <w:jc w:val="left"/>
        <w:rPr>
          <w:sz w:val="15"/>
        </w:rPr>
      </w:pPr>
    </w:p>
    <w:p>
      <w:pPr>
        <w:pStyle w:val="BodyText"/>
        <w:spacing w:line="204" w:lineRule="auto"/>
      </w:pPr>
      <w:r>
        <w:rPr>
          <w:w w:val="115"/>
        </w:rPr>
        <w:t xml:space="preserve">Such incidents taught people to protect passwords </w:t>
      </w:r>
      <w:r>
        <w:rPr>
          <w:spacing w:val="-3"/>
          <w:w w:val="115"/>
        </w:rPr>
        <w:t xml:space="preserve">by  </w:t>
      </w:r>
      <w:r>
        <w:rPr>
          <w:w w:val="115"/>
        </w:rPr>
        <w:t xml:space="preserve">encrypting them </w:t>
      </w:r>
      <w:r>
        <w:rPr>
          <w:spacing w:val="-3"/>
          <w:w w:val="115"/>
        </w:rPr>
        <w:t>using</w:t>
      </w:r>
      <w:r>
        <w:rPr>
          <w:spacing w:val="53"/>
          <w:w w:val="115"/>
        </w:rPr>
        <w:t xml:space="preserve"> </w:t>
      </w:r>
      <w:r>
        <w:rPr>
          <w:w w:val="115"/>
        </w:rPr>
        <w:t xml:space="preserve">a one-way algorithm, an innovation due to Roger Needham and Mike </w:t>
      </w:r>
      <w:r>
        <w:rPr>
          <w:spacing w:val="-5"/>
          <w:w w:val="115"/>
        </w:rPr>
        <w:t xml:space="preserve">Guy. </w:t>
      </w:r>
      <w:r>
        <w:rPr>
          <w:w w:val="115"/>
        </w:rPr>
        <w:t xml:space="preserve">The password, when entered, is passed through a one-way function and the user is logged on only if it matches a previously stored value. </w:t>
      </w:r>
      <w:r>
        <w:rPr>
          <w:spacing w:val="-3"/>
          <w:w w:val="115"/>
        </w:rPr>
        <w:t xml:space="preserve">However, </w:t>
      </w:r>
      <w:r>
        <w:rPr/>
        <w:t xml:space="preserve">it’s </w:t>
      </w:r>
      <w:r>
        <w:rPr>
          <w:w w:val="115"/>
        </w:rPr>
        <w:t xml:space="preserve">often implemented wrong. The right </w:t>
      </w:r>
      <w:r>
        <w:rPr>
          <w:spacing w:val="-4"/>
          <w:w w:val="115"/>
        </w:rPr>
        <w:t xml:space="preserve">way </w:t>
      </w:r>
      <w:r>
        <w:rPr>
          <w:w w:val="115"/>
        </w:rPr>
        <w:t xml:space="preserve">to do it is to generate a random </w:t>
      </w:r>
      <w:r>
        <w:rPr>
          <w:spacing w:val="-6"/>
          <w:w w:val="115"/>
        </w:rPr>
        <w:t xml:space="preserve">key, </w:t>
      </w:r>
      <w:r>
        <w:rPr>
          <w:w w:val="115"/>
        </w:rPr>
        <w:t xml:space="preserve">historically known in this context as a </w:t>
      </w:r>
      <w:r>
        <w:rPr>
          <w:rFonts w:ascii="Palatino Linotype" w:hAnsi="Palatino Linotype"/>
          <w:i/>
          <w:w w:val="115"/>
        </w:rPr>
        <w:t>salt</w:t>
      </w:r>
      <w:r>
        <w:rPr>
          <w:w w:val="115"/>
        </w:rPr>
        <w:t>; combine the password with the</w:t>
      </w:r>
      <w:r>
        <w:rPr>
          <w:spacing w:val="-40"/>
          <w:w w:val="115"/>
        </w:rPr>
        <w:t xml:space="preserve"> </w:t>
      </w:r>
      <w:r>
        <w:rPr>
          <w:w w:val="115"/>
        </w:rPr>
        <w:t>salt using</w:t>
      </w:r>
      <w:r>
        <w:rPr>
          <w:spacing w:val="-10"/>
          <w:w w:val="115"/>
        </w:rPr>
        <w:t xml:space="preserve"> </w:t>
      </w:r>
      <w:r>
        <w:rPr>
          <w:w w:val="115"/>
        </w:rPr>
        <w:t>a</w:t>
      </w:r>
      <w:r>
        <w:rPr>
          <w:spacing w:val="-9"/>
          <w:w w:val="115"/>
        </w:rPr>
        <w:t xml:space="preserve"> </w:t>
      </w:r>
      <w:r>
        <w:rPr>
          <w:w w:val="115"/>
        </w:rPr>
        <w:t>slow,</w:t>
      </w:r>
      <w:r>
        <w:rPr>
          <w:spacing w:val="-7"/>
          <w:w w:val="115"/>
        </w:rPr>
        <w:t xml:space="preserve"> </w:t>
      </w:r>
      <w:r>
        <w:rPr>
          <w:w w:val="115"/>
        </w:rPr>
        <w:t>cryptographically</w:t>
      </w:r>
      <w:r>
        <w:rPr>
          <w:spacing w:val="-10"/>
          <w:w w:val="115"/>
        </w:rPr>
        <w:t xml:space="preserve"> </w:t>
      </w:r>
      <w:r>
        <w:rPr>
          <w:w w:val="115"/>
        </w:rPr>
        <w:t>strong</w:t>
      </w:r>
      <w:r>
        <w:rPr>
          <w:spacing w:val="-9"/>
          <w:w w:val="115"/>
        </w:rPr>
        <w:t xml:space="preserve"> </w:t>
      </w:r>
      <w:r>
        <w:rPr>
          <w:w w:val="115"/>
        </w:rPr>
        <w:t>one-way</w:t>
      </w:r>
      <w:r>
        <w:rPr>
          <w:spacing w:val="-9"/>
          <w:w w:val="115"/>
        </w:rPr>
        <w:t xml:space="preserve"> </w:t>
      </w:r>
      <w:r>
        <w:rPr>
          <w:w w:val="115"/>
        </w:rPr>
        <w:t>function;</w:t>
      </w:r>
      <w:r>
        <w:rPr>
          <w:spacing w:val="-6"/>
          <w:w w:val="115"/>
        </w:rPr>
        <w:t xml:space="preserve"> </w:t>
      </w:r>
      <w:r>
        <w:rPr>
          <w:w w:val="115"/>
        </w:rPr>
        <w:t>and</w:t>
      </w:r>
      <w:r>
        <w:rPr>
          <w:spacing w:val="-9"/>
          <w:w w:val="115"/>
        </w:rPr>
        <w:t xml:space="preserve"> </w:t>
      </w:r>
      <w:r>
        <w:rPr>
          <w:w w:val="115"/>
        </w:rPr>
        <w:t>store</w:t>
      </w:r>
      <w:r>
        <w:rPr>
          <w:spacing w:val="-9"/>
          <w:w w:val="115"/>
        </w:rPr>
        <w:t xml:space="preserve"> </w:t>
      </w:r>
      <w:r>
        <w:rPr>
          <w:w w:val="115"/>
        </w:rPr>
        <w:t>both</w:t>
      </w:r>
      <w:r>
        <w:rPr>
          <w:spacing w:val="-10"/>
          <w:w w:val="115"/>
        </w:rPr>
        <w:t xml:space="preserve"> </w:t>
      </w:r>
      <w:r>
        <w:rPr>
          <w:w w:val="115"/>
        </w:rPr>
        <w:t>the</w:t>
      </w:r>
      <w:r>
        <w:rPr>
          <w:spacing w:val="-9"/>
          <w:w w:val="115"/>
        </w:rPr>
        <w:t xml:space="preserve"> </w:t>
      </w:r>
      <w:r>
        <w:rPr>
          <w:w w:val="115"/>
        </w:rPr>
        <w:t>salt and the</w:t>
      </w:r>
      <w:r>
        <w:rPr>
          <w:spacing w:val="12"/>
          <w:w w:val="115"/>
        </w:rPr>
        <w:t xml:space="preserve"> </w:t>
      </w:r>
      <w:r>
        <w:rPr>
          <w:w w:val="115"/>
        </w:rPr>
        <w:t>hash.</w:t>
      </w:r>
    </w:p>
    <w:p>
      <w:pPr>
        <w:pStyle w:val="BodyText"/>
        <w:spacing w:before="9"/>
        <w:ind w:left="0" w:right="0"/>
        <w:jc w:val="left"/>
        <w:rPr>
          <w:sz w:val="24"/>
        </w:rPr>
      </w:pPr>
    </w:p>
    <w:p>
      <w:pPr>
        <w:pStyle w:val="ListParagraph"/>
        <w:numPr>
          <w:ilvl w:val="3"/>
          <w:numId w:val="11"/>
        </w:numPr>
        <w:tabs>
          <w:tab w:pos="1687" w:val="left" w:leader="none"/>
          <w:tab w:pos="1688" w:val="left" w:leader="none"/>
        </w:tabs>
        <w:spacing w:line="240" w:lineRule="auto" w:before="0" w:after="0"/>
        <w:ind w:left="1687" w:right="0" w:hanging="877"/>
        <w:jc w:val="left"/>
        <w:rPr>
          <w:sz w:val="20"/>
        </w:rPr>
      </w:pPr>
      <w:r>
        <w:rPr>
          <w:w w:val="130"/>
          <w:sz w:val="20"/>
        </w:rPr>
        <w:t>Password</w:t>
      </w:r>
      <w:r>
        <w:rPr>
          <w:spacing w:val="8"/>
          <w:w w:val="130"/>
          <w:sz w:val="20"/>
        </w:rPr>
        <w:t xml:space="preserve"> </w:t>
      </w:r>
      <w:r>
        <w:rPr>
          <w:w w:val="130"/>
          <w:sz w:val="20"/>
        </w:rPr>
        <w:t>cracking</w:t>
      </w:r>
    </w:p>
    <w:p>
      <w:pPr>
        <w:pStyle w:val="BodyText"/>
        <w:spacing w:before="9"/>
        <w:ind w:left="0" w:right="0"/>
        <w:jc w:val="left"/>
        <w:rPr>
          <w:sz w:val="14"/>
        </w:rPr>
      </w:pPr>
    </w:p>
    <w:p>
      <w:pPr>
        <w:pStyle w:val="BodyText"/>
        <w:spacing w:line="182" w:lineRule="auto"/>
      </w:pPr>
      <w:r>
        <w:rPr>
          <w:w w:val="115"/>
        </w:rPr>
        <w:t>Some</w:t>
      </w:r>
      <w:r>
        <w:rPr>
          <w:spacing w:val="-18"/>
          <w:w w:val="115"/>
        </w:rPr>
        <w:t xml:space="preserve"> </w:t>
      </w:r>
      <w:r>
        <w:rPr>
          <w:w w:val="115"/>
        </w:rPr>
        <w:t>systems</w:t>
      </w:r>
      <w:r>
        <w:rPr>
          <w:spacing w:val="-18"/>
          <w:w w:val="115"/>
        </w:rPr>
        <w:t xml:space="preserve"> </w:t>
      </w:r>
      <w:r>
        <w:rPr>
          <w:w w:val="115"/>
        </w:rPr>
        <w:t>that</w:t>
      </w:r>
      <w:r>
        <w:rPr>
          <w:spacing w:val="-18"/>
          <w:w w:val="115"/>
        </w:rPr>
        <w:t xml:space="preserve"> </w:t>
      </w:r>
      <w:r>
        <w:rPr>
          <w:w w:val="115"/>
        </w:rPr>
        <w:t>use</w:t>
      </w:r>
      <w:r>
        <w:rPr>
          <w:spacing w:val="-18"/>
          <w:w w:val="115"/>
        </w:rPr>
        <w:t xml:space="preserve"> </w:t>
      </w:r>
      <w:r>
        <w:rPr>
          <w:w w:val="115"/>
        </w:rPr>
        <w:t>an</w:t>
      </w:r>
      <w:r>
        <w:rPr>
          <w:spacing w:val="-18"/>
          <w:w w:val="115"/>
        </w:rPr>
        <w:t xml:space="preserve"> </w:t>
      </w:r>
      <w:r>
        <w:rPr>
          <w:w w:val="115"/>
        </w:rPr>
        <w:t>encrypted</w:t>
      </w:r>
      <w:r>
        <w:rPr>
          <w:spacing w:val="-18"/>
          <w:w w:val="115"/>
        </w:rPr>
        <w:t xml:space="preserve"> </w:t>
      </w:r>
      <w:r>
        <w:rPr>
          <w:w w:val="115"/>
        </w:rPr>
        <w:t>password</w:t>
      </w:r>
      <w:r>
        <w:rPr>
          <w:spacing w:val="-17"/>
          <w:w w:val="115"/>
        </w:rPr>
        <w:t xml:space="preserve"> </w:t>
      </w:r>
      <w:r>
        <w:rPr>
          <w:rFonts w:ascii="Arial Unicode MS" w:hAnsi="Arial Unicode MS"/>
          <w:w w:val="115"/>
        </w:rPr>
        <w:t>fi</w:t>
      </w:r>
      <w:r>
        <w:rPr>
          <w:w w:val="115"/>
        </w:rPr>
        <w:t>le</w:t>
      </w:r>
      <w:r>
        <w:rPr>
          <w:spacing w:val="-18"/>
          <w:w w:val="115"/>
        </w:rPr>
        <w:t xml:space="preserve"> </w:t>
      </w:r>
      <w:r>
        <w:rPr>
          <w:w w:val="115"/>
        </w:rPr>
        <w:t>make</w:t>
      </w:r>
      <w:r>
        <w:rPr>
          <w:spacing w:val="-18"/>
          <w:w w:val="115"/>
        </w:rPr>
        <w:t xml:space="preserve"> </w:t>
      </w:r>
      <w:r>
        <w:rPr>
          <w:w w:val="115"/>
        </w:rPr>
        <w:t>it</w:t>
      </w:r>
      <w:r>
        <w:rPr>
          <w:spacing w:val="-18"/>
          <w:w w:val="115"/>
        </w:rPr>
        <w:t xml:space="preserve"> </w:t>
      </w:r>
      <w:r>
        <w:rPr>
          <w:w w:val="115"/>
        </w:rPr>
        <w:t>widely</w:t>
      </w:r>
      <w:r>
        <w:rPr>
          <w:spacing w:val="-18"/>
          <w:w w:val="115"/>
        </w:rPr>
        <w:t xml:space="preserve"> </w:t>
      </w:r>
      <w:r>
        <w:rPr>
          <w:w w:val="115"/>
        </w:rPr>
        <w:t>readable.</w:t>
      </w:r>
      <w:r>
        <w:rPr>
          <w:spacing w:val="11"/>
          <w:w w:val="115"/>
        </w:rPr>
        <w:t xml:space="preserve"> </w:t>
      </w:r>
      <w:r>
        <w:rPr>
          <w:w w:val="115"/>
        </w:rPr>
        <w:t>Unix used</w:t>
      </w:r>
      <w:r>
        <w:rPr>
          <w:spacing w:val="-21"/>
          <w:w w:val="115"/>
        </w:rPr>
        <w:t xml:space="preserve"> </w:t>
      </w:r>
      <w:r>
        <w:rPr>
          <w:w w:val="115"/>
        </w:rPr>
        <w:t>to</w:t>
      </w:r>
      <w:r>
        <w:rPr>
          <w:spacing w:val="-20"/>
          <w:w w:val="115"/>
        </w:rPr>
        <w:t xml:space="preserve"> </w:t>
      </w:r>
      <w:r>
        <w:rPr>
          <w:spacing w:val="2"/>
          <w:w w:val="115"/>
        </w:rPr>
        <w:t>be</w:t>
      </w:r>
      <w:r>
        <w:rPr>
          <w:spacing w:val="-21"/>
          <w:w w:val="115"/>
        </w:rPr>
        <w:t xml:space="preserve"> </w:t>
      </w:r>
      <w:r>
        <w:rPr>
          <w:w w:val="115"/>
        </w:rPr>
        <w:t>the</w:t>
      </w:r>
      <w:r>
        <w:rPr>
          <w:spacing w:val="-20"/>
          <w:w w:val="115"/>
        </w:rPr>
        <w:t xml:space="preserve"> </w:t>
      </w:r>
      <w:r>
        <w:rPr>
          <w:w w:val="115"/>
        </w:rPr>
        <w:t>prime</w:t>
      </w:r>
      <w:r>
        <w:rPr>
          <w:spacing w:val="-20"/>
          <w:w w:val="115"/>
        </w:rPr>
        <w:t xml:space="preserve"> </w:t>
      </w:r>
      <w:r>
        <w:rPr>
          <w:w w:val="115"/>
        </w:rPr>
        <w:t>example</w:t>
      </w:r>
      <w:r>
        <w:rPr>
          <w:spacing w:val="-21"/>
          <w:w w:val="115"/>
        </w:rPr>
        <w:t xml:space="preserve"> </w:t>
      </w:r>
      <w:r>
        <w:rPr>
          <w:w w:val="90"/>
        </w:rPr>
        <w:t>–</w:t>
      </w:r>
      <w:r>
        <w:rPr>
          <w:spacing w:val="-7"/>
          <w:w w:val="90"/>
        </w:rPr>
        <w:t xml:space="preserve"> </w:t>
      </w:r>
      <w:r>
        <w:rPr>
          <w:w w:val="115"/>
        </w:rPr>
        <w:t>the</w:t>
      </w:r>
      <w:r>
        <w:rPr>
          <w:spacing w:val="-20"/>
          <w:w w:val="115"/>
        </w:rPr>
        <w:t xml:space="preserve"> </w:t>
      </w:r>
      <w:r>
        <w:rPr>
          <w:w w:val="115"/>
        </w:rPr>
        <w:t>password</w:t>
      </w:r>
      <w:r>
        <w:rPr>
          <w:spacing w:val="-21"/>
          <w:w w:val="115"/>
        </w:rPr>
        <w:t xml:space="preserve"> </w:t>
      </w:r>
      <w:r>
        <w:rPr>
          <w:rFonts w:ascii="Arial Unicode MS" w:hAnsi="Arial Unicode MS"/>
          <w:w w:val="115"/>
        </w:rPr>
        <w:t>fi</w:t>
      </w:r>
      <w:r>
        <w:rPr>
          <w:w w:val="115"/>
        </w:rPr>
        <w:t>le</w:t>
      </w:r>
      <w:r>
        <w:rPr>
          <w:spacing w:val="-20"/>
          <w:w w:val="115"/>
        </w:rPr>
        <w:t xml:space="preserve"> </w:t>
      </w:r>
      <w:r>
        <w:rPr>
          <w:rFonts w:ascii="SimSun" w:hAnsi="SimSun"/>
          <w:w w:val="115"/>
        </w:rPr>
        <w:t>/etc/passwd</w:t>
      </w:r>
      <w:r>
        <w:rPr>
          <w:rFonts w:ascii="SimSun" w:hAnsi="SimSun"/>
          <w:spacing w:val="-76"/>
          <w:w w:val="115"/>
        </w:rPr>
        <w:t xml:space="preserve"> </w:t>
      </w:r>
      <w:r>
        <w:rPr>
          <w:w w:val="115"/>
        </w:rPr>
        <w:t>was</w:t>
      </w:r>
      <w:r>
        <w:rPr>
          <w:spacing w:val="-21"/>
          <w:w w:val="115"/>
        </w:rPr>
        <w:t xml:space="preserve"> </w:t>
      </w:r>
      <w:r>
        <w:rPr>
          <w:w w:val="115"/>
        </w:rPr>
        <w:t>readable</w:t>
      </w:r>
      <w:r>
        <w:rPr>
          <w:spacing w:val="-20"/>
          <w:w w:val="115"/>
        </w:rPr>
        <w:t xml:space="preserve"> </w:t>
      </w:r>
      <w:r>
        <w:rPr>
          <w:spacing w:val="-3"/>
          <w:w w:val="115"/>
        </w:rPr>
        <w:t xml:space="preserve">by </w:t>
      </w:r>
      <w:r>
        <w:rPr>
          <w:w w:val="115"/>
        </w:rPr>
        <w:t xml:space="preserve">all users. So any user could fetch it and try to break passwords </w:t>
      </w:r>
      <w:r>
        <w:rPr>
          <w:spacing w:val="-3"/>
          <w:w w:val="115"/>
        </w:rPr>
        <w:t xml:space="preserve">by </w:t>
      </w:r>
      <w:r>
        <w:rPr>
          <w:w w:val="115"/>
        </w:rPr>
        <w:t>encrypting all</w:t>
      </w:r>
      <w:r>
        <w:rPr>
          <w:spacing w:val="-8"/>
          <w:w w:val="115"/>
        </w:rPr>
        <w:t xml:space="preserve"> </w:t>
      </w:r>
      <w:r>
        <w:rPr>
          <w:w w:val="115"/>
        </w:rPr>
        <w:t>the</w:t>
      </w:r>
      <w:r>
        <w:rPr>
          <w:spacing w:val="-7"/>
          <w:w w:val="115"/>
        </w:rPr>
        <w:t xml:space="preserve"> </w:t>
      </w:r>
      <w:r>
        <w:rPr>
          <w:w w:val="115"/>
        </w:rPr>
        <w:t>passwords</w:t>
      </w:r>
      <w:r>
        <w:rPr>
          <w:spacing w:val="-7"/>
          <w:w w:val="115"/>
        </w:rPr>
        <w:t xml:space="preserve"> </w:t>
      </w:r>
      <w:r>
        <w:rPr>
          <w:w w:val="115"/>
        </w:rPr>
        <w:t>in</w:t>
      </w:r>
      <w:r>
        <w:rPr>
          <w:spacing w:val="-7"/>
          <w:w w:val="115"/>
        </w:rPr>
        <w:t xml:space="preserve"> </w:t>
      </w:r>
      <w:r>
        <w:rPr>
          <w:w w:val="115"/>
        </w:rPr>
        <w:t>a</w:t>
      </w:r>
      <w:r>
        <w:rPr>
          <w:spacing w:val="-7"/>
          <w:w w:val="115"/>
        </w:rPr>
        <w:t xml:space="preserve"> </w:t>
      </w:r>
      <w:r>
        <w:rPr>
          <w:w w:val="115"/>
        </w:rPr>
        <w:t>dictionary</w:t>
      </w:r>
      <w:r>
        <w:rPr>
          <w:spacing w:val="-8"/>
          <w:w w:val="115"/>
        </w:rPr>
        <w:t xml:space="preserve"> </w:t>
      </w:r>
      <w:r>
        <w:rPr>
          <w:w w:val="115"/>
        </w:rPr>
        <w:t>and</w:t>
      </w:r>
      <w:r>
        <w:rPr>
          <w:spacing w:val="-7"/>
          <w:w w:val="115"/>
        </w:rPr>
        <w:t xml:space="preserve"> </w:t>
      </w:r>
      <w:r>
        <w:rPr>
          <w:w w:val="115"/>
        </w:rPr>
        <w:t>comparing</w:t>
      </w:r>
      <w:r>
        <w:rPr>
          <w:spacing w:val="-7"/>
          <w:w w:val="115"/>
        </w:rPr>
        <w:t xml:space="preserve"> </w:t>
      </w:r>
      <w:r>
        <w:rPr>
          <w:w w:val="115"/>
        </w:rPr>
        <w:t>them</w:t>
      </w:r>
      <w:r>
        <w:rPr>
          <w:spacing w:val="-7"/>
          <w:w w:val="115"/>
        </w:rPr>
        <w:t xml:space="preserve"> </w:t>
      </w:r>
      <w:r>
        <w:rPr>
          <w:w w:val="115"/>
        </w:rPr>
        <w:t>with</w:t>
      </w:r>
      <w:r>
        <w:rPr>
          <w:spacing w:val="-7"/>
          <w:w w:val="115"/>
        </w:rPr>
        <w:t xml:space="preserve"> </w:t>
      </w:r>
      <w:r>
        <w:rPr>
          <w:w w:val="115"/>
        </w:rPr>
        <w:t>the</w:t>
      </w:r>
      <w:r>
        <w:rPr>
          <w:spacing w:val="-7"/>
          <w:w w:val="115"/>
        </w:rPr>
        <w:t xml:space="preserve"> </w:t>
      </w:r>
      <w:r>
        <w:rPr>
          <w:w w:val="115"/>
        </w:rPr>
        <w:t>encrypted</w:t>
      </w:r>
      <w:r>
        <w:rPr>
          <w:spacing w:val="-8"/>
          <w:w w:val="115"/>
        </w:rPr>
        <w:t xml:space="preserve"> </w:t>
      </w:r>
      <w:r>
        <w:rPr>
          <w:spacing w:val="-4"/>
          <w:w w:val="115"/>
        </w:rPr>
        <w:t xml:space="preserve">values </w:t>
      </w:r>
      <w:r>
        <w:rPr>
          <w:w w:val="115"/>
        </w:rPr>
        <w:t xml:space="preserve">in the </w:t>
      </w:r>
      <w:r>
        <w:rPr>
          <w:rFonts w:ascii="Arial Unicode MS" w:hAnsi="Arial Unicode MS"/>
          <w:w w:val="115"/>
        </w:rPr>
        <w:t>fi</w:t>
      </w:r>
      <w:r>
        <w:rPr>
          <w:w w:val="115"/>
        </w:rPr>
        <w:t xml:space="preserve">le. </w:t>
      </w:r>
      <w:r>
        <w:rPr>
          <w:spacing w:val="-9"/>
          <w:w w:val="115"/>
        </w:rPr>
        <w:t xml:space="preserve">We </w:t>
      </w:r>
      <w:r>
        <w:rPr>
          <w:w w:val="115"/>
        </w:rPr>
        <w:t xml:space="preserve">already mentioned in 3.4.4.1 the </w:t>
      </w:r>
      <w:r>
        <w:rPr>
          <w:w w:val="90"/>
        </w:rPr>
        <w:t xml:space="preserve">‘Crack’ </w:t>
      </w:r>
      <w:r>
        <w:rPr>
          <w:w w:val="115"/>
        </w:rPr>
        <w:t xml:space="preserve">software that people </w:t>
      </w:r>
      <w:r>
        <w:rPr>
          <w:spacing w:val="-3"/>
          <w:w w:val="115"/>
        </w:rPr>
        <w:t xml:space="preserve">have </w:t>
      </w:r>
      <w:r>
        <w:rPr>
          <w:w w:val="115"/>
        </w:rPr>
        <w:t>used for years for this</w:t>
      </w:r>
      <w:r>
        <w:rPr>
          <w:spacing w:val="35"/>
          <w:w w:val="115"/>
        </w:rPr>
        <w:t xml:space="preserve"> </w:t>
      </w:r>
      <w:r>
        <w:rPr>
          <w:w w:val="115"/>
        </w:rPr>
        <w:t>purpose.</w:t>
      </w:r>
    </w:p>
    <w:p>
      <w:pPr>
        <w:pStyle w:val="BodyText"/>
        <w:spacing w:line="182" w:lineRule="auto" w:before="100"/>
        <w:ind w:firstLine="298"/>
      </w:pPr>
      <w:r>
        <w:rPr>
          <w:w w:val="110"/>
        </w:rPr>
        <w:t xml:space="preserve">Most modern operating systems </w:t>
      </w:r>
      <w:r>
        <w:rPr>
          <w:spacing w:val="-3"/>
          <w:w w:val="110"/>
        </w:rPr>
        <w:t xml:space="preserve">have </w:t>
      </w:r>
      <w:r>
        <w:rPr>
          <w:w w:val="110"/>
        </w:rPr>
        <w:t xml:space="preserve">sort-of </w:t>
      </w:r>
      <w:r>
        <w:rPr>
          <w:rFonts w:ascii="Arial Unicode MS" w:hAnsi="Arial Unicode MS"/>
          <w:w w:val="110"/>
        </w:rPr>
        <w:t>fi</w:t>
      </w:r>
      <w:r>
        <w:rPr>
          <w:w w:val="110"/>
        </w:rPr>
        <w:t xml:space="preserve">xed this problem; in modern Linux distributions, for example, passwords are salted, hashed using 5000 rounds of SHA-512, and stored in a </w:t>
      </w:r>
      <w:r>
        <w:rPr>
          <w:rFonts w:ascii="Arial Unicode MS" w:hAnsi="Arial Unicode MS"/>
          <w:w w:val="110"/>
        </w:rPr>
        <w:t>fi</w:t>
      </w:r>
      <w:r>
        <w:rPr>
          <w:w w:val="110"/>
        </w:rPr>
        <w:t>le that only the root user can read. But there are still password-recovery tools to help you if, for example, you’ve encrypted an O</w:t>
      </w:r>
      <w:r>
        <w:rPr>
          <w:rFonts w:ascii="Arial Unicode MS" w:hAnsi="Arial Unicode MS"/>
          <w:w w:val="110"/>
        </w:rPr>
        <w:t>ffi</w:t>
      </w:r>
      <w:r>
        <w:rPr>
          <w:w w:val="110"/>
        </w:rPr>
        <w:t xml:space="preserve">ce document with a password you’ve forgotten [1674]. Such tools can also </w:t>
      </w:r>
      <w:r>
        <w:rPr>
          <w:spacing w:val="2"/>
          <w:w w:val="110"/>
        </w:rPr>
        <w:t xml:space="preserve">be </w:t>
      </w:r>
      <w:r>
        <w:rPr>
          <w:w w:val="110"/>
        </w:rPr>
        <w:t xml:space="preserve">used </w:t>
      </w:r>
      <w:r>
        <w:rPr>
          <w:spacing w:val="-3"/>
          <w:w w:val="110"/>
        </w:rPr>
        <w:t xml:space="preserve">by </w:t>
      </w:r>
      <w:r>
        <w:rPr>
          <w:w w:val="110"/>
        </w:rPr>
        <w:t xml:space="preserve">a crook who has got root access, and there are still lots of </w:t>
      </w:r>
      <w:r>
        <w:rPr>
          <w:spacing w:val="-3"/>
          <w:w w:val="110"/>
        </w:rPr>
        <w:t xml:space="preserve">badly </w:t>
      </w:r>
      <w:r>
        <w:rPr>
          <w:w w:val="110"/>
        </w:rPr>
        <w:t>designed</w:t>
      </w:r>
      <w:r>
        <w:rPr>
          <w:spacing w:val="21"/>
          <w:w w:val="110"/>
        </w:rPr>
        <w:t xml:space="preserve"> </w:t>
      </w:r>
      <w:r>
        <w:rPr>
          <w:w w:val="110"/>
        </w:rPr>
        <w:t>systems</w:t>
      </w:r>
      <w:r>
        <w:rPr>
          <w:spacing w:val="20"/>
          <w:w w:val="110"/>
        </w:rPr>
        <w:t xml:space="preserve"> </w:t>
      </w:r>
      <w:r>
        <w:rPr>
          <w:w w:val="110"/>
        </w:rPr>
        <w:t>out</w:t>
      </w:r>
      <w:r>
        <w:rPr>
          <w:spacing w:val="22"/>
          <w:w w:val="110"/>
        </w:rPr>
        <w:t xml:space="preserve"> </w:t>
      </w:r>
      <w:r>
        <w:rPr>
          <w:w w:val="110"/>
        </w:rPr>
        <w:t>there</w:t>
      </w:r>
      <w:r>
        <w:rPr>
          <w:spacing w:val="20"/>
          <w:w w:val="110"/>
        </w:rPr>
        <w:t xml:space="preserve"> </w:t>
      </w:r>
      <w:r>
        <w:rPr>
          <w:w w:val="110"/>
        </w:rPr>
        <w:t>where</w:t>
      </w:r>
      <w:r>
        <w:rPr>
          <w:spacing w:val="22"/>
          <w:w w:val="110"/>
        </w:rPr>
        <w:t xml:space="preserve"> </w:t>
      </w:r>
      <w:r>
        <w:rPr>
          <w:w w:val="110"/>
        </w:rPr>
        <w:t>the</w:t>
      </w:r>
      <w:r>
        <w:rPr>
          <w:spacing w:val="22"/>
          <w:w w:val="110"/>
        </w:rPr>
        <w:t xml:space="preserve"> </w:t>
      </w:r>
      <w:r>
        <w:rPr>
          <w:w w:val="110"/>
        </w:rPr>
        <w:t>password</w:t>
      </w:r>
      <w:r>
        <w:rPr>
          <w:spacing w:val="21"/>
          <w:w w:val="110"/>
        </w:rPr>
        <w:t xml:space="preserve"> </w:t>
      </w:r>
      <w:r>
        <w:rPr>
          <w:rFonts w:ascii="Arial Unicode MS" w:hAnsi="Arial Unicode MS"/>
          <w:w w:val="110"/>
        </w:rPr>
        <w:t>fi</w:t>
      </w:r>
      <w:r>
        <w:rPr>
          <w:w w:val="110"/>
        </w:rPr>
        <w:t>le</w:t>
      </w:r>
      <w:r>
        <w:rPr>
          <w:spacing w:val="22"/>
          <w:w w:val="110"/>
        </w:rPr>
        <w:t xml:space="preserve"> </w:t>
      </w:r>
      <w:r>
        <w:rPr>
          <w:w w:val="110"/>
        </w:rPr>
        <w:t>is</w:t>
      </w:r>
      <w:r>
        <w:rPr>
          <w:spacing w:val="21"/>
          <w:w w:val="110"/>
        </w:rPr>
        <w:t xml:space="preserve"> </w:t>
      </w:r>
      <w:r>
        <w:rPr>
          <w:w w:val="110"/>
        </w:rPr>
        <w:t>vulnerable</w:t>
      </w:r>
      <w:r>
        <w:rPr>
          <w:spacing w:val="22"/>
          <w:w w:val="110"/>
        </w:rPr>
        <w:t xml:space="preserve"> </w:t>
      </w:r>
      <w:r>
        <w:rPr>
          <w:w w:val="110"/>
        </w:rPr>
        <w:t>in</w:t>
      </w:r>
      <w:r>
        <w:rPr>
          <w:spacing w:val="20"/>
          <w:w w:val="110"/>
        </w:rPr>
        <w:t xml:space="preserve"> </w:t>
      </w:r>
      <w:r>
        <w:rPr>
          <w:w w:val="110"/>
        </w:rPr>
        <w:t>other</w:t>
      </w:r>
      <w:r>
        <w:rPr>
          <w:spacing w:val="22"/>
          <w:w w:val="110"/>
        </w:rPr>
        <w:t xml:space="preserve"> </w:t>
      </w:r>
      <w:r>
        <w:rPr>
          <w:spacing w:val="-6"/>
          <w:w w:val="110"/>
        </w:rPr>
        <w:t>ways.</w:t>
      </w:r>
    </w:p>
    <w:p>
      <w:pPr>
        <w:pStyle w:val="BodyText"/>
        <w:spacing w:line="182" w:lineRule="auto" w:before="76"/>
        <w:ind w:firstLine="298"/>
      </w:pPr>
      <w:r>
        <w:rPr>
          <w:w w:val="115"/>
        </w:rPr>
        <w:t xml:space="preserve">There is also </w:t>
      </w:r>
      <w:r>
        <w:rPr>
          <w:rFonts w:ascii="Palatino Linotype" w:hAnsi="Palatino Linotype"/>
          <w:i/>
          <w:spacing w:val="-3"/>
          <w:w w:val="115"/>
        </w:rPr>
        <w:t xml:space="preserve">credential </w:t>
      </w:r>
      <w:r>
        <w:rPr>
          <w:rFonts w:ascii="Palatino Linotype" w:hAnsi="Palatino Linotype"/>
          <w:i/>
          <w:w w:val="115"/>
        </w:rPr>
        <w:t>stu</w:t>
      </w:r>
      <w:r>
        <w:rPr>
          <w:rFonts w:ascii="Meiryo" w:hAnsi="Meiryo"/>
          <w:i/>
          <w:w w:val="115"/>
        </w:rPr>
        <w:t>ffi</w:t>
      </w:r>
      <w:r>
        <w:rPr>
          <w:rFonts w:ascii="Palatino Linotype" w:hAnsi="Palatino Linotype"/>
          <w:i/>
          <w:w w:val="115"/>
        </w:rPr>
        <w:t>ng</w:t>
      </w:r>
      <w:r>
        <w:rPr>
          <w:w w:val="115"/>
        </w:rPr>
        <w:t>: when a system is hacked and passwords are cracked (or were even found unencrypted), they are then tried out on other systems</w:t>
      </w:r>
      <w:r>
        <w:rPr>
          <w:spacing w:val="-22"/>
          <w:w w:val="115"/>
        </w:rPr>
        <w:t xml:space="preserve"> </w:t>
      </w:r>
      <w:r>
        <w:rPr>
          <w:w w:val="115"/>
        </w:rPr>
        <w:t>to</w:t>
      </w:r>
      <w:r>
        <w:rPr>
          <w:spacing w:val="-21"/>
          <w:w w:val="115"/>
        </w:rPr>
        <w:t xml:space="preserve"> </w:t>
      </w:r>
      <w:r>
        <w:rPr>
          <w:w w:val="115"/>
        </w:rPr>
        <w:t>catch</w:t>
      </w:r>
      <w:r>
        <w:rPr>
          <w:spacing w:val="-21"/>
          <w:w w:val="115"/>
        </w:rPr>
        <w:t xml:space="preserve"> </w:t>
      </w:r>
      <w:r>
        <w:rPr>
          <w:w w:val="115"/>
        </w:rPr>
        <w:t>the</w:t>
      </w:r>
      <w:r>
        <w:rPr>
          <w:spacing w:val="-21"/>
          <w:w w:val="115"/>
        </w:rPr>
        <w:t xml:space="preserve"> </w:t>
      </w:r>
      <w:r>
        <w:rPr>
          <w:w w:val="115"/>
        </w:rPr>
        <w:t>many</w:t>
      </w:r>
      <w:r>
        <w:rPr>
          <w:spacing w:val="-21"/>
          <w:w w:val="115"/>
        </w:rPr>
        <w:t xml:space="preserve"> </w:t>
      </w:r>
      <w:r>
        <w:rPr>
          <w:w w:val="115"/>
        </w:rPr>
        <w:t>people</w:t>
      </w:r>
      <w:r>
        <w:rPr>
          <w:spacing w:val="-21"/>
          <w:w w:val="115"/>
        </w:rPr>
        <w:t xml:space="preserve"> </w:t>
      </w:r>
      <w:r>
        <w:rPr>
          <w:w w:val="115"/>
        </w:rPr>
        <w:t>who</w:t>
      </w:r>
      <w:r>
        <w:rPr>
          <w:spacing w:val="-21"/>
          <w:w w:val="115"/>
        </w:rPr>
        <w:t xml:space="preserve"> </w:t>
      </w:r>
      <w:r>
        <w:rPr>
          <w:w w:val="115"/>
        </w:rPr>
        <w:t>reused</w:t>
      </w:r>
      <w:r>
        <w:rPr>
          <w:spacing w:val="-21"/>
          <w:w w:val="115"/>
        </w:rPr>
        <w:t xml:space="preserve"> </w:t>
      </w:r>
      <w:r>
        <w:rPr>
          <w:w w:val="115"/>
        </w:rPr>
        <w:t>them.</w:t>
      </w:r>
      <w:r>
        <w:rPr>
          <w:spacing w:val="10"/>
          <w:w w:val="115"/>
        </w:rPr>
        <w:t xml:space="preserve"> </w:t>
      </w:r>
      <w:r>
        <w:rPr>
          <w:w w:val="115"/>
        </w:rPr>
        <w:t>This</w:t>
      </w:r>
      <w:r>
        <w:rPr>
          <w:spacing w:val="-22"/>
          <w:w w:val="115"/>
        </w:rPr>
        <w:t xml:space="preserve"> </w:t>
      </w:r>
      <w:r>
        <w:rPr>
          <w:w w:val="115"/>
        </w:rPr>
        <w:t>remains</w:t>
      </w:r>
      <w:r>
        <w:rPr>
          <w:spacing w:val="-21"/>
          <w:w w:val="115"/>
        </w:rPr>
        <w:t xml:space="preserve"> </w:t>
      </w:r>
      <w:r>
        <w:rPr>
          <w:w w:val="115"/>
        </w:rPr>
        <w:t>a</w:t>
      </w:r>
      <w:r>
        <w:rPr>
          <w:spacing w:val="-21"/>
          <w:w w:val="115"/>
        </w:rPr>
        <w:t xml:space="preserve"> </w:t>
      </w:r>
      <w:r>
        <w:rPr>
          <w:w w:val="115"/>
        </w:rPr>
        <w:t>live</w:t>
      </w:r>
      <w:r>
        <w:rPr>
          <w:spacing w:val="-21"/>
          <w:w w:val="115"/>
        </w:rPr>
        <w:t xml:space="preserve"> </w:t>
      </w:r>
      <w:r>
        <w:rPr>
          <w:w w:val="115"/>
        </w:rPr>
        <w:t>problem.</w:t>
      </w:r>
    </w:p>
    <w:p>
      <w:pPr>
        <w:pStyle w:val="BodyText"/>
        <w:spacing w:line="204" w:lineRule="auto" w:before="7"/>
      </w:pPr>
      <w:r>
        <w:rPr>
          <w:w w:val="115"/>
        </w:rPr>
        <w:t xml:space="preserve">So password cracking is still worth some attention. One countermeasure worth considering is deception, which can work at all levels in the stack. You can have honeypot systems that alarm if anyone ever logs on to them, honeypot accounts on a system, or password canaries </w:t>
      </w:r>
      <w:r>
        <w:rPr>
          <w:w w:val="90"/>
        </w:rPr>
        <w:t xml:space="preserve">– </w:t>
      </w:r>
      <w:r>
        <w:rPr>
          <w:w w:val="115"/>
        </w:rPr>
        <w:t>bogus encrypted passwords for genuine accounts [996].</w:t>
      </w:r>
    </w:p>
    <w:p>
      <w:pPr>
        <w:pStyle w:val="BodyText"/>
        <w:spacing w:before="3"/>
        <w:ind w:left="0" w:right="0"/>
        <w:jc w:val="left"/>
        <w:rPr>
          <w:sz w:val="25"/>
        </w:rPr>
      </w:pPr>
    </w:p>
    <w:p>
      <w:pPr>
        <w:pStyle w:val="ListParagraph"/>
        <w:numPr>
          <w:ilvl w:val="3"/>
          <w:numId w:val="11"/>
        </w:numPr>
        <w:tabs>
          <w:tab w:pos="1687" w:val="left" w:leader="none"/>
          <w:tab w:pos="1688" w:val="left" w:leader="none"/>
        </w:tabs>
        <w:spacing w:line="240" w:lineRule="auto" w:before="0" w:after="0"/>
        <w:ind w:left="1687" w:right="0" w:hanging="877"/>
        <w:jc w:val="left"/>
        <w:rPr>
          <w:sz w:val="20"/>
        </w:rPr>
      </w:pPr>
      <w:r>
        <w:rPr>
          <w:w w:val="130"/>
          <w:sz w:val="20"/>
        </w:rPr>
        <w:t>Remote password</w:t>
      </w:r>
      <w:r>
        <w:rPr>
          <w:spacing w:val="15"/>
          <w:w w:val="130"/>
          <w:sz w:val="20"/>
        </w:rPr>
        <w:t xml:space="preserve"> </w:t>
      </w:r>
      <w:r>
        <w:rPr>
          <w:w w:val="130"/>
          <w:sz w:val="20"/>
        </w:rPr>
        <w:t>checking</w:t>
      </w:r>
    </w:p>
    <w:p>
      <w:pPr>
        <w:pStyle w:val="BodyText"/>
        <w:spacing w:before="7"/>
        <w:ind w:left="0" w:right="0"/>
        <w:jc w:val="left"/>
        <w:rPr>
          <w:sz w:val="15"/>
        </w:rPr>
      </w:pPr>
    </w:p>
    <w:p>
      <w:pPr>
        <w:pStyle w:val="BodyText"/>
        <w:spacing w:line="204" w:lineRule="auto"/>
      </w:pPr>
      <w:r>
        <w:rPr>
          <w:w w:val="115"/>
        </w:rPr>
        <w:t>Many</w:t>
      </w:r>
      <w:r>
        <w:rPr>
          <w:spacing w:val="-10"/>
          <w:w w:val="115"/>
        </w:rPr>
        <w:t xml:space="preserve"> </w:t>
      </w:r>
      <w:r>
        <w:rPr>
          <w:w w:val="115"/>
        </w:rPr>
        <w:t>systems</w:t>
      </w:r>
      <w:r>
        <w:rPr>
          <w:spacing w:val="-9"/>
          <w:w w:val="115"/>
        </w:rPr>
        <w:t xml:space="preserve"> </w:t>
      </w:r>
      <w:r>
        <w:rPr>
          <w:spacing w:val="-3"/>
          <w:w w:val="115"/>
        </w:rPr>
        <w:t>check</w:t>
      </w:r>
      <w:r>
        <w:rPr>
          <w:spacing w:val="-9"/>
          <w:w w:val="115"/>
        </w:rPr>
        <w:t xml:space="preserve"> </w:t>
      </w:r>
      <w:r>
        <w:rPr>
          <w:w w:val="115"/>
        </w:rPr>
        <w:t>passwords</w:t>
      </w:r>
      <w:r>
        <w:rPr>
          <w:spacing w:val="-9"/>
          <w:w w:val="115"/>
        </w:rPr>
        <w:t xml:space="preserve"> </w:t>
      </w:r>
      <w:r>
        <w:rPr>
          <w:w w:val="115"/>
        </w:rPr>
        <w:t>remotely,</w:t>
      </w:r>
      <w:r>
        <w:rPr>
          <w:spacing w:val="-9"/>
          <w:w w:val="115"/>
        </w:rPr>
        <w:t xml:space="preserve"> </w:t>
      </w:r>
      <w:r>
        <w:rPr>
          <w:w w:val="115"/>
        </w:rPr>
        <w:t>using</w:t>
      </w:r>
      <w:r>
        <w:rPr>
          <w:spacing w:val="-9"/>
          <w:w w:val="115"/>
        </w:rPr>
        <w:t xml:space="preserve"> </w:t>
      </w:r>
      <w:r>
        <w:rPr>
          <w:w w:val="115"/>
        </w:rPr>
        <w:t>cryptographic</w:t>
      </w:r>
      <w:r>
        <w:rPr>
          <w:spacing w:val="-9"/>
          <w:w w:val="115"/>
        </w:rPr>
        <w:t xml:space="preserve"> </w:t>
      </w:r>
      <w:r>
        <w:rPr>
          <w:w w:val="115"/>
        </w:rPr>
        <w:t>protocols</w:t>
      </w:r>
      <w:r>
        <w:rPr>
          <w:spacing w:val="-9"/>
          <w:w w:val="115"/>
        </w:rPr>
        <w:t xml:space="preserve"> </w:t>
      </w:r>
      <w:r>
        <w:rPr>
          <w:w w:val="115"/>
        </w:rPr>
        <w:t>to</w:t>
      </w:r>
      <w:r>
        <w:rPr>
          <w:spacing w:val="-9"/>
          <w:w w:val="115"/>
        </w:rPr>
        <w:t xml:space="preserve"> </w:t>
      </w:r>
      <w:r>
        <w:rPr>
          <w:w w:val="115"/>
        </w:rPr>
        <w:t xml:space="preserve">protect the password in transit, and the interaction between password security and network security can </w:t>
      </w:r>
      <w:r>
        <w:rPr>
          <w:spacing w:val="2"/>
          <w:w w:val="115"/>
        </w:rPr>
        <w:t xml:space="preserve">be </w:t>
      </w:r>
      <w:r>
        <w:rPr>
          <w:w w:val="115"/>
        </w:rPr>
        <w:t>complex. Local networks often use a protocol called Kerberos,</w:t>
      </w:r>
      <w:r>
        <w:rPr>
          <w:spacing w:val="-14"/>
          <w:w w:val="115"/>
        </w:rPr>
        <w:t xml:space="preserve"> </w:t>
      </w:r>
      <w:r>
        <w:rPr>
          <w:w w:val="115"/>
        </w:rPr>
        <w:t>where</w:t>
      </w:r>
      <w:r>
        <w:rPr>
          <w:spacing w:val="-17"/>
          <w:w w:val="115"/>
        </w:rPr>
        <w:t xml:space="preserve"> </w:t>
      </w:r>
      <w:r>
        <w:rPr>
          <w:w w:val="115"/>
        </w:rPr>
        <w:t>a</w:t>
      </w:r>
      <w:r>
        <w:rPr>
          <w:spacing w:val="-16"/>
          <w:w w:val="115"/>
        </w:rPr>
        <w:t xml:space="preserve"> </w:t>
      </w:r>
      <w:r>
        <w:rPr>
          <w:w w:val="115"/>
        </w:rPr>
        <w:t>server</w:t>
      </w:r>
      <w:r>
        <w:rPr>
          <w:spacing w:val="-16"/>
          <w:w w:val="115"/>
        </w:rPr>
        <w:t xml:space="preserve"> </w:t>
      </w:r>
      <w:r>
        <w:rPr>
          <w:w w:val="115"/>
        </w:rPr>
        <w:t>sends</w:t>
      </w:r>
      <w:r>
        <w:rPr>
          <w:spacing w:val="-16"/>
          <w:w w:val="115"/>
        </w:rPr>
        <w:t xml:space="preserve"> </w:t>
      </w:r>
      <w:r>
        <w:rPr>
          <w:w w:val="115"/>
        </w:rPr>
        <w:t>you</w:t>
      </w:r>
      <w:r>
        <w:rPr>
          <w:spacing w:val="-16"/>
          <w:w w:val="115"/>
        </w:rPr>
        <w:t xml:space="preserve"> </w:t>
      </w:r>
      <w:r>
        <w:rPr>
          <w:w w:val="115"/>
        </w:rPr>
        <w:t>a</w:t>
      </w:r>
      <w:r>
        <w:rPr>
          <w:spacing w:val="-16"/>
          <w:w w:val="115"/>
        </w:rPr>
        <w:t xml:space="preserve"> </w:t>
      </w:r>
      <w:r>
        <w:rPr>
          <w:w w:val="115"/>
        </w:rPr>
        <w:t>key</w:t>
      </w:r>
      <w:r>
        <w:rPr>
          <w:spacing w:val="-17"/>
          <w:w w:val="115"/>
        </w:rPr>
        <w:t xml:space="preserve"> </w:t>
      </w:r>
      <w:r>
        <w:rPr>
          <w:w w:val="115"/>
        </w:rPr>
        <w:t>encrypted</w:t>
      </w:r>
      <w:r>
        <w:rPr>
          <w:spacing w:val="-16"/>
          <w:w w:val="115"/>
        </w:rPr>
        <w:t xml:space="preserve"> </w:t>
      </w:r>
      <w:r>
        <w:rPr>
          <w:w w:val="115"/>
        </w:rPr>
        <w:t>under</w:t>
      </w:r>
      <w:r>
        <w:rPr>
          <w:spacing w:val="-16"/>
          <w:w w:val="115"/>
        </w:rPr>
        <w:t xml:space="preserve"> </w:t>
      </w:r>
      <w:r>
        <w:rPr>
          <w:w w:val="115"/>
        </w:rPr>
        <w:t>your</w:t>
      </w:r>
      <w:r>
        <w:rPr>
          <w:spacing w:val="-16"/>
          <w:w w:val="115"/>
        </w:rPr>
        <w:t xml:space="preserve"> </w:t>
      </w:r>
      <w:r>
        <w:rPr>
          <w:w w:val="115"/>
        </w:rPr>
        <w:t>password;</w:t>
      </w:r>
      <w:r>
        <w:rPr>
          <w:spacing w:val="-13"/>
          <w:w w:val="115"/>
        </w:rPr>
        <w:t xml:space="preserve"> </w:t>
      </w:r>
      <w:r>
        <w:rPr>
          <w:w w:val="115"/>
        </w:rPr>
        <w:t>if</w:t>
      </w:r>
      <w:r>
        <w:rPr>
          <w:spacing w:val="-16"/>
          <w:w w:val="115"/>
        </w:rPr>
        <w:t xml:space="preserve"> </w:t>
      </w:r>
      <w:r>
        <w:rPr>
          <w:w w:val="115"/>
        </w:rPr>
        <w:t>you</w:t>
      </w:r>
    </w:p>
    <w:p>
      <w:pPr>
        <w:spacing w:after="0" w:line="204"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 xml:space="preserve">know the password you can decrypt the key and use it to get tickets that give   you access to resources. </w:t>
      </w:r>
      <w:r>
        <w:rPr/>
        <w:t xml:space="preserve">I’ll </w:t>
      </w:r>
      <w:r>
        <w:rPr>
          <w:w w:val="110"/>
        </w:rPr>
        <w:t>discuss this in the next chapter, in section 4.7.4; it doesn’t always protect weak passwords against an opponent who can wiretap encrypted</w:t>
      </w:r>
      <w:r>
        <w:rPr>
          <w:spacing w:val="16"/>
          <w:w w:val="110"/>
        </w:rPr>
        <w:t xml:space="preserve"> </w:t>
      </w:r>
      <w:r>
        <w:rPr>
          <w:w w:val="110"/>
        </w:rPr>
        <w:t>tra</w:t>
      </w:r>
      <w:r>
        <w:rPr>
          <w:rFonts w:ascii="Arial Unicode MS" w:hAnsi="Arial Unicode MS"/>
          <w:w w:val="110"/>
        </w:rPr>
        <w:t>ffi</w:t>
      </w:r>
      <w:r>
        <w:rPr>
          <w:w w:val="110"/>
        </w:rPr>
        <w:t>c.</w:t>
      </w:r>
      <w:r>
        <w:rPr>
          <w:spacing w:val="55"/>
          <w:w w:val="110"/>
        </w:rPr>
        <w:t xml:space="preserve"> </w:t>
      </w:r>
      <w:r>
        <w:rPr>
          <w:spacing w:val="-6"/>
          <w:w w:val="110"/>
        </w:rPr>
        <w:t>Web</w:t>
      </w:r>
      <w:r>
        <w:rPr>
          <w:spacing w:val="17"/>
          <w:w w:val="110"/>
        </w:rPr>
        <w:t xml:space="preserve"> </w:t>
      </w:r>
      <w:r>
        <w:rPr>
          <w:w w:val="110"/>
        </w:rPr>
        <w:t>servers</w:t>
      </w:r>
      <w:r>
        <w:rPr>
          <w:spacing w:val="17"/>
          <w:w w:val="110"/>
        </w:rPr>
        <w:t xml:space="preserve"> </w:t>
      </w:r>
      <w:r>
        <w:rPr>
          <w:w w:val="110"/>
        </w:rPr>
        <w:t>mostly</w:t>
      </w:r>
      <w:r>
        <w:rPr>
          <w:spacing w:val="17"/>
          <w:w w:val="110"/>
        </w:rPr>
        <w:t xml:space="preserve"> </w:t>
      </w:r>
      <w:r>
        <w:rPr>
          <w:w w:val="110"/>
        </w:rPr>
        <w:t>use</w:t>
      </w:r>
      <w:r>
        <w:rPr>
          <w:spacing w:val="17"/>
          <w:w w:val="110"/>
        </w:rPr>
        <w:t xml:space="preserve"> </w:t>
      </w:r>
      <w:r>
        <w:rPr>
          <w:w w:val="110"/>
        </w:rPr>
        <w:t>a</w:t>
      </w:r>
      <w:r>
        <w:rPr>
          <w:spacing w:val="16"/>
          <w:w w:val="110"/>
        </w:rPr>
        <w:t xml:space="preserve"> </w:t>
      </w:r>
      <w:r>
        <w:rPr>
          <w:w w:val="110"/>
        </w:rPr>
        <w:t>protocol</w:t>
      </w:r>
      <w:r>
        <w:rPr>
          <w:spacing w:val="17"/>
          <w:w w:val="110"/>
        </w:rPr>
        <w:t xml:space="preserve"> </w:t>
      </w:r>
      <w:r>
        <w:rPr>
          <w:w w:val="110"/>
        </w:rPr>
        <w:t>called</w:t>
      </w:r>
      <w:r>
        <w:rPr>
          <w:spacing w:val="17"/>
          <w:w w:val="110"/>
        </w:rPr>
        <w:t xml:space="preserve"> </w:t>
      </w:r>
      <w:r>
        <w:rPr>
          <w:w w:val="110"/>
        </w:rPr>
        <w:t>TLS</w:t>
      </w:r>
      <w:r>
        <w:rPr>
          <w:spacing w:val="17"/>
          <w:w w:val="110"/>
        </w:rPr>
        <w:t xml:space="preserve"> </w:t>
      </w:r>
      <w:r>
        <w:rPr>
          <w:w w:val="110"/>
        </w:rPr>
        <w:t>to</w:t>
      </w:r>
      <w:r>
        <w:rPr>
          <w:spacing w:val="17"/>
          <w:w w:val="110"/>
        </w:rPr>
        <w:t xml:space="preserve"> </w:t>
      </w:r>
      <w:r>
        <w:rPr>
          <w:w w:val="110"/>
        </w:rPr>
        <w:t>encrypt</w:t>
      </w:r>
      <w:r>
        <w:rPr>
          <w:spacing w:val="16"/>
          <w:w w:val="110"/>
        </w:rPr>
        <w:t xml:space="preserve"> </w:t>
      </w:r>
      <w:r>
        <w:rPr>
          <w:spacing w:val="-6"/>
          <w:w w:val="110"/>
        </w:rPr>
        <w:t>your</w:t>
      </w:r>
    </w:p>
    <w:p>
      <w:pPr>
        <w:pStyle w:val="BodyText"/>
        <w:spacing w:line="229" w:lineRule="exact"/>
        <w:ind w:right="0"/>
      </w:pPr>
      <w:r>
        <w:rPr>
          <w:w w:val="115"/>
        </w:rPr>
        <w:t>tra</w:t>
      </w:r>
      <w:r>
        <w:rPr>
          <w:rFonts w:ascii="Arial Unicode MS" w:hAnsi="Arial Unicode MS"/>
          <w:w w:val="115"/>
        </w:rPr>
        <w:t>ffi</w:t>
      </w:r>
      <w:r>
        <w:rPr>
          <w:w w:val="115"/>
        </w:rPr>
        <w:t>c</w:t>
      </w:r>
      <w:r>
        <w:rPr>
          <w:spacing w:val="-11"/>
          <w:w w:val="115"/>
        </w:rPr>
        <w:t xml:space="preserve"> </w:t>
      </w:r>
      <w:r>
        <w:rPr>
          <w:w w:val="115"/>
        </w:rPr>
        <w:t>from</w:t>
      </w:r>
      <w:r>
        <w:rPr>
          <w:spacing w:val="-10"/>
          <w:w w:val="115"/>
        </w:rPr>
        <w:t xml:space="preserve"> </w:t>
      </w:r>
      <w:r>
        <w:rPr>
          <w:w w:val="115"/>
        </w:rPr>
        <w:t>the</w:t>
      </w:r>
      <w:r>
        <w:rPr>
          <w:spacing w:val="-11"/>
          <w:w w:val="115"/>
        </w:rPr>
        <w:t xml:space="preserve"> </w:t>
      </w:r>
      <w:r>
        <w:rPr>
          <w:w w:val="115"/>
        </w:rPr>
        <w:t>browser</w:t>
      </w:r>
      <w:r>
        <w:rPr>
          <w:spacing w:val="-10"/>
          <w:w w:val="115"/>
        </w:rPr>
        <w:t xml:space="preserve"> </w:t>
      </w:r>
      <w:r>
        <w:rPr>
          <w:w w:val="115"/>
        </w:rPr>
        <w:t>on</w:t>
      </w:r>
      <w:r>
        <w:rPr>
          <w:spacing w:val="-11"/>
          <w:w w:val="115"/>
        </w:rPr>
        <w:t xml:space="preserve"> </w:t>
      </w:r>
      <w:r>
        <w:rPr>
          <w:w w:val="115"/>
        </w:rPr>
        <w:t>your</w:t>
      </w:r>
      <w:r>
        <w:rPr>
          <w:spacing w:val="-10"/>
          <w:w w:val="115"/>
        </w:rPr>
        <w:t xml:space="preserve"> </w:t>
      </w:r>
      <w:r>
        <w:rPr>
          <w:w w:val="115"/>
        </w:rPr>
        <w:t>phone</w:t>
      </w:r>
      <w:r>
        <w:rPr>
          <w:spacing w:val="-10"/>
          <w:w w:val="115"/>
        </w:rPr>
        <w:t xml:space="preserve"> </w:t>
      </w:r>
      <w:r>
        <w:rPr>
          <w:w w:val="115"/>
        </w:rPr>
        <w:t>or</w:t>
      </w:r>
      <w:r>
        <w:rPr>
          <w:spacing w:val="-11"/>
          <w:w w:val="115"/>
        </w:rPr>
        <w:t xml:space="preserve"> </w:t>
      </w:r>
      <w:r>
        <w:rPr>
          <w:w w:val="115"/>
        </w:rPr>
        <w:t>laptop;</w:t>
      </w:r>
      <w:r>
        <w:rPr>
          <w:spacing w:val="-8"/>
          <w:w w:val="115"/>
        </w:rPr>
        <w:t xml:space="preserve"> </w:t>
      </w:r>
      <w:r>
        <w:rPr>
          <w:w w:val="115"/>
        </w:rPr>
        <w:t>I</w:t>
      </w:r>
      <w:r>
        <w:rPr>
          <w:spacing w:val="-10"/>
          <w:w w:val="115"/>
        </w:rPr>
        <w:t xml:space="preserve"> </w:t>
      </w:r>
      <w:r>
        <w:rPr>
          <w:w w:val="115"/>
        </w:rPr>
        <w:t>discuss</w:t>
      </w:r>
      <w:r>
        <w:rPr>
          <w:spacing w:val="-11"/>
          <w:w w:val="115"/>
        </w:rPr>
        <w:t xml:space="preserve"> </w:t>
      </w:r>
      <w:r>
        <w:rPr>
          <w:w w:val="115"/>
        </w:rPr>
        <w:t>TLS</w:t>
      </w:r>
      <w:r>
        <w:rPr>
          <w:spacing w:val="-9"/>
          <w:w w:val="115"/>
        </w:rPr>
        <w:t xml:space="preserve"> </w:t>
      </w:r>
      <w:r>
        <w:rPr>
          <w:w w:val="115"/>
        </w:rPr>
        <w:t>in</w:t>
      </w:r>
      <w:r>
        <w:rPr>
          <w:spacing w:val="-11"/>
          <w:w w:val="115"/>
        </w:rPr>
        <w:t xml:space="preserve"> </w:t>
      </w:r>
      <w:r>
        <w:rPr>
          <w:w w:val="115"/>
        </w:rPr>
        <w:t>the</w:t>
      </w:r>
      <w:r>
        <w:rPr>
          <w:spacing w:val="-10"/>
          <w:w w:val="115"/>
        </w:rPr>
        <w:t xml:space="preserve"> </w:t>
      </w:r>
      <w:r>
        <w:rPr>
          <w:w w:val="115"/>
        </w:rPr>
        <w:t>following</w:t>
      </w:r>
    </w:p>
    <w:p>
      <w:pPr>
        <w:pStyle w:val="BodyText"/>
        <w:spacing w:line="204" w:lineRule="auto"/>
      </w:pPr>
      <w:r>
        <w:rPr>
          <w:w w:val="115"/>
        </w:rPr>
        <w:t xml:space="preserve">chapter, in section 5.7.5. TLS does not protect you if the server gets hacked. </w:t>
      </w:r>
      <w:r>
        <w:rPr>
          <w:spacing w:val="-3"/>
          <w:w w:val="115"/>
        </w:rPr>
        <w:t xml:space="preserve">However </w:t>
      </w:r>
      <w:r>
        <w:rPr>
          <w:w w:val="115"/>
        </w:rPr>
        <w:t xml:space="preserve">there is a new protocol called Simultaneous Authentication of Equals (SAE) which is designed to set up secure sessions even where the password </w:t>
      </w:r>
      <w:r>
        <w:rPr>
          <w:spacing w:val="-6"/>
          <w:w w:val="115"/>
        </w:rPr>
        <w:t xml:space="preserve">is </w:t>
      </w:r>
      <w:r>
        <w:rPr>
          <w:w w:val="115"/>
        </w:rPr>
        <w:t xml:space="preserve">guessable, and which has been adopted from 2018 in the </w:t>
      </w:r>
      <w:r>
        <w:rPr>
          <w:spacing w:val="-5"/>
          <w:w w:val="115"/>
        </w:rPr>
        <w:t xml:space="preserve">WPA3 </w:t>
      </w:r>
      <w:r>
        <w:rPr>
          <w:w w:val="115"/>
        </w:rPr>
        <w:t xml:space="preserve">standard for WiFi authentication. </w:t>
      </w:r>
      <w:r>
        <w:rPr/>
        <w:t xml:space="preserve">I’ll </w:t>
      </w:r>
      <w:r>
        <w:rPr>
          <w:w w:val="115"/>
        </w:rPr>
        <w:t>discuss this later too.</w:t>
      </w:r>
    </w:p>
    <w:p>
      <w:pPr>
        <w:pStyle w:val="BodyText"/>
        <w:spacing w:line="204" w:lineRule="auto" w:before="99"/>
        <w:ind w:firstLine="298"/>
      </w:pPr>
      <w:r>
        <w:rPr>
          <w:w w:val="110"/>
        </w:rPr>
        <w:t xml:space="preserve">And then there’s OAuth, a protocol which allows access delegation, so </w:t>
      </w:r>
      <w:r>
        <w:rPr>
          <w:spacing w:val="-6"/>
          <w:w w:val="110"/>
        </w:rPr>
        <w:t xml:space="preserve">you </w:t>
      </w:r>
      <w:r>
        <w:rPr>
          <w:w w:val="110"/>
        </w:rPr>
        <w:t xml:space="preserve">can grant one website the right to authenticate you using the mechanisms provided </w:t>
      </w:r>
      <w:r>
        <w:rPr>
          <w:spacing w:val="-3"/>
          <w:w w:val="110"/>
        </w:rPr>
        <w:t xml:space="preserve">by </w:t>
      </w:r>
      <w:r>
        <w:rPr>
          <w:w w:val="110"/>
        </w:rPr>
        <w:t xml:space="preserve">another. Developed </w:t>
      </w:r>
      <w:r>
        <w:rPr>
          <w:spacing w:val="-3"/>
          <w:w w:val="110"/>
        </w:rPr>
        <w:t xml:space="preserve">by </w:t>
      </w:r>
      <w:r>
        <w:rPr>
          <w:w w:val="110"/>
        </w:rPr>
        <w:t xml:space="preserve">Twitter from 2006, </w:t>
      </w:r>
      <w:r>
        <w:rPr/>
        <w:t xml:space="preserve">it’s </w:t>
      </w:r>
      <w:r>
        <w:rPr>
          <w:w w:val="110"/>
        </w:rPr>
        <w:t xml:space="preserve">now used </w:t>
      </w:r>
      <w:r>
        <w:rPr>
          <w:spacing w:val="-3"/>
          <w:w w:val="110"/>
        </w:rPr>
        <w:t xml:space="preserve">by </w:t>
      </w:r>
      <w:r>
        <w:rPr>
          <w:w w:val="110"/>
        </w:rPr>
        <w:t xml:space="preserve">the main service providers such as Google, Microsoft and Facebook to let you log on </w:t>
      </w:r>
      <w:r>
        <w:rPr>
          <w:spacing w:val="-6"/>
          <w:w w:val="110"/>
        </w:rPr>
        <w:t xml:space="preserve">to </w:t>
      </w:r>
      <w:r>
        <w:rPr>
          <w:w w:val="110"/>
        </w:rPr>
        <w:t xml:space="preserve">media and other sites; an authorisation server issues access tokens for the purpose. </w:t>
      </w:r>
      <w:r>
        <w:rPr>
          <w:spacing w:val="-4"/>
        </w:rPr>
        <w:t xml:space="preserve">We’ll </w:t>
      </w:r>
      <w:r>
        <w:rPr>
          <w:w w:val="110"/>
        </w:rPr>
        <w:t xml:space="preserve">discuss the mechanisms later too. The concomitant risk is cross-site attacks; </w:t>
      </w:r>
      <w:r>
        <w:rPr>
          <w:spacing w:val="-3"/>
          <w:w w:val="110"/>
        </w:rPr>
        <w:t xml:space="preserve">we </w:t>
      </w:r>
      <w:r>
        <w:rPr>
          <w:w w:val="110"/>
        </w:rPr>
        <w:t xml:space="preserve">are now (2019) seeing OAuth being used </w:t>
      </w:r>
      <w:r>
        <w:rPr>
          <w:spacing w:val="-3"/>
          <w:w w:val="110"/>
        </w:rPr>
        <w:t xml:space="preserve">by </w:t>
      </w:r>
      <w:r>
        <w:rPr>
          <w:w w:val="110"/>
        </w:rPr>
        <w:t xml:space="preserve">state actors in authoritarian countries to phish local human-rights defenders.  The technique is to  create a malicious app with a plausible name (say </w:t>
      </w:r>
      <w:r>
        <w:rPr/>
        <w:t xml:space="preserve">‘Outlook </w:t>
      </w:r>
      <w:r>
        <w:rPr>
          <w:w w:val="110"/>
        </w:rPr>
        <w:t xml:space="preserve">Security </w:t>
      </w:r>
      <w:r>
        <w:rPr/>
        <w:t xml:space="preserve">Defender’) </w:t>
      </w:r>
      <w:r>
        <w:rPr>
          <w:w w:val="110"/>
        </w:rPr>
        <w:t>and send an email, purportedly from Microsoft, asking for access. If the target responds they end up at a Microsoft web page where they’re asked to authorise the</w:t>
      </w:r>
      <w:r>
        <w:rPr>
          <w:spacing w:val="10"/>
          <w:w w:val="110"/>
        </w:rPr>
        <w:t xml:space="preserve"> </w:t>
      </w:r>
      <w:r>
        <w:rPr>
          <w:w w:val="110"/>
        </w:rPr>
        <w:t>app</w:t>
      </w:r>
      <w:r>
        <w:rPr>
          <w:spacing w:val="11"/>
          <w:w w:val="110"/>
        </w:rPr>
        <w:t xml:space="preserve"> </w:t>
      </w:r>
      <w:r>
        <w:rPr>
          <w:w w:val="110"/>
        </w:rPr>
        <w:t>to</w:t>
      </w:r>
      <w:r>
        <w:rPr>
          <w:spacing w:val="11"/>
          <w:w w:val="110"/>
        </w:rPr>
        <w:t xml:space="preserve"> </w:t>
      </w:r>
      <w:r>
        <w:rPr>
          <w:spacing w:val="-3"/>
          <w:w w:val="110"/>
        </w:rPr>
        <w:t>have</w:t>
      </w:r>
      <w:r>
        <w:rPr>
          <w:spacing w:val="11"/>
          <w:w w:val="110"/>
        </w:rPr>
        <w:t xml:space="preserve"> </w:t>
      </w:r>
      <w:r>
        <w:rPr>
          <w:w w:val="110"/>
        </w:rPr>
        <w:t>access</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data</w:t>
      </w:r>
      <w:r>
        <w:rPr>
          <w:spacing w:val="11"/>
          <w:w w:val="110"/>
        </w:rPr>
        <w:t xml:space="preserve"> </w:t>
      </w:r>
      <w:r>
        <w:rPr>
          <w:w w:val="110"/>
        </w:rPr>
        <w:t>[46].</w:t>
      </w:r>
    </w:p>
    <w:p>
      <w:pPr>
        <w:pStyle w:val="BodyText"/>
        <w:spacing w:before="9"/>
        <w:ind w:left="0" w:right="0"/>
        <w:jc w:val="left"/>
        <w:rPr>
          <w:sz w:val="25"/>
        </w:rPr>
      </w:pPr>
    </w:p>
    <w:p>
      <w:pPr>
        <w:pStyle w:val="Heading2"/>
        <w:numPr>
          <w:ilvl w:val="2"/>
          <w:numId w:val="8"/>
        </w:numPr>
        <w:tabs>
          <w:tab w:pos="1765" w:val="left" w:leader="none"/>
          <w:tab w:pos="1766" w:val="left" w:leader="none"/>
        </w:tabs>
        <w:spacing w:line="240" w:lineRule="auto" w:before="0" w:after="0"/>
        <w:ind w:left="1765" w:right="0" w:hanging="955"/>
        <w:jc w:val="left"/>
      </w:pPr>
      <w:r>
        <w:rPr>
          <w:w w:val="130"/>
        </w:rPr>
        <w:t>Absolute</w:t>
      </w:r>
      <w:r>
        <w:rPr>
          <w:spacing w:val="7"/>
          <w:w w:val="130"/>
        </w:rPr>
        <w:t xml:space="preserve"> </w:t>
      </w:r>
      <w:r>
        <w:rPr>
          <w:w w:val="130"/>
        </w:rPr>
        <w:t>limits</w:t>
      </w:r>
    </w:p>
    <w:p>
      <w:pPr>
        <w:pStyle w:val="BodyText"/>
        <w:spacing w:line="201" w:lineRule="auto" w:before="170"/>
      </w:pPr>
      <w:r>
        <w:rPr>
          <w:w w:val="110"/>
        </w:rPr>
        <w:t xml:space="preserve">If you </w:t>
      </w:r>
      <w:r>
        <w:rPr>
          <w:spacing w:val="-3"/>
          <w:w w:val="110"/>
        </w:rPr>
        <w:t xml:space="preserve">have </w:t>
      </w:r>
      <w:r>
        <w:rPr>
          <w:w w:val="110"/>
        </w:rPr>
        <w:t>con</w:t>
      </w:r>
      <w:r>
        <w:rPr>
          <w:rFonts w:ascii="Arial Unicode MS" w:hAnsi="Arial Unicode MS"/>
          <w:w w:val="110"/>
        </w:rPr>
        <w:t>fi</w:t>
      </w:r>
      <w:r>
        <w:rPr>
          <w:w w:val="110"/>
        </w:rPr>
        <w:t xml:space="preserve">dence in the cryptographic algorithms and operating-system security mechanisms that protect passwords, then the probability of a success  ful password guessing attack is a function of the entropy of passwords, if they  are centrally assigned, and the psychology of users if they’re allowed to choose them. Military sysadmins often prefer to issue random passwords, so the probability of password guessing attacks can </w:t>
      </w:r>
      <w:r>
        <w:rPr>
          <w:spacing w:val="2"/>
          <w:w w:val="110"/>
        </w:rPr>
        <w:t xml:space="preserve">be </w:t>
      </w:r>
      <w:r>
        <w:rPr>
          <w:w w:val="110"/>
        </w:rPr>
        <w:t xml:space="preserve">managed. </w:t>
      </w:r>
      <w:r>
        <w:rPr>
          <w:spacing w:val="-6"/>
          <w:w w:val="110"/>
        </w:rPr>
        <w:t xml:space="preserve">For </w:t>
      </w:r>
      <w:r>
        <w:rPr>
          <w:w w:val="110"/>
        </w:rPr>
        <w:t xml:space="preserve">example, if </w:t>
      </w:r>
      <w:r>
        <w:rPr>
          <w:rFonts w:ascii="Bookman Old Style" w:hAnsi="Bookman Old Style"/>
          <w:b w:val="0"/>
          <w:i/>
          <w:w w:val="110"/>
        </w:rPr>
        <w:t xml:space="preserve">L </w:t>
      </w:r>
      <w:r>
        <w:rPr>
          <w:w w:val="110"/>
        </w:rPr>
        <w:t xml:space="preserve">is the maximum password lifetime, </w:t>
      </w:r>
      <w:r>
        <w:rPr>
          <w:rFonts w:ascii="Bookman Old Style" w:hAnsi="Bookman Old Style"/>
          <w:b w:val="0"/>
          <w:i/>
          <w:w w:val="110"/>
        </w:rPr>
        <w:t xml:space="preserve">R </w:t>
      </w:r>
      <w:r>
        <w:rPr>
          <w:w w:val="110"/>
        </w:rPr>
        <w:t xml:space="preserve">is login attempt rate, </w:t>
      </w:r>
      <w:r>
        <w:rPr>
          <w:rFonts w:ascii="Bookman Old Style" w:hAnsi="Bookman Old Style"/>
          <w:b w:val="0"/>
          <w:i/>
          <w:w w:val="110"/>
        </w:rPr>
        <w:t xml:space="preserve">S </w:t>
      </w:r>
      <w:r>
        <w:rPr>
          <w:w w:val="110"/>
        </w:rPr>
        <w:t xml:space="preserve">is the size of the </w:t>
      </w:r>
      <w:r>
        <w:rPr>
          <w:spacing w:val="-3"/>
          <w:w w:val="110"/>
        </w:rPr>
        <w:t>pass-</w:t>
      </w:r>
      <w:r>
        <w:rPr>
          <w:spacing w:val="51"/>
          <w:w w:val="110"/>
        </w:rPr>
        <w:t xml:space="preserve"> </w:t>
      </w:r>
      <w:r>
        <w:rPr>
          <w:w w:val="110"/>
        </w:rPr>
        <w:t xml:space="preserve">word space, then the probability that a password can </w:t>
      </w:r>
      <w:r>
        <w:rPr>
          <w:spacing w:val="2"/>
          <w:w w:val="110"/>
        </w:rPr>
        <w:t xml:space="preserve">be </w:t>
      </w:r>
      <w:r>
        <w:rPr>
          <w:w w:val="110"/>
        </w:rPr>
        <w:t xml:space="preserve">guessed in its lifetime is </w:t>
      </w:r>
      <w:r>
        <w:rPr>
          <w:rFonts w:ascii="Bookman Old Style" w:hAnsi="Bookman Old Style"/>
          <w:b w:val="0"/>
          <w:i/>
          <w:w w:val="110"/>
        </w:rPr>
        <w:t xml:space="preserve">P </w:t>
      </w:r>
      <w:r>
        <w:rPr>
          <w:w w:val="115"/>
        </w:rPr>
        <w:t xml:space="preserve">= </w:t>
      </w:r>
      <w:r>
        <w:rPr>
          <w:rFonts w:ascii="Bookman Old Style" w:hAnsi="Bookman Old Style"/>
          <w:b w:val="0"/>
          <w:i/>
          <w:spacing w:val="2"/>
          <w:w w:val="110"/>
        </w:rPr>
        <w:t>LR/S</w:t>
      </w:r>
      <w:r>
        <w:rPr>
          <w:spacing w:val="2"/>
          <w:w w:val="110"/>
        </w:rPr>
        <w:t xml:space="preserve">, </w:t>
      </w:r>
      <w:r>
        <w:rPr>
          <w:w w:val="110"/>
        </w:rPr>
        <w:t>according to the US Department of Defense password management guideline</w:t>
      </w:r>
      <w:r>
        <w:rPr>
          <w:spacing w:val="8"/>
          <w:w w:val="110"/>
        </w:rPr>
        <w:t xml:space="preserve"> </w:t>
      </w:r>
      <w:r>
        <w:rPr>
          <w:w w:val="110"/>
        </w:rPr>
        <w:t>[546].</w:t>
      </w:r>
    </w:p>
    <w:p>
      <w:pPr>
        <w:pStyle w:val="BodyText"/>
        <w:spacing w:line="204" w:lineRule="auto" w:before="111"/>
        <w:ind w:firstLine="298"/>
      </w:pPr>
      <w:r>
        <w:rPr>
          <w:w w:val="116"/>
        </w:rPr>
        <w:t>There</w:t>
      </w:r>
      <w:r>
        <w:rPr>
          <w:spacing w:val="21"/>
        </w:rPr>
        <w:t xml:space="preserve"> </w:t>
      </w:r>
      <w:r>
        <w:rPr>
          <w:w w:val="115"/>
        </w:rPr>
        <w:t>are</w:t>
      </w:r>
      <w:r>
        <w:rPr>
          <w:spacing w:val="21"/>
        </w:rPr>
        <w:t xml:space="preserve"> </w:t>
      </w:r>
      <w:r>
        <w:rPr>
          <w:w w:val="108"/>
        </w:rPr>
        <w:t>issues</w:t>
      </w:r>
      <w:r>
        <w:rPr>
          <w:spacing w:val="22"/>
        </w:rPr>
        <w:t xml:space="preserve"> </w:t>
      </w:r>
      <w:r>
        <w:rPr>
          <w:w w:val="115"/>
        </w:rPr>
        <w:t>with</w:t>
      </w:r>
      <w:r>
        <w:rPr>
          <w:spacing w:val="21"/>
        </w:rPr>
        <w:t xml:space="preserve"> </w:t>
      </w:r>
      <w:r>
        <w:rPr>
          <w:w w:val="110"/>
        </w:rPr>
        <w:t>su</w:t>
      </w:r>
      <w:r>
        <w:rPr>
          <w:spacing w:val="-6"/>
          <w:w w:val="110"/>
        </w:rPr>
        <w:t>c</w:t>
      </w:r>
      <w:r>
        <w:rPr>
          <w:w w:val="117"/>
        </w:rPr>
        <w:t>h</w:t>
      </w:r>
      <w:r>
        <w:rPr>
          <w:spacing w:val="22"/>
        </w:rPr>
        <w:t xml:space="preserve"> </w:t>
      </w:r>
      <w:r>
        <w:rPr>
          <w:w w:val="119"/>
        </w:rPr>
        <w:t>a</w:t>
      </w:r>
      <w:r>
        <w:rPr>
          <w:spacing w:val="21"/>
        </w:rPr>
        <w:t xml:space="preserve"> </w:t>
      </w:r>
      <w:r>
        <w:rPr>
          <w:w w:val="76"/>
        </w:rPr>
        <w:t>‘pr</w:t>
      </w:r>
      <w:r>
        <w:rPr>
          <w:spacing w:val="-6"/>
          <w:w w:val="76"/>
        </w:rPr>
        <w:t>o</w:t>
      </w:r>
      <w:r>
        <w:rPr>
          <w:spacing w:val="-11"/>
          <w:w w:val="111"/>
        </w:rPr>
        <w:t>v</w:t>
      </w:r>
      <w:r>
        <w:rPr>
          <w:w w:val="112"/>
        </w:rPr>
        <w:t>able</w:t>
      </w:r>
      <w:r>
        <w:rPr>
          <w:spacing w:val="22"/>
        </w:rPr>
        <w:t xml:space="preserve"> </w:t>
      </w:r>
      <w:r>
        <w:rPr>
          <w:w w:val="114"/>
        </w:rPr>
        <w:t>securi</w:t>
      </w:r>
      <w:r>
        <w:rPr>
          <w:spacing w:val="-6"/>
          <w:w w:val="114"/>
        </w:rPr>
        <w:t>t</w:t>
      </w:r>
      <w:r>
        <w:rPr>
          <w:w w:val="54"/>
        </w:rPr>
        <w:t>y’</w:t>
      </w:r>
      <w:r>
        <w:rPr>
          <w:spacing w:val="21"/>
        </w:rPr>
        <w:t xml:space="preserve"> </w:t>
      </w:r>
      <w:r>
        <w:rPr>
          <w:w w:val="111"/>
        </w:rPr>
        <w:t>d</w:t>
      </w:r>
      <w:r>
        <w:rPr>
          <w:spacing w:val="5"/>
          <w:w w:val="111"/>
        </w:rPr>
        <w:t>o</w:t>
      </w:r>
      <w:r>
        <w:rPr>
          <w:w w:val="116"/>
        </w:rPr>
        <w:t>ctrine,</w:t>
      </w:r>
      <w:r>
        <w:rPr>
          <w:spacing w:val="23"/>
        </w:rPr>
        <w:t xml:space="preserve"> </w:t>
      </w:r>
      <w:r>
        <w:rPr>
          <w:w w:val="119"/>
        </w:rPr>
        <w:t>starting</w:t>
      </w:r>
      <w:r>
        <w:rPr>
          <w:spacing w:val="21"/>
        </w:rPr>
        <w:t xml:space="preserve"> </w:t>
      </w:r>
      <w:r>
        <w:rPr>
          <w:w w:val="115"/>
        </w:rPr>
        <w:t>with</w:t>
      </w:r>
      <w:r>
        <w:rPr>
          <w:spacing w:val="21"/>
        </w:rPr>
        <w:t xml:space="preserve"> </w:t>
      </w:r>
      <w:r>
        <w:rPr>
          <w:w w:val="120"/>
        </w:rPr>
        <w:t xml:space="preserve">the </w:t>
      </w:r>
      <w:r>
        <w:rPr>
          <w:w w:val="110"/>
        </w:rPr>
        <w:t xml:space="preserve">attackers’ goal.  Do they </w:t>
      </w:r>
      <w:r>
        <w:rPr>
          <w:spacing w:val="-3"/>
          <w:w w:val="110"/>
        </w:rPr>
        <w:t xml:space="preserve">want  </w:t>
      </w:r>
      <w:r>
        <w:rPr>
          <w:w w:val="110"/>
        </w:rPr>
        <w:t>to crack a target account,</w:t>
      </w:r>
      <w:r>
        <w:rPr>
          <w:spacing w:val="57"/>
          <w:w w:val="110"/>
        </w:rPr>
        <w:t xml:space="preserve"> </w:t>
      </w:r>
      <w:r>
        <w:rPr>
          <w:w w:val="110"/>
        </w:rPr>
        <w:t>or just any account?  If</w:t>
      </w:r>
      <w:r>
        <w:rPr>
          <w:spacing w:val="21"/>
          <w:w w:val="110"/>
        </w:rPr>
        <w:t xml:space="preserve"> </w:t>
      </w:r>
      <w:r>
        <w:rPr>
          <w:w w:val="110"/>
        </w:rPr>
        <w:t>an</w:t>
      </w:r>
      <w:r>
        <w:rPr>
          <w:spacing w:val="22"/>
          <w:w w:val="110"/>
        </w:rPr>
        <w:t xml:space="preserve"> </w:t>
      </w:r>
      <w:r>
        <w:rPr>
          <w:w w:val="110"/>
        </w:rPr>
        <w:t>army</w:t>
      </w:r>
      <w:r>
        <w:rPr>
          <w:spacing w:val="22"/>
          <w:w w:val="110"/>
        </w:rPr>
        <w:t xml:space="preserve"> </w:t>
      </w:r>
      <w:r>
        <w:rPr>
          <w:w w:val="110"/>
        </w:rPr>
        <w:t>has</w:t>
      </w:r>
      <w:r>
        <w:rPr>
          <w:spacing w:val="22"/>
          <w:w w:val="110"/>
        </w:rPr>
        <w:t xml:space="preserve"> </w:t>
      </w:r>
      <w:r>
        <w:rPr>
          <w:w w:val="110"/>
        </w:rPr>
        <w:t>a</w:t>
      </w:r>
      <w:r>
        <w:rPr>
          <w:spacing w:val="22"/>
          <w:w w:val="110"/>
        </w:rPr>
        <w:t xml:space="preserve"> </w:t>
      </w:r>
      <w:r>
        <w:rPr>
          <w:w w:val="110"/>
        </w:rPr>
        <w:t>million</w:t>
      </w:r>
      <w:r>
        <w:rPr>
          <w:spacing w:val="21"/>
          <w:w w:val="110"/>
        </w:rPr>
        <w:t xml:space="preserve"> </w:t>
      </w:r>
      <w:r>
        <w:rPr>
          <w:w w:val="110"/>
        </w:rPr>
        <w:t>possible</w:t>
      </w:r>
      <w:r>
        <w:rPr>
          <w:spacing w:val="22"/>
          <w:w w:val="110"/>
        </w:rPr>
        <w:t xml:space="preserve"> </w:t>
      </w:r>
      <w:r>
        <w:rPr>
          <w:w w:val="110"/>
        </w:rPr>
        <w:t>passwords</w:t>
      </w:r>
      <w:r>
        <w:rPr>
          <w:spacing w:val="22"/>
          <w:w w:val="110"/>
        </w:rPr>
        <w:t xml:space="preserve"> </w:t>
      </w:r>
      <w:r>
        <w:rPr>
          <w:w w:val="110"/>
        </w:rPr>
        <w:t>and</w:t>
      </w:r>
      <w:r>
        <w:rPr>
          <w:spacing w:val="22"/>
          <w:w w:val="110"/>
        </w:rPr>
        <w:t xml:space="preserve"> </w:t>
      </w:r>
      <w:r>
        <w:rPr>
          <w:w w:val="110"/>
        </w:rPr>
        <w:t>a</w:t>
      </w:r>
      <w:r>
        <w:rPr>
          <w:spacing w:val="22"/>
          <w:w w:val="110"/>
        </w:rPr>
        <w:t xml:space="preserve"> </w:t>
      </w:r>
      <w:r>
        <w:rPr>
          <w:w w:val="110"/>
        </w:rPr>
        <w:t>million</w:t>
      </w:r>
      <w:r>
        <w:rPr>
          <w:spacing w:val="22"/>
          <w:w w:val="110"/>
        </w:rPr>
        <w:t xml:space="preserve"> </w:t>
      </w:r>
      <w:r>
        <w:rPr>
          <w:w w:val="110"/>
        </w:rPr>
        <w:t>users,</w:t>
      </w:r>
      <w:r>
        <w:rPr>
          <w:spacing w:val="21"/>
          <w:w w:val="110"/>
        </w:rPr>
        <w:t xml:space="preserve"> </w:t>
      </w:r>
      <w:r>
        <w:rPr>
          <w:w w:val="110"/>
        </w:rPr>
        <w:t>and</w:t>
      </w:r>
      <w:r>
        <w:rPr>
          <w:spacing w:val="22"/>
          <w:w w:val="110"/>
        </w:rPr>
        <w:t xml:space="preserve"> </w:t>
      </w:r>
      <w:r>
        <w:rPr>
          <w:w w:val="110"/>
        </w:rPr>
        <w:t>the</w:t>
      </w:r>
      <w:r>
        <w:rPr>
          <w:spacing w:val="22"/>
          <w:w w:val="110"/>
        </w:rPr>
        <w:t xml:space="preserve"> </w:t>
      </w:r>
      <w:r>
        <w:rPr>
          <w:w w:val="110"/>
        </w:rPr>
        <w:t>alarm</w:t>
      </w:r>
    </w:p>
    <w:p>
      <w:pPr>
        <w:pStyle w:val="BodyText"/>
        <w:spacing w:line="175" w:lineRule="auto"/>
      </w:pPr>
      <w:r>
        <w:rPr>
          <w:w w:val="115"/>
        </w:rPr>
        <w:t>goes o</w:t>
      </w:r>
      <w:r>
        <w:rPr>
          <w:rFonts w:ascii="Arial Unicode MS" w:hAnsi="Arial Unicode MS"/>
          <w:w w:val="115"/>
        </w:rPr>
        <w:t xml:space="preserve">ff </w:t>
      </w:r>
      <w:r>
        <w:rPr>
          <w:w w:val="115"/>
        </w:rPr>
        <w:t>after three bad password attempts on any account, then the attacker can just try one password for every di</w:t>
      </w:r>
      <w:r>
        <w:rPr>
          <w:rFonts w:ascii="Arial Unicode MS" w:hAnsi="Arial Unicode MS"/>
          <w:w w:val="115"/>
        </w:rPr>
        <w:t>ff</w:t>
      </w:r>
      <w:r>
        <w:rPr>
          <w:w w:val="115"/>
        </w:rPr>
        <w:t>erent account. If you want to stop this, you have to do rate control not just for every account, but for all accounts.</w:t>
      </w:r>
    </w:p>
    <w:p>
      <w:pPr>
        <w:pStyle w:val="BodyText"/>
        <w:spacing w:line="184" w:lineRule="auto" w:before="122"/>
        <w:ind w:firstLine="298"/>
      </w:pPr>
      <w:r>
        <w:rPr>
          <w:w w:val="110"/>
        </w:rPr>
        <w:t>To take a concrete example, Unix systems used to be limited to eight character passwords, so there were 96</w:t>
      </w:r>
      <w:r>
        <w:rPr>
          <w:rFonts w:ascii="Bauhaus 93" w:hAnsi="Bauhaus 93"/>
          <w:w w:val="110"/>
          <w:sz w:val="14"/>
        </w:rPr>
        <w:t xml:space="preserve">8 </w:t>
      </w:r>
      <w:r>
        <w:rPr>
          <w:w w:val="110"/>
        </w:rPr>
        <w:t>or about 2</w:t>
      </w:r>
      <w:r>
        <w:rPr>
          <w:rFonts w:ascii="Bauhaus 93" w:hAnsi="Bauhaus 93"/>
          <w:w w:val="110"/>
          <w:sz w:val="14"/>
        </w:rPr>
        <w:t xml:space="preserve">52 </w:t>
      </w:r>
      <w:r>
        <w:rPr>
          <w:w w:val="110"/>
        </w:rPr>
        <w:t xml:space="preserve">possible passwords. Some UK government systems used to issue passwords randomly selected with a </w:t>
      </w:r>
      <w:r>
        <w:rPr>
          <w:rFonts w:ascii="Arial Unicode MS" w:hAnsi="Arial Unicode MS"/>
          <w:w w:val="110"/>
        </w:rPr>
        <w:t>fi</w:t>
      </w:r>
      <w:r>
        <w:rPr>
          <w:w w:val="110"/>
        </w:rPr>
        <w:t xml:space="preserve">xed template of consonants, vowels and numbers designed to make them easier to remember, such as CVCNCVCN (e.g. </w:t>
      </w:r>
      <w:r>
        <w:rPr>
          <w:rFonts w:ascii="SimSun" w:hAnsi="SimSun"/>
          <w:w w:val="110"/>
        </w:rPr>
        <w:t>fuR5xEb8</w:t>
      </w:r>
      <w:r>
        <w:rPr>
          <w:w w:val="110"/>
        </w:rPr>
        <w:t>). If passwords are not case sensitive, the guess probability is cut drastically, to only one in 21</w:t>
      </w:r>
      <w:r>
        <w:rPr>
          <w:rFonts w:ascii="Bauhaus 93" w:hAnsi="Bauhaus 93"/>
          <w:w w:val="110"/>
          <w:sz w:val="14"/>
        </w:rPr>
        <w:t>4</w:t>
      </w:r>
      <w:r>
        <w:rPr>
          <w:rFonts w:ascii="Bookman Old Style" w:hAnsi="Bookman Old Style"/>
          <w:b w:val="0"/>
          <w:i/>
          <w:w w:val="110"/>
        </w:rPr>
        <w:t>.</w:t>
      </w:r>
      <w:r>
        <w:rPr>
          <w:w w:val="110"/>
        </w:rPr>
        <w:t>5</w:t>
      </w:r>
      <w:r>
        <w:rPr>
          <w:rFonts w:ascii="Bauhaus 93" w:hAnsi="Bauhaus 93"/>
          <w:w w:val="110"/>
          <w:sz w:val="14"/>
        </w:rPr>
        <w:t>2</w:t>
      </w:r>
      <w:r>
        <w:rPr>
          <w:rFonts w:ascii="Bookman Old Style" w:hAnsi="Bookman Old Style"/>
          <w:b w:val="0"/>
          <w:i/>
          <w:w w:val="110"/>
        </w:rPr>
        <w:t>.</w:t>
      </w:r>
      <w:r>
        <w:rPr>
          <w:w w:val="110"/>
        </w:rPr>
        <w:t>10</w:t>
      </w:r>
      <w:r>
        <w:rPr>
          <w:rFonts w:ascii="Bauhaus 93" w:hAnsi="Bauhaus 93"/>
          <w:w w:val="110"/>
          <w:sz w:val="14"/>
        </w:rPr>
        <w:t xml:space="preserve">2 </w:t>
      </w:r>
      <w:r>
        <w:rPr>
          <w:w w:val="110"/>
        </w:rPr>
        <w:t>or about 2</w:t>
      </w:r>
      <w:r>
        <w:rPr>
          <w:rFonts w:ascii="Arial" w:hAnsi="Arial"/>
          <w:w w:val="110"/>
          <w:vertAlign w:val="superscript"/>
        </w:rPr>
        <w:t>−</w:t>
      </w:r>
      <w:r>
        <w:rPr>
          <w:rFonts w:ascii="Bauhaus 93" w:hAnsi="Bauhaus 93"/>
          <w:w w:val="110"/>
          <w:sz w:val="14"/>
          <w:vertAlign w:val="baseline"/>
        </w:rPr>
        <w:t>29</w:t>
      </w:r>
      <w:r>
        <w:rPr>
          <w:w w:val="110"/>
          <w:vertAlign w:val="baseline"/>
        </w:rPr>
        <w:t xml:space="preserve">. So if an attacker could guess 100 passwords a second </w:t>
      </w:r>
      <w:r>
        <w:rPr>
          <w:w w:val="90"/>
          <w:vertAlign w:val="baseline"/>
        </w:rPr>
        <w:t xml:space="preserve">– </w:t>
      </w:r>
      <w:r>
        <w:rPr>
          <w:w w:val="110"/>
          <w:vertAlign w:val="baseline"/>
        </w:rPr>
        <w:t>perhaps</w:t>
      </w:r>
    </w:p>
    <w:p>
      <w:pPr>
        <w:spacing w:after="0" w:line="184" w:lineRule="auto"/>
        <w:sectPr>
          <w:pgSz w:w="11900" w:h="16840"/>
          <w:pgMar w:header="1764" w:footer="1771"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 xml:space="preserve">distributed across 10,000 accounts on hundreds of machines on a network, </w:t>
      </w:r>
      <w:r>
        <w:rPr>
          <w:spacing w:val="-6"/>
          <w:w w:val="115"/>
        </w:rPr>
        <w:t xml:space="preserve">so </w:t>
      </w:r>
      <w:r>
        <w:rPr>
          <w:w w:val="115"/>
        </w:rPr>
        <w:t xml:space="preserve">as not to raise the alarm </w:t>
      </w:r>
      <w:r>
        <w:rPr>
          <w:w w:val="90"/>
        </w:rPr>
        <w:t xml:space="preserve">– </w:t>
      </w:r>
      <w:r>
        <w:rPr>
          <w:w w:val="115"/>
        </w:rPr>
        <w:t xml:space="preserve">then they would need about 5 million seconds, </w:t>
      </w:r>
      <w:r>
        <w:rPr>
          <w:spacing w:val="-7"/>
          <w:w w:val="115"/>
        </w:rPr>
        <w:t xml:space="preserve">or </w:t>
      </w:r>
      <w:r>
        <w:rPr>
          <w:spacing w:val="-4"/>
          <w:w w:val="115"/>
        </w:rPr>
        <w:t xml:space="preserve">two </w:t>
      </w:r>
      <w:r>
        <w:rPr>
          <w:w w:val="115"/>
        </w:rPr>
        <w:t xml:space="preserve">months, to get in. If </w:t>
      </w:r>
      <w:r>
        <w:rPr>
          <w:w w:val="90"/>
        </w:rPr>
        <w:t xml:space="preserve">you’re </w:t>
      </w:r>
      <w:r>
        <w:rPr>
          <w:w w:val="115"/>
        </w:rPr>
        <w:t xml:space="preserve">defending such a system, you might </w:t>
      </w:r>
      <w:r>
        <w:rPr>
          <w:rFonts w:ascii="Arial Unicode MS" w:hAnsi="Arial Unicode MS"/>
          <w:w w:val="115"/>
        </w:rPr>
        <w:t>fi</w:t>
      </w:r>
      <w:r>
        <w:rPr>
          <w:w w:val="115"/>
        </w:rPr>
        <w:t>nd it</w:t>
      </w:r>
      <w:r>
        <w:rPr>
          <w:spacing w:val="-42"/>
          <w:w w:val="115"/>
        </w:rPr>
        <w:t xml:space="preserve"> </w:t>
      </w:r>
      <w:r>
        <w:rPr>
          <w:w w:val="115"/>
        </w:rPr>
        <w:t xml:space="preserve">prudent to do rate control: set a limit of say one password guess per ten seconds per user account, and perhaps </w:t>
      </w:r>
      <w:r>
        <w:rPr>
          <w:spacing w:val="-3"/>
          <w:w w:val="115"/>
        </w:rPr>
        <w:t xml:space="preserve">by </w:t>
      </w:r>
      <w:r>
        <w:rPr>
          <w:w w:val="115"/>
        </w:rPr>
        <w:t xml:space="preserve">source IP address. </w:t>
      </w:r>
      <w:r>
        <w:rPr>
          <w:spacing w:val="-6"/>
          <w:w w:val="115"/>
        </w:rPr>
        <w:t xml:space="preserve">You </w:t>
      </w:r>
      <w:r>
        <w:rPr>
          <w:w w:val="115"/>
        </w:rPr>
        <w:t xml:space="preserve">might also count the failed logon attempts and analyse them: is there a constant series of guesses that suggests an attacker using a botnet, or some other attempted intrusion? And what will you do once you notice one? Will you close the system down? </w:t>
      </w:r>
      <w:r>
        <w:rPr>
          <w:spacing w:val="-3"/>
          <w:w w:val="115"/>
        </w:rPr>
        <w:t xml:space="preserve">Welcome </w:t>
      </w:r>
      <w:r>
        <w:rPr>
          <w:w w:val="115"/>
        </w:rPr>
        <w:t>back to the world of service</w:t>
      </w:r>
      <w:r>
        <w:rPr>
          <w:spacing w:val="32"/>
          <w:w w:val="115"/>
        </w:rPr>
        <w:t xml:space="preserve"> </w:t>
      </w:r>
      <w:r>
        <w:rPr>
          <w:w w:val="115"/>
        </w:rPr>
        <w:t>denial.</w:t>
      </w:r>
    </w:p>
    <w:p>
      <w:pPr>
        <w:pStyle w:val="BodyText"/>
        <w:spacing w:line="204" w:lineRule="auto" w:before="97"/>
        <w:ind w:firstLine="298"/>
      </w:pPr>
      <w:r>
        <w:rPr>
          <w:w w:val="110"/>
        </w:rPr>
        <w:t xml:space="preserve">With a commercial website, 100 passwords per second may translate to one compromised user account per second, because of </w:t>
      </w:r>
      <w:r>
        <w:rPr>
          <w:spacing w:val="2"/>
          <w:w w:val="110"/>
        </w:rPr>
        <w:t xml:space="preserve">poor </w:t>
      </w:r>
      <w:r>
        <w:rPr>
          <w:w w:val="110"/>
        </w:rPr>
        <w:t xml:space="preserve">user password choices. That may not </w:t>
      </w:r>
      <w:r>
        <w:rPr>
          <w:spacing w:val="2"/>
          <w:w w:val="110"/>
        </w:rPr>
        <w:t xml:space="preserve">be </w:t>
      </w:r>
      <w:r>
        <w:rPr>
          <w:w w:val="110"/>
        </w:rPr>
        <w:t xml:space="preserve">a big deal for a web service with 100 million accounts </w:t>
      </w:r>
      <w:r>
        <w:rPr>
          <w:w w:val="90"/>
        </w:rPr>
        <w:t xml:space="preserve">– </w:t>
      </w:r>
      <w:r>
        <w:rPr>
          <w:w w:val="110"/>
        </w:rPr>
        <w:t xml:space="preserve">but it may still </w:t>
      </w:r>
      <w:r>
        <w:rPr>
          <w:spacing w:val="2"/>
          <w:w w:val="110"/>
        </w:rPr>
        <w:t xml:space="preserve">be </w:t>
      </w:r>
      <w:r>
        <w:rPr>
          <w:w w:val="110"/>
        </w:rPr>
        <w:t xml:space="preserve">worth trying to identify the source of any industrial-scale passwordguessing attacks. If they’re from a small number of IP addresses, you can block them, but doing this properly is harder than it looks, as </w:t>
      </w:r>
      <w:r>
        <w:rPr>
          <w:spacing w:val="-3"/>
          <w:w w:val="110"/>
        </w:rPr>
        <w:t xml:space="preserve">we </w:t>
      </w:r>
      <w:r>
        <w:rPr>
          <w:w w:val="110"/>
        </w:rPr>
        <w:t xml:space="preserve">noted in section 3.4.6 above. And if an automated guessing attack does persist, then another </w:t>
      </w:r>
      <w:r>
        <w:rPr>
          <w:spacing w:val="-4"/>
          <w:w w:val="110"/>
        </w:rPr>
        <w:t xml:space="preserve">way </w:t>
      </w:r>
      <w:r>
        <w:rPr>
          <w:spacing w:val="-6"/>
          <w:w w:val="110"/>
        </w:rPr>
        <w:t xml:space="preserve">of </w:t>
      </w:r>
      <w:r>
        <w:rPr>
          <w:w w:val="110"/>
        </w:rPr>
        <w:t>dealing</w:t>
      </w:r>
      <w:r>
        <w:rPr>
          <w:spacing w:val="10"/>
          <w:w w:val="110"/>
        </w:rPr>
        <w:t xml:space="preserve"> </w:t>
      </w:r>
      <w:r>
        <w:rPr>
          <w:w w:val="110"/>
        </w:rPr>
        <w:t>with</w:t>
      </w:r>
      <w:r>
        <w:rPr>
          <w:spacing w:val="11"/>
          <w:w w:val="110"/>
        </w:rPr>
        <w:t xml:space="preserve"> </w:t>
      </w:r>
      <w:r>
        <w:rPr>
          <w:w w:val="110"/>
        </w:rPr>
        <w:t>it</w:t>
      </w:r>
      <w:r>
        <w:rPr>
          <w:spacing w:val="11"/>
          <w:w w:val="110"/>
        </w:rPr>
        <w:t xml:space="preserve"> </w:t>
      </w:r>
      <w:r>
        <w:rPr>
          <w:w w:val="110"/>
        </w:rPr>
        <w:t>is</w:t>
      </w:r>
      <w:r>
        <w:rPr>
          <w:spacing w:val="11"/>
          <w:w w:val="110"/>
        </w:rPr>
        <w:t xml:space="preserve"> </w:t>
      </w:r>
      <w:r>
        <w:rPr>
          <w:w w:val="110"/>
        </w:rPr>
        <w:t>the</w:t>
      </w:r>
      <w:r>
        <w:rPr>
          <w:spacing w:val="10"/>
          <w:w w:val="110"/>
        </w:rPr>
        <w:t xml:space="preserve"> </w:t>
      </w:r>
      <w:r>
        <w:rPr>
          <w:w w:val="110"/>
        </w:rPr>
        <w:t>CAPTCHA,</w:t>
      </w:r>
      <w:r>
        <w:rPr>
          <w:spacing w:val="11"/>
          <w:w w:val="110"/>
        </w:rPr>
        <w:t xml:space="preserve"> </w:t>
      </w:r>
      <w:r>
        <w:rPr>
          <w:w w:val="110"/>
        </w:rPr>
        <w:t>which</w:t>
      </w:r>
      <w:r>
        <w:rPr>
          <w:spacing w:val="11"/>
          <w:w w:val="110"/>
        </w:rPr>
        <w:t xml:space="preserve"> </w:t>
      </w:r>
      <w:r>
        <w:rPr>
          <w:w w:val="90"/>
        </w:rPr>
        <w:t>I’ll</w:t>
      </w:r>
      <w:r>
        <w:rPr>
          <w:spacing w:val="21"/>
          <w:w w:val="90"/>
        </w:rPr>
        <w:t xml:space="preserve"> </w:t>
      </w:r>
      <w:r>
        <w:rPr>
          <w:w w:val="110"/>
        </w:rPr>
        <w:t>describe</w:t>
      </w:r>
      <w:r>
        <w:rPr>
          <w:spacing w:val="11"/>
          <w:w w:val="110"/>
        </w:rPr>
        <w:t xml:space="preserve"> </w:t>
      </w:r>
      <w:r>
        <w:rPr>
          <w:w w:val="110"/>
        </w:rPr>
        <w:t>in</w:t>
      </w:r>
      <w:r>
        <w:rPr>
          <w:spacing w:val="10"/>
          <w:w w:val="110"/>
        </w:rPr>
        <w:t xml:space="preserve"> </w:t>
      </w:r>
      <w:r>
        <w:rPr>
          <w:w w:val="110"/>
        </w:rPr>
        <w:t>section</w:t>
      </w:r>
      <w:r>
        <w:rPr>
          <w:spacing w:val="11"/>
          <w:w w:val="110"/>
        </w:rPr>
        <w:t xml:space="preserve"> </w:t>
      </w:r>
      <w:r>
        <w:rPr>
          <w:w w:val="110"/>
        </w:rPr>
        <w:t>3.5.</w:t>
      </w:r>
    </w:p>
    <w:p>
      <w:pPr>
        <w:pStyle w:val="BodyText"/>
        <w:spacing w:before="5"/>
        <w:ind w:left="0" w:right="0"/>
        <w:jc w:val="left"/>
        <w:rPr>
          <w:sz w:val="25"/>
        </w:rPr>
      </w:pPr>
    </w:p>
    <w:p>
      <w:pPr>
        <w:pStyle w:val="Heading2"/>
        <w:numPr>
          <w:ilvl w:val="2"/>
          <w:numId w:val="8"/>
        </w:numPr>
        <w:tabs>
          <w:tab w:pos="1765" w:val="left" w:leader="none"/>
          <w:tab w:pos="1766" w:val="left" w:leader="none"/>
        </w:tabs>
        <w:spacing w:line="240" w:lineRule="auto" w:before="1" w:after="0"/>
        <w:ind w:left="1765" w:right="0" w:hanging="955"/>
        <w:jc w:val="left"/>
      </w:pPr>
      <w:r>
        <w:rPr>
          <w:w w:val="130"/>
        </w:rPr>
        <w:t>Using a password</w:t>
      </w:r>
      <w:r>
        <w:rPr>
          <w:spacing w:val="-52"/>
          <w:w w:val="130"/>
        </w:rPr>
        <w:t xml:space="preserve"> </w:t>
      </w:r>
      <w:r>
        <w:rPr>
          <w:w w:val="130"/>
        </w:rPr>
        <w:t>manager</w:t>
      </w:r>
    </w:p>
    <w:p>
      <w:pPr>
        <w:pStyle w:val="BodyText"/>
        <w:spacing w:line="204" w:lineRule="auto" w:before="200"/>
      </w:pPr>
      <w:r>
        <w:rPr>
          <w:w w:val="115"/>
        </w:rPr>
        <w:t>Since</w:t>
      </w:r>
      <w:r>
        <w:rPr>
          <w:spacing w:val="-25"/>
          <w:w w:val="115"/>
        </w:rPr>
        <w:t xml:space="preserve"> </w:t>
      </w:r>
      <w:r>
        <w:rPr>
          <w:w w:val="115"/>
        </w:rPr>
        <w:t>the</w:t>
      </w:r>
      <w:r>
        <w:rPr>
          <w:spacing w:val="-24"/>
          <w:w w:val="115"/>
        </w:rPr>
        <w:t xml:space="preserve"> </w:t>
      </w:r>
      <w:r>
        <w:rPr>
          <w:w w:val="115"/>
        </w:rPr>
        <w:t>1980s,</w:t>
      </w:r>
      <w:r>
        <w:rPr>
          <w:spacing w:val="-23"/>
          <w:w w:val="115"/>
        </w:rPr>
        <w:t xml:space="preserve"> </w:t>
      </w:r>
      <w:r>
        <w:rPr>
          <w:w w:val="115"/>
        </w:rPr>
        <w:t>companies</w:t>
      </w:r>
      <w:r>
        <w:rPr>
          <w:spacing w:val="-25"/>
          <w:w w:val="115"/>
        </w:rPr>
        <w:t xml:space="preserve"> </w:t>
      </w:r>
      <w:r>
        <w:rPr>
          <w:spacing w:val="-3"/>
          <w:w w:val="115"/>
        </w:rPr>
        <w:t>have</w:t>
      </w:r>
      <w:r>
        <w:rPr>
          <w:spacing w:val="-24"/>
          <w:w w:val="115"/>
        </w:rPr>
        <w:t xml:space="preserve"> </w:t>
      </w:r>
      <w:r>
        <w:rPr>
          <w:w w:val="115"/>
        </w:rPr>
        <w:t>been</w:t>
      </w:r>
      <w:r>
        <w:rPr>
          <w:spacing w:val="-24"/>
          <w:w w:val="115"/>
        </w:rPr>
        <w:t xml:space="preserve"> </w:t>
      </w:r>
      <w:r>
        <w:rPr>
          <w:w w:val="115"/>
        </w:rPr>
        <w:t>selling</w:t>
      </w:r>
      <w:r>
        <w:rPr>
          <w:spacing w:val="-25"/>
          <w:w w:val="115"/>
        </w:rPr>
        <w:t xml:space="preserve"> </w:t>
      </w:r>
      <w:r>
        <w:rPr>
          <w:w w:val="115"/>
        </w:rPr>
        <w:t>single</w:t>
      </w:r>
      <w:r>
        <w:rPr>
          <w:spacing w:val="-24"/>
          <w:w w:val="115"/>
        </w:rPr>
        <w:t xml:space="preserve"> </w:t>
      </w:r>
      <w:r>
        <w:rPr>
          <w:w w:val="115"/>
        </w:rPr>
        <w:t>sign-on</w:t>
      </w:r>
      <w:r>
        <w:rPr>
          <w:spacing w:val="-24"/>
          <w:w w:val="115"/>
        </w:rPr>
        <w:t xml:space="preserve"> </w:t>
      </w:r>
      <w:r>
        <w:rPr>
          <w:w w:val="115"/>
        </w:rPr>
        <w:t>systems</w:t>
      </w:r>
      <w:r>
        <w:rPr>
          <w:spacing w:val="-26"/>
          <w:w w:val="115"/>
        </w:rPr>
        <w:t xml:space="preserve"> </w:t>
      </w:r>
      <w:r>
        <w:rPr>
          <w:w w:val="115"/>
        </w:rPr>
        <w:t>that</w:t>
      </w:r>
      <w:r>
        <w:rPr>
          <w:spacing w:val="-24"/>
          <w:w w:val="115"/>
        </w:rPr>
        <w:t xml:space="preserve"> </w:t>
      </w:r>
      <w:r>
        <w:rPr>
          <w:w w:val="115"/>
        </w:rPr>
        <w:t xml:space="preserve">remember your passwords for multiple applications, and when browsers came along in the mid-1990s and people started logging into dozens of websites, </w:t>
      </w:r>
      <w:r>
        <w:rPr>
          <w:spacing w:val="-3"/>
          <w:w w:val="115"/>
        </w:rPr>
        <w:t xml:space="preserve">password </w:t>
      </w:r>
      <w:r>
        <w:rPr>
          <w:w w:val="115"/>
        </w:rPr>
        <w:t>managers</w:t>
      </w:r>
      <w:r>
        <w:rPr>
          <w:spacing w:val="-13"/>
          <w:w w:val="115"/>
        </w:rPr>
        <w:t xml:space="preserve"> </w:t>
      </w:r>
      <w:r>
        <w:rPr>
          <w:w w:val="115"/>
        </w:rPr>
        <w:t>became</w:t>
      </w:r>
      <w:r>
        <w:rPr>
          <w:spacing w:val="-12"/>
          <w:w w:val="115"/>
        </w:rPr>
        <w:t xml:space="preserve"> </w:t>
      </w:r>
      <w:r>
        <w:rPr>
          <w:w w:val="115"/>
        </w:rPr>
        <w:t>a</w:t>
      </w:r>
      <w:r>
        <w:rPr>
          <w:spacing w:val="-13"/>
          <w:w w:val="115"/>
        </w:rPr>
        <w:t xml:space="preserve"> </w:t>
      </w:r>
      <w:r>
        <w:rPr>
          <w:w w:val="115"/>
        </w:rPr>
        <w:t>mass-market</w:t>
      </w:r>
      <w:r>
        <w:rPr>
          <w:spacing w:val="-12"/>
          <w:w w:val="115"/>
        </w:rPr>
        <w:t xml:space="preserve"> </w:t>
      </w:r>
      <w:r>
        <w:rPr>
          <w:w w:val="115"/>
        </w:rPr>
        <w:t>product.</w:t>
      </w:r>
      <w:r>
        <w:rPr>
          <w:spacing w:val="18"/>
          <w:w w:val="115"/>
        </w:rPr>
        <w:t xml:space="preserve"> </w:t>
      </w:r>
      <w:r>
        <w:rPr>
          <w:w w:val="115"/>
        </w:rPr>
        <w:t>Browser</w:t>
      </w:r>
      <w:r>
        <w:rPr>
          <w:spacing w:val="-12"/>
          <w:w w:val="115"/>
        </w:rPr>
        <w:t xml:space="preserve"> </w:t>
      </w:r>
      <w:r>
        <w:rPr>
          <w:w w:val="115"/>
        </w:rPr>
        <w:t>vendors</w:t>
      </w:r>
      <w:r>
        <w:rPr>
          <w:spacing w:val="-13"/>
          <w:w w:val="115"/>
        </w:rPr>
        <w:t xml:space="preserve"> </w:t>
      </w:r>
      <w:r>
        <w:rPr>
          <w:w w:val="115"/>
        </w:rPr>
        <w:t>noticed,</w:t>
      </w:r>
      <w:r>
        <w:rPr>
          <w:spacing w:val="-9"/>
          <w:w w:val="115"/>
        </w:rPr>
        <w:t xml:space="preserve"> </w:t>
      </w:r>
      <w:r>
        <w:rPr>
          <w:w w:val="115"/>
        </w:rPr>
        <w:t>and</w:t>
      </w:r>
      <w:r>
        <w:rPr>
          <w:spacing w:val="-13"/>
          <w:w w:val="115"/>
        </w:rPr>
        <w:t xml:space="preserve"> </w:t>
      </w:r>
      <w:r>
        <w:rPr>
          <w:w w:val="115"/>
        </w:rPr>
        <w:t xml:space="preserve">started providing </w:t>
      </w:r>
      <w:r>
        <w:rPr>
          <w:spacing w:val="-3"/>
          <w:w w:val="115"/>
        </w:rPr>
        <w:t xml:space="preserve">much </w:t>
      </w:r>
      <w:r>
        <w:rPr>
          <w:w w:val="115"/>
        </w:rPr>
        <w:t>the same functionality for</w:t>
      </w:r>
      <w:r>
        <w:rPr>
          <w:spacing w:val="31"/>
          <w:w w:val="115"/>
        </w:rPr>
        <w:t xml:space="preserve"> </w:t>
      </w:r>
      <w:r>
        <w:rPr>
          <w:w w:val="115"/>
        </w:rPr>
        <w:t>free.</w:t>
      </w:r>
    </w:p>
    <w:p>
      <w:pPr>
        <w:pStyle w:val="BodyText"/>
        <w:spacing w:line="201" w:lineRule="auto" w:before="107"/>
        <w:ind w:firstLine="298"/>
      </w:pPr>
      <w:r>
        <w:rPr>
          <w:w w:val="110"/>
        </w:rPr>
        <w:t xml:space="preserve">Choosing random passwords and letting your browser remember them </w:t>
      </w:r>
      <w:r>
        <w:rPr>
          <w:spacing w:val="-4"/>
          <w:w w:val="110"/>
        </w:rPr>
        <w:t xml:space="preserve">can  </w:t>
      </w:r>
      <w:r>
        <w:rPr>
          <w:spacing w:val="49"/>
          <w:w w:val="110"/>
        </w:rPr>
        <w:t xml:space="preserve"> </w:t>
      </w:r>
      <w:r>
        <w:rPr>
          <w:spacing w:val="2"/>
          <w:w w:val="110"/>
        </w:rPr>
        <w:t xml:space="preserve">be </w:t>
      </w:r>
      <w:r>
        <w:rPr>
          <w:w w:val="110"/>
        </w:rPr>
        <w:t xml:space="preserve">a pragmatic </w:t>
      </w:r>
      <w:r>
        <w:rPr>
          <w:spacing w:val="-4"/>
          <w:w w:val="110"/>
        </w:rPr>
        <w:t xml:space="preserve">way </w:t>
      </w:r>
      <w:r>
        <w:rPr>
          <w:w w:val="110"/>
        </w:rPr>
        <w:t xml:space="preserve">of operating.  The browser will only enter the password into  a web page with the right URL (IE) or the same hostname and </w:t>
      </w:r>
      <w:r>
        <w:rPr>
          <w:rFonts w:ascii="Arial Unicode MS" w:hAnsi="Arial Unicode MS"/>
          <w:w w:val="110"/>
        </w:rPr>
        <w:t>fi</w:t>
      </w:r>
      <w:r>
        <w:rPr>
          <w:w w:val="110"/>
        </w:rPr>
        <w:t xml:space="preserve">eld name (Firefox). Browsers let you set a master password, which encrypts all the individual site passwords and which you only </w:t>
      </w:r>
      <w:r>
        <w:rPr>
          <w:spacing w:val="-3"/>
          <w:w w:val="110"/>
        </w:rPr>
        <w:t xml:space="preserve">have </w:t>
      </w:r>
      <w:r>
        <w:rPr>
          <w:w w:val="110"/>
        </w:rPr>
        <w:t xml:space="preserve">to enter when your browser is updated. The main drawbacks of password managers in general are that you might forget the master password; and that all your passwords may </w:t>
      </w:r>
      <w:r>
        <w:rPr>
          <w:spacing w:val="2"/>
          <w:w w:val="110"/>
        </w:rPr>
        <w:t xml:space="preserve">be </w:t>
      </w:r>
      <w:r>
        <w:rPr>
          <w:w w:val="110"/>
        </w:rPr>
        <w:t xml:space="preserve">compromised at once, since malware writers can work out how to hack common products. This is </w:t>
      </w:r>
      <w:r>
        <w:rPr>
          <w:spacing w:val="-13"/>
          <w:w w:val="110"/>
        </w:rPr>
        <w:t xml:space="preserve">a </w:t>
      </w:r>
      <w:r>
        <w:rPr>
          <w:w w:val="110"/>
        </w:rPr>
        <w:t xml:space="preserve">particular issue when using a browser, and another is that a master password is not always the default so many users </w:t>
      </w:r>
      <w:r>
        <w:rPr>
          <w:w w:val="105"/>
        </w:rPr>
        <w:t xml:space="preserve">don’t </w:t>
      </w:r>
      <w:r>
        <w:rPr>
          <w:w w:val="110"/>
        </w:rPr>
        <w:t xml:space="preserve">set one. (The same holds for </w:t>
      </w:r>
      <w:r>
        <w:rPr>
          <w:spacing w:val="-3"/>
          <w:w w:val="110"/>
        </w:rPr>
        <w:t>other</w:t>
      </w:r>
      <w:r>
        <w:rPr>
          <w:spacing w:val="51"/>
          <w:w w:val="110"/>
        </w:rPr>
        <w:t xml:space="preserve"> </w:t>
      </w:r>
      <w:r>
        <w:rPr>
          <w:w w:val="110"/>
        </w:rPr>
        <w:t xml:space="preserve">security services you get as options with platforms, such as encrypting your phone or laptop.)  An advantage of using the browser is that you may </w:t>
      </w:r>
      <w:r>
        <w:rPr>
          <w:spacing w:val="2"/>
          <w:w w:val="110"/>
        </w:rPr>
        <w:t xml:space="preserve">be </w:t>
      </w:r>
      <w:r>
        <w:rPr>
          <w:spacing w:val="-3"/>
          <w:w w:val="110"/>
        </w:rPr>
        <w:t xml:space="preserve">able   </w:t>
      </w:r>
      <w:r>
        <w:rPr>
          <w:spacing w:val="51"/>
          <w:w w:val="110"/>
        </w:rPr>
        <w:t xml:space="preserve"> </w:t>
      </w:r>
      <w:r>
        <w:rPr>
          <w:w w:val="110"/>
        </w:rPr>
        <w:t>to</w:t>
      </w:r>
      <w:r>
        <w:rPr>
          <w:spacing w:val="25"/>
          <w:w w:val="110"/>
        </w:rPr>
        <w:t xml:space="preserve"> </w:t>
      </w:r>
      <w:r>
        <w:rPr>
          <w:w w:val="110"/>
        </w:rPr>
        <w:t>sync</w:t>
      </w:r>
      <w:r>
        <w:rPr>
          <w:spacing w:val="26"/>
          <w:w w:val="110"/>
        </w:rPr>
        <w:t xml:space="preserve"> </w:t>
      </w:r>
      <w:r>
        <w:rPr>
          <w:w w:val="110"/>
        </w:rPr>
        <w:t>passwords</w:t>
      </w:r>
      <w:r>
        <w:rPr>
          <w:spacing w:val="26"/>
          <w:w w:val="110"/>
        </w:rPr>
        <w:t xml:space="preserve"> </w:t>
      </w:r>
      <w:r>
        <w:rPr>
          <w:w w:val="110"/>
        </w:rPr>
        <w:t>between</w:t>
      </w:r>
      <w:r>
        <w:rPr>
          <w:spacing w:val="26"/>
          <w:w w:val="110"/>
        </w:rPr>
        <w:t xml:space="preserve"> </w:t>
      </w:r>
      <w:r>
        <w:rPr>
          <w:w w:val="110"/>
        </w:rPr>
        <w:t>the</w:t>
      </w:r>
      <w:r>
        <w:rPr>
          <w:spacing w:val="25"/>
          <w:w w:val="110"/>
        </w:rPr>
        <w:t xml:space="preserve"> </w:t>
      </w:r>
      <w:r>
        <w:rPr>
          <w:w w:val="110"/>
        </w:rPr>
        <w:t>browser</w:t>
      </w:r>
      <w:r>
        <w:rPr>
          <w:spacing w:val="26"/>
          <w:w w:val="110"/>
        </w:rPr>
        <w:t xml:space="preserve"> </w:t>
      </w:r>
      <w:r>
        <w:rPr>
          <w:w w:val="110"/>
        </w:rPr>
        <w:t>in</w:t>
      </w:r>
      <w:r>
        <w:rPr>
          <w:spacing w:val="26"/>
          <w:w w:val="110"/>
        </w:rPr>
        <w:t xml:space="preserve"> </w:t>
      </w:r>
      <w:r>
        <w:rPr>
          <w:w w:val="110"/>
        </w:rPr>
        <w:t>your</w:t>
      </w:r>
      <w:r>
        <w:rPr>
          <w:spacing w:val="26"/>
          <w:w w:val="110"/>
        </w:rPr>
        <w:t xml:space="preserve"> </w:t>
      </w:r>
      <w:r>
        <w:rPr>
          <w:w w:val="110"/>
        </w:rPr>
        <w:t>phone</w:t>
      </w:r>
      <w:r>
        <w:rPr>
          <w:spacing w:val="25"/>
          <w:w w:val="110"/>
        </w:rPr>
        <w:t xml:space="preserve"> </w:t>
      </w:r>
      <w:r>
        <w:rPr>
          <w:w w:val="110"/>
        </w:rPr>
        <w:t>and</w:t>
      </w:r>
      <w:r>
        <w:rPr>
          <w:spacing w:val="26"/>
          <w:w w:val="110"/>
        </w:rPr>
        <w:t xml:space="preserve"> </w:t>
      </w:r>
      <w:r>
        <w:rPr>
          <w:w w:val="110"/>
        </w:rPr>
        <w:t>that</w:t>
      </w:r>
      <w:r>
        <w:rPr>
          <w:spacing w:val="26"/>
          <w:w w:val="110"/>
        </w:rPr>
        <w:t xml:space="preserve"> </w:t>
      </w:r>
      <w:r>
        <w:rPr>
          <w:w w:val="110"/>
        </w:rPr>
        <w:t>in</w:t>
      </w:r>
      <w:r>
        <w:rPr>
          <w:spacing w:val="26"/>
          <w:w w:val="110"/>
        </w:rPr>
        <w:t xml:space="preserve"> </w:t>
      </w:r>
      <w:r>
        <w:rPr>
          <w:w w:val="110"/>
        </w:rPr>
        <w:t>your</w:t>
      </w:r>
      <w:r>
        <w:rPr>
          <w:spacing w:val="26"/>
          <w:w w:val="110"/>
        </w:rPr>
        <w:t xml:space="preserve"> </w:t>
      </w:r>
      <w:r>
        <w:rPr>
          <w:w w:val="110"/>
        </w:rPr>
        <w:t>laptop.</w:t>
      </w:r>
    </w:p>
    <w:p>
      <w:pPr>
        <w:pStyle w:val="BodyText"/>
        <w:spacing w:line="196" w:lineRule="auto" w:before="62"/>
        <w:ind w:firstLine="298"/>
      </w:pPr>
      <w:r>
        <w:rPr>
          <w:w w:val="110"/>
        </w:rPr>
        <w:t>Third-party password managers can o</w:t>
      </w:r>
      <w:r>
        <w:rPr>
          <w:rFonts w:ascii="Arial Unicode MS" w:hAnsi="Arial Unicode MS"/>
          <w:w w:val="110"/>
        </w:rPr>
        <w:t>ff</w:t>
      </w:r>
      <w:r>
        <w:rPr>
          <w:w w:val="110"/>
        </w:rPr>
        <w:t xml:space="preserve">er more, such as choosing long random passwords for you, identifying passwords shared across more than one website, and providing more controllable </w:t>
      </w:r>
      <w:r>
        <w:rPr>
          <w:spacing w:val="-3"/>
          <w:w w:val="110"/>
        </w:rPr>
        <w:t xml:space="preserve">ways </w:t>
      </w:r>
      <w:r>
        <w:rPr>
          <w:w w:val="110"/>
        </w:rPr>
        <w:t>for you to manage the backup and recovery of your password collection. (With a browser, this comes down to backing up your whole laptop or phone.) They can also help you track your accounts,</w:t>
      </w:r>
      <w:r>
        <w:rPr>
          <w:spacing w:val="-6"/>
          <w:w w:val="110"/>
        </w:rPr>
        <w:t xml:space="preserve"> </w:t>
      </w:r>
      <w:r>
        <w:rPr>
          <w:w w:val="110"/>
        </w:rPr>
        <w:t>so</w:t>
      </w:r>
      <w:r>
        <w:rPr>
          <w:spacing w:val="-8"/>
          <w:w w:val="110"/>
        </w:rPr>
        <w:t xml:space="preserve"> </w:t>
      </w:r>
      <w:r>
        <w:rPr>
          <w:w w:val="110"/>
        </w:rPr>
        <w:t>you</w:t>
      </w:r>
      <w:r>
        <w:rPr>
          <w:spacing w:val="-9"/>
          <w:w w:val="110"/>
        </w:rPr>
        <w:t xml:space="preserve"> </w:t>
      </w:r>
      <w:r>
        <w:rPr>
          <w:w w:val="110"/>
        </w:rPr>
        <w:t>can</w:t>
      </w:r>
      <w:r>
        <w:rPr>
          <w:spacing w:val="-8"/>
          <w:w w:val="110"/>
        </w:rPr>
        <w:t xml:space="preserve"> </w:t>
      </w:r>
      <w:r>
        <w:rPr>
          <w:w w:val="110"/>
        </w:rPr>
        <w:t>see</w:t>
      </w:r>
      <w:r>
        <w:rPr>
          <w:spacing w:val="-8"/>
          <w:w w:val="110"/>
        </w:rPr>
        <w:t xml:space="preserve"> </w:t>
      </w:r>
      <w:r>
        <w:rPr>
          <w:w w:val="110"/>
        </w:rPr>
        <w:t>whether</w:t>
      </w:r>
      <w:r>
        <w:rPr>
          <w:spacing w:val="-9"/>
          <w:w w:val="110"/>
        </w:rPr>
        <w:t xml:space="preserve"> </w:t>
      </w:r>
      <w:r>
        <w:rPr>
          <w:w w:val="110"/>
        </w:rPr>
        <w:t>you</w:t>
      </w:r>
      <w:r>
        <w:rPr>
          <w:spacing w:val="-8"/>
          <w:w w:val="110"/>
        </w:rPr>
        <w:t xml:space="preserve"> </w:t>
      </w:r>
      <w:r>
        <w:rPr>
          <w:w w:val="110"/>
        </w:rPr>
        <w:t>had</w:t>
      </w:r>
      <w:r>
        <w:rPr>
          <w:spacing w:val="-9"/>
          <w:w w:val="110"/>
        </w:rPr>
        <w:t xml:space="preserve"> </w:t>
      </w:r>
      <w:r>
        <w:rPr>
          <w:w w:val="110"/>
        </w:rPr>
        <w:t>a</w:t>
      </w:r>
      <w:r>
        <w:rPr>
          <w:spacing w:val="-8"/>
          <w:w w:val="110"/>
        </w:rPr>
        <w:t xml:space="preserve"> </w:t>
      </w:r>
      <w:r>
        <w:rPr>
          <w:w w:val="110"/>
        </w:rPr>
        <w:t>password</w:t>
      </w:r>
      <w:r>
        <w:rPr>
          <w:spacing w:val="-9"/>
          <w:w w:val="110"/>
        </w:rPr>
        <w:t xml:space="preserve"> </w:t>
      </w:r>
      <w:r>
        <w:rPr>
          <w:w w:val="110"/>
        </w:rPr>
        <w:t>on</w:t>
      </w:r>
      <w:r>
        <w:rPr>
          <w:spacing w:val="-8"/>
          <w:w w:val="110"/>
        </w:rPr>
        <w:t xml:space="preserve"> </w:t>
      </w:r>
      <w:r>
        <w:rPr>
          <w:w w:val="110"/>
        </w:rPr>
        <w:t>a</w:t>
      </w:r>
      <w:r>
        <w:rPr>
          <w:spacing w:val="-8"/>
          <w:w w:val="110"/>
        </w:rPr>
        <w:t xml:space="preserve"> </w:t>
      </w:r>
      <w:r>
        <w:rPr>
          <w:w w:val="110"/>
        </w:rPr>
        <w:t>system</w:t>
      </w:r>
      <w:r>
        <w:rPr>
          <w:spacing w:val="-9"/>
          <w:w w:val="110"/>
        </w:rPr>
        <w:t xml:space="preserve"> </w:t>
      </w:r>
      <w:r>
        <w:rPr>
          <w:w w:val="110"/>
        </w:rPr>
        <w:t>that’s</w:t>
      </w:r>
      <w:r>
        <w:rPr>
          <w:spacing w:val="-8"/>
          <w:w w:val="110"/>
        </w:rPr>
        <w:t xml:space="preserve"> </w:t>
      </w:r>
      <w:r>
        <w:rPr>
          <w:w w:val="110"/>
        </w:rPr>
        <w:t xml:space="preserve">announced a breach.  The downside is that many products are truly dreadful,  with </w:t>
      </w:r>
      <w:r>
        <w:rPr>
          <w:spacing w:val="-5"/>
          <w:w w:val="110"/>
        </w:rPr>
        <w:t xml:space="preserve">even  </w:t>
      </w:r>
      <w:r>
        <w:rPr>
          <w:w w:val="110"/>
        </w:rPr>
        <w:t xml:space="preserve">some hardware password managers storing all your secrets in the clear [130], while the top </w:t>
      </w:r>
      <w:r>
        <w:rPr>
          <w:rFonts w:ascii="Arial Unicode MS" w:hAnsi="Arial Unicode MS"/>
          <w:w w:val="110"/>
        </w:rPr>
        <w:t>fi</w:t>
      </w:r>
      <w:r>
        <w:rPr>
          <w:w w:val="110"/>
        </w:rPr>
        <w:t>ve software products su</w:t>
      </w:r>
      <w:r>
        <w:rPr>
          <w:rFonts w:ascii="Arial Unicode MS" w:hAnsi="Arial Unicode MS"/>
          <w:w w:val="110"/>
        </w:rPr>
        <w:t>ff</w:t>
      </w:r>
      <w:r>
        <w:rPr>
          <w:w w:val="110"/>
        </w:rPr>
        <w:t>er from serious and systemic vulnerabilities,</w:t>
      </w:r>
      <w:r>
        <w:rPr>
          <w:spacing w:val="23"/>
          <w:w w:val="110"/>
        </w:rPr>
        <w:t xml:space="preserve"> </w:t>
      </w:r>
      <w:r>
        <w:rPr>
          <w:w w:val="110"/>
        </w:rPr>
        <w:t>from</w:t>
      </w:r>
      <w:r>
        <w:rPr>
          <w:spacing w:val="23"/>
          <w:w w:val="110"/>
        </w:rPr>
        <w:t xml:space="preserve"> </w:t>
      </w:r>
      <w:r>
        <w:rPr>
          <w:w w:val="110"/>
        </w:rPr>
        <w:t>autocomplete</w:t>
      </w:r>
      <w:r>
        <w:rPr>
          <w:spacing w:val="23"/>
          <w:w w:val="110"/>
        </w:rPr>
        <w:t xml:space="preserve"> </w:t>
      </w:r>
      <w:r>
        <w:rPr>
          <w:w w:val="110"/>
        </w:rPr>
        <w:t>to</w:t>
      </w:r>
      <w:r>
        <w:rPr>
          <w:spacing w:val="22"/>
          <w:w w:val="110"/>
        </w:rPr>
        <w:t xml:space="preserve"> </w:t>
      </w:r>
      <w:r>
        <w:rPr>
          <w:w w:val="110"/>
        </w:rPr>
        <w:t>ignoring</w:t>
      </w:r>
      <w:r>
        <w:rPr>
          <w:spacing w:val="23"/>
          <w:w w:val="110"/>
        </w:rPr>
        <w:t xml:space="preserve"> </w:t>
      </w:r>
      <w:r>
        <w:rPr>
          <w:w w:val="110"/>
        </w:rPr>
        <w:t>subdomains</w:t>
      </w:r>
      <w:r>
        <w:rPr>
          <w:spacing w:val="22"/>
          <w:w w:val="110"/>
        </w:rPr>
        <w:t xml:space="preserve"> </w:t>
      </w:r>
      <w:r>
        <w:rPr>
          <w:w w:val="110"/>
        </w:rPr>
        <w:t>[389].</w:t>
      </w:r>
      <w:r>
        <w:rPr>
          <w:spacing w:val="55"/>
          <w:w w:val="110"/>
        </w:rPr>
        <w:t xml:space="preserve"> </w:t>
      </w:r>
      <w:r>
        <w:rPr>
          <w:w w:val="110"/>
        </w:rPr>
        <w:t>How</w:t>
      </w:r>
      <w:r>
        <w:rPr>
          <w:spacing w:val="23"/>
          <w:w w:val="110"/>
        </w:rPr>
        <w:t xml:space="preserve"> </w:t>
      </w:r>
      <w:r>
        <w:rPr>
          <w:w w:val="110"/>
        </w:rPr>
        <w:t>do</w:t>
      </w:r>
      <w:r>
        <w:rPr>
          <w:spacing w:val="23"/>
          <w:w w:val="110"/>
        </w:rPr>
        <w:t xml:space="preserve"> </w:t>
      </w:r>
      <w:r>
        <w:rPr>
          <w:w w:val="110"/>
        </w:rPr>
        <w:t>you</w:t>
      </w:r>
      <w:r>
        <w:rPr>
          <w:spacing w:val="22"/>
          <w:w w:val="110"/>
        </w:rPr>
        <w:t xml:space="preserve"> </w:t>
      </w:r>
      <w:r>
        <w:rPr>
          <w:w w:val="110"/>
        </w:rPr>
        <w:t>know</w:t>
      </w:r>
      <w:r>
        <w:rPr>
          <w:spacing w:val="23"/>
          <w:w w:val="110"/>
        </w:rPr>
        <w:t xml:space="preserve"> </w:t>
      </w:r>
      <w:r>
        <w:rPr>
          <w:spacing w:val="-3"/>
          <w:w w:val="110"/>
        </w:rPr>
        <w:t>that</w:t>
      </w:r>
    </w:p>
    <w:p>
      <w:pPr>
        <w:spacing w:after="0" w:line="196"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any given product is actually sound?</w:t>
      </w:r>
    </w:p>
    <w:p>
      <w:pPr>
        <w:pStyle w:val="BodyText"/>
        <w:spacing w:line="204" w:lineRule="auto" w:before="89"/>
        <w:ind w:right="862" w:firstLine="298"/>
      </w:pPr>
      <w:r>
        <w:rPr>
          <w:w w:val="115"/>
        </w:rPr>
        <w:t>Many</w:t>
      </w:r>
      <w:r>
        <w:rPr>
          <w:spacing w:val="-27"/>
          <w:w w:val="115"/>
        </w:rPr>
        <w:t xml:space="preserve"> </w:t>
      </w:r>
      <w:r>
        <w:rPr>
          <w:w w:val="115"/>
        </w:rPr>
        <w:t>banks</w:t>
      </w:r>
      <w:r>
        <w:rPr>
          <w:spacing w:val="-26"/>
          <w:w w:val="115"/>
        </w:rPr>
        <w:t xml:space="preserve"> </w:t>
      </w:r>
      <w:r>
        <w:rPr>
          <w:w w:val="115"/>
        </w:rPr>
        <w:t>try</w:t>
      </w:r>
      <w:r>
        <w:rPr>
          <w:spacing w:val="-26"/>
          <w:w w:val="115"/>
        </w:rPr>
        <w:t xml:space="preserve"> </w:t>
      </w:r>
      <w:r>
        <w:rPr>
          <w:w w:val="115"/>
        </w:rPr>
        <w:t>to</w:t>
      </w:r>
      <w:r>
        <w:rPr>
          <w:spacing w:val="-26"/>
          <w:w w:val="115"/>
        </w:rPr>
        <w:t xml:space="preserve"> </w:t>
      </w:r>
      <w:r>
        <w:rPr>
          <w:w w:val="115"/>
        </w:rPr>
        <w:t>disable</w:t>
      </w:r>
      <w:r>
        <w:rPr>
          <w:spacing w:val="-26"/>
          <w:w w:val="115"/>
        </w:rPr>
        <w:t xml:space="preserve"> </w:t>
      </w:r>
      <w:r>
        <w:rPr>
          <w:w w:val="115"/>
        </w:rPr>
        <w:t>storage,</w:t>
      </w:r>
      <w:r>
        <w:rPr>
          <w:spacing w:val="-25"/>
          <w:w w:val="115"/>
        </w:rPr>
        <w:t xml:space="preserve"> </w:t>
      </w:r>
      <w:r>
        <w:rPr>
          <w:w w:val="115"/>
        </w:rPr>
        <w:t>whether</w:t>
      </w:r>
      <w:r>
        <w:rPr>
          <w:spacing w:val="-26"/>
          <w:w w:val="115"/>
        </w:rPr>
        <w:t xml:space="preserve"> </w:t>
      </w:r>
      <w:r>
        <w:rPr>
          <w:spacing w:val="-3"/>
          <w:w w:val="115"/>
        </w:rPr>
        <w:t>by</w:t>
      </w:r>
      <w:r>
        <w:rPr>
          <w:spacing w:val="-27"/>
          <w:w w:val="115"/>
        </w:rPr>
        <w:t xml:space="preserve"> </w:t>
      </w:r>
      <w:r>
        <w:rPr>
          <w:w w:val="115"/>
        </w:rPr>
        <w:t>setting</w:t>
      </w:r>
      <w:r>
        <w:rPr>
          <w:spacing w:val="-26"/>
          <w:w w:val="115"/>
        </w:rPr>
        <w:t xml:space="preserve"> </w:t>
      </w:r>
      <w:r>
        <w:rPr>
          <w:rFonts w:ascii="SimSun" w:hAnsi="SimSun"/>
          <w:w w:val="115"/>
        </w:rPr>
        <w:t xml:space="preserve">autocomplete="off" </w:t>
      </w:r>
      <w:r>
        <w:rPr>
          <w:w w:val="115"/>
        </w:rPr>
        <w:t>in</w:t>
      </w:r>
      <w:r>
        <w:rPr>
          <w:spacing w:val="-20"/>
          <w:w w:val="115"/>
        </w:rPr>
        <w:t xml:space="preserve"> </w:t>
      </w:r>
      <w:r>
        <w:rPr>
          <w:w w:val="115"/>
        </w:rPr>
        <w:t>their</w:t>
      </w:r>
      <w:r>
        <w:rPr>
          <w:spacing w:val="-20"/>
          <w:w w:val="115"/>
        </w:rPr>
        <w:t xml:space="preserve"> </w:t>
      </w:r>
      <w:r>
        <w:rPr>
          <w:w w:val="115"/>
        </w:rPr>
        <w:t>web</w:t>
      </w:r>
      <w:r>
        <w:rPr>
          <w:spacing w:val="-20"/>
          <w:w w:val="115"/>
        </w:rPr>
        <w:t xml:space="preserve"> </w:t>
      </w:r>
      <w:r>
        <w:rPr>
          <w:w w:val="115"/>
        </w:rPr>
        <w:t>pages</w:t>
      </w:r>
      <w:r>
        <w:rPr>
          <w:spacing w:val="-20"/>
          <w:w w:val="115"/>
        </w:rPr>
        <w:t xml:space="preserve"> </w:t>
      </w:r>
      <w:r>
        <w:rPr>
          <w:w w:val="115"/>
        </w:rPr>
        <w:t>or</w:t>
      </w:r>
      <w:r>
        <w:rPr>
          <w:spacing w:val="-20"/>
          <w:w w:val="115"/>
        </w:rPr>
        <w:t xml:space="preserve"> </w:t>
      </w:r>
      <w:r>
        <w:rPr>
          <w:w w:val="115"/>
        </w:rPr>
        <w:t>using</w:t>
      </w:r>
      <w:r>
        <w:rPr>
          <w:spacing w:val="-20"/>
          <w:w w:val="115"/>
        </w:rPr>
        <w:t xml:space="preserve"> </w:t>
      </w:r>
      <w:r>
        <w:rPr>
          <w:w w:val="115"/>
        </w:rPr>
        <w:t>other</w:t>
      </w:r>
      <w:r>
        <w:rPr>
          <w:spacing w:val="-20"/>
          <w:w w:val="115"/>
        </w:rPr>
        <w:t xml:space="preserve"> </w:t>
      </w:r>
      <w:r>
        <w:rPr>
          <w:w w:val="115"/>
        </w:rPr>
        <w:t>tricks</w:t>
      </w:r>
      <w:r>
        <w:rPr>
          <w:spacing w:val="-20"/>
          <w:w w:val="115"/>
        </w:rPr>
        <w:t xml:space="preserve"> </w:t>
      </w:r>
      <w:r>
        <w:rPr>
          <w:w w:val="115"/>
        </w:rPr>
        <w:t>that</w:t>
      </w:r>
      <w:r>
        <w:rPr>
          <w:spacing w:val="-20"/>
          <w:w w:val="115"/>
        </w:rPr>
        <w:t xml:space="preserve"> </w:t>
      </w:r>
      <w:r>
        <w:rPr>
          <w:w w:val="115"/>
        </w:rPr>
        <w:t>block</w:t>
      </w:r>
      <w:r>
        <w:rPr>
          <w:spacing w:val="-20"/>
          <w:w w:val="115"/>
        </w:rPr>
        <w:t xml:space="preserve"> </w:t>
      </w:r>
      <w:r>
        <w:rPr>
          <w:w w:val="115"/>
        </w:rPr>
        <w:t>password</w:t>
      </w:r>
      <w:r>
        <w:rPr>
          <w:spacing w:val="-19"/>
          <w:w w:val="115"/>
        </w:rPr>
        <w:t xml:space="preserve"> </w:t>
      </w:r>
      <w:r>
        <w:rPr>
          <w:w w:val="115"/>
        </w:rPr>
        <w:t>managers</w:t>
      </w:r>
      <w:r>
        <w:rPr>
          <w:spacing w:val="-20"/>
          <w:w w:val="115"/>
        </w:rPr>
        <w:t xml:space="preserve"> </w:t>
      </w:r>
      <w:r>
        <w:rPr>
          <w:w w:val="115"/>
        </w:rPr>
        <w:t>too.</w:t>
      </w:r>
      <w:r>
        <w:rPr>
          <w:spacing w:val="13"/>
          <w:w w:val="115"/>
        </w:rPr>
        <w:t xml:space="preserve"> </w:t>
      </w:r>
      <w:r>
        <w:rPr>
          <w:w w:val="115"/>
        </w:rPr>
        <w:t>Banks think</w:t>
      </w:r>
      <w:r>
        <w:rPr>
          <w:spacing w:val="-18"/>
          <w:w w:val="115"/>
        </w:rPr>
        <w:t xml:space="preserve"> </w:t>
      </w:r>
      <w:r>
        <w:rPr>
          <w:w w:val="115"/>
        </w:rPr>
        <w:t>this</w:t>
      </w:r>
      <w:r>
        <w:rPr>
          <w:spacing w:val="-19"/>
          <w:w w:val="115"/>
        </w:rPr>
        <w:t xml:space="preserve"> </w:t>
      </w:r>
      <w:r>
        <w:rPr>
          <w:w w:val="115"/>
        </w:rPr>
        <w:t>improves</w:t>
      </w:r>
      <w:r>
        <w:rPr>
          <w:spacing w:val="-19"/>
          <w:w w:val="115"/>
        </w:rPr>
        <w:t xml:space="preserve"> </w:t>
      </w:r>
      <w:r>
        <w:rPr>
          <w:spacing w:val="-3"/>
          <w:w w:val="115"/>
        </w:rPr>
        <w:t>security,</w:t>
      </w:r>
      <w:r>
        <w:rPr>
          <w:spacing w:val="-16"/>
          <w:w w:val="115"/>
        </w:rPr>
        <w:t xml:space="preserve"> </w:t>
      </w:r>
      <w:r>
        <w:rPr>
          <w:w w:val="115"/>
        </w:rPr>
        <w:t>but</w:t>
      </w:r>
      <w:r>
        <w:rPr>
          <w:spacing w:val="-18"/>
          <w:w w:val="115"/>
        </w:rPr>
        <w:t xml:space="preserve"> </w:t>
      </w:r>
      <w:r>
        <w:rPr>
          <w:w w:val="90"/>
        </w:rPr>
        <w:t>I’m</w:t>
      </w:r>
      <w:r>
        <w:rPr>
          <w:spacing w:val="-5"/>
          <w:w w:val="90"/>
        </w:rPr>
        <w:t xml:space="preserve"> </w:t>
      </w:r>
      <w:r>
        <w:rPr>
          <w:w w:val="115"/>
        </w:rPr>
        <w:t>not</w:t>
      </w:r>
      <w:r>
        <w:rPr>
          <w:spacing w:val="-19"/>
          <w:w w:val="115"/>
        </w:rPr>
        <w:t xml:space="preserve"> </w:t>
      </w:r>
      <w:r>
        <w:rPr>
          <w:w w:val="115"/>
        </w:rPr>
        <w:t>at</w:t>
      </w:r>
      <w:r>
        <w:rPr>
          <w:spacing w:val="-18"/>
          <w:w w:val="115"/>
        </w:rPr>
        <w:t xml:space="preserve"> </w:t>
      </w:r>
      <w:r>
        <w:rPr>
          <w:w w:val="115"/>
        </w:rPr>
        <w:t>all</w:t>
      </w:r>
      <w:r>
        <w:rPr>
          <w:spacing w:val="-19"/>
          <w:w w:val="115"/>
        </w:rPr>
        <w:t xml:space="preserve"> </w:t>
      </w:r>
      <w:r>
        <w:rPr>
          <w:w w:val="115"/>
        </w:rPr>
        <w:t>convinced.</w:t>
      </w:r>
      <w:r>
        <w:rPr>
          <w:spacing w:val="8"/>
          <w:w w:val="115"/>
        </w:rPr>
        <w:t xml:space="preserve"> </w:t>
      </w:r>
      <w:r>
        <w:rPr>
          <w:w w:val="115"/>
        </w:rPr>
        <w:t>Stopping</w:t>
      </w:r>
      <w:r>
        <w:rPr>
          <w:spacing w:val="-19"/>
          <w:w w:val="115"/>
        </w:rPr>
        <w:t xml:space="preserve"> </w:t>
      </w:r>
      <w:r>
        <w:rPr>
          <w:w w:val="115"/>
        </w:rPr>
        <w:t>people</w:t>
      </w:r>
      <w:r>
        <w:rPr>
          <w:spacing w:val="-18"/>
          <w:w w:val="115"/>
        </w:rPr>
        <w:t xml:space="preserve"> </w:t>
      </w:r>
      <w:r>
        <w:rPr>
          <w:w w:val="115"/>
        </w:rPr>
        <w:t>using password</w:t>
      </w:r>
      <w:r>
        <w:rPr>
          <w:spacing w:val="-6"/>
          <w:w w:val="115"/>
        </w:rPr>
        <w:t xml:space="preserve"> </w:t>
      </w:r>
      <w:r>
        <w:rPr>
          <w:w w:val="115"/>
        </w:rPr>
        <w:t>managers</w:t>
      </w:r>
      <w:r>
        <w:rPr>
          <w:spacing w:val="-6"/>
          <w:w w:val="115"/>
        </w:rPr>
        <w:t xml:space="preserve"> </w:t>
      </w:r>
      <w:r>
        <w:rPr>
          <w:w w:val="115"/>
        </w:rPr>
        <w:t>or</w:t>
      </w:r>
      <w:r>
        <w:rPr>
          <w:spacing w:val="-6"/>
          <w:w w:val="115"/>
        </w:rPr>
        <w:t xml:space="preserve"> </w:t>
      </w:r>
      <w:r>
        <w:rPr>
          <w:w w:val="115"/>
        </w:rPr>
        <w:t>the</w:t>
      </w:r>
      <w:r>
        <w:rPr>
          <w:spacing w:val="-6"/>
          <w:w w:val="115"/>
        </w:rPr>
        <w:t xml:space="preserve"> </w:t>
      </w:r>
      <w:r>
        <w:rPr>
          <w:w w:val="115"/>
        </w:rPr>
        <w:t>browser’s</w:t>
      </w:r>
      <w:r>
        <w:rPr>
          <w:spacing w:val="-5"/>
          <w:w w:val="115"/>
        </w:rPr>
        <w:t xml:space="preserve"> </w:t>
      </w:r>
      <w:r>
        <w:rPr>
          <w:w w:val="115"/>
        </w:rPr>
        <w:t>own</w:t>
      </w:r>
      <w:r>
        <w:rPr>
          <w:spacing w:val="-6"/>
          <w:w w:val="115"/>
        </w:rPr>
        <w:t xml:space="preserve"> </w:t>
      </w:r>
      <w:r>
        <w:rPr>
          <w:w w:val="115"/>
        </w:rPr>
        <w:t>storage</w:t>
      </w:r>
      <w:r>
        <w:rPr>
          <w:spacing w:val="-6"/>
          <w:w w:val="115"/>
        </w:rPr>
        <w:t xml:space="preserve"> </w:t>
      </w:r>
      <w:r>
        <w:rPr>
          <w:w w:val="115"/>
        </w:rPr>
        <w:t>will</w:t>
      </w:r>
      <w:r>
        <w:rPr>
          <w:spacing w:val="-6"/>
          <w:w w:val="115"/>
        </w:rPr>
        <w:t xml:space="preserve"> </w:t>
      </w:r>
      <w:r>
        <w:rPr>
          <w:w w:val="115"/>
        </w:rPr>
        <w:t>probably</w:t>
      </w:r>
      <w:r>
        <w:rPr>
          <w:spacing w:val="-6"/>
          <w:w w:val="115"/>
        </w:rPr>
        <w:t xml:space="preserve"> </w:t>
      </w:r>
      <w:r>
        <w:rPr>
          <w:w w:val="115"/>
        </w:rPr>
        <w:t>make</w:t>
      </w:r>
      <w:r>
        <w:rPr>
          <w:spacing w:val="-5"/>
          <w:w w:val="115"/>
        </w:rPr>
        <w:t xml:space="preserve"> </w:t>
      </w:r>
      <w:r>
        <w:rPr>
          <w:w w:val="115"/>
        </w:rPr>
        <w:t>most</w:t>
      </w:r>
      <w:r>
        <w:rPr>
          <w:spacing w:val="-6"/>
          <w:w w:val="115"/>
        </w:rPr>
        <w:t xml:space="preserve"> </w:t>
      </w:r>
      <w:r>
        <w:rPr>
          <w:w w:val="115"/>
        </w:rPr>
        <w:t>of them use weaker passwords. The banks may argue that killing autocomplete makes</w:t>
      </w:r>
      <w:r>
        <w:rPr>
          <w:spacing w:val="-23"/>
          <w:w w:val="115"/>
        </w:rPr>
        <w:t xml:space="preserve"> </w:t>
      </w:r>
      <w:r>
        <w:rPr>
          <w:w w:val="115"/>
        </w:rPr>
        <w:t>compromise</w:t>
      </w:r>
      <w:r>
        <w:rPr>
          <w:spacing w:val="-22"/>
          <w:w w:val="115"/>
        </w:rPr>
        <w:t xml:space="preserve"> </w:t>
      </w:r>
      <w:r>
        <w:rPr>
          <w:w w:val="115"/>
        </w:rPr>
        <w:t>following</w:t>
      </w:r>
      <w:r>
        <w:rPr>
          <w:spacing w:val="-23"/>
          <w:w w:val="115"/>
        </w:rPr>
        <w:t xml:space="preserve"> </w:t>
      </w:r>
      <w:r>
        <w:rPr>
          <w:w w:val="115"/>
        </w:rPr>
        <w:t>device</w:t>
      </w:r>
      <w:r>
        <w:rPr>
          <w:spacing w:val="-22"/>
          <w:w w:val="115"/>
        </w:rPr>
        <w:t xml:space="preserve"> </w:t>
      </w:r>
      <w:r>
        <w:rPr>
          <w:w w:val="115"/>
        </w:rPr>
        <w:t>theft</w:t>
      </w:r>
      <w:r>
        <w:rPr>
          <w:spacing w:val="-24"/>
          <w:w w:val="115"/>
        </w:rPr>
        <w:t xml:space="preserve"> </w:t>
      </w:r>
      <w:r>
        <w:rPr>
          <w:w w:val="115"/>
        </w:rPr>
        <w:t>harder,</w:t>
      </w:r>
      <w:r>
        <w:rPr>
          <w:spacing w:val="-21"/>
          <w:w w:val="115"/>
        </w:rPr>
        <w:t xml:space="preserve"> </w:t>
      </w:r>
      <w:r>
        <w:rPr>
          <w:w w:val="115"/>
        </w:rPr>
        <w:t>and</w:t>
      </w:r>
      <w:r>
        <w:rPr>
          <w:spacing w:val="-22"/>
          <w:w w:val="115"/>
        </w:rPr>
        <w:t xml:space="preserve"> </w:t>
      </w:r>
      <w:r>
        <w:rPr>
          <w:w w:val="115"/>
        </w:rPr>
        <w:t>may</w:t>
      </w:r>
      <w:r>
        <w:rPr>
          <w:spacing w:val="-23"/>
          <w:w w:val="115"/>
        </w:rPr>
        <w:t xml:space="preserve"> </w:t>
      </w:r>
      <w:r>
        <w:rPr>
          <w:w w:val="115"/>
        </w:rPr>
        <w:t>stop</w:t>
      </w:r>
      <w:r>
        <w:rPr>
          <w:spacing w:val="-23"/>
          <w:w w:val="115"/>
        </w:rPr>
        <w:t xml:space="preserve"> </w:t>
      </w:r>
      <w:r>
        <w:rPr>
          <w:w w:val="115"/>
        </w:rPr>
        <w:t>malware</w:t>
      </w:r>
      <w:r>
        <w:rPr>
          <w:spacing w:val="-23"/>
          <w:w w:val="115"/>
        </w:rPr>
        <w:t xml:space="preserve"> </w:t>
      </w:r>
      <w:r>
        <w:rPr>
          <w:w w:val="115"/>
        </w:rPr>
        <w:t xml:space="preserve">stealing the password from the database of your browser or password manager, but  the phishing defence provided </w:t>
      </w:r>
      <w:r>
        <w:rPr>
          <w:spacing w:val="-3"/>
          <w:w w:val="115"/>
        </w:rPr>
        <w:t xml:space="preserve">by </w:t>
      </w:r>
      <w:r>
        <w:rPr>
          <w:w w:val="115"/>
        </w:rPr>
        <w:t xml:space="preserve">that product is disabled </w:t>
      </w:r>
      <w:r>
        <w:rPr>
          <w:w w:val="90"/>
        </w:rPr>
        <w:t xml:space="preserve">– </w:t>
      </w:r>
      <w:r>
        <w:rPr>
          <w:w w:val="115"/>
        </w:rPr>
        <w:t>which may</w:t>
      </w:r>
      <w:r>
        <w:rPr>
          <w:spacing w:val="-33"/>
          <w:w w:val="115"/>
        </w:rPr>
        <w:t xml:space="preserve"> </w:t>
      </w:r>
      <w:r>
        <w:rPr>
          <w:w w:val="115"/>
        </w:rPr>
        <w:t xml:space="preserve">expose the average customer to greater risk [1355]. </w:t>
      </w:r>
      <w:r>
        <w:rPr>
          <w:w w:val="90"/>
        </w:rPr>
        <w:t xml:space="preserve">It’s </w:t>
      </w:r>
      <w:r>
        <w:rPr>
          <w:w w:val="115"/>
        </w:rPr>
        <w:t xml:space="preserve">also inconvenient; one bank that suddenly disabled password storage had to back down the following </w:t>
      </w:r>
      <w:r>
        <w:rPr>
          <w:spacing w:val="-6"/>
          <w:w w:val="115"/>
        </w:rPr>
        <w:t xml:space="preserve">day, </w:t>
      </w:r>
      <w:r>
        <w:rPr>
          <w:w w:val="115"/>
        </w:rPr>
        <w:t>because of the reaction from customers [1278]. People manage risk in all</w:t>
      </w:r>
      <w:r>
        <w:rPr>
          <w:spacing w:val="8"/>
          <w:w w:val="115"/>
        </w:rPr>
        <w:t xml:space="preserve"> </w:t>
      </w:r>
      <w:r>
        <w:rPr>
          <w:w w:val="115"/>
        </w:rPr>
        <w:t>sorts</w:t>
      </w:r>
    </w:p>
    <w:p>
      <w:pPr>
        <w:pStyle w:val="BodyText"/>
        <w:spacing w:line="254" w:lineRule="exact"/>
        <w:ind w:right="0"/>
      </w:pPr>
      <w:r>
        <w:rPr>
          <w:w w:val="110"/>
        </w:rPr>
        <w:t>of</w:t>
      </w:r>
      <w:r>
        <w:rPr>
          <w:spacing w:val="11"/>
          <w:w w:val="110"/>
        </w:rPr>
        <w:t xml:space="preserve"> </w:t>
      </w:r>
      <w:r>
        <w:rPr>
          <w:spacing w:val="-3"/>
          <w:w w:val="110"/>
        </w:rPr>
        <w:t>ways.</w:t>
      </w:r>
      <w:r>
        <w:rPr>
          <w:spacing w:val="40"/>
          <w:w w:val="110"/>
        </w:rPr>
        <w:t xml:space="preserve"> </w:t>
      </w:r>
      <w:r>
        <w:rPr>
          <w:w w:val="110"/>
        </w:rPr>
        <w:t>I</w:t>
      </w:r>
      <w:r>
        <w:rPr>
          <w:spacing w:val="12"/>
          <w:w w:val="110"/>
        </w:rPr>
        <w:t xml:space="preserve"> </w:t>
      </w:r>
      <w:r>
        <w:rPr>
          <w:w w:val="110"/>
        </w:rPr>
        <w:t>personally</w:t>
      </w:r>
      <w:r>
        <w:rPr>
          <w:spacing w:val="12"/>
          <w:w w:val="110"/>
        </w:rPr>
        <w:t xml:space="preserve"> </w:t>
      </w:r>
      <w:r>
        <w:rPr>
          <w:w w:val="110"/>
        </w:rPr>
        <w:t>use</w:t>
      </w:r>
      <w:r>
        <w:rPr>
          <w:spacing w:val="11"/>
          <w:w w:val="110"/>
        </w:rPr>
        <w:t xml:space="preserve"> </w:t>
      </w:r>
      <w:r>
        <w:rPr>
          <w:w w:val="110"/>
        </w:rPr>
        <w:t>di</w:t>
      </w:r>
      <w:r>
        <w:rPr>
          <w:rFonts w:ascii="Arial Unicode MS" w:hAnsi="Arial Unicode MS"/>
          <w:w w:val="110"/>
        </w:rPr>
        <w:t>ff</w:t>
      </w:r>
      <w:r>
        <w:rPr>
          <w:w w:val="110"/>
        </w:rPr>
        <w:t>erent</w:t>
      </w:r>
      <w:r>
        <w:rPr>
          <w:spacing w:val="12"/>
          <w:w w:val="110"/>
        </w:rPr>
        <w:t xml:space="preserve"> </w:t>
      </w:r>
      <w:r>
        <w:rPr>
          <w:w w:val="110"/>
        </w:rPr>
        <w:t>browsers</w:t>
      </w:r>
      <w:r>
        <w:rPr>
          <w:spacing w:val="13"/>
          <w:w w:val="110"/>
        </w:rPr>
        <w:t xml:space="preserve"> </w:t>
      </w:r>
      <w:r>
        <w:rPr>
          <w:w w:val="110"/>
        </w:rPr>
        <w:t>for</w:t>
      </w:r>
      <w:r>
        <w:rPr>
          <w:spacing w:val="12"/>
          <w:w w:val="110"/>
        </w:rPr>
        <w:t xml:space="preserve"> </w:t>
      </w:r>
      <w:r>
        <w:rPr>
          <w:w w:val="110"/>
        </w:rPr>
        <w:t>di</w:t>
      </w:r>
      <w:r>
        <w:rPr>
          <w:rFonts w:ascii="Arial Unicode MS" w:hAnsi="Arial Unicode MS"/>
          <w:w w:val="110"/>
        </w:rPr>
        <w:t>ff</w:t>
      </w:r>
      <w:r>
        <w:rPr>
          <w:w w:val="110"/>
        </w:rPr>
        <w:t>erent</w:t>
      </w:r>
      <w:r>
        <w:rPr>
          <w:spacing w:val="12"/>
          <w:w w:val="110"/>
        </w:rPr>
        <w:t xml:space="preserve"> </w:t>
      </w:r>
      <w:r>
        <w:rPr>
          <w:w w:val="110"/>
        </w:rPr>
        <w:t>purposes,</w:t>
      </w:r>
      <w:r>
        <w:rPr>
          <w:spacing w:val="13"/>
          <w:w w:val="110"/>
        </w:rPr>
        <w:t xml:space="preserve"> </w:t>
      </w:r>
      <w:r>
        <w:rPr>
          <w:w w:val="110"/>
        </w:rPr>
        <w:t>and</w:t>
      </w:r>
      <w:r>
        <w:rPr>
          <w:spacing w:val="11"/>
          <w:w w:val="110"/>
        </w:rPr>
        <w:t xml:space="preserve"> </w:t>
      </w:r>
      <w:r>
        <w:rPr>
          <w:w w:val="110"/>
        </w:rPr>
        <w:t>let</w:t>
      </w:r>
      <w:r>
        <w:rPr>
          <w:spacing w:val="12"/>
          <w:w w:val="110"/>
        </w:rPr>
        <w:t xml:space="preserve"> </w:t>
      </w:r>
      <w:r>
        <w:rPr>
          <w:w w:val="110"/>
        </w:rPr>
        <w:t>them</w:t>
      </w:r>
    </w:p>
    <w:p>
      <w:pPr>
        <w:pStyle w:val="BodyText"/>
        <w:spacing w:line="204" w:lineRule="auto"/>
      </w:pPr>
      <w:r>
        <w:rPr>
          <w:w w:val="115"/>
        </w:rPr>
        <w:t>store</w:t>
      </w:r>
      <w:r>
        <w:rPr>
          <w:spacing w:val="-13"/>
          <w:w w:val="115"/>
        </w:rPr>
        <w:t xml:space="preserve"> </w:t>
      </w:r>
      <w:r>
        <w:rPr>
          <w:w w:val="115"/>
        </w:rPr>
        <w:t>low-value</w:t>
      </w:r>
      <w:r>
        <w:rPr>
          <w:spacing w:val="-13"/>
          <w:w w:val="115"/>
        </w:rPr>
        <w:t xml:space="preserve"> </w:t>
      </w:r>
      <w:r>
        <w:rPr>
          <w:w w:val="115"/>
        </w:rPr>
        <w:t>passwords;</w:t>
      </w:r>
      <w:r>
        <w:rPr>
          <w:spacing w:val="-10"/>
          <w:w w:val="115"/>
        </w:rPr>
        <w:t xml:space="preserve"> </w:t>
      </w:r>
      <w:r>
        <w:rPr>
          <w:w w:val="115"/>
        </w:rPr>
        <w:t>for</w:t>
      </w:r>
      <w:r>
        <w:rPr>
          <w:spacing w:val="-13"/>
          <w:w w:val="115"/>
        </w:rPr>
        <w:t xml:space="preserve"> </w:t>
      </w:r>
      <w:r>
        <w:rPr>
          <w:w w:val="115"/>
        </w:rPr>
        <w:t>important</w:t>
      </w:r>
      <w:r>
        <w:rPr>
          <w:spacing w:val="-12"/>
          <w:w w:val="115"/>
        </w:rPr>
        <w:t xml:space="preserve"> </w:t>
      </w:r>
      <w:r>
        <w:rPr>
          <w:w w:val="115"/>
        </w:rPr>
        <w:t>accounts,</w:t>
      </w:r>
      <w:r>
        <w:rPr>
          <w:spacing w:val="-11"/>
          <w:w w:val="115"/>
        </w:rPr>
        <w:t xml:space="preserve"> </w:t>
      </w:r>
      <w:r>
        <w:rPr>
          <w:w w:val="115"/>
        </w:rPr>
        <w:t>such</w:t>
      </w:r>
      <w:r>
        <w:rPr>
          <w:spacing w:val="-13"/>
          <w:w w:val="115"/>
        </w:rPr>
        <w:t xml:space="preserve"> </w:t>
      </w:r>
      <w:r>
        <w:rPr>
          <w:w w:val="115"/>
        </w:rPr>
        <w:t>as</w:t>
      </w:r>
      <w:r>
        <w:rPr>
          <w:spacing w:val="-12"/>
          <w:w w:val="115"/>
        </w:rPr>
        <w:t xml:space="preserve"> </w:t>
      </w:r>
      <w:r>
        <w:rPr>
          <w:w w:val="115"/>
        </w:rPr>
        <w:t>email</w:t>
      </w:r>
      <w:r>
        <w:rPr>
          <w:spacing w:val="-13"/>
          <w:w w:val="115"/>
        </w:rPr>
        <w:t xml:space="preserve"> </w:t>
      </w:r>
      <w:r>
        <w:rPr>
          <w:w w:val="115"/>
        </w:rPr>
        <w:t>and</w:t>
      </w:r>
      <w:r>
        <w:rPr>
          <w:spacing w:val="-13"/>
          <w:w w:val="115"/>
        </w:rPr>
        <w:t xml:space="preserve"> </w:t>
      </w:r>
      <w:r>
        <w:rPr>
          <w:w w:val="115"/>
        </w:rPr>
        <w:t>banking,</w:t>
      </w:r>
      <w:r>
        <w:rPr>
          <w:spacing w:val="-11"/>
          <w:w w:val="115"/>
        </w:rPr>
        <w:t xml:space="preserve"> I </w:t>
      </w:r>
      <w:r>
        <w:rPr>
          <w:w w:val="115"/>
        </w:rPr>
        <w:t xml:space="preserve">always enter passwords </w:t>
      </w:r>
      <w:r>
        <w:rPr>
          <w:spacing w:val="-3"/>
          <w:w w:val="115"/>
        </w:rPr>
        <w:t xml:space="preserve">manually, </w:t>
      </w:r>
      <w:r>
        <w:rPr>
          <w:w w:val="115"/>
        </w:rPr>
        <w:t xml:space="preserve">and always navigate to them via bookmarks rather than </w:t>
      </w:r>
      <w:r>
        <w:rPr>
          <w:spacing w:val="-3"/>
          <w:w w:val="115"/>
        </w:rPr>
        <w:t xml:space="preserve">by </w:t>
      </w:r>
      <w:r>
        <w:rPr>
          <w:w w:val="115"/>
        </w:rPr>
        <w:t xml:space="preserve">clicking on links. But most people are less careful. And </w:t>
      </w:r>
      <w:r>
        <w:rPr>
          <w:spacing w:val="2"/>
          <w:w w:val="115"/>
        </w:rPr>
        <w:t xml:space="preserve">be </w:t>
      </w:r>
      <w:r>
        <w:rPr>
          <w:w w:val="115"/>
        </w:rPr>
        <w:t xml:space="preserve">sure to think through backup and </w:t>
      </w:r>
      <w:r>
        <w:rPr>
          <w:spacing w:val="-4"/>
          <w:w w:val="115"/>
        </w:rPr>
        <w:t xml:space="preserve">recovery, </w:t>
      </w:r>
      <w:r>
        <w:rPr>
          <w:w w:val="115"/>
        </w:rPr>
        <w:t>and exercise it to make sure it works. What happens when your laptop dies? When your phone dies? When someone persuades</w:t>
      </w:r>
      <w:r>
        <w:rPr>
          <w:spacing w:val="-7"/>
          <w:w w:val="115"/>
        </w:rPr>
        <w:t xml:space="preserve"> </w:t>
      </w:r>
      <w:r>
        <w:rPr>
          <w:w w:val="115"/>
        </w:rPr>
        <w:t>your</w:t>
      </w:r>
      <w:r>
        <w:rPr>
          <w:spacing w:val="-7"/>
          <w:w w:val="115"/>
        </w:rPr>
        <w:t xml:space="preserve"> </w:t>
      </w:r>
      <w:r>
        <w:rPr>
          <w:w w:val="115"/>
        </w:rPr>
        <w:t>phone</w:t>
      </w:r>
      <w:r>
        <w:rPr>
          <w:spacing w:val="-7"/>
          <w:w w:val="115"/>
        </w:rPr>
        <w:t xml:space="preserve"> </w:t>
      </w:r>
      <w:r>
        <w:rPr>
          <w:w w:val="115"/>
        </w:rPr>
        <w:t>company</w:t>
      </w:r>
      <w:r>
        <w:rPr>
          <w:spacing w:val="-7"/>
          <w:w w:val="115"/>
        </w:rPr>
        <w:t xml:space="preserve"> </w:t>
      </w:r>
      <w:r>
        <w:rPr>
          <w:w w:val="115"/>
        </w:rPr>
        <w:t>to</w:t>
      </w:r>
      <w:r>
        <w:rPr>
          <w:spacing w:val="-6"/>
          <w:w w:val="115"/>
        </w:rPr>
        <w:t xml:space="preserve"> </w:t>
      </w:r>
      <w:r>
        <w:rPr>
          <w:w w:val="115"/>
        </w:rPr>
        <w:t>link</w:t>
      </w:r>
      <w:r>
        <w:rPr>
          <w:spacing w:val="-7"/>
          <w:w w:val="115"/>
        </w:rPr>
        <w:t xml:space="preserve"> </w:t>
      </w:r>
      <w:r>
        <w:rPr>
          <w:w w:val="115"/>
        </w:rPr>
        <w:t>your</w:t>
      </w:r>
      <w:r>
        <w:rPr>
          <w:spacing w:val="-7"/>
          <w:w w:val="115"/>
        </w:rPr>
        <w:t xml:space="preserve"> </w:t>
      </w:r>
      <w:r>
        <w:rPr>
          <w:w w:val="115"/>
        </w:rPr>
        <w:t>phone</w:t>
      </w:r>
      <w:r>
        <w:rPr>
          <w:spacing w:val="-7"/>
          <w:w w:val="115"/>
        </w:rPr>
        <w:t xml:space="preserve"> </w:t>
      </w:r>
      <w:r>
        <w:rPr>
          <w:w w:val="115"/>
        </w:rPr>
        <w:t>number</w:t>
      </w:r>
      <w:r>
        <w:rPr>
          <w:spacing w:val="-6"/>
          <w:w w:val="115"/>
        </w:rPr>
        <w:t xml:space="preserve"> </w:t>
      </w:r>
      <w:r>
        <w:rPr>
          <w:w w:val="115"/>
        </w:rPr>
        <w:t>to</w:t>
      </w:r>
      <w:r>
        <w:rPr>
          <w:spacing w:val="-7"/>
          <w:w w:val="115"/>
        </w:rPr>
        <w:t xml:space="preserve"> </w:t>
      </w:r>
      <w:r>
        <w:rPr>
          <w:w w:val="115"/>
        </w:rPr>
        <w:t>their</w:t>
      </w:r>
      <w:r>
        <w:rPr>
          <w:spacing w:val="-7"/>
          <w:w w:val="115"/>
        </w:rPr>
        <w:t xml:space="preserve"> </w:t>
      </w:r>
      <w:r>
        <w:rPr>
          <w:w w:val="115"/>
        </w:rPr>
        <w:t>SIM?</w:t>
      </w:r>
      <w:r>
        <w:rPr>
          <w:spacing w:val="-7"/>
          <w:w w:val="115"/>
        </w:rPr>
        <w:t xml:space="preserve"> </w:t>
      </w:r>
      <w:r>
        <w:rPr>
          <w:w w:val="115"/>
        </w:rPr>
        <w:t>When</w:t>
      </w:r>
    </w:p>
    <w:p>
      <w:pPr>
        <w:pStyle w:val="BodyText"/>
        <w:spacing w:line="182" w:lineRule="auto"/>
      </w:pPr>
      <w:r>
        <w:rPr>
          <w:w w:val="110"/>
        </w:rPr>
        <w:t xml:space="preserve">you die </w:t>
      </w:r>
      <w:r>
        <w:rPr>
          <w:w w:val="90"/>
        </w:rPr>
        <w:t xml:space="preserve">– </w:t>
      </w:r>
      <w:r>
        <w:rPr>
          <w:w w:val="110"/>
        </w:rPr>
        <w:t xml:space="preserve">or when you fall ill and your partner needs to manage your </w:t>
      </w:r>
      <w:r>
        <w:rPr>
          <w:spacing w:val="3"/>
          <w:w w:val="110"/>
        </w:rPr>
        <w:t>stu</w:t>
      </w:r>
      <w:r>
        <w:rPr>
          <w:rFonts w:ascii="Arial Unicode MS" w:hAnsi="Arial Unicode MS"/>
          <w:spacing w:val="3"/>
          <w:w w:val="110"/>
        </w:rPr>
        <w:t>ff</w:t>
      </w:r>
      <w:r>
        <w:rPr>
          <w:spacing w:val="3"/>
          <w:w w:val="110"/>
        </w:rPr>
        <w:t xml:space="preserve">? </w:t>
      </w:r>
      <w:r>
        <w:rPr>
          <w:w w:val="110"/>
        </w:rPr>
        <w:t xml:space="preserve">Do they know where to </w:t>
      </w:r>
      <w:r>
        <w:rPr>
          <w:rFonts w:ascii="Arial Unicode MS" w:hAnsi="Arial Unicode MS"/>
          <w:w w:val="110"/>
        </w:rPr>
        <w:t>fi</w:t>
      </w:r>
      <w:r>
        <w:rPr>
          <w:w w:val="110"/>
        </w:rPr>
        <w:t xml:space="preserve">nd the master passwords? </w:t>
      </w:r>
      <w:r>
        <w:rPr>
          <w:spacing w:val="-3"/>
          <w:w w:val="110"/>
        </w:rPr>
        <w:t xml:space="preserve">Writing </w:t>
      </w:r>
      <w:r>
        <w:rPr>
          <w:w w:val="110"/>
        </w:rPr>
        <w:t xml:space="preserve">them down in a </w:t>
      </w:r>
      <w:r>
        <w:rPr>
          <w:spacing w:val="2"/>
          <w:w w:val="110"/>
        </w:rPr>
        <w:t>book</w:t>
      </w:r>
      <w:r>
        <w:rPr>
          <w:spacing w:val="61"/>
          <w:w w:val="110"/>
        </w:rPr>
        <w:t xml:space="preserve"> </w:t>
      </w:r>
      <w:r>
        <w:rPr>
          <w:w w:val="110"/>
        </w:rPr>
        <w:t xml:space="preserve">can make sense, if all you (and your executor) </w:t>
      </w:r>
      <w:r>
        <w:rPr>
          <w:spacing w:val="-3"/>
          <w:w w:val="110"/>
        </w:rPr>
        <w:t xml:space="preserve">have </w:t>
      </w:r>
      <w:r>
        <w:rPr>
          <w:w w:val="110"/>
        </w:rPr>
        <w:t xml:space="preserve">to remember is </w:t>
      </w:r>
      <w:r>
        <w:rPr>
          <w:w w:val="90"/>
        </w:rPr>
        <w:t xml:space="preserve">‘page </w:t>
      </w:r>
      <w:r>
        <w:rPr>
          <w:spacing w:val="-3"/>
          <w:w w:val="110"/>
        </w:rPr>
        <w:t xml:space="preserve">169, </w:t>
      </w:r>
      <w:r>
        <w:rPr>
          <w:w w:val="110"/>
        </w:rPr>
        <w:t>Great</w:t>
      </w:r>
      <w:r>
        <w:rPr>
          <w:spacing w:val="33"/>
          <w:w w:val="110"/>
        </w:rPr>
        <w:t xml:space="preserve"> </w:t>
      </w:r>
      <w:r>
        <w:rPr>
          <w:w w:val="110"/>
        </w:rPr>
        <w:t xml:space="preserve">Expectations.’ </w:t>
      </w:r>
      <w:r>
        <w:rPr>
          <w:spacing w:val="36"/>
          <w:w w:val="110"/>
        </w:rPr>
        <w:t xml:space="preserve"> </w:t>
      </w:r>
      <w:r>
        <w:rPr>
          <w:spacing w:val="-3"/>
          <w:w w:val="110"/>
        </w:rPr>
        <w:t>Writing</w:t>
      </w:r>
      <w:r>
        <w:rPr>
          <w:spacing w:val="33"/>
          <w:w w:val="110"/>
        </w:rPr>
        <w:t xml:space="preserve"> </w:t>
      </w:r>
      <w:r>
        <w:rPr>
          <w:w w:val="110"/>
        </w:rPr>
        <w:t>them</w:t>
      </w:r>
      <w:r>
        <w:rPr>
          <w:spacing w:val="33"/>
          <w:w w:val="110"/>
        </w:rPr>
        <w:t xml:space="preserve"> </w:t>
      </w:r>
      <w:r>
        <w:rPr>
          <w:w w:val="110"/>
        </w:rPr>
        <w:t>down</w:t>
      </w:r>
      <w:r>
        <w:rPr>
          <w:spacing w:val="34"/>
          <w:w w:val="110"/>
        </w:rPr>
        <w:t xml:space="preserve"> </w:t>
      </w:r>
      <w:r>
        <w:rPr>
          <w:w w:val="110"/>
        </w:rPr>
        <w:t>in</w:t>
      </w:r>
      <w:r>
        <w:rPr>
          <w:spacing w:val="33"/>
          <w:w w:val="110"/>
        </w:rPr>
        <w:t xml:space="preserve"> </w:t>
      </w:r>
      <w:r>
        <w:rPr>
          <w:w w:val="110"/>
        </w:rPr>
        <w:t>a</w:t>
      </w:r>
      <w:r>
        <w:rPr>
          <w:spacing w:val="33"/>
          <w:w w:val="110"/>
        </w:rPr>
        <w:t xml:space="preserve"> </w:t>
      </w:r>
      <w:r>
        <w:rPr>
          <w:w w:val="110"/>
        </w:rPr>
        <w:t>diary</w:t>
      </w:r>
      <w:r>
        <w:rPr>
          <w:spacing w:val="33"/>
          <w:w w:val="110"/>
        </w:rPr>
        <w:t xml:space="preserve"> </w:t>
      </w:r>
      <w:r>
        <w:rPr>
          <w:w w:val="110"/>
        </w:rPr>
        <w:t>you</w:t>
      </w:r>
      <w:r>
        <w:rPr>
          <w:spacing w:val="34"/>
          <w:w w:val="110"/>
        </w:rPr>
        <w:t xml:space="preserve"> </w:t>
      </w:r>
      <w:r>
        <w:rPr>
          <w:w w:val="110"/>
        </w:rPr>
        <w:t>tote</w:t>
      </w:r>
      <w:r>
        <w:rPr>
          <w:spacing w:val="32"/>
          <w:w w:val="110"/>
        </w:rPr>
        <w:t xml:space="preserve"> </w:t>
      </w:r>
      <w:r>
        <w:rPr>
          <w:w w:val="110"/>
        </w:rPr>
        <w:t>with</w:t>
      </w:r>
      <w:r>
        <w:rPr>
          <w:spacing w:val="33"/>
          <w:w w:val="110"/>
        </w:rPr>
        <w:t xml:space="preserve"> </w:t>
      </w:r>
      <w:r>
        <w:rPr>
          <w:w w:val="110"/>
        </w:rPr>
        <w:t>you,</w:t>
      </w:r>
      <w:r>
        <w:rPr>
          <w:spacing w:val="38"/>
          <w:w w:val="110"/>
        </w:rPr>
        <w:t xml:space="preserve"> </w:t>
      </w:r>
      <w:r>
        <w:rPr>
          <w:w w:val="110"/>
        </w:rPr>
        <w:t>on</w:t>
      </w:r>
      <w:r>
        <w:rPr>
          <w:spacing w:val="33"/>
          <w:w w:val="110"/>
        </w:rPr>
        <w:t xml:space="preserve"> </w:t>
      </w:r>
      <w:r>
        <w:rPr>
          <w:w w:val="110"/>
        </w:rPr>
        <w:t>a</w:t>
      </w:r>
    </w:p>
    <w:p>
      <w:pPr>
        <w:pStyle w:val="BodyText"/>
        <w:spacing w:line="262" w:lineRule="exact"/>
        <w:ind w:right="0"/>
      </w:pPr>
      <w:r>
        <w:rPr>
          <w:w w:val="105"/>
        </w:rPr>
        <w:t>page saying ‘passwords’, is not so great. Very few people get all this right.</w:t>
      </w:r>
    </w:p>
    <w:p>
      <w:pPr>
        <w:pStyle w:val="BodyText"/>
        <w:spacing w:before="3"/>
        <w:ind w:left="0" w:right="0"/>
        <w:jc w:val="left"/>
        <w:rPr>
          <w:sz w:val="23"/>
        </w:rPr>
      </w:pPr>
    </w:p>
    <w:p>
      <w:pPr>
        <w:pStyle w:val="Heading2"/>
        <w:numPr>
          <w:ilvl w:val="2"/>
          <w:numId w:val="8"/>
        </w:numPr>
        <w:tabs>
          <w:tab w:pos="1765" w:val="left" w:leader="none"/>
          <w:tab w:pos="1766" w:val="left" w:leader="none"/>
        </w:tabs>
        <w:spacing w:line="240" w:lineRule="auto" w:before="0" w:after="0"/>
        <w:ind w:left="1765" w:right="0" w:hanging="955"/>
        <w:jc w:val="left"/>
      </w:pPr>
      <w:r>
        <w:rPr>
          <w:w w:val="125"/>
        </w:rPr>
        <w:t xml:space="preserve">Will </w:t>
      </w:r>
      <w:r>
        <w:rPr>
          <w:spacing w:val="-4"/>
          <w:w w:val="125"/>
        </w:rPr>
        <w:t xml:space="preserve">we </w:t>
      </w:r>
      <w:r>
        <w:rPr>
          <w:w w:val="125"/>
        </w:rPr>
        <w:t xml:space="preserve">ever get rid of </w:t>
      </w:r>
      <w:r>
        <w:rPr>
          <w:spacing w:val="4"/>
          <w:w w:val="125"/>
        </w:rPr>
        <w:t xml:space="preserve"> </w:t>
      </w:r>
      <w:r>
        <w:rPr>
          <w:w w:val="125"/>
        </w:rPr>
        <w:t>passwords?</w:t>
      </w:r>
    </w:p>
    <w:p>
      <w:pPr>
        <w:pStyle w:val="BodyText"/>
        <w:spacing w:line="199" w:lineRule="auto" w:before="205"/>
      </w:pPr>
      <w:r>
        <w:rPr>
          <w:w w:val="115"/>
        </w:rPr>
        <w:t>Passwords</w:t>
      </w:r>
      <w:r>
        <w:rPr>
          <w:spacing w:val="-17"/>
          <w:w w:val="115"/>
        </w:rPr>
        <w:t xml:space="preserve"> </w:t>
      </w:r>
      <w:r>
        <w:rPr>
          <w:w w:val="115"/>
        </w:rPr>
        <w:t>are</w:t>
      </w:r>
      <w:r>
        <w:rPr>
          <w:spacing w:val="-16"/>
          <w:w w:val="115"/>
        </w:rPr>
        <w:t xml:space="preserve"> </w:t>
      </w:r>
      <w:r>
        <w:rPr>
          <w:w w:val="115"/>
        </w:rPr>
        <w:t>annoying,</w:t>
      </w:r>
      <w:r>
        <w:rPr>
          <w:spacing w:val="-14"/>
          <w:w w:val="115"/>
        </w:rPr>
        <w:t xml:space="preserve"> </w:t>
      </w:r>
      <w:r>
        <w:rPr>
          <w:w w:val="115"/>
        </w:rPr>
        <w:t>so</w:t>
      </w:r>
      <w:r>
        <w:rPr>
          <w:spacing w:val="-16"/>
          <w:w w:val="115"/>
        </w:rPr>
        <w:t xml:space="preserve"> </w:t>
      </w:r>
      <w:r>
        <w:rPr>
          <w:w w:val="115"/>
        </w:rPr>
        <w:t>many</w:t>
      </w:r>
      <w:r>
        <w:rPr>
          <w:spacing w:val="-16"/>
          <w:w w:val="115"/>
        </w:rPr>
        <w:t xml:space="preserve"> </w:t>
      </w:r>
      <w:r>
        <w:rPr>
          <w:w w:val="115"/>
        </w:rPr>
        <w:t>people</w:t>
      </w:r>
      <w:r>
        <w:rPr>
          <w:spacing w:val="-17"/>
          <w:w w:val="115"/>
        </w:rPr>
        <w:t xml:space="preserve"> </w:t>
      </w:r>
      <w:r>
        <w:rPr>
          <w:spacing w:val="-3"/>
          <w:w w:val="115"/>
        </w:rPr>
        <w:t>have</w:t>
      </w:r>
      <w:r>
        <w:rPr>
          <w:spacing w:val="-16"/>
          <w:w w:val="115"/>
        </w:rPr>
        <w:t xml:space="preserve"> </w:t>
      </w:r>
      <w:r>
        <w:rPr>
          <w:w w:val="115"/>
        </w:rPr>
        <w:t>discussed</w:t>
      </w:r>
      <w:r>
        <w:rPr>
          <w:spacing w:val="-16"/>
          <w:w w:val="115"/>
        </w:rPr>
        <w:t xml:space="preserve"> </w:t>
      </w:r>
      <w:r>
        <w:rPr>
          <w:w w:val="115"/>
        </w:rPr>
        <w:t>getting</w:t>
      </w:r>
      <w:r>
        <w:rPr>
          <w:spacing w:val="-16"/>
          <w:w w:val="115"/>
        </w:rPr>
        <w:t xml:space="preserve"> </w:t>
      </w:r>
      <w:r>
        <w:rPr>
          <w:w w:val="115"/>
        </w:rPr>
        <w:t>rid</w:t>
      </w:r>
      <w:r>
        <w:rPr>
          <w:spacing w:val="-17"/>
          <w:w w:val="115"/>
        </w:rPr>
        <w:t xml:space="preserve"> </w:t>
      </w:r>
      <w:r>
        <w:rPr>
          <w:w w:val="115"/>
        </w:rPr>
        <w:t>of</w:t>
      </w:r>
      <w:r>
        <w:rPr>
          <w:spacing w:val="-16"/>
          <w:w w:val="115"/>
        </w:rPr>
        <w:t xml:space="preserve"> </w:t>
      </w:r>
      <w:r>
        <w:rPr>
          <w:w w:val="115"/>
        </w:rPr>
        <w:t>them,</w:t>
      </w:r>
      <w:r>
        <w:rPr>
          <w:spacing w:val="-14"/>
          <w:w w:val="115"/>
        </w:rPr>
        <w:t xml:space="preserve"> </w:t>
      </w:r>
      <w:r>
        <w:rPr>
          <w:w w:val="115"/>
        </w:rPr>
        <w:t xml:space="preserve">and the </w:t>
      </w:r>
      <w:r>
        <w:rPr>
          <w:spacing w:val="-3"/>
          <w:w w:val="115"/>
        </w:rPr>
        <w:t xml:space="preserve">move </w:t>
      </w:r>
      <w:r>
        <w:rPr>
          <w:w w:val="115"/>
        </w:rPr>
        <w:t xml:space="preserve">from laptops to phones gives us a chance. The proliferation of </w:t>
      </w:r>
      <w:r>
        <w:rPr>
          <w:spacing w:val="-4"/>
          <w:w w:val="115"/>
        </w:rPr>
        <w:t xml:space="preserve">IoT </w:t>
      </w:r>
      <w:r>
        <w:rPr>
          <w:w w:val="115"/>
        </w:rPr>
        <w:t xml:space="preserve">devices that </w:t>
      </w:r>
      <w:r>
        <w:rPr>
          <w:w w:val="90"/>
        </w:rPr>
        <w:t xml:space="preserve">don’t </w:t>
      </w:r>
      <w:r>
        <w:rPr>
          <w:spacing w:val="-3"/>
          <w:w w:val="115"/>
        </w:rPr>
        <w:t xml:space="preserve">have </w:t>
      </w:r>
      <w:r>
        <w:rPr>
          <w:w w:val="115"/>
        </w:rPr>
        <w:t xml:space="preserve">keyboards will force us to do without them for some purposes. A handful of </w:t>
      </w:r>
      <w:r>
        <w:rPr>
          <w:rFonts w:ascii="Arial Unicode MS" w:hAnsi="Arial Unicode MS"/>
          <w:w w:val="115"/>
        </w:rPr>
        <w:t>fi</w:t>
      </w:r>
      <w:r>
        <w:rPr>
          <w:w w:val="115"/>
        </w:rPr>
        <w:t xml:space="preserve">rms </w:t>
      </w:r>
      <w:r>
        <w:rPr>
          <w:spacing w:val="-3"/>
          <w:w w:val="115"/>
        </w:rPr>
        <w:t xml:space="preserve">have </w:t>
      </w:r>
      <w:r>
        <w:rPr>
          <w:w w:val="115"/>
        </w:rPr>
        <w:t>tried to get rid of them completely. One example</w:t>
      </w:r>
      <w:r>
        <w:rPr>
          <w:spacing w:val="-13"/>
          <w:w w:val="115"/>
        </w:rPr>
        <w:t xml:space="preserve"> </w:t>
      </w:r>
      <w:r>
        <w:rPr>
          <w:w w:val="115"/>
        </w:rPr>
        <w:t>is</w:t>
      </w:r>
      <w:r>
        <w:rPr>
          <w:spacing w:val="-13"/>
          <w:w w:val="115"/>
        </w:rPr>
        <w:t xml:space="preserve"> </w:t>
      </w:r>
      <w:r>
        <w:rPr>
          <w:w w:val="115"/>
        </w:rPr>
        <w:t>the</w:t>
      </w:r>
      <w:r>
        <w:rPr>
          <w:spacing w:val="-14"/>
          <w:w w:val="115"/>
        </w:rPr>
        <w:t xml:space="preserve"> </w:t>
      </w:r>
      <w:r>
        <w:rPr>
          <w:w w:val="115"/>
        </w:rPr>
        <w:t>online</w:t>
      </w:r>
      <w:r>
        <w:rPr>
          <w:spacing w:val="-12"/>
          <w:w w:val="115"/>
        </w:rPr>
        <w:t xml:space="preserve"> </w:t>
      </w:r>
      <w:r>
        <w:rPr>
          <w:w w:val="115"/>
        </w:rPr>
        <w:t>bank</w:t>
      </w:r>
      <w:r>
        <w:rPr>
          <w:spacing w:val="-13"/>
          <w:w w:val="115"/>
        </w:rPr>
        <w:t xml:space="preserve"> </w:t>
      </w:r>
      <w:r>
        <w:rPr>
          <w:w w:val="115"/>
        </w:rPr>
        <w:t>Monzo,</w:t>
      </w:r>
      <w:r>
        <w:rPr>
          <w:spacing w:val="-12"/>
          <w:w w:val="115"/>
        </w:rPr>
        <w:t xml:space="preserve"> </w:t>
      </w:r>
      <w:r>
        <w:rPr>
          <w:w w:val="115"/>
        </w:rPr>
        <w:t>which</w:t>
      </w:r>
      <w:r>
        <w:rPr>
          <w:spacing w:val="-13"/>
          <w:w w:val="115"/>
        </w:rPr>
        <w:t xml:space="preserve"> </w:t>
      </w:r>
      <w:r>
        <w:rPr>
          <w:w w:val="115"/>
        </w:rPr>
        <w:t>operates</w:t>
      </w:r>
      <w:r>
        <w:rPr>
          <w:spacing w:val="-13"/>
          <w:w w:val="115"/>
        </w:rPr>
        <w:t xml:space="preserve"> </w:t>
      </w:r>
      <w:r>
        <w:rPr>
          <w:w w:val="115"/>
        </w:rPr>
        <w:t>exclusively</w:t>
      </w:r>
      <w:r>
        <w:rPr>
          <w:spacing w:val="-12"/>
          <w:w w:val="115"/>
        </w:rPr>
        <w:t xml:space="preserve"> </w:t>
      </w:r>
      <w:r>
        <w:rPr>
          <w:w w:val="115"/>
        </w:rPr>
        <w:t>via</w:t>
      </w:r>
      <w:r>
        <w:rPr>
          <w:spacing w:val="-13"/>
          <w:w w:val="115"/>
        </w:rPr>
        <w:t xml:space="preserve"> </w:t>
      </w:r>
      <w:r>
        <w:rPr>
          <w:w w:val="115"/>
        </w:rPr>
        <w:t>an</w:t>
      </w:r>
      <w:r>
        <w:rPr>
          <w:spacing w:val="-14"/>
          <w:w w:val="115"/>
        </w:rPr>
        <w:t xml:space="preserve"> </w:t>
      </w:r>
      <w:r>
        <w:rPr>
          <w:w w:val="115"/>
        </w:rPr>
        <w:t>app.</w:t>
      </w:r>
      <w:r>
        <w:rPr>
          <w:spacing w:val="10"/>
          <w:w w:val="115"/>
        </w:rPr>
        <w:t xml:space="preserve"> </w:t>
      </w:r>
      <w:r>
        <w:rPr>
          <w:spacing w:val="-3"/>
          <w:w w:val="115"/>
        </w:rPr>
        <w:t xml:space="preserve">They leave </w:t>
      </w:r>
      <w:r>
        <w:rPr>
          <w:w w:val="115"/>
        </w:rPr>
        <w:t xml:space="preserve">it up to the customer whether they protect their phone using a </w:t>
      </w:r>
      <w:r>
        <w:rPr>
          <w:rFonts w:ascii="Arial Unicode MS" w:hAnsi="Arial Unicode MS"/>
          <w:spacing w:val="-3"/>
          <w:w w:val="115"/>
        </w:rPr>
        <w:t>fi</w:t>
      </w:r>
      <w:r>
        <w:rPr>
          <w:spacing w:val="-3"/>
          <w:w w:val="115"/>
        </w:rPr>
        <w:t>nger-</w:t>
      </w:r>
      <w:r>
        <w:rPr>
          <w:spacing w:val="53"/>
          <w:w w:val="115"/>
        </w:rPr>
        <w:t xml:space="preserve"> </w:t>
      </w:r>
      <w:r>
        <w:rPr>
          <w:w w:val="115"/>
        </w:rPr>
        <w:t xml:space="preserve">print, a pattern lock, a PIN or a password. </w:t>
      </w:r>
      <w:r>
        <w:rPr>
          <w:spacing w:val="-3"/>
          <w:w w:val="115"/>
        </w:rPr>
        <w:t xml:space="preserve">However </w:t>
      </w:r>
      <w:r>
        <w:rPr>
          <w:w w:val="115"/>
        </w:rPr>
        <w:t xml:space="preserve">they still use email to prompt people to upgrade, and to authenticate people who buy a new phone, so account </w:t>
      </w:r>
      <w:r>
        <w:rPr>
          <w:spacing w:val="-3"/>
          <w:w w:val="115"/>
        </w:rPr>
        <w:t xml:space="preserve">takeover involves </w:t>
      </w:r>
      <w:r>
        <w:rPr>
          <w:w w:val="115"/>
        </w:rPr>
        <w:t xml:space="preserve">either phone takeover, or guessing a password or a password recovery question. The most popular app that uses SMS to authenticate rather than a password may </w:t>
      </w:r>
      <w:r>
        <w:rPr>
          <w:spacing w:val="2"/>
          <w:w w:val="115"/>
        </w:rPr>
        <w:t xml:space="preserve">be </w:t>
      </w:r>
      <w:r>
        <w:rPr>
          <w:w w:val="115"/>
        </w:rPr>
        <w:t xml:space="preserve">WhatsApp. I expect that this </w:t>
      </w:r>
      <w:r>
        <w:rPr>
          <w:spacing w:val="-3"/>
          <w:w w:val="115"/>
        </w:rPr>
        <w:t>will</w:t>
      </w:r>
      <w:r>
        <w:rPr>
          <w:spacing w:val="53"/>
          <w:w w:val="115"/>
        </w:rPr>
        <w:t xml:space="preserve"> </w:t>
      </w:r>
      <w:r>
        <w:rPr>
          <w:w w:val="115"/>
        </w:rPr>
        <w:t xml:space="preserve">become more widespread; so </w:t>
      </w:r>
      <w:r>
        <w:rPr>
          <w:w w:val="90"/>
        </w:rPr>
        <w:t xml:space="preserve">we’ll </w:t>
      </w:r>
      <w:r>
        <w:rPr>
          <w:w w:val="115"/>
        </w:rPr>
        <w:t xml:space="preserve">see more attacks based on phone </w:t>
      </w:r>
      <w:r>
        <w:rPr>
          <w:spacing w:val="-4"/>
          <w:w w:val="115"/>
        </w:rPr>
        <w:t xml:space="preserve">takeover, </w:t>
      </w:r>
      <w:r>
        <w:rPr>
          <w:w w:val="115"/>
        </w:rPr>
        <w:t>from SIM swaps through Android malware, SS7 and RCS hacking, to simple physical theft. In such cases, recovery often means an email loop, making</w:t>
      </w:r>
      <w:r>
        <w:rPr>
          <w:spacing w:val="-37"/>
          <w:w w:val="115"/>
        </w:rPr>
        <w:t xml:space="preserve"> </w:t>
      </w:r>
      <w:r>
        <w:rPr>
          <w:w w:val="115"/>
        </w:rPr>
        <w:t xml:space="preserve">your email password more critical than ever </w:t>
      </w:r>
      <w:r>
        <w:rPr>
          <w:w w:val="90"/>
        </w:rPr>
        <w:t xml:space="preserve">– </w:t>
      </w:r>
      <w:r>
        <w:rPr>
          <w:w w:val="115"/>
        </w:rPr>
        <w:t xml:space="preserve">or phoning a call centre and telling them your </w:t>
      </w:r>
      <w:r>
        <w:rPr>
          <w:w w:val="90"/>
        </w:rPr>
        <w:t xml:space="preserve">mother’s </w:t>
      </w:r>
      <w:r>
        <w:rPr>
          <w:w w:val="115"/>
        </w:rPr>
        <w:t>maiden name. So things may change less than they</w:t>
      </w:r>
      <w:r>
        <w:rPr>
          <w:spacing w:val="-34"/>
          <w:w w:val="115"/>
        </w:rPr>
        <w:t xml:space="preserve"> </w:t>
      </w:r>
      <w:r>
        <w:rPr>
          <w:w w:val="115"/>
        </w:rPr>
        <w:t>seem.</w:t>
      </w:r>
    </w:p>
    <w:p>
      <w:pPr>
        <w:pStyle w:val="BodyText"/>
        <w:spacing w:line="196" w:lineRule="auto" w:before="93"/>
        <w:ind w:firstLine="298"/>
      </w:pPr>
      <w:r>
        <w:rPr>
          <w:w w:val="115"/>
        </w:rPr>
        <w:t xml:space="preserve">Joe Bonneau and colleagues analysed the options in 2012 [292]. There are many criteria against which an authentication system can be evaluated, and </w:t>
      </w:r>
      <w:r>
        <w:rPr>
          <w:w w:val="110"/>
        </w:rPr>
        <w:t xml:space="preserve">we’ve </w:t>
      </w:r>
      <w:r>
        <w:rPr>
          <w:w w:val="115"/>
        </w:rPr>
        <w:t>worked through them here: resilience to theft, to physical observation, to guessing, to malware and other internal compromise, to leaks from other veri</w:t>
      </w:r>
      <w:r>
        <w:rPr>
          <w:rFonts w:ascii="Arial Unicode MS" w:hAnsi="Arial Unicode MS"/>
          <w:w w:val="115"/>
        </w:rPr>
        <w:t>fi</w:t>
      </w:r>
      <w:r>
        <w:rPr>
          <w:w w:val="115"/>
        </w:rPr>
        <w:t>ers, to phishing and to targeted impersonation. Other factors include ease</w:t>
      </w:r>
    </w:p>
    <w:p>
      <w:pPr>
        <w:spacing w:after="0" w:line="196"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8"/>
        </w:rPr>
      </w:pPr>
    </w:p>
    <w:p>
      <w:pPr>
        <w:pStyle w:val="BodyText"/>
        <w:spacing w:line="187" w:lineRule="auto" w:before="1"/>
      </w:pPr>
      <w:r>
        <w:rPr>
          <w:w w:val="110"/>
        </w:rPr>
        <w:t xml:space="preserve">of use, ease of learning, whether you need to carry something extra, error </w:t>
      </w:r>
      <w:r>
        <w:rPr>
          <w:spacing w:val="-3"/>
          <w:w w:val="110"/>
        </w:rPr>
        <w:t>rate,</w:t>
      </w:r>
      <w:r>
        <w:rPr>
          <w:spacing w:val="51"/>
          <w:w w:val="110"/>
        </w:rPr>
        <w:t xml:space="preserve"> </w:t>
      </w:r>
      <w:r>
        <w:rPr>
          <w:w w:val="110"/>
        </w:rPr>
        <w:t xml:space="preserve">ease of </w:t>
      </w:r>
      <w:r>
        <w:rPr>
          <w:spacing w:val="-4"/>
          <w:w w:val="110"/>
        </w:rPr>
        <w:t xml:space="preserve">recovery,  </w:t>
      </w:r>
      <w:r>
        <w:rPr>
          <w:w w:val="110"/>
        </w:rPr>
        <w:t xml:space="preserve">cost per user,  and whether </w:t>
      </w:r>
      <w:r>
        <w:rPr>
          <w:w w:val="90"/>
        </w:rPr>
        <w:t xml:space="preserve">it’s  </w:t>
      </w:r>
      <w:r>
        <w:rPr>
          <w:w w:val="110"/>
        </w:rPr>
        <w:t xml:space="preserve">an open design </w:t>
      </w:r>
      <w:r>
        <w:rPr>
          <w:w w:val="115"/>
        </w:rPr>
        <w:t xml:space="preserve">that </w:t>
      </w:r>
      <w:r>
        <w:rPr>
          <w:spacing w:val="-4"/>
          <w:w w:val="110"/>
        </w:rPr>
        <w:t>anyone</w:t>
      </w:r>
      <w:r>
        <w:rPr>
          <w:spacing w:val="49"/>
          <w:w w:val="110"/>
        </w:rPr>
        <w:t xml:space="preserve"> </w:t>
      </w:r>
      <w:r>
        <w:rPr>
          <w:w w:val="110"/>
        </w:rPr>
        <w:t xml:space="preserve">can use. They concluded </w:t>
      </w:r>
      <w:r>
        <w:rPr>
          <w:w w:val="115"/>
        </w:rPr>
        <w:t xml:space="preserve">that </w:t>
      </w:r>
      <w:r>
        <w:rPr>
          <w:w w:val="110"/>
        </w:rPr>
        <w:t>most of the schemes involving net bene</w:t>
      </w:r>
      <w:r>
        <w:rPr>
          <w:rFonts w:ascii="Arial Unicode MS" w:hAnsi="Arial Unicode MS"/>
          <w:w w:val="110"/>
        </w:rPr>
        <w:t>fi</w:t>
      </w:r>
      <w:r>
        <w:rPr>
          <w:w w:val="110"/>
        </w:rPr>
        <w:t xml:space="preserve">ts were </w:t>
      </w:r>
      <w:r>
        <w:rPr>
          <w:spacing w:val="-3"/>
          <w:w w:val="110"/>
        </w:rPr>
        <w:t xml:space="preserve">variants </w:t>
      </w:r>
      <w:r>
        <w:rPr>
          <w:w w:val="110"/>
        </w:rPr>
        <w:t xml:space="preserve">on single sign-on </w:t>
      </w:r>
      <w:r>
        <w:rPr>
          <w:w w:val="90"/>
        </w:rPr>
        <w:t xml:space="preserve">– </w:t>
      </w:r>
      <w:r>
        <w:rPr>
          <w:w w:val="110"/>
        </w:rPr>
        <w:t>and OpenID has indeed become widespread, with many people logging in to their newspaper using Google or Facebook, despite the obvious privacy cost</w:t>
      </w:r>
      <w:r>
        <w:rPr>
          <w:rFonts w:ascii="Bauhaus 93" w:hAnsi="Bauhaus 93"/>
          <w:w w:val="110"/>
          <w:sz w:val="14"/>
        </w:rPr>
        <w:t>6</w:t>
      </w:r>
      <w:r>
        <w:rPr>
          <w:w w:val="110"/>
        </w:rPr>
        <w:t xml:space="preserve">. Beyond </w:t>
      </w:r>
      <w:r>
        <w:rPr>
          <w:w w:val="115"/>
        </w:rPr>
        <w:t xml:space="preserve">that, </w:t>
      </w:r>
      <w:r>
        <w:rPr>
          <w:w w:val="110"/>
        </w:rPr>
        <w:t xml:space="preserve">any security improvements </w:t>
      </w:r>
      <w:r>
        <w:rPr>
          <w:spacing w:val="-3"/>
          <w:w w:val="110"/>
        </w:rPr>
        <w:t xml:space="preserve">involve  </w:t>
      </w:r>
      <w:r>
        <w:rPr>
          <w:w w:val="110"/>
        </w:rPr>
        <w:t>giving  up one or more of the bene</w:t>
      </w:r>
      <w:r>
        <w:rPr>
          <w:rFonts w:ascii="Arial Unicode MS" w:hAnsi="Arial Unicode MS"/>
          <w:w w:val="110"/>
        </w:rPr>
        <w:t>fi</w:t>
      </w:r>
      <w:r>
        <w:rPr>
          <w:w w:val="110"/>
        </w:rPr>
        <w:t xml:space="preserve">ts of passwords, namely </w:t>
      </w:r>
      <w:r>
        <w:rPr>
          <w:w w:val="115"/>
        </w:rPr>
        <w:t xml:space="preserve">that </w:t>
      </w:r>
      <w:r>
        <w:rPr>
          <w:w w:val="110"/>
        </w:rPr>
        <w:t xml:space="preserve">they’re </w:t>
      </w:r>
      <w:r>
        <w:rPr>
          <w:spacing w:val="-4"/>
          <w:w w:val="110"/>
        </w:rPr>
        <w:t xml:space="preserve">easy, </w:t>
      </w:r>
      <w:r>
        <w:rPr>
          <w:w w:val="110"/>
        </w:rPr>
        <w:t>e</w:t>
      </w:r>
      <w:r>
        <w:rPr>
          <w:rFonts w:ascii="Arial Unicode MS" w:hAnsi="Arial Unicode MS"/>
          <w:w w:val="110"/>
        </w:rPr>
        <w:t>ffi</w:t>
      </w:r>
      <w:r>
        <w:rPr>
          <w:w w:val="110"/>
        </w:rPr>
        <w:t>cient and</w:t>
      </w:r>
      <w:r>
        <w:rPr>
          <w:spacing w:val="9"/>
          <w:w w:val="110"/>
        </w:rPr>
        <w:t xml:space="preserve"> </w:t>
      </w:r>
      <w:r>
        <w:rPr>
          <w:w w:val="110"/>
        </w:rPr>
        <w:t>cheap.</w:t>
      </w:r>
    </w:p>
    <w:p>
      <w:pPr>
        <w:pStyle w:val="BodyText"/>
        <w:spacing w:line="199" w:lineRule="auto" w:before="105"/>
        <w:ind w:firstLine="298"/>
      </w:pPr>
      <w:r>
        <w:rPr>
          <w:w w:val="115"/>
        </w:rPr>
        <w:t xml:space="preserve">Bonneau’s survey </w:t>
      </w:r>
      <w:r>
        <w:rPr>
          <w:spacing w:val="-3"/>
          <w:w w:val="115"/>
        </w:rPr>
        <w:t xml:space="preserve">gave </w:t>
      </w:r>
      <w:r>
        <w:rPr>
          <w:w w:val="115"/>
        </w:rPr>
        <w:t>high security ratings to physical authentication</w:t>
      </w:r>
      <w:r>
        <w:rPr>
          <w:spacing w:val="-37"/>
          <w:w w:val="115"/>
        </w:rPr>
        <w:t xml:space="preserve"> </w:t>
      </w:r>
      <w:r>
        <w:rPr>
          <w:w w:val="115"/>
        </w:rPr>
        <w:t>tokens such as the CAP reader, which enables people to use their bank cards to log</w:t>
      </w:r>
      <w:r>
        <w:rPr>
          <w:spacing w:val="-9"/>
          <w:w w:val="115"/>
        </w:rPr>
        <w:t xml:space="preserve"> </w:t>
      </w:r>
      <w:r>
        <w:rPr>
          <w:w w:val="115"/>
        </w:rPr>
        <w:t>on</w:t>
      </w:r>
      <w:r>
        <w:rPr>
          <w:spacing w:val="-9"/>
          <w:w w:val="115"/>
        </w:rPr>
        <w:t xml:space="preserve"> </w:t>
      </w:r>
      <w:r>
        <w:rPr>
          <w:w w:val="115"/>
        </w:rPr>
        <w:t>to</w:t>
      </w:r>
      <w:r>
        <w:rPr>
          <w:spacing w:val="-8"/>
          <w:w w:val="115"/>
        </w:rPr>
        <w:t xml:space="preserve"> </w:t>
      </w:r>
      <w:r>
        <w:rPr>
          <w:w w:val="115"/>
        </w:rPr>
        <w:t>online</w:t>
      </w:r>
      <w:r>
        <w:rPr>
          <w:spacing w:val="-9"/>
          <w:w w:val="115"/>
        </w:rPr>
        <w:t xml:space="preserve"> </w:t>
      </w:r>
      <w:r>
        <w:rPr>
          <w:w w:val="115"/>
        </w:rPr>
        <w:t>banking;</w:t>
      </w:r>
      <w:r>
        <w:rPr>
          <w:spacing w:val="-6"/>
          <w:w w:val="115"/>
        </w:rPr>
        <w:t xml:space="preserve"> </w:t>
      </w:r>
      <w:r>
        <w:rPr>
          <w:w w:val="115"/>
        </w:rPr>
        <w:t>bank</w:t>
      </w:r>
      <w:r>
        <w:rPr>
          <w:spacing w:val="-8"/>
          <w:w w:val="115"/>
        </w:rPr>
        <w:t xml:space="preserve"> </w:t>
      </w:r>
      <w:r>
        <w:rPr>
          <w:w w:val="115"/>
        </w:rPr>
        <w:t>regulators</w:t>
      </w:r>
      <w:r>
        <w:rPr>
          <w:spacing w:val="-9"/>
          <w:w w:val="115"/>
        </w:rPr>
        <w:t xml:space="preserve"> </w:t>
      </w:r>
      <w:r>
        <w:rPr>
          <w:spacing w:val="-3"/>
          <w:w w:val="115"/>
        </w:rPr>
        <w:t>have</w:t>
      </w:r>
      <w:r>
        <w:rPr>
          <w:spacing w:val="-8"/>
          <w:w w:val="115"/>
        </w:rPr>
        <w:t xml:space="preserve"> </w:t>
      </w:r>
      <w:r>
        <w:rPr>
          <w:w w:val="115"/>
        </w:rPr>
        <w:t>already</w:t>
      </w:r>
      <w:r>
        <w:rPr>
          <w:spacing w:val="-9"/>
          <w:w w:val="115"/>
        </w:rPr>
        <w:t xml:space="preserve"> </w:t>
      </w:r>
      <w:r>
        <w:rPr>
          <w:w w:val="115"/>
        </w:rPr>
        <w:t>mandated</w:t>
      </w:r>
      <w:r>
        <w:rPr>
          <w:spacing w:val="-9"/>
          <w:w w:val="115"/>
        </w:rPr>
        <w:t xml:space="preserve"> </w:t>
      </w:r>
      <w:r>
        <w:rPr>
          <w:w w:val="115"/>
        </w:rPr>
        <w:t>two-factor</w:t>
      </w:r>
      <w:r>
        <w:rPr>
          <w:spacing w:val="-8"/>
          <w:w w:val="115"/>
        </w:rPr>
        <w:t xml:space="preserve"> </w:t>
      </w:r>
      <w:r>
        <w:rPr>
          <w:w w:val="115"/>
        </w:rPr>
        <w:t>authentication</w:t>
      </w:r>
      <w:r>
        <w:rPr>
          <w:spacing w:val="-14"/>
          <w:w w:val="115"/>
        </w:rPr>
        <w:t xml:space="preserve"> </w:t>
      </w:r>
      <w:r>
        <w:rPr>
          <w:w w:val="115"/>
        </w:rPr>
        <w:t>in</w:t>
      </w:r>
      <w:r>
        <w:rPr>
          <w:spacing w:val="-14"/>
          <w:w w:val="115"/>
        </w:rPr>
        <w:t xml:space="preserve"> </w:t>
      </w:r>
      <w:r>
        <w:rPr>
          <w:w w:val="115"/>
        </w:rPr>
        <w:t>a</w:t>
      </w:r>
      <w:r>
        <w:rPr>
          <w:spacing w:val="-13"/>
          <w:w w:val="115"/>
        </w:rPr>
        <w:t xml:space="preserve"> </w:t>
      </w:r>
      <w:r>
        <w:rPr>
          <w:w w:val="115"/>
        </w:rPr>
        <w:t>number</w:t>
      </w:r>
      <w:r>
        <w:rPr>
          <w:spacing w:val="-13"/>
          <w:w w:val="115"/>
        </w:rPr>
        <w:t xml:space="preserve"> </w:t>
      </w:r>
      <w:r>
        <w:rPr>
          <w:w w:val="115"/>
        </w:rPr>
        <w:t>of</w:t>
      </w:r>
      <w:r>
        <w:rPr>
          <w:spacing w:val="-14"/>
          <w:w w:val="115"/>
        </w:rPr>
        <w:t xml:space="preserve"> </w:t>
      </w:r>
      <w:r>
        <w:rPr>
          <w:w w:val="115"/>
        </w:rPr>
        <w:t>countries.</w:t>
      </w:r>
      <w:r>
        <w:rPr>
          <w:spacing w:val="17"/>
          <w:w w:val="115"/>
        </w:rPr>
        <w:t xml:space="preserve"> </w:t>
      </w:r>
      <w:r>
        <w:rPr>
          <w:w w:val="115"/>
        </w:rPr>
        <w:t>Using</w:t>
      </w:r>
      <w:r>
        <w:rPr>
          <w:spacing w:val="-14"/>
          <w:w w:val="115"/>
        </w:rPr>
        <w:t xml:space="preserve"> </w:t>
      </w:r>
      <w:r>
        <w:rPr>
          <w:w w:val="115"/>
        </w:rPr>
        <w:t>something</w:t>
      </w:r>
      <w:r>
        <w:rPr>
          <w:spacing w:val="-13"/>
          <w:w w:val="115"/>
        </w:rPr>
        <w:t xml:space="preserve"> </w:t>
      </w:r>
      <w:r>
        <w:rPr>
          <w:w w:val="115"/>
        </w:rPr>
        <w:t>tied</w:t>
      </w:r>
      <w:r>
        <w:rPr>
          <w:spacing w:val="-14"/>
          <w:w w:val="115"/>
        </w:rPr>
        <w:t xml:space="preserve"> </w:t>
      </w:r>
      <w:r>
        <w:rPr>
          <w:w w:val="115"/>
        </w:rPr>
        <w:t>to</w:t>
      </w:r>
      <w:r>
        <w:rPr>
          <w:spacing w:val="-13"/>
          <w:w w:val="115"/>
        </w:rPr>
        <w:t xml:space="preserve"> </w:t>
      </w:r>
      <w:r>
        <w:rPr>
          <w:w w:val="115"/>
        </w:rPr>
        <w:t>a</w:t>
      </w:r>
      <w:r>
        <w:rPr>
          <w:spacing w:val="-13"/>
          <w:w w:val="115"/>
        </w:rPr>
        <w:t xml:space="preserve"> </w:t>
      </w:r>
      <w:r>
        <w:rPr>
          <w:w w:val="115"/>
        </w:rPr>
        <w:t>bank</w:t>
      </w:r>
      <w:r>
        <w:rPr>
          <w:spacing w:val="-14"/>
          <w:w w:val="115"/>
        </w:rPr>
        <w:t xml:space="preserve"> </w:t>
      </w:r>
      <w:r>
        <w:rPr>
          <w:w w:val="115"/>
        </w:rPr>
        <w:t>card</w:t>
      </w:r>
      <w:r>
        <w:rPr>
          <w:spacing w:val="-13"/>
          <w:w w:val="115"/>
        </w:rPr>
        <w:t xml:space="preserve"> </w:t>
      </w:r>
      <w:r>
        <w:rPr>
          <w:w w:val="115"/>
        </w:rPr>
        <w:t xml:space="preserve">gives a more traditional root of trust, at least with traditional high-street banks; </w:t>
      </w:r>
      <w:r>
        <w:rPr>
          <w:spacing w:val="-11"/>
          <w:w w:val="115"/>
        </w:rPr>
        <w:t xml:space="preserve">a </w:t>
      </w:r>
      <w:r>
        <w:rPr>
          <w:w w:val="115"/>
        </w:rPr>
        <w:t>customer can walk into a branch and order a new card</w:t>
      </w:r>
      <w:r>
        <w:rPr>
          <w:rFonts w:ascii="Bauhaus 93" w:hAnsi="Bauhaus 93"/>
          <w:w w:val="115"/>
          <w:sz w:val="14"/>
        </w:rPr>
        <w:t>7</w:t>
      </w:r>
      <w:r>
        <w:rPr>
          <w:w w:val="115"/>
        </w:rPr>
        <w:t>. Firms that are</w:t>
      </w:r>
      <w:r>
        <w:rPr>
          <w:spacing w:val="15"/>
          <w:w w:val="115"/>
        </w:rPr>
        <w:t xml:space="preserve"> </w:t>
      </w:r>
      <w:r>
        <w:rPr>
          <w:w w:val="115"/>
        </w:rPr>
        <w:t>targets</w:t>
      </w:r>
    </w:p>
    <w:p>
      <w:pPr>
        <w:pStyle w:val="BodyText"/>
        <w:spacing w:line="180" w:lineRule="auto" w:before="13"/>
      </w:pPr>
      <w:r>
        <w:rPr>
          <w:w w:val="115"/>
        </w:rPr>
        <w:t>of state-level attackers, such as Google and Microsoft, now give</w:t>
      </w:r>
      <w:r>
        <w:rPr>
          <w:spacing w:val="-29"/>
          <w:w w:val="115"/>
        </w:rPr>
        <w:t xml:space="preserve"> </w:t>
      </w:r>
      <w:r>
        <w:rPr>
          <w:w w:val="115"/>
        </w:rPr>
        <w:t>authentication tokens of some kind or another to all their</w:t>
      </w:r>
      <w:r>
        <w:rPr>
          <w:spacing w:val="44"/>
          <w:w w:val="115"/>
        </w:rPr>
        <w:t xml:space="preserve"> </w:t>
      </w:r>
      <w:r>
        <w:rPr>
          <w:w w:val="115"/>
        </w:rPr>
        <w:t>sta</w:t>
      </w:r>
      <w:r>
        <w:rPr>
          <w:rFonts w:ascii="Arial Unicode MS" w:hAnsi="Arial Unicode MS"/>
          <w:w w:val="115"/>
        </w:rPr>
        <w:t>ff</w:t>
      </w:r>
      <w:r>
        <w:rPr>
          <w:w w:val="115"/>
        </w:rPr>
        <w:t>.</w:t>
      </w:r>
    </w:p>
    <w:p>
      <w:pPr>
        <w:pStyle w:val="BodyText"/>
        <w:spacing w:line="184" w:lineRule="auto" w:before="102"/>
        <w:ind w:firstLine="298"/>
      </w:pPr>
      <w:r>
        <w:rPr>
          <w:w w:val="105"/>
        </w:rPr>
        <w:t xml:space="preserve">Did the survey miss anything? </w:t>
      </w:r>
      <w:r>
        <w:rPr>
          <w:spacing w:val="-4"/>
          <w:w w:val="105"/>
        </w:rPr>
        <w:t xml:space="preserve">Well, </w:t>
      </w:r>
      <w:r>
        <w:rPr>
          <w:w w:val="105"/>
        </w:rPr>
        <w:t xml:space="preserve">the old saying is ‘something you </w:t>
      </w:r>
      <w:r>
        <w:rPr>
          <w:spacing w:val="-3"/>
          <w:w w:val="105"/>
        </w:rPr>
        <w:t xml:space="preserve">have, </w:t>
      </w:r>
      <w:r>
        <w:rPr>
          <w:w w:val="105"/>
        </w:rPr>
        <w:t xml:space="preserve">something you know, or something you </w:t>
      </w:r>
      <w:r>
        <w:rPr>
          <w:w w:val="90"/>
        </w:rPr>
        <w:t xml:space="preserve">are’ – </w:t>
      </w:r>
      <w:r>
        <w:rPr>
          <w:w w:val="105"/>
        </w:rPr>
        <w:t>or, as Simson Gar</w:t>
      </w:r>
      <w:r>
        <w:rPr>
          <w:rFonts w:ascii="Arial Unicode MS" w:hAnsi="Arial Unicode MS"/>
          <w:w w:val="105"/>
        </w:rPr>
        <w:t>fi</w:t>
      </w:r>
      <w:r>
        <w:rPr>
          <w:w w:val="105"/>
        </w:rPr>
        <w:t xml:space="preserve">nkel engagingly puts it, ‘something you had once, something </w:t>
      </w:r>
      <w:r>
        <w:rPr>
          <w:w w:val="90"/>
        </w:rPr>
        <w:t xml:space="preserve">you’ve </w:t>
      </w:r>
      <w:r>
        <w:rPr>
          <w:w w:val="105"/>
        </w:rPr>
        <w:t xml:space="preserve">forgotten, or something you once </w:t>
      </w:r>
      <w:r>
        <w:rPr>
          <w:w w:val="90"/>
        </w:rPr>
        <w:t xml:space="preserve">were’. </w:t>
      </w:r>
      <w:r>
        <w:rPr>
          <w:w w:val="105"/>
        </w:rPr>
        <w:t xml:space="preserve">The third option, biometrics, has </w:t>
      </w:r>
      <w:r>
        <w:rPr>
          <w:w w:val="110"/>
        </w:rPr>
        <w:t xml:space="preserve">started </w:t>
      </w:r>
      <w:r>
        <w:rPr>
          <w:w w:val="105"/>
        </w:rPr>
        <w:t xml:space="preserve">coming into wide use </w:t>
      </w:r>
      <w:r>
        <w:rPr>
          <w:spacing w:val="-3"/>
          <w:w w:val="105"/>
        </w:rPr>
        <w:t xml:space="preserve">since </w:t>
      </w:r>
      <w:r>
        <w:rPr>
          <w:w w:val="105"/>
        </w:rPr>
        <w:t xml:space="preserve">high-end mobile phones </w:t>
      </w:r>
      <w:r>
        <w:rPr>
          <w:w w:val="110"/>
        </w:rPr>
        <w:t xml:space="preserve">started </w:t>
      </w:r>
      <w:r>
        <w:rPr>
          <w:w w:val="105"/>
        </w:rPr>
        <w:t>o</w:t>
      </w:r>
      <w:r>
        <w:rPr>
          <w:rFonts w:ascii="Arial Unicode MS" w:hAnsi="Arial Unicode MS"/>
          <w:w w:val="105"/>
        </w:rPr>
        <w:t>ff</w:t>
      </w:r>
      <w:r>
        <w:rPr>
          <w:w w:val="105"/>
        </w:rPr>
        <w:t xml:space="preserve">ering </w:t>
      </w:r>
      <w:r>
        <w:rPr>
          <w:rFonts w:ascii="Arial Unicode MS" w:hAnsi="Arial Unicode MS"/>
          <w:w w:val="105"/>
        </w:rPr>
        <w:t>fi</w:t>
      </w:r>
      <w:r>
        <w:rPr>
          <w:w w:val="105"/>
        </w:rPr>
        <w:t xml:space="preserve">ngerprint readers. Some countries, like </w:t>
      </w:r>
      <w:r>
        <w:rPr>
          <w:spacing w:val="-3"/>
          <w:w w:val="105"/>
        </w:rPr>
        <w:t xml:space="preserve">Germany, </w:t>
      </w:r>
      <w:r>
        <w:rPr>
          <w:w w:val="105"/>
        </w:rPr>
        <w:t xml:space="preserve">issue their citizens with ID cards containing a </w:t>
      </w:r>
      <w:r>
        <w:rPr>
          <w:rFonts w:ascii="Arial Unicode MS" w:hAnsi="Arial Unicode MS"/>
          <w:w w:val="105"/>
        </w:rPr>
        <w:t>fi</w:t>
      </w:r>
      <w:r>
        <w:rPr>
          <w:w w:val="105"/>
        </w:rPr>
        <w:t xml:space="preserve">ngerprint, which may provide an </w:t>
      </w:r>
      <w:r>
        <w:rPr>
          <w:w w:val="110"/>
        </w:rPr>
        <w:t xml:space="preserve">alternate </w:t>
      </w:r>
      <w:r>
        <w:rPr>
          <w:w w:val="105"/>
        </w:rPr>
        <w:t xml:space="preserve">root of trust for when everything else goes wrong.  </w:t>
      </w:r>
      <w:r>
        <w:rPr>
          <w:spacing w:val="-4"/>
          <w:w w:val="90"/>
        </w:rPr>
        <w:t xml:space="preserve">We’ll </w:t>
      </w:r>
      <w:r>
        <w:rPr>
          <w:w w:val="105"/>
        </w:rPr>
        <w:t>discuss</w:t>
      </w:r>
      <w:r>
        <w:rPr>
          <w:spacing w:val="19"/>
          <w:w w:val="105"/>
        </w:rPr>
        <w:t xml:space="preserve"> </w:t>
      </w:r>
      <w:r>
        <w:rPr>
          <w:w w:val="105"/>
        </w:rPr>
        <w:t>biometrics</w:t>
      </w:r>
      <w:r>
        <w:rPr>
          <w:spacing w:val="20"/>
          <w:w w:val="105"/>
        </w:rPr>
        <w:t xml:space="preserve"> </w:t>
      </w:r>
      <w:r>
        <w:rPr>
          <w:w w:val="105"/>
        </w:rPr>
        <w:t>in</w:t>
      </w:r>
      <w:r>
        <w:rPr>
          <w:spacing w:val="19"/>
          <w:w w:val="105"/>
        </w:rPr>
        <w:t xml:space="preserve"> </w:t>
      </w:r>
      <w:r>
        <w:rPr>
          <w:w w:val="105"/>
        </w:rPr>
        <w:t>its</w:t>
      </w:r>
      <w:r>
        <w:rPr>
          <w:spacing w:val="20"/>
          <w:w w:val="105"/>
        </w:rPr>
        <w:t xml:space="preserve"> </w:t>
      </w:r>
      <w:r>
        <w:rPr>
          <w:w w:val="105"/>
        </w:rPr>
        <w:t>own</w:t>
      </w:r>
      <w:r>
        <w:rPr>
          <w:spacing w:val="19"/>
          <w:w w:val="105"/>
        </w:rPr>
        <w:t xml:space="preserve"> </w:t>
      </w:r>
      <w:r>
        <w:rPr>
          <w:w w:val="105"/>
        </w:rPr>
        <w:t>chapter</w:t>
      </w:r>
      <w:r>
        <w:rPr>
          <w:spacing w:val="20"/>
          <w:w w:val="105"/>
        </w:rPr>
        <w:t xml:space="preserve"> </w:t>
      </w:r>
      <w:r>
        <w:rPr>
          <w:w w:val="105"/>
        </w:rPr>
        <w:t>later</w:t>
      </w:r>
      <w:r>
        <w:rPr>
          <w:spacing w:val="19"/>
          <w:w w:val="105"/>
        </w:rPr>
        <w:t xml:space="preserve"> </w:t>
      </w:r>
      <w:r>
        <w:rPr>
          <w:w w:val="105"/>
        </w:rPr>
        <w:t>in</w:t>
      </w:r>
      <w:r>
        <w:rPr>
          <w:spacing w:val="20"/>
          <w:w w:val="105"/>
        </w:rPr>
        <w:t xml:space="preserve"> </w:t>
      </w:r>
      <w:r>
        <w:rPr>
          <w:w w:val="105"/>
        </w:rPr>
        <w:t>the</w:t>
      </w:r>
      <w:r>
        <w:rPr>
          <w:spacing w:val="20"/>
          <w:w w:val="105"/>
        </w:rPr>
        <w:t xml:space="preserve"> </w:t>
      </w:r>
      <w:r>
        <w:rPr>
          <w:w w:val="105"/>
        </w:rPr>
        <w:t>book.</w:t>
      </w:r>
    </w:p>
    <w:p>
      <w:pPr>
        <w:pStyle w:val="BodyText"/>
        <w:spacing w:line="201" w:lineRule="auto" w:before="81"/>
        <w:ind w:firstLine="298"/>
      </w:pPr>
      <w:r>
        <w:rPr>
          <w:w w:val="110"/>
        </w:rPr>
        <w:t xml:space="preserve">Both tokens and biometrics are still mostly used with passwords,  </w:t>
      </w:r>
      <w:r>
        <w:rPr>
          <w:rFonts w:ascii="Arial Unicode MS" w:hAnsi="Arial Unicode MS"/>
          <w:w w:val="110"/>
        </w:rPr>
        <w:t>fi</w:t>
      </w:r>
      <w:r>
        <w:rPr>
          <w:w w:val="110"/>
        </w:rPr>
        <w:t xml:space="preserve">rst as        a backstop in case a device gets stolen, and second as part of the process </w:t>
      </w:r>
      <w:r>
        <w:rPr>
          <w:spacing w:val="-6"/>
          <w:w w:val="110"/>
        </w:rPr>
        <w:t xml:space="preserve">of </w:t>
      </w:r>
      <w:r>
        <w:rPr>
          <w:w w:val="110"/>
        </w:rPr>
        <w:t xml:space="preserve">security </w:t>
      </w:r>
      <w:r>
        <w:rPr>
          <w:spacing w:val="-4"/>
          <w:w w:val="110"/>
        </w:rPr>
        <w:t xml:space="preserve">recovery. </w:t>
      </w:r>
      <w:r>
        <w:rPr>
          <w:w w:val="110"/>
        </w:rPr>
        <w:t xml:space="preserve">So passwords remain the (shaky) foundation  on which </w:t>
      </w:r>
      <w:r>
        <w:rPr>
          <w:spacing w:val="-3"/>
          <w:w w:val="110"/>
        </w:rPr>
        <w:t xml:space="preserve">much </w:t>
      </w:r>
      <w:r>
        <w:rPr>
          <w:spacing w:val="51"/>
          <w:w w:val="110"/>
        </w:rPr>
        <w:t xml:space="preserve"> </w:t>
      </w:r>
      <w:r>
        <w:rPr>
          <w:w w:val="110"/>
        </w:rPr>
        <w:t xml:space="preserve">of information security is built. What may change this is the growing number of devices that </w:t>
      </w:r>
      <w:r>
        <w:rPr>
          <w:spacing w:val="-3"/>
          <w:w w:val="110"/>
        </w:rPr>
        <w:t xml:space="preserve">have </w:t>
      </w:r>
      <w:r>
        <w:rPr>
          <w:w w:val="110"/>
        </w:rPr>
        <w:t xml:space="preserve">no user interface at all, and so </w:t>
      </w:r>
      <w:r>
        <w:rPr>
          <w:spacing w:val="-3"/>
          <w:w w:val="110"/>
        </w:rPr>
        <w:t xml:space="preserve">have </w:t>
      </w:r>
      <w:r>
        <w:rPr>
          <w:w w:val="110"/>
        </w:rPr>
        <w:t xml:space="preserve">to </w:t>
      </w:r>
      <w:r>
        <w:rPr>
          <w:spacing w:val="2"/>
          <w:w w:val="110"/>
        </w:rPr>
        <w:t xml:space="preserve">be </w:t>
      </w:r>
      <w:r>
        <w:rPr>
          <w:w w:val="110"/>
        </w:rPr>
        <w:t>authenticated using other</w:t>
      </w:r>
      <w:r>
        <w:rPr>
          <w:spacing w:val="17"/>
          <w:w w:val="110"/>
        </w:rPr>
        <w:t xml:space="preserve"> </w:t>
      </w:r>
      <w:r>
        <w:rPr>
          <w:w w:val="110"/>
        </w:rPr>
        <w:t>mechanisms.</w:t>
      </w:r>
      <w:r>
        <w:rPr>
          <w:spacing w:val="49"/>
          <w:w w:val="110"/>
        </w:rPr>
        <w:t xml:space="preserve"> </w:t>
      </w:r>
      <w:r>
        <w:rPr>
          <w:w w:val="110"/>
        </w:rPr>
        <w:t>One</w:t>
      </w:r>
      <w:r>
        <w:rPr>
          <w:spacing w:val="18"/>
          <w:w w:val="110"/>
        </w:rPr>
        <w:t xml:space="preserve"> </w:t>
      </w:r>
      <w:r>
        <w:rPr>
          <w:w w:val="110"/>
        </w:rPr>
        <w:t>approach</w:t>
      </w:r>
      <w:r>
        <w:rPr>
          <w:spacing w:val="18"/>
          <w:w w:val="110"/>
        </w:rPr>
        <w:t xml:space="preserve"> </w:t>
      </w:r>
      <w:r>
        <w:rPr>
          <w:w w:val="110"/>
        </w:rPr>
        <w:t>that’s</w:t>
      </w:r>
      <w:r>
        <w:rPr>
          <w:spacing w:val="17"/>
          <w:w w:val="110"/>
        </w:rPr>
        <w:t xml:space="preserve"> </w:t>
      </w:r>
      <w:r>
        <w:rPr>
          <w:w w:val="110"/>
        </w:rPr>
        <w:t>getting</w:t>
      </w:r>
      <w:r>
        <w:rPr>
          <w:spacing w:val="18"/>
          <w:w w:val="110"/>
        </w:rPr>
        <w:t xml:space="preserve"> </w:t>
      </w:r>
      <w:r>
        <w:rPr>
          <w:w w:val="110"/>
        </w:rPr>
        <w:t>ever</w:t>
      </w:r>
      <w:r>
        <w:rPr>
          <w:spacing w:val="18"/>
          <w:w w:val="110"/>
        </w:rPr>
        <w:t xml:space="preserve"> </w:t>
      </w:r>
      <w:r>
        <w:rPr>
          <w:w w:val="110"/>
        </w:rPr>
        <w:t>more</w:t>
      </w:r>
      <w:r>
        <w:rPr>
          <w:spacing w:val="17"/>
          <w:w w:val="110"/>
        </w:rPr>
        <w:t xml:space="preserve"> </w:t>
      </w:r>
      <w:r>
        <w:rPr>
          <w:w w:val="110"/>
        </w:rPr>
        <w:t>common</w:t>
      </w:r>
      <w:r>
        <w:rPr>
          <w:spacing w:val="18"/>
          <w:w w:val="110"/>
        </w:rPr>
        <w:t xml:space="preserve"> </w:t>
      </w:r>
      <w:r>
        <w:rPr>
          <w:w w:val="110"/>
        </w:rPr>
        <w:t>is</w:t>
      </w:r>
      <w:r>
        <w:rPr>
          <w:spacing w:val="17"/>
          <w:w w:val="110"/>
        </w:rPr>
        <w:t xml:space="preserve"> </w:t>
      </w:r>
      <w:r>
        <w:rPr>
          <w:w w:val="110"/>
        </w:rPr>
        <w:t>trust</w:t>
      </w:r>
      <w:r>
        <w:rPr>
          <w:spacing w:val="18"/>
          <w:w w:val="110"/>
        </w:rPr>
        <w:t xml:space="preserve"> </w:t>
      </w:r>
      <w:r>
        <w:rPr>
          <w:w w:val="110"/>
        </w:rPr>
        <w:t>on</w:t>
      </w:r>
    </w:p>
    <w:p>
      <w:pPr>
        <w:pStyle w:val="BodyText"/>
        <w:spacing w:line="170" w:lineRule="auto"/>
      </w:pPr>
      <w:r>
        <w:rPr>
          <w:rFonts w:ascii="Arial Unicode MS" w:hAnsi="Arial Unicode MS"/>
          <w:w w:val="110"/>
        </w:rPr>
        <w:t>fi</w:t>
      </w:r>
      <w:r>
        <w:rPr>
          <w:w w:val="110"/>
        </w:rPr>
        <w:t>rst</w:t>
      </w:r>
      <w:r>
        <w:rPr>
          <w:spacing w:val="-6"/>
          <w:w w:val="110"/>
        </w:rPr>
        <w:t xml:space="preserve"> </w:t>
      </w:r>
      <w:r>
        <w:rPr>
          <w:w w:val="110"/>
        </w:rPr>
        <w:t>use,</w:t>
      </w:r>
      <w:r>
        <w:rPr>
          <w:spacing w:val="-4"/>
          <w:w w:val="110"/>
        </w:rPr>
        <w:t xml:space="preserve"> </w:t>
      </w:r>
      <w:r>
        <w:rPr>
          <w:w w:val="110"/>
        </w:rPr>
        <w:t>also</w:t>
      </w:r>
      <w:r>
        <w:rPr>
          <w:spacing w:val="-5"/>
          <w:w w:val="110"/>
        </w:rPr>
        <w:t xml:space="preserve"> </w:t>
      </w:r>
      <w:r>
        <w:rPr>
          <w:w w:val="110"/>
        </w:rPr>
        <w:t>known</w:t>
      </w:r>
      <w:r>
        <w:rPr>
          <w:spacing w:val="-5"/>
          <w:w w:val="110"/>
        </w:rPr>
        <w:t xml:space="preserve"> </w:t>
      </w:r>
      <w:r>
        <w:rPr>
          <w:w w:val="110"/>
        </w:rPr>
        <w:t>as</w:t>
      </w:r>
      <w:r>
        <w:rPr>
          <w:spacing w:val="-5"/>
          <w:w w:val="110"/>
        </w:rPr>
        <w:t xml:space="preserve"> </w:t>
      </w:r>
      <w:r>
        <w:rPr>
          <w:w w:val="110"/>
        </w:rPr>
        <w:t>the</w:t>
      </w:r>
      <w:r>
        <w:rPr>
          <w:spacing w:val="-5"/>
          <w:w w:val="110"/>
        </w:rPr>
        <w:t xml:space="preserve"> </w:t>
      </w:r>
      <w:r>
        <w:rPr>
          <w:w w:val="110"/>
        </w:rPr>
        <w:t>‘resurrecting</w:t>
      </w:r>
      <w:r>
        <w:rPr>
          <w:spacing w:val="-5"/>
          <w:w w:val="110"/>
        </w:rPr>
        <w:t xml:space="preserve"> </w:t>
      </w:r>
      <w:r>
        <w:rPr>
          <w:w w:val="110"/>
        </w:rPr>
        <w:t>duckling’</w:t>
      </w:r>
      <w:r>
        <w:rPr>
          <w:spacing w:val="-5"/>
          <w:w w:val="110"/>
        </w:rPr>
        <w:t xml:space="preserve"> </w:t>
      </w:r>
      <w:r>
        <w:rPr>
          <w:w w:val="110"/>
        </w:rPr>
        <w:t>after</w:t>
      </w:r>
      <w:r>
        <w:rPr>
          <w:spacing w:val="-5"/>
          <w:w w:val="110"/>
        </w:rPr>
        <w:t xml:space="preserve"> </w:t>
      </w:r>
      <w:r>
        <w:rPr>
          <w:w w:val="110"/>
        </w:rPr>
        <w:t>the</w:t>
      </w:r>
      <w:r>
        <w:rPr>
          <w:spacing w:val="-5"/>
          <w:w w:val="110"/>
        </w:rPr>
        <w:t xml:space="preserve"> </w:t>
      </w:r>
      <w:r>
        <w:rPr>
          <w:w w:val="110"/>
        </w:rPr>
        <w:t>fact</w:t>
      </w:r>
      <w:r>
        <w:rPr>
          <w:spacing w:val="-5"/>
          <w:w w:val="110"/>
        </w:rPr>
        <w:t xml:space="preserve"> </w:t>
      </w:r>
      <w:r>
        <w:rPr>
          <w:w w:val="115"/>
        </w:rPr>
        <w:t>that</w:t>
      </w:r>
      <w:r>
        <w:rPr>
          <w:spacing w:val="-7"/>
          <w:w w:val="115"/>
        </w:rPr>
        <w:t xml:space="preserve"> </w:t>
      </w:r>
      <w:r>
        <w:rPr>
          <w:w w:val="110"/>
        </w:rPr>
        <w:t>a</w:t>
      </w:r>
      <w:r>
        <w:rPr>
          <w:spacing w:val="-5"/>
          <w:w w:val="110"/>
        </w:rPr>
        <w:t xml:space="preserve"> </w:t>
      </w:r>
      <w:r>
        <w:rPr>
          <w:spacing w:val="-3"/>
          <w:w w:val="110"/>
        </w:rPr>
        <w:t xml:space="preserve">duckling </w:t>
      </w:r>
      <w:r>
        <w:rPr>
          <w:w w:val="110"/>
        </w:rPr>
        <w:t xml:space="preserve">bonds on the </w:t>
      </w:r>
      <w:r>
        <w:rPr>
          <w:rFonts w:ascii="Arial Unicode MS" w:hAnsi="Arial Unicode MS"/>
          <w:w w:val="110"/>
        </w:rPr>
        <w:t>fi</w:t>
      </w:r>
      <w:r>
        <w:rPr>
          <w:w w:val="110"/>
        </w:rPr>
        <w:t xml:space="preserve">rst moving animal it sees after it hatches. </w:t>
      </w:r>
      <w:r>
        <w:rPr>
          <w:spacing w:val="-4"/>
        </w:rPr>
        <w:t xml:space="preserve">We’ll </w:t>
      </w:r>
      <w:r>
        <w:rPr>
          <w:w w:val="110"/>
        </w:rPr>
        <w:t xml:space="preserve">discuss this in the next chapter,  and also when </w:t>
      </w:r>
      <w:r>
        <w:rPr>
          <w:spacing w:val="-3"/>
          <w:w w:val="110"/>
        </w:rPr>
        <w:t xml:space="preserve">we  </w:t>
      </w:r>
      <w:r>
        <w:rPr>
          <w:w w:val="110"/>
        </w:rPr>
        <w:t>dive into speci</w:t>
      </w:r>
      <w:r>
        <w:rPr>
          <w:rFonts w:ascii="Arial Unicode MS" w:hAnsi="Arial Unicode MS"/>
          <w:w w:val="110"/>
        </w:rPr>
        <w:t>fi</w:t>
      </w:r>
      <w:r>
        <w:rPr>
          <w:w w:val="110"/>
        </w:rPr>
        <w:t>c applications such as security  in</w:t>
      </w:r>
      <w:r>
        <w:rPr>
          <w:spacing w:val="8"/>
          <w:w w:val="110"/>
        </w:rPr>
        <w:t xml:space="preserve"> </w:t>
      </w:r>
      <w:r>
        <w:rPr>
          <w:w w:val="110"/>
        </w:rPr>
        <w:t>vehicles.</w:t>
      </w:r>
    </w:p>
    <w:p>
      <w:pPr>
        <w:pStyle w:val="BodyText"/>
        <w:spacing w:line="194" w:lineRule="auto" w:before="119"/>
        <w:ind w:firstLine="298"/>
      </w:pPr>
      <w:r>
        <w:rPr/>
      </w:r>
      <w:r>
        <w:rPr>
          <w:spacing w:val="-3"/>
          <w:w w:val="115"/>
        </w:rPr>
        <w:t xml:space="preserve">Finally, </w:t>
      </w:r>
      <w:r>
        <w:rPr>
          <w:w w:val="115"/>
        </w:rPr>
        <w:t>you should think hard about how to authenticate customers or</w:t>
      </w:r>
      <w:r>
        <w:rPr>
          <w:spacing w:val="-33"/>
          <w:w w:val="115"/>
        </w:rPr>
        <w:t xml:space="preserve"> </w:t>
      </w:r>
      <w:r>
        <w:rPr>
          <w:w w:val="115"/>
        </w:rPr>
        <w:t xml:space="preserve">other people who exercise their right to demand copies of their personal information under data-protection law. In 2019, James </w:t>
      </w:r>
      <w:r>
        <w:rPr>
          <w:spacing w:val="-3"/>
          <w:w w:val="115"/>
        </w:rPr>
        <w:t xml:space="preserve">Pavur </w:t>
      </w:r>
      <w:r>
        <w:rPr>
          <w:w w:val="115"/>
        </w:rPr>
        <w:t xml:space="preserve">sent out 150 such requests to </w:t>
      </w:r>
      <w:r>
        <w:rPr>
          <w:w w:val="111"/>
        </w:rPr>
        <w:t>companies,</w:t>
      </w:r>
      <w:r>
        <w:rPr>
          <w:spacing w:val="16"/>
        </w:rPr>
        <w:t xml:space="preserve"> </w:t>
      </w:r>
      <w:r>
        <w:rPr>
          <w:w w:val="113"/>
        </w:rPr>
        <w:t>im</w:t>
      </w:r>
      <w:r>
        <w:rPr>
          <w:spacing w:val="5"/>
          <w:w w:val="113"/>
        </w:rPr>
        <w:t>p</w:t>
      </w:r>
      <w:r>
        <w:rPr>
          <w:w w:val="114"/>
        </w:rPr>
        <w:t>ersonating</w:t>
      </w:r>
      <w:r>
        <w:rPr>
          <w:spacing w:val="15"/>
        </w:rPr>
        <w:t xml:space="preserve"> </w:t>
      </w:r>
      <w:r>
        <w:rPr>
          <w:w w:val="111"/>
        </w:rPr>
        <w:t>his</w:t>
      </w:r>
      <w:r>
        <w:rPr>
          <w:spacing w:val="15"/>
        </w:rPr>
        <w:t xml:space="preserve"> </w:t>
      </w:r>
      <w:r>
        <w:rPr>
          <w:rFonts w:ascii="Arial Unicode MS" w:hAnsi="Arial Unicode MS"/>
          <w:w w:val="110"/>
        </w:rPr>
        <w:t>fi</w:t>
      </w:r>
      <w:r>
        <w:rPr>
          <w:w w:val="114"/>
        </w:rPr>
        <w:t>an</w:t>
      </w:r>
      <w:r>
        <w:rPr>
          <w:spacing w:val="-6"/>
          <w:w w:val="114"/>
        </w:rPr>
        <w:t>c</w:t>
      </w:r>
      <w:r>
        <w:rPr>
          <w:spacing w:val="-94"/>
          <w:w w:val="160"/>
        </w:rPr>
        <w:t>´</w:t>
      </w:r>
      <w:r>
        <w:rPr>
          <w:w w:val="105"/>
        </w:rPr>
        <w:t>ee</w:t>
      </w:r>
      <w:r>
        <w:rPr>
          <w:spacing w:val="15"/>
        </w:rPr>
        <w:t xml:space="preserve"> </w:t>
      </w:r>
      <w:r>
        <w:rPr>
          <w:w w:val="102"/>
        </w:rPr>
        <w:t>[1886].</w:t>
      </w:r>
      <w:r>
        <w:rPr/>
        <w:t xml:space="preserve"> </w:t>
      </w:r>
      <w:r>
        <w:rPr>
          <w:spacing w:val="-12"/>
        </w:rPr>
        <w:t xml:space="preserve"> </w:t>
      </w:r>
      <w:r>
        <w:rPr>
          <w:w w:val="105"/>
        </w:rPr>
        <w:t>86</w:t>
      </w:r>
      <w:r>
        <w:rPr>
          <w:spacing w:val="15"/>
        </w:rPr>
        <w:t xml:space="preserve"> </w:t>
      </w:r>
      <w:r>
        <w:rPr>
          <w:rFonts w:ascii="Arial Unicode MS" w:hAnsi="Arial Unicode MS"/>
          <w:w w:val="110"/>
        </w:rPr>
        <w:t>fi</w:t>
      </w:r>
      <w:r>
        <w:rPr>
          <w:w w:val="114"/>
        </w:rPr>
        <w:t>rms</w:t>
      </w:r>
      <w:r>
        <w:rPr>
          <w:spacing w:val="15"/>
        </w:rPr>
        <w:t xml:space="preserve"> </w:t>
      </w:r>
      <w:r>
        <w:rPr>
          <w:w w:val="119"/>
        </w:rPr>
        <w:t>admitted</w:t>
      </w:r>
      <w:r>
        <w:rPr>
          <w:spacing w:val="15"/>
        </w:rPr>
        <w:t xml:space="preserve"> </w:t>
      </w:r>
      <w:r>
        <w:rPr>
          <w:w w:val="117"/>
        </w:rPr>
        <w:t>they</w:t>
      </w:r>
      <w:r>
        <w:rPr>
          <w:spacing w:val="15"/>
        </w:rPr>
        <w:t xml:space="preserve"> </w:t>
      </w:r>
      <w:r>
        <w:rPr>
          <w:w w:val="118"/>
        </w:rPr>
        <w:t>had</w:t>
      </w:r>
      <w:r>
        <w:rPr>
          <w:spacing w:val="15"/>
        </w:rPr>
        <w:t xml:space="preserve"> </w:t>
      </w:r>
      <w:r>
        <w:rPr>
          <w:w w:val="109"/>
        </w:rPr>
        <w:t>infor-</w:t>
      </w:r>
    </w:p>
    <w:p>
      <w:pPr>
        <w:spacing w:line="230" w:lineRule="auto" w:before="0"/>
        <w:ind w:left="811" w:right="860" w:firstLine="221"/>
        <w:jc w:val="both"/>
        <w:rPr>
          <w:rFonts w:ascii="Century" w:hAnsi="Century"/>
          <w:sz w:val="16"/>
        </w:rPr>
      </w:pPr>
      <w:r>
        <w:rPr>
          <w:rFonts w:ascii="Bookman Old Style" w:hAnsi="Bookman Old Style"/>
          <w:b w:val="0"/>
          <w:position w:val="6"/>
          <w:sz w:val="12"/>
        </w:rPr>
        <w:t>6</w:t>
      </w:r>
      <w:r>
        <w:rPr>
          <w:rFonts w:ascii="Century" w:hAnsi="Century"/>
          <w:sz w:val="16"/>
        </w:rPr>
        <w:t>Government</w:t>
      </w:r>
      <w:r>
        <w:rPr>
          <w:rFonts w:ascii="Century" w:hAnsi="Century"/>
          <w:spacing w:val="-10"/>
          <w:sz w:val="16"/>
        </w:rPr>
        <w:t xml:space="preserve"> </w:t>
      </w:r>
      <w:r>
        <w:rPr>
          <w:rFonts w:ascii="Century" w:hAnsi="Century"/>
          <w:sz w:val="16"/>
        </w:rPr>
        <w:t>attempts</w:t>
      </w:r>
      <w:r>
        <w:rPr>
          <w:rFonts w:ascii="Century" w:hAnsi="Century"/>
          <w:spacing w:val="-9"/>
          <w:sz w:val="16"/>
        </w:rPr>
        <w:t xml:space="preserve"> </w:t>
      </w:r>
      <w:r>
        <w:rPr>
          <w:rFonts w:ascii="Century" w:hAnsi="Century"/>
          <w:sz w:val="16"/>
        </w:rPr>
        <w:t>to</w:t>
      </w:r>
      <w:r>
        <w:rPr>
          <w:rFonts w:ascii="Century" w:hAnsi="Century"/>
          <w:spacing w:val="-9"/>
          <w:sz w:val="16"/>
        </w:rPr>
        <w:t xml:space="preserve"> </w:t>
      </w:r>
      <w:r>
        <w:rPr>
          <w:rFonts w:ascii="Century" w:hAnsi="Century"/>
          <w:sz w:val="16"/>
        </w:rPr>
        <w:t>set</w:t>
      </w:r>
      <w:r>
        <w:rPr>
          <w:rFonts w:ascii="Century" w:hAnsi="Century"/>
          <w:spacing w:val="-10"/>
          <w:sz w:val="16"/>
        </w:rPr>
        <w:t xml:space="preserve"> </w:t>
      </w:r>
      <w:r>
        <w:rPr>
          <w:rFonts w:ascii="Century" w:hAnsi="Century"/>
          <w:sz w:val="16"/>
        </w:rPr>
        <w:t>up</w:t>
      </w:r>
      <w:r>
        <w:rPr>
          <w:rFonts w:ascii="Century" w:hAnsi="Century"/>
          <w:spacing w:val="-9"/>
          <w:sz w:val="16"/>
        </w:rPr>
        <w:t xml:space="preserve"> </w:t>
      </w:r>
      <w:r>
        <w:rPr>
          <w:rFonts w:ascii="Century" w:hAnsi="Century"/>
          <w:sz w:val="16"/>
        </w:rPr>
        <w:t>single</w:t>
      </w:r>
      <w:r>
        <w:rPr>
          <w:rFonts w:ascii="Century" w:hAnsi="Century"/>
          <w:spacing w:val="-9"/>
          <w:sz w:val="16"/>
        </w:rPr>
        <w:t xml:space="preserve"> </w:t>
      </w:r>
      <w:r>
        <w:rPr>
          <w:rFonts w:ascii="Century" w:hAnsi="Century"/>
          <w:sz w:val="16"/>
        </w:rPr>
        <w:t>sign-on</w:t>
      </w:r>
      <w:r>
        <w:rPr>
          <w:rFonts w:ascii="Century" w:hAnsi="Century"/>
          <w:spacing w:val="-10"/>
          <w:sz w:val="16"/>
        </w:rPr>
        <w:t xml:space="preserve"> </w:t>
      </w:r>
      <w:r>
        <w:rPr>
          <w:rFonts w:ascii="Century" w:hAnsi="Century"/>
          <w:sz w:val="16"/>
        </w:rPr>
        <w:t>for</w:t>
      </w:r>
      <w:r>
        <w:rPr>
          <w:rFonts w:ascii="Century" w:hAnsi="Century"/>
          <w:spacing w:val="-9"/>
          <w:sz w:val="16"/>
        </w:rPr>
        <w:t xml:space="preserve"> </w:t>
      </w:r>
      <w:r>
        <w:rPr>
          <w:rFonts w:ascii="Century" w:hAnsi="Century"/>
          <w:sz w:val="16"/>
        </w:rPr>
        <w:t>public</w:t>
      </w:r>
      <w:r>
        <w:rPr>
          <w:rFonts w:ascii="Century" w:hAnsi="Century"/>
          <w:spacing w:val="-9"/>
          <w:sz w:val="16"/>
        </w:rPr>
        <w:t xml:space="preserve"> </w:t>
      </w:r>
      <w:r>
        <w:rPr>
          <w:rFonts w:ascii="Century" w:hAnsi="Century"/>
          <w:sz w:val="16"/>
        </w:rPr>
        <w:t>services</w:t>
      </w:r>
      <w:r>
        <w:rPr>
          <w:rFonts w:ascii="Century" w:hAnsi="Century"/>
          <w:spacing w:val="-10"/>
          <w:sz w:val="16"/>
        </w:rPr>
        <w:t xml:space="preserve"> </w:t>
      </w:r>
      <w:r>
        <w:rPr>
          <w:rFonts w:ascii="Century" w:hAnsi="Century"/>
          <w:spacing w:val="-3"/>
          <w:sz w:val="16"/>
        </w:rPr>
        <w:t>have</w:t>
      </w:r>
      <w:r>
        <w:rPr>
          <w:rFonts w:ascii="Century" w:hAnsi="Century"/>
          <w:spacing w:val="-9"/>
          <w:sz w:val="16"/>
        </w:rPr>
        <w:t xml:space="preserve"> </w:t>
      </w:r>
      <w:r>
        <w:rPr>
          <w:rFonts w:ascii="Century" w:hAnsi="Century"/>
          <w:sz w:val="16"/>
        </w:rPr>
        <w:t>been</w:t>
      </w:r>
      <w:r>
        <w:rPr>
          <w:rFonts w:ascii="Century" w:hAnsi="Century"/>
          <w:spacing w:val="-9"/>
          <w:sz w:val="16"/>
        </w:rPr>
        <w:t xml:space="preserve"> </w:t>
      </w:r>
      <w:r>
        <w:rPr>
          <w:rFonts w:ascii="Century" w:hAnsi="Century"/>
          <w:sz w:val="16"/>
        </w:rPr>
        <w:t>less</w:t>
      </w:r>
      <w:r>
        <w:rPr>
          <w:rFonts w:ascii="Century" w:hAnsi="Century"/>
          <w:spacing w:val="-10"/>
          <w:sz w:val="16"/>
        </w:rPr>
        <w:t xml:space="preserve"> </w:t>
      </w:r>
      <w:r>
        <w:rPr>
          <w:rFonts w:ascii="Century" w:hAnsi="Century"/>
          <w:sz w:val="16"/>
        </w:rPr>
        <w:t xml:space="preserve">successful, with the UK ‘Verify’ program due to be shuttered in 2020 [1392]. There </w:t>
      </w:r>
      <w:r>
        <w:rPr>
          <w:rFonts w:ascii="Century" w:hAnsi="Century"/>
          <w:spacing w:val="-3"/>
          <w:sz w:val="16"/>
        </w:rPr>
        <w:t xml:space="preserve">have </w:t>
      </w:r>
      <w:r>
        <w:rPr>
          <w:rFonts w:ascii="Century" w:hAnsi="Century"/>
          <w:sz w:val="16"/>
        </w:rPr>
        <w:t xml:space="preserve">been many problems around attempts to entrench government’s role in identity assurance, which I’ll discuss further in the chapter on biometrics, and which spill </w:t>
      </w:r>
      <w:r>
        <w:rPr>
          <w:rFonts w:ascii="Century" w:hAnsi="Century"/>
          <w:spacing w:val="-3"/>
          <w:sz w:val="16"/>
        </w:rPr>
        <w:t xml:space="preserve">over </w:t>
      </w:r>
      <w:r>
        <w:rPr>
          <w:rFonts w:ascii="Century" w:hAnsi="Century"/>
          <w:sz w:val="16"/>
        </w:rPr>
        <w:t xml:space="preserve">into issues from online services to the security of elections. It was also hard for other private-sector </w:t>
      </w:r>
      <w:r>
        <w:rPr>
          <w:rFonts w:ascii="Lucida Sans Unicode" w:hAnsi="Lucida Sans Unicode"/>
          <w:sz w:val="16"/>
        </w:rPr>
        <w:t>fi</w:t>
      </w:r>
      <w:r>
        <w:rPr>
          <w:rFonts w:ascii="Century" w:hAnsi="Century"/>
          <w:sz w:val="16"/>
        </w:rPr>
        <w:t>rms to</w:t>
      </w:r>
      <w:r>
        <w:rPr>
          <w:rFonts w:ascii="Century" w:hAnsi="Century"/>
          <w:spacing w:val="-18"/>
          <w:sz w:val="16"/>
        </w:rPr>
        <w:t xml:space="preserve"> </w:t>
      </w:r>
      <w:r>
        <w:rPr>
          <w:rFonts w:ascii="Century" w:hAnsi="Century"/>
          <w:sz w:val="16"/>
        </w:rPr>
        <w:t>compete</w:t>
      </w:r>
    </w:p>
    <w:p>
      <w:pPr>
        <w:spacing w:line="173" w:lineRule="exact" w:before="0"/>
        <w:ind w:left="811" w:right="0" w:firstLine="0"/>
        <w:jc w:val="both"/>
        <w:rPr>
          <w:rFonts w:ascii="Century" w:hAnsi="Century"/>
          <w:sz w:val="16"/>
        </w:rPr>
      </w:pPr>
      <w:r>
        <w:rPr>
          <w:rFonts w:ascii="Century" w:hAnsi="Century"/>
          <w:sz w:val="16"/>
        </w:rPr>
        <w:t>because</w:t>
      </w:r>
      <w:r>
        <w:rPr>
          <w:rFonts w:ascii="Century" w:hAnsi="Century"/>
          <w:spacing w:val="-12"/>
          <w:sz w:val="16"/>
        </w:rPr>
        <w:t xml:space="preserve"> </w:t>
      </w:r>
      <w:r>
        <w:rPr>
          <w:rFonts w:ascii="Century" w:hAnsi="Century"/>
          <w:sz w:val="16"/>
        </w:rPr>
        <w:t>of</w:t>
      </w:r>
      <w:r>
        <w:rPr>
          <w:rFonts w:ascii="Century" w:hAnsi="Century"/>
          <w:spacing w:val="-11"/>
          <w:sz w:val="16"/>
        </w:rPr>
        <w:t xml:space="preserve"> </w:t>
      </w:r>
      <w:r>
        <w:rPr>
          <w:rFonts w:ascii="Century" w:hAnsi="Century"/>
          <w:sz w:val="16"/>
        </w:rPr>
        <w:t>the</w:t>
      </w:r>
      <w:r>
        <w:rPr>
          <w:rFonts w:ascii="Century" w:hAnsi="Century"/>
          <w:spacing w:val="-11"/>
          <w:sz w:val="16"/>
        </w:rPr>
        <w:t xml:space="preserve"> </w:t>
      </w:r>
      <w:r>
        <w:rPr>
          <w:rFonts w:ascii="Century" w:hAnsi="Century"/>
          <w:sz w:val="16"/>
        </w:rPr>
        <w:t>network</w:t>
      </w:r>
      <w:r>
        <w:rPr>
          <w:rFonts w:ascii="Century" w:hAnsi="Century"/>
          <w:spacing w:val="-11"/>
          <w:sz w:val="16"/>
        </w:rPr>
        <w:t xml:space="preserve"> </w:t>
      </w:r>
      <w:r>
        <w:rPr>
          <w:rFonts w:ascii="Century" w:hAnsi="Century"/>
          <w:sz w:val="16"/>
        </w:rPr>
        <w:t>e</w:t>
      </w:r>
      <w:r>
        <w:rPr>
          <w:rFonts w:ascii="Lucida Sans Unicode" w:hAnsi="Lucida Sans Unicode"/>
          <w:sz w:val="16"/>
        </w:rPr>
        <w:t>ff</w:t>
      </w:r>
      <w:r>
        <w:rPr>
          <w:rFonts w:ascii="Century" w:hAnsi="Century"/>
          <w:sz w:val="16"/>
        </w:rPr>
        <w:t>ects</w:t>
      </w:r>
      <w:r>
        <w:rPr>
          <w:rFonts w:ascii="Century" w:hAnsi="Century"/>
          <w:spacing w:val="-11"/>
          <w:sz w:val="16"/>
        </w:rPr>
        <w:t xml:space="preserve"> </w:t>
      </w:r>
      <w:r>
        <w:rPr>
          <w:rFonts w:ascii="Century" w:hAnsi="Century"/>
          <w:sz w:val="16"/>
        </w:rPr>
        <w:t>enjoyed</w:t>
      </w:r>
      <w:r>
        <w:rPr>
          <w:rFonts w:ascii="Century" w:hAnsi="Century"/>
          <w:spacing w:val="-12"/>
          <w:sz w:val="16"/>
        </w:rPr>
        <w:t xml:space="preserve"> </w:t>
      </w:r>
      <w:r>
        <w:rPr>
          <w:rFonts w:ascii="Century" w:hAnsi="Century"/>
          <w:spacing w:val="-3"/>
          <w:sz w:val="16"/>
        </w:rPr>
        <w:t>by</w:t>
      </w:r>
      <w:r>
        <w:rPr>
          <w:rFonts w:ascii="Century" w:hAnsi="Century"/>
          <w:spacing w:val="-11"/>
          <w:sz w:val="16"/>
        </w:rPr>
        <w:t xml:space="preserve"> </w:t>
      </w:r>
      <w:r>
        <w:rPr>
          <w:rFonts w:ascii="Century" w:hAnsi="Century"/>
          <w:sz w:val="16"/>
        </w:rPr>
        <w:t>incumbents.</w:t>
      </w:r>
      <w:r>
        <w:rPr>
          <w:rFonts w:ascii="Century" w:hAnsi="Century"/>
          <w:spacing w:val="8"/>
          <w:sz w:val="16"/>
        </w:rPr>
        <w:t xml:space="preserve"> </w:t>
      </w:r>
      <w:r>
        <w:rPr>
          <w:rFonts w:ascii="Century" w:hAnsi="Century"/>
          <w:spacing w:val="-3"/>
          <w:sz w:val="16"/>
        </w:rPr>
        <w:t>However</w:t>
      </w:r>
      <w:r>
        <w:rPr>
          <w:rFonts w:ascii="Century" w:hAnsi="Century"/>
          <w:spacing w:val="-12"/>
          <w:sz w:val="16"/>
        </w:rPr>
        <w:t xml:space="preserve"> </w:t>
      </w:r>
      <w:r>
        <w:rPr>
          <w:rFonts w:ascii="Century" w:hAnsi="Century"/>
          <w:sz w:val="16"/>
        </w:rPr>
        <w:t>in</w:t>
      </w:r>
      <w:r>
        <w:rPr>
          <w:rFonts w:ascii="Century" w:hAnsi="Century"/>
          <w:spacing w:val="-11"/>
          <w:sz w:val="16"/>
        </w:rPr>
        <w:t xml:space="preserve"> </w:t>
      </w:r>
      <w:r>
        <w:rPr>
          <w:rFonts w:ascii="Century" w:hAnsi="Century"/>
          <w:sz w:val="16"/>
        </w:rPr>
        <w:t>2019</w:t>
      </w:r>
      <w:r>
        <w:rPr>
          <w:rFonts w:ascii="Century" w:hAnsi="Century"/>
          <w:spacing w:val="-11"/>
          <w:sz w:val="16"/>
        </w:rPr>
        <w:t xml:space="preserve"> </w:t>
      </w:r>
      <w:r>
        <w:rPr>
          <w:rFonts w:ascii="Century" w:hAnsi="Century"/>
          <w:sz w:val="16"/>
        </w:rPr>
        <w:t>Apple</w:t>
      </w:r>
      <w:r>
        <w:rPr>
          <w:rFonts w:ascii="Century" w:hAnsi="Century"/>
          <w:spacing w:val="-11"/>
          <w:sz w:val="16"/>
        </w:rPr>
        <w:t xml:space="preserve"> </w:t>
      </w:r>
      <w:r>
        <w:rPr>
          <w:rFonts w:ascii="Century" w:hAnsi="Century"/>
          <w:sz w:val="16"/>
        </w:rPr>
        <w:t>announced</w:t>
      </w:r>
      <w:r>
        <w:rPr>
          <w:rFonts w:ascii="Century" w:hAnsi="Century"/>
          <w:spacing w:val="-11"/>
          <w:sz w:val="16"/>
        </w:rPr>
        <w:t xml:space="preserve"> </w:t>
      </w:r>
      <w:r>
        <w:rPr>
          <w:rFonts w:ascii="Century" w:hAnsi="Century"/>
          <w:sz w:val="16"/>
        </w:rPr>
        <w:t>that</w:t>
      </w:r>
    </w:p>
    <w:p>
      <w:pPr>
        <w:spacing w:line="171" w:lineRule="exact" w:before="0"/>
        <w:ind w:left="811" w:right="0" w:firstLine="0"/>
        <w:jc w:val="both"/>
        <w:rPr>
          <w:rFonts w:ascii="Century"/>
          <w:sz w:val="16"/>
        </w:rPr>
      </w:pPr>
      <w:r>
        <w:rPr>
          <w:rFonts w:ascii="Century"/>
          <w:sz w:val="16"/>
        </w:rPr>
        <w:t>it would provide a new, more privacy-friendly single sign-on mechanism, and use the</w:t>
      </w:r>
      <w:r>
        <w:rPr>
          <w:rFonts w:ascii="Century"/>
          <w:spacing w:val="5"/>
          <w:sz w:val="16"/>
        </w:rPr>
        <w:t xml:space="preserve"> </w:t>
      </w:r>
      <w:r>
        <w:rPr>
          <w:rFonts w:ascii="Century"/>
          <w:sz w:val="16"/>
        </w:rPr>
        <w:t>market</w:t>
      </w:r>
    </w:p>
    <w:p>
      <w:pPr>
        <w:spacing w:line="206" w:lineRule="auto" w:before="20"/>
        <w:ind w:left="811" w:right="864" w:firstLine="0"/>
        <w:jc w:val="both"/>
        <w:rPr>
          <w:rFonts w:ascii="Century" w:hAnsi="Century"/>
          <w:sz w:val="16"/>
        </w:rPr>
      </w:pPr>
      <w:r>
        <w:rPr>
          <w:rFonts w:ascii="Century" w:hAnsi="Century"/>
          <w:sz w:val="16"/>
        </w:rPr>
        <w:t>power of its app store to force websites to support it. Thus the quality and nature of privacy on o</w:t>
      </w:r>
      <w:r>
        <w:rPr>
          <w:rFonts w:ascii="Lucida Sans Unicode" w:hAnsi="Lucida Sans Unicode"/>
          <w:sz w:val="16"/>
        </w:rPr>
        <w:t>ff</w:t>
      </w:r>
      <w:r>
        <w:rPr>
          <w:rFonts w:ascii="Century" w:hAnsi="Century"/>
          <w:sz w:val="16"/>
        </w:rPr>
        <w:t>er is becoming a side-e</w:t>
      </w:r>
      <w:r>
        <w:rPr>
          <w:rFonts w:ascii="Lucida Sans Unicode" w:hAnsi="Lucida Sans Unicode"/>
          <w:sz w:val="16"/>
        </w:rPr>
        <w:t>ff</w:t>
      </w:r>
      <w:r>
        <w:rPr>
          <w:rFonts w:ascii="Century" w:hAnsi="Century"/>
          <w:sz w:val="16"/>
        </w:rPr>
        <w:t>ect of battles fought for other motives. We’ll analyse this in more depth in the chapter on economics.</w:t>
      </w:r>
    </w:p>
    <w:p>
      <w:pPr>
        <w:spacing w:line="188" w:lineRule="exact" w:before="1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This doesn’t work for branchless banks like Monzo; but they do take a video of you when you register so that their call centre can recognise you later.</w:t>
      </w:r>
    </w:p>
    <w:p>
      <w:pPr>
        <w:spacing w:after="0" w:line="188" w:lineRule="exact"/>
        <w:jc w:val="both"/>
        <w:rPr>
          <w:rFonts w:ascii="Century" w:hAns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mation about her, and many had the sense to demand her logon and </w:t>
      </w:r>
      <w:r>
        <w:rPr>
          <w:spacing w:val="-3"/>
          <w:w w:val="115"/>
        </w:rPr>
        <w:t xml:space="preserve">password </w:t>
      </w:r>
      <w:r>
        <w:rPr>
          <w:w w:val="115"/>
        </w:rPr>
        <w:t>to authenticate her. But about a quarter were prepared to accept an email address or phone number as authentication; and a further 16 percent asked for easily</w:t>
      </w:r>
      <w:r>
        <w:rPr>
          <w:spacing w:val="-6"/>
          <w:w w:val="115"/>
        </w:rPr>
        <w:t xml:space="preserve"> </w:t>
      </w:r>
      <w:r>
        <w:rPr>
          <w:w w:val="115"/>
        </w:rPr>
        <w:t>forgeable</w:t>
      </w:r>
      <w:r>
        <w:rPr>
          <w:spacing w:val="-6"/>
          <w:w w:val="115"/>
        </w:rPr>
        <w:t xml:space="preserve"> </w:t>
      </w:r>
      <w:r>
        <w:rPr>
          <w:w w:val="115"/>
        </w:rPr>
        <w:t>ID.</w:t>
      </w:r>
      <w:r>
        <w:rPr>
          <w:spacing w:val="-6"/>
          <w:w w:val="115"/>
        </w:rPr>
        <w:t xml:space="preserve"> </w:t>
      </w:r>
      <w:r>
        <w:rPr>
          <w:w w:val="115"/>
        </w:rPr>
        <w:t>He</w:t>
      </w:r>
      <w:r>
        <w:rPr>
          <w:spacing w:val="-6"/>
          <w:w w:val="115"/>
        </w:rPr>
        <w:t xml:space="preserve"> </w:t>
      </w:r>
      <w:r>
        <w:rPr>
          <w:w w:val="115"/>
        </w:rPr>
        <w:t>collected</w:t>
      </w:r>
      <w:r>
        <w:rPr>
          <w:spacing w:val="-6"/>
          <w:w w:val="115"/>
        </w:rPr>
        <w:t xml:space="preserve"> </w:t>
      </w:r>
      <w:r>
        <w:rPr>
          <w:w w:val="115"/>
        </w:rPr>
        <w:t>full</w:t>
      </w:r>
      <w:r>
        <w:rPr>
          <w:spacing w:val="-6"/>
          <w:w w:val="115"/>
        </w:rPr>
        <w:t xml:space="preserve"> </w:t>
      </w:r>
      <w:r>
        <w:rPr>
          <w:w w:val="115"/>
        </w:rPr>
        <w:t>personal</w:t>
      </w:r>
      <w:r>
        <w:rPr>
          <w:spacing w:val="-6"/>
          <w:w w:val="115"/>
        </w:rPr>
        <w:t xml:space="preserve"> </w:t>
      </w:r>
      <w:r>
        <w:rPr>
          <w:w w:val="115"/>
        </w:rPr>
        <w:t>information</w:t>
      </w:r>
      <w:r>
        <w:rPr>
          <w:spacing w:val="-6"/>
          <w:w w:val="115"/>
        </w:rPr>
        <w:t xml:space="preserve"> </w:t>
      </w:r>
      <w:r>
        <w:rPr>
          <w:w w:val="115"/>
        </w:rPr>
        <w:t>about</w:t>
      </w:r>
      <w:r>
        <w:rPr>
          <w:spacing w:val="-6"/>
          <w:w w:val="115"/>
        </w:rPr>
        <w:t xml:space="preserve"> </w:t>
      </w:r>
      <w:r>
        <w:rPr>
          <w:w w:val="115"/>
        </w:rPr>
        <w:t>her,</w:t>
      </w:r>
      <w:r>
        <w:rPr>
          <w:spacing w:val="-6"/>
          <w:w w:val="115"/>
        </w:rPr>
        <w:t xml:space="preserve"> </w:t>
      </w:r>
      <w:r>
        <w:rPr>
          <w:w w:val="115"/>
        </w:rPr>
        <w:t>including her credit card number, her social security number and her mother’s</w:t>
      </w:r>
      <w:r>
        <w:rPr>
          <w:spacing w:val="11"/>
          <w:w w:val="115"/>
        </w:rPr>
        <w:t xml:space="preserve"> </w:t>
      </w:r>
      <w:r>
        <w:rPr>
          <w:w w:val="115"/>
        </w:rPr>
        <w:t>maiden</w:t>
      </w:r>
    </w:p>
    <w:p>
      <w:pPr>
        <w:pStyle w:val="BodyText"/>
        <w:spacing w:line="182" w:lineRule="auto"/>
      </w:pPr>
      <w:r>
        <w:rPr>
          <w:w w:val="110"/>
        </w:rPr>
        <w:t xml:space="preserve">name.  A threat intelligence </w:t>
      </w:r>
      <w:r>
        <w:rPr>
          <w:rFonts w:ascii="Arial Unicode MS" w:hAnsi="Arial Unicode MS"/>
          <w:w w:val="110"/>
        </w:rPr>
        <w:t>fi</w:t>
      </w:r>
      <w:r>
        <w:rPr>
          <w:w w:val="110"/>
        </w:rPr>
        <w:t xml:space="preserve">rm with which </w:t>
      </w:r>
      <w:r>
        <w:rPr>
          <w:w w:val="105"/>
        </w:rPr>
        <w:t xml:space="preserve">she’d  </w:t>
      </w:r>
      <w:r>
        <w:rPr>
          <w:w w:val="110"/>
        </w:rPr>
        <w:t xml:space="preserve">never interacted sent a </w:t>
      </w:r>
      <w:r>
        <w:rPr>
          <w:spacing w:val="-3"/>
          <w:w w:val="110"/>
        </w:rPr>
        <w:t>list</w:t>
      </w:r>
      <w:r>
        <w:rPr>
          <w:spacing w:val="51"/>
          <w:w w:val="110"/>
        </w:rPr>
        <w:t xml:space="preserve"> </w:t>
      </w:r>
      <w:r>
        <w:rPr>
          <w:w w:val="110"/>
        </w:rPr>
        <w:t xml:space="preserve">of her accounts and passwords that had been compromised.  Given  that </w:t>
      </w:r>
      <w:r>
        <w:rPr>
          <w:rFonts w:ascii="Arial Unicode MS" w:hAnsi="Arial Unicode MS"/>
          <w:spacing w:val="-3"/>
          <w:w w:val="110"/>
        </w:rPr>
        <w:t>fi</w:t>
      </w:r>
      <w:r>
        <w:rPr>
          <w:spacing w:val="-3"/>
          <w:w w:val="110"/>
        </w:rPr>
        <w:t xml:space="preserve">rms  </w:t>
      </w:r>
      <w:r>
        <w:rPr>
          <w:w w:val="110"/>
        </w:rPr>
        <w:t xml:space="preserve">face big </w:t>
      </w:r>
      <w:r>
        <w:rPr>
          <w:rFonts w:ascii="Arial Unicode MS" w:hAnsi="Arial Unicode MS"/>
          <w:w w:val="110"/>
        </w:rPr>
        <w:t>fi</w:t>
      </w:r>
      <w:r>
        <w:rPr>
          <w:w w:val="110"/>
        </w:rPr>
        <w:t xml:space="preserve">nes in the EU if they </w:t>
      </w:r>
      <w:r>
        <w:rPr>
          <w:w w:val="105"/>
        </w:rPr>
        <w:t xml:space="preserve">don’t </w:t>
      </w:r>
      <w:r>
        <w:rPr>
          <w:w w:val="110"/>
        </w:rPr>
        <w:t xml:space="preserve">comply with such requests within 30 days, </w:t>
      </w:r>
      <w:r>
        <w:rPr>
          <w:w w:val="105"/>
        </w:rPr>
        <w:t xml:space="preserve">you’d  </w:t>
      </w:r>
      <w:r>
        <w:rPr>
          <w:w w:val="110"/>
        </w:rPr>
        <w:t xml:space="preserve">better work out in advance how to cope with them,  rather than </w:t>
      </w:r>
      <w:r>
        <w:rPr>
          <w:spacing w:val="-3"/>
          <w:w w:val="110"/>
        </w:rPr>
        <w:t xml:space="preserve">leaving </w:t>
      </w:r>
      <w:r>
        <w:rPr>
          <w:spacing w:val="51"/>
          <w:w w:val="110"/>
        </w:rPr>
        <w:t xml:space="preserve"> </w:t>
      </w:r>
      <w:r>
        <w:rPr>
          <w:w w:val="110"/>
        </w:rPr>
        <w:t>it to an assistant in your law o</w:t>
      </w:r>
      <w:r>
        <w:rPr>
          <w:rFonts w:ascii="Arial Unicode MS" w:hAnsi="Arial Unicode MS"/>
          <w:w w:val="110"/>
        </w:rPr>
        <w:t>ffi</w:t>
      </w:r>
      <w:r>
        <w:rPr>
          <w:w w:val="110"/>
        </w:rPr>
        <w:t xml:space="preserve">ce to improvise a procedure. If you abolish passwords, and a former customer claims their phone was stolen,  what do you  do then? And if you hold personal data on people who </w:t>
      </w:r>
      <w:r>
        <w:rPr>
          <w:spacing w:val="-3"/>
          <w:w w:val="110"/>
        </w:rPr>
        <w:t xml:space="preserve">have </w:t>
      </w:r>
      <w:r>
        <w:rPr>
          <w:w w:val="110"/>
        </w:rPr>
        <w:t>never been your customers, how do you identify</w:t>
      </w:r>
      <w:r>
        <w:rPr>
          <w:spacing w:val="49"/>
          <w:w w:val="110"/>
        </w:rPr>
        <w:t xml:space="preserve"> </w:t>
      </w:r>
      <w:r>
        <w:rPr>
          <w:w w:val="110"/>
        </w:rPr>
        <w:t>them?</w:t>
      </w:r>
    </w:p>
    <w:p>
      <w:pPr>
        <w:pStyle w:val="BodyText"/>
        <w:spacing w:before="9"/>
        <w:ind w:left="0" w:right="0"/>
        <w:jc w:val="left"/>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5"/>
        </w:rPr>
        <w:t>CAPTCHAs</w:t>
      </w:r>
    </w:p>
    <w:p>
      <w:pPr>
        <w:pStyle w:val="BodyText"/>
        <w:spacing w:before="11"/>
        <w:ind w:left="0" w:right="0"/>
        <w:jc w:val="left"/>
        <w:rPr>
          <w:sz w:val="18"/>
        </w:rPr>
      </w:pPr>
    </w:p>
    <w:p>
      <w:pPr>
        <w:pStyle w:val="BodyText"/>
        <w:spacing w:line="192" w:lineRule="auto"/>
      </w:pPr>
      <w:r>
        <w:rPr>
          <w:w w:val="105"/>
        </w:rPr>
        <w:t xml:space="preserve">Can </w:t>
      </w:r>
      <w:r>
        <w:rPr>
          <w:spacing w:val="-3"/>
          <w:w w:val="105"/>
        </w:rPr>
        <w:t xml:space="preserve">we have </w:t>
      </w:r>
      <w:r>
        <w:rPr>
          <w:w w:val="105"/>
        </w:rPr>
        <w:t xml:space="preserve">protection  mechanisms  </w:t>
      </w:r>
      <w:r>
        <w:rPr>
          <w:w w:val="110"/>
        </w:rPr>
        <w:t xml:space="preserve">that </w:t>
      </w:r>
      <w:r>
        <w:rPr>
          <w:w w:val="105"/>
        </w:rPr>
        <w:t xml:space="preserve">use  the  brain’s  </w:t>
      </w:r>
      <w:r>
        <w:rPr>
          <w:w w:val="110"/>
        </w:rPr>
        <w:t xml:space="preserve">strengths rather than </w:t>
      </w:r>
      <w:r>
        <w:rPr>
          <w:w w:val="105"/>
        </w:rPr>
        <w:t xml:space="preserve">its weaknesses? The most successful innovation in this </w:t>
      </w:r>
      <w:r>
        <w:rPr>
          <w:rFonts w:ascii="Arial Unicode MS" w:hAnsi="Arial Unicode MS"/>
          <w:w w:val="105"/>
        </w:rPr>
        <w:t>fi</w:t>
      </w:r>
      <w:r>
        <w:rPr>
          <w:w w:val="105"/>
        </w:rPr>
        <w:t xml:space="preserve">eld is probably </w:t>
      </w:r>
      <w:r>
        <w:rPr>
          <w:spacing w:val="-5"/>
          <w:w w:val="105"/>
        </w:rPr>
        <w:t xml:space="preserve">the </w:t>
      </w:r>
      <w:r>
        <w:rPr>
          <w:w w:val="105"/>
        </w:rPr>
        <w:t xml:space="preserve">CAPTCHA </w:t>
      </w:r>
      <w:r>
        <w:rPr>
          <w:w w:val="90"/>
        </w:rPr>
        <w:t xml:space="preserve">– </w:t>
      </w:r>
      <w:r>
        <w:rPr>
          <w:w w:val="105"/>
        </w:rPr>
        <w:t xml:space="preserve">the ‘Completely </w:t>
      </w:r>
      <w:r>
        <w:rPr>
          <w:w w:val="110"/>
        </w:rPr>
        <w:t xml:space="preserve">Automated </w:t>
      </w:r>
      <w:r>
        <w:rPr>
          <w:w w:val="105"/>
        </w:rPr>
        <w:t xml:space="preserve">Public </w:t>
      </w:r>
      <w:r>
        <w:rPr>
          <w:spacing w:val="-3"/>
          <w:w w:val="105"/>
        </w:rPr>
        <w:t xml:space="preserve">Turing  </w:t>
      </w:r>
      <w:r>
        <w:rPr>
          <w:spacing w:val="-5"/>
          <w:w w:val="105"/>
        </w:rPr>
        <w:t xml:space="preserve">Test  </w:t>
      </w:r>
      <w:r>
        <w:rPr>
          <w:w w:val="105"/>
        </w:rPr>
        <w:t xml:space="preserve">to </w:t>
      </w:r>
      <w:r>
        <w:rPr>
          <w:spacing w:val="-5"/>
          <w:w w:val="105"/>
        </w:rPr>
        <w:t xml:space="preserve">Tell  </w:t>
      </w:r>
      <w:r>
        <w:rPr>
          <w:w w:val="105"/>
        </w:rPr>
        <w:t xml:space="preserve">Comput ers and Humans Apart’. These are the little visual puzzles </w:t>
      </w:r>
      <w:r>
        <w:rPr>
          <w:w w:val="110"/>
        </w:rPr>
        <w:t xml:space="preserve">that </w:t>
      </w:r>
      <w:r>
        <w:rPr>
          <w:w w:val="105"/>
        </w:rPr>
        <w:t xml:space="preserve">you often </w:t>
      </w:r>
      <w:r>
        <w:rPr>
          <w:spacing w:val="-3"/>
          <w:w w:val="105"/>
        </w:rPr>
        <w:t xml:space="preserve">have </w:t>
      </w:r>
      <w:r>
        <w:rPr>
          <w:w w:val="105"/>
        </w:rPr>
        <w:t xml:space="preserve">to solve to post to a blog, to register for a free online account, or to recover a password. The idea is </w:t>
      </w:r>
      <w:r>
        <w:rPr>
          <w:w w:val="110"/>
        </w:rPr>
        <w:t xml:space="preserve">that </w:t>
      </w:r>
      <w:r>
        <w:rPr>
          <w:w w:val="105"/>
        </w:rPr>
        <w:t xml:space="preserve">people can solve  such  problems  </w:t>
      </w:r>
      <w:r>
        <w:rPr>
          <w:spacing w:val="-3"/>
          <w:w w:val="105"/>
        </w:rPr>
        <w:t xml:space="preserve">easily,  </w:t>
      </w:r>
      <w:r>
        <w:rPr>
          <w:w w:val="105"/>
        </w:rPr>
        <w:t xml:space="preserve">while  computers </w:t>
      </w:r>
      <w:r>
        <w:rPr>
          <w:rFonts w:ascii="Arial Unicode MS" w:hAnsi="Arial Unicode MS"/>
          <w:w w:val="105"/>
        </w:rPr>
        <w:t>fi</w:t>
      </w:r>
      <w:r>
        <w:rPr>
          <w:w w:val="105"/>
        </w:rPr>
        <w:t>nd them</w:t>
      </w:r>
      <w:r>
        <w:rPr>
          <w:spacing w:val="25"/>
          <w:w w:val="105"/>
        </w:rPr>
        <w:t xml:space="preserve"> </w:t>
      </w:r>
      <w:r>
        <w:rPr>
          <w:w w:val="105"/>
        </w:rPr>
        <w:t>hard.</w:t>
      </w:r>
    </w:p>
    <w:p>
      <w:pPr>
        <w:pStyle w:val="BodyText"/>
        <w:spacing w:line="196" w:lineRule="auto" w:before="58"/>
        <w:ind w:firstLine="298"/>
      </w:pPr>
      <w:r>
        <w:rPr>
          <w:w w:val="115"/>
        </w:rPr>
        <w:t>CAPTCHAs</w:t>
      </w:r>
      <w:r>
        <w:rPr>
          <w:spacing w:val="-11"/>
          <w:w w:val="115"/>
        </w:rPr>
        <w:t xml:space="preserve"> </w:t>
      </w:r>
      <w:r>
        <w:rPr>
          <w:rFonts w:ascii="Arial Unicode MS" w:hAnsi="Arial Unicode MS"/>
          <w:w w:val="115"/>
        </w:rPr>
        <w:t>fi</w:t>
      </w:r>
      <w:r>
        <w:rPr>
          <w:w w:val="115"/>
        </w:rPr>
        <w:t>rst</w:t>
      </w:r>
      <w:r>
        <w:rPr>
          <w:spacing w:val="-11"/>
          <w:w w:val="115"/>
        </w:rPr>
        <w:t xml:space="preserve"> </w:t>
      </w:r>
      <w:r>
        <w:rPr>
          <w:w w:val="115"/>
        </w:rPr>
        <w:t>came</w:t>
      </w:r>
      <w:r>
        <w:rPr>
          <w:spacing w:val="-10"/>
          <w:w w:val="115"/>
        </w:rPr>
        <w:t xml:space="preserve"> </w:t>
      </w:r>
      <w:r>
        <w:rPr>
          <w:w w:val="115"/>
        </w:rPr>
        <w:t>into</w:t>
      </w:r>
      <w:r>
        <w:rPr>
          <w:spacing w:val="-11"/>
          <w:w w:val="115"/>
        </w:rPr>
        <w:t xml:space="preserve"> </w:t>
      </w:r>
      <w:r>
        <w:rPr>
          <w:w w:val="115"/>
        </w:rPr>
        <w:t>use</w:t>
      </w:r>
      <w:r>
        <w:rPr>
          <w:spacing w:val="-11"/>
          <w:w w:val="115"/>
        </w:rPr>
        <w:t xml:space="preserve"> </w:t>
      </w:r>
      <w:r>
        <w:rPr>
          <w:w w:val="115"/>
        </w:rPr>
        <w:t>in</w:t>
      </w:r>
      <w:r>
        <w:rPr>
          <w:spacing w:val="-10"/>
          <w:w w:val="115"/>
        </w:rPr>
        <w:t xml:space="preserve"> </w:t>
      </w:r>
      <w:r>
        <w:rPr>
          <w:w w:val="115"/>
        </w:rPr>
        <w:t>a</w:t>
      </w:r>
      <w:r>
        <w:rPr>
          <w:spacing w:val="-11"/>
          <w:w w:val="115"/>
        </w:rPr>
        <w:t xml:space="preserve"> </w:t>
      </w:r>
      <w:r>
        <w:rPr>
          <w:w w:val="115"/>
        </w:rPr>
        <w:t>big</w:t>
      </w:r>
      <w:r>
        <w:rPr>
          <w:spacing w:val="-11"/>
          <w:w w:val="115"/>
        </w:rPr>
        <w:t xml:space="preserve"> </w:t>
      </w:r>
      <w:r>
        <w:rPr>
          <w:spacing w:val="-4"/>
          <w:w w:val="115"/>
        </w:rPr>
        <w:t>way</w:t>
      </w:r>
      <w:r>
        <w:rPr>
          <w:spacing w:val="-10"/>
          <w:w w:val="115"/>
        </w:rPr>
        <w:t xml:space="preserve"> </w:t>
      </w:r>
      <w:r>
        <w:rPr>
          <w:w w:val="115"/>
        </w:rPr>
        <w:t>in</w:t>
      </w:r>
      <w:r>
        <w:rPr>
          <w:spacing w:val="-11"/>
          <w:w w:val="115"/>
        </w:rPr>
        <w:t xml:space="preserve"> </w:t>
      </w:r>
      <w:r>
        <w:rPr>
          <w:w w:val="115"/>
        </w:rPr>
        <w:t>2003</w:t>
      </w:r>
      <w:r>
        <w:rPr>
          <w:spacing w:val="-11"/>
          <w:w w:val="115"/>
        </w:rPr>
        <w:t xml:space="preserve"> </w:t>
      </w:r>
      <w:r>
        <w:rPr>
          <w:w w:val="115"/>
        </w:rPr>
        <w:t>to</w:t>
      </w:r>
      <w:r>
        <w:rPr>
          <w:spacing w:val="-10"/>
          <w:w w:val="115"/>
        </w:rPr>
        <w:t xml:space="preserve"> </w:t>
      </w:r>
      <w:r>
        <w:rPr>
          <w:w w:val="115"/>
        </w:rPr>
        <w:t>stop</w:t>
      </w:r>
      <w:r>
        <w:rPr>
          <w:spacing w:val="-11"/>
          <w:w w:val="115"/>
        </w:rPr>
        <w:t xml:space="preserve"> </w:t>
      </w:r>
      <w:r>
        <w:rPr>
          <w:w w:val="115"/>
        </w:rPr>
        <w:t>spammers</w:t>
      </w:r>
      <w:r>
        <w:rPr>
          <w:spacing w:val="-11"/>
          <w:w w:val="115"/>
        </w:rPr>
        <w:t xml:space="preserve"> </w:t>
      </w:r>
      <w:r>
        <w:rPr>
          <w:w w:val="115"/>
        </w:rPr>
        <w:t>using scripts to open thousands of accounts on free email services, and to make it harder for attackers to try a few simple passwords with each of a large number of</w:t>
      </w:r>
      <w:r>
        <w:rPr>
          <w:spacing w:val="-24"/>
          <w:w w:val="115"/>
        </w:rPr>
        <w:t xml:space="preserve"> </w:t>
      </w:r>
      <w:r>
        <w:rPr>
          <w:w w:val="115"/>
        </w:rPr>
        <w:t>existing</w:t>
      </w:r>
      <w:r>
        <w:rPr>
          <w:spacing w:val="-24"/>
          <w:w w:val="115"/>
        </w:rPr>
        <w:t xml:space="preserve"> </w:t>
      </w:r>
      <w:r>
        <w:rPr>
          <w:w w:val="115"/>
        </w:rPr>
        <w:t>accounts.</w:t>
      </w:r>
      <w:r>
        <w:rPr>
          <w:spacing w:val="-2"/>
          <w:w w:val="115"/>
        </w:rPr>
        <w:t xml:space="preserve"> </w:t>
      </w:r>
      <w:r>
        <w:rPr>
          <w:w w:val="115"/>
        </w:rPr>
        <w:t>They</w:t>
      </w:r>
      <w:r>
        <w:rPr>
          <w:spacing w:val="-24"/>
          <w:w w:val="115"/>
        </w:rPr>
        <w:t xml:space="preserve"> </w:t>
      </w:r>
      <w:r>
        <w:rPr>
          <w:w w:val="115"/>
        </w:rPr>
        <w:t>were</w:t>
      </w:r>
      <w:r>
        <w:rPr>
          <w:spacing w:val="-23"/>
          <w:w w:val="115"/>
        </w:rPr>
        <w:t xml:space="preserve"> </w:t>
      </w:r>
      <w:r>
        <w:rPr>
          <w:spacing w:val="-3"/>
          <w:w w:val="115"/>
        </w:rPr>
        <w:t>invented</w:t>
      </w:r>
      <w:r>
        <w:rPr>
          <w:spacing w:val="-24"/>
          <w:w w:val="115"/>
        </w:rPr>
        <w:t xml:space="preserve"> </w:t>
      </w:r>
      <w:r>
        <w:rPr>
          <w:spacing w:val="-3"/>
          <w:w w:val="115"/>
        </w:rPr>
        <w:t>by</w:t>
      </w:r>
      <w:r>
        <w:rPr>
          <w:spacing w:val="-24"/>
          <w:w w:val="115"/>
        </w:rPr>
        <w:t xml:space="preserve"> </w:t>
      </w:r>
      <w:r>
        <w:rPr>
          <w:w w:val="115"/>
        </w:rPr>
        <w:t>Luis</w:t>
      </w:r>
      <w:r>
        <w:rPr>
          <w:spacing w:val="-23"/>
          <w:w w:val="115"/>
        </w:rPr>
        <w:t xml:space="preserve"> </w:t>
      </w:r>
      <w:r>
        <w:rPr>
          <w:w w:val="115"/>
        </w:rPr>
        <w:t>von</w:t>
      </w:r>
      <w:r>
        <w:rPr>
          <w:spacing w:val="-24"/>
          <w:w w:val="115"/>
        </w:rPr>
        <w:t xml:space="preserve"> </w:t>
      </w:r>
      <w:r>
        <w:rPr>
          <w:w w:val="115"/>
        </w:rPr>
        <w:t>Ahn</w:t>
      </w:r>
      <w:r>
        <w:rPr>
          <w:spacing w:val="-24"/>
          <w:w w:val="115"/>
        </w:rPr>
        <w:t xml:space="preserve"> </w:t>
      </w:r>
      <w:r>
        <w:rPr>
          <w:w w:val="115"/>
        </w:rPr>
        <w:t>and</w:t>
      </w:r>
      <w:r>
        <w:rPr>
          <w:spacing w:val="-23"/>
          <w:w w:val="115"/>
        </w:rPr>
        <w:t xml:space="preserve"> </w:t>
      </w:r>
      <w:r>
        <w:rPr>
          <w:w w:val="115"/>
        </w:rPr>
        <w:t>colleagues</w:t>
      </w:r>
      <w:r>
        <w:rPr>
          <w:spacing w:val="-24"/>
          <w:w w:val="115"/>
        </w:rPr>
        <w:t xml:space="preserve"> </w:t>
      </w:r>
      <w:r>
        <w:rPr>
          <w:w w:val="115"/>
        </w:rPr>
        <w:t xml:space="preserve">[1969], who were inspired </w:t>
      </w:r>
      <w:r>
        <w:rPr>
          <w:spacing w:val="-3"/>
          <w:w w:val="115"/>
        </w:rPr>
        <w:t xml:space="preserve">by </w:t>
      </w:r>
      <w:r>
        <w:rPr>
          <w:w w:val="115"/>
        </w:rPr>
        <w:t xml:space="preserve">the test famously posed </w:t>
      </w:r>
      <w:r>
        <w:rPr>
          <w:spacing w:val="-3"/>
          <w:w w:val="115"/>
        </w:rPr>
        <w:t xml:space="preserve">by </w:t>
      </w:r>
      <w:r>
        <w:rPr>
          <w:w w:val="115"/>
        </w:rPr>
        <w:t xml:space="preserve">Alan </w:t>
      </w:r>
      <w:r>
        <w:rPr>
          <w:spacing w:val="-3"/>
          <w:w w:val="115"/>
        </w:rPr>
        <w:t xml:space="preserve">Turing </w:t>
      </w:r>
      <w:r>
        <w:rPr>
          <w:w w:val="115"/>
        </w:rPr>
        <w:t xml:space="preserve">as to whether a computer was intelligent: you put a computer in one room and a human </w:t>
      </w:r>
      <w:r>
        <w:rPr>
          <w:spacing w:val="-6"/>
          <w:w w:val="115"/>
        </w:rPr>
        <w:t xml:space="preserve">in </w:t>
      </w:r>
      <w:r>
        <w:rPr>
          <w:w w:val="115"/>
        </w:rPr>
        <w:t>another, and invite a human to try to tell them apart. The test is turned round so that a computer can tell the di</w:t>
      </w:r>
      <w:r>
        <w:rPr>
          <w:rFonts w:ascii="Arial Unicode MS" w:hAnsi="Arial Unicode MS"/>
          <w:w w:val="115"/>
        </w:rPr>
        <w:t>ff</w:t>
      </w:r>
      <w:r>
        <w:rPr>
          <w:w w:val="115"/>
        </w:rPr>
        <w:t>erence between human and</w:t>
      </w:r>
      <w:r>
        <w:rPr>
          <w:spacing w:val="35"/>
          <w:w w:val="115"/>
        </w:rPr>
        <w:t xml:space="preserve"> </w:t>
      </w:r>
      <w:r>
        <w:rPr>
          <w:w w:val="115"/>
        </w:rPr>
        <w:t>machine.</w:t>
      </w:r>
    </w:p>
    <w:p>
      <w:pPr>
        <w:pStyle w:val="BodyText"/>
        <w:spacing w:line="204" w:lineRule="auto" w:before="89"/>
        <w:ind w:firstLine="298"/>
      </w:pPr>
      <w:r>
        <w:rPr>
          <w:w w:val="115"/>
        </w:rPr>
        <w:t>Early</w:t>
      </w:r>
      <w:r>
        <w:rPr>
          <w:spacing w:val="-33"/>
          <w:w w:val="115"/>
        </w:rPr>
        <w:t xml:space="preserve"> </w:t>
      </w:r>
      <w:r>
        <w:rPr>
          <w:w w:val="115"/>
        </w:rPr>
        <w:t>versions</w:t>
      </w:r>
      <w:r>
        <w:rPr>
          <w:spacing w:val="-33"/>
          <w:w w:val="115"/>
        </w:rPr>
        <w:t xml:space="preserve"> </w:t>
      </w:r>
      <w:r>
        <w:rPr>
          <w:w w:val="115"/>
        </w:rPr>
        <w:t>set</w:t>
      </w:r>
      <w:r>
        <w:rPr>
          <w:spacing w:val="-32"/>
          <w:w w:val="115"/>
        </w:rPr>
        <w:t xml:space="preserve"> </w:t>
      </w:r>
      <w:r>
        <w:rPr>
          <w:w w:val="115"/>
        </w:rPr>
        <w:t>out</w:t>
      </w:r>
      <w:r>
        <w:rPr>
          <w:spacing w:val="-33"/>
          <w:w w:val="115"/>
        </w:rPr>
        <w:t xml:space="preserve"> </w:t>
      </w:r>
      <w:r>
        <w:rPr>
          <w:w w:val="115"/>
        </w:rPr>
        <w:t>to</w:t>
      </w:r>
      <w:r>
        <w:rPr>
          <w:spacing w:val="-32"/>
          <w:w w:val="115"/>
        </w:rPr>
        <w:t xml:space="preserve"> </w:t>
      </w:r>
      <w:r>
        <w:rPr>
          <w:w w:val="115"/>
        </w:rPr>
        <w:t>use</w:t>
      </w:r>
      <w:r>
        <w:rPr>
          <w:spacing w:val="-33"/>
          <w:w w:val="115"/>
        </w:rPr>
        <w:t xml:space="preserve"> </w:t>
      </w:r>
      <w:r>
        <w:rPr>
          <w:w w:val="115"/>
        </w:rPr>
        <w:t>a</w:t>
      </w:r>
      <w:r>
        <w:rPr>
          <w:spacing w:val="-33"/>
          <w:w w:val="115"/>
        </w:rPr>
        <w:t xml:space="preserve"> </w:t>
      </w:r>
      <w:r>
        <w:rPr>
          <w:w w:val="115"/>
        </w:rPr>
        <w:t>known</w:t>
      </w:r>
      <w:r>
        <w:rPr>
          <w:spacing w:val="-32"/>
          <w:w w:val="115"/>
        </w:rPr>
        <w:t xml:space="preserve"> </w:t>
      </w:r>
      <w:r>
        <w:rPr>
          <w:w w:val="115"/>
        </w:rPr>
        <w:t>‘hard</w:t>
      </w:r>
      <w:r>
        <w:rPr>
          <w:spacing w:val="-33"/>
          <w:w w:val="115"/>
        </w:rPr>
        <w:t xml:space="preserve"> </w:t>
      </w:r>
      <w:r>
        <w:rPr>
          <w:w w:val="110"/>
        </w:rPr>
        <w:t>problem’</w:t>
      </w:r>
      <w:r>
        <w:rPr>
          <w:spacing w:val="-30"/>
          <w:w w:val="110"/>
        </w:rPr>
        <w:t xml:space="preserve"> </w:t>
      </w:r>
      <w:r>
        <w:rPr>
          <w:w w:val="115"/>
        </w:rPr>
        <w:t>in</w:t>
      </w:r>
      <w:r>
        <w:rPr>
          <w:spacing w:val="-32"/>
          <w:w w:val="115"/>
        </w:rPr>
        <w:t xml:space="preserve"> </w:t>
      </w:r>
      <w:r>
        <w:rPr>
          <w:w w:val="115"/>
        </w:rPr>
        <w:t>AI</w:t>
      </w:r>
      <w:r>
        <w:rPr>
          <w:spacing w:val="-33"/>
          <w:w w:val="115"/>
        </w:rPr>
        <w:t xml:space="preserve"> </w:t>
      </w:r>
      <w:r>
        <w:rPr>
          <w:w w:val="115"/>
        </w:rPr>
        <w:t>such</w:t>
      </w:r>
      <w:r>
        <w:rPr>
          <w:spacing w:val="-33"/>
          <w:w w:val="115"/>
        </w:rPr>
        <w:t xml:space="preserve"> </w:t>
      </w:r>
      <w:r>
        <w:rPr>
          <w:w w:val="115"/>
        </w:rPr>
        <w:t>as</w:t>
      </w:r>
      <w:r>
        <w:rPr>
          <w:spacing w:val="-32"/>
          <w:w w:val="115"/>
        </w:rPr>
        <w:t xml:space="preserve"> </w:t>
      </w:r>
      <w:r>
        <w:rPr>
          <w:w w:val="115"/>
        </w:rPr>
        <w:t>the</w:t>
      </w:r>
      <w:r>
        <w:rPr>
          <w:spacing w:val="-33"/>
          <w:w w:val="115"/>
        </w:rPr>
        <w:t xml:space="preserve"> </w:t>
      </w:r>
      <w:r>
        <w:rPr>
          <w:w w:val="115"/>
        </w:rPr>
        <w:t>recognition of distorted text against a noisy background. The idea is that breaking the</w:t>
      </w:r>
      <w:r>
        <w:rPr>
          <w:spacing w:val="-6"/>
          <w:w w:val="115"/>
        </w:rPr>
        <w:t xml:space="preserve"> </w:t>
      </w:r>
      <w:r>
        <w:rPr>
          <w:w w:val="115"/>
        </w:rPr>
        <w:t>CAPTCHA</w:t>
      </w:r>
      <w:r>
        <w:rPr>
          <w:spacing w:val="-5"/>
          <w:w w:val="115"/>
        </w:rPr>
        <w:t xml:space="preserve"> </w:t>
      </w:r>
      <w:r>
        <w:rPr>
          <w:w w:val="115"/>
        </w:rPr>
        <w:t>was</w:t>
      </w:r>
      <w:r>
        <w:rPr>
          <w:spacing w:val="-5"/>
          <w:w w:val="115"/>
        </w:rPr>
        <w:t xml:space="preserve"> </w:t>
      </w:r>
      <w:r>
        <w:rPr>
          <w:w w:val="115"/>
        </w:rPr>
        <w:t>equivalent</w:t>
      </w:r>
      <w:r>
        <w:rPr>
          <w:spacing w:val="-5"/>
          <w:w w:val="115"/>
        </w:rPr>
        <w:t xml:space="preserve"> </w:t>
      </w:r>
      <w:r>
        <w:rPr>
          <w:w w:val="115"/>
        </w:rPr>
        <w:t>to</w:t>
      </w:r>
      <w:r>
        <w:rPr>
          <w:spacing w:val="-5"/>
          <w:w w:val="115"/>
        </w:rPr>
        <w:t xml:space="preserve"> </w:t>
      </w:r>
      <w:r>
        <w:rPr>
          <w:w w:val="115"/>
        </w:rPr>
        <w:t>solving</w:t>
      </w:r>
      <w:r>
        <w:rPr>
          <w:spacing w:val="-5"/>
          <w:w w:val="115"/>
        </w:rPr>
        <w:t xml:space="preserve"> </w:t>
      </w:r>
      <w:r>
        <w:rPr>
          <w:w w:val="115"/>
        </w:rPr>
        <w:t>the</w:t>
      </w:r>
      <w:r>
        <w:rPr>
          <w:spacing w:val="-5"/>
          <w:w w:val="115"/>
        </w:rPr>
        <w:t xml:space="preserve"> </w:t>
      </w:r>
      <w:r>
        <w:rPr>
          <w:w w:val="115"/>
        </w:rPr>
        <w:t>AI</w:t>
      </w:r>
      <w:r>
        <w:rPr>
          <w:spacing w:val="-5"/>
          <w:w w:val="115"/>
        </w:rPr>
        <w:t xml:space="preserve"> </w:t>
      </w:r>
      <w:r>
        <w:rPr>
          <w:w w:val="115"/>
        </w:rPr>
        <w:t>problem,</w:t>
      </w:r>
      <w:r>
        <w:rPr>
          <w:spacing w:val="-4"/>
          <w:w w:val="115"/>
        </w:rPr>
        <w:t xml:space="preserve"> </w:t>
      </w:r>
      <w:r>
        <w:rPr>
          <w:w w:val="115"/>
        </w:rPr>
        <w:t>so</w:t>
      </w:r>
      <w:r>
        <w:rPr>
          <w:spacing w:val="-5"/>
          <w:w w:val="115"/>
        </w:rPr>
        <w:t xml:space="preserve"> </w:t>
      </w:r>
      <w:r>
        <w:rPr>
          <w:w w:val="115"/>
        </w:rPr>
        <w:t>an</w:t>
      </w:r>
      <w:r>
        <w:rPr>
          <w:spacing w:val="-5"/>
          <w:w w:val="115"/>
        </w:rPr>
        <w:t xml:space="preserve"> </w:t>
      </w:r>
      <w:r>
        <w:rPr>
          <w:w w:val="115"/>
        </w:rPr>
        <w:t>attacker</w:t>
      </w:r>
      <w:r>
        <w:rPr>
          <w:spacing w:val="-5"/>
          <w:w w:val="115"/>
        </w:rPr>
        <w:t xml:space="preserve"> </w:t>
      </w:r>
      <w:r>
        <w:rPr>
          <w:w w:val="115"/>
        </w:rPr>
        <w:t xml:space="preserve">would actually </w:t>
      </w:r>
      <w:r>
        <w:rPr>
          <w:spacing w:val="-3"/>
          <w:w w:val="115"/>
        </w:rPr>
        <w:t xml:space="preserve">have </w:t>
      </w:r>
      <w:r>
        <w:rPr>
          <w:w w:val="115"/>
        </w:rPr>
        <w:t xml:space="preserve">to do the work </w:t>
      </w:r>
      <w:r>
        <w:rPr>
          <w:spacing w:val="-3"/>
          <w:w w:val="115"/>
        </w:rPr>
        <w:t xml:space="preserve">by </w:t>
      </w:r>
      <w:r>
        <w:rPr>
          <w:w w:val="115"/>
        </w:rPr>
        <w:t>hand, or come up with a real innovation in computer</w:t>
      </w:r>
      <w:r>
        <w:rPr>
          <w:spacing w:val="-10"/>
          <w:w w:val="115"/>
        </w:rPr>
        <w:t xml:space="preserve"> </w:t>
      </w:r>
      <w:r>
        <w:rPr>
          <w:w w:val="115"/>
        </w:rPr>
        <w:t>science.</w:t>
      </w:r>
      <w:r>
        <w:rPr>
          <w:spacing w:val="14"/>
          <w:w w:val="115"/>
        </w:rPr>
        <w:t xml:space="preserve"> </w:t>
      </w:r>
      <w:r>
        <w:rPr>
          <w:w w:val="115"/>
        </w:rPr>
        <w:t>Humans</w:t>
      </w:r>
      <w:r>
        <w:rPr>
          <w:spacing w:val="-9"/>
          <w:w w:val="115"/>
        </w:rPr>
        <w:t xml:space="preserve"> </w:t>
      </w:r>
      <w:r>
        <w:rPr>
          <w:w w:val="115"/>
        </w:rPr>
        <w:t>were</w:t>
      </w:r>
      <w:r>
        <w:rPr>
          <w:spacing w:val="-9"/>
          <w:w w:val="115"/>
        </w:rPr>
        <w:t xml:space="preserve"> </w:t>
      </w:r>
      <w:r>
        <w:rPr>
          <w:spacing w:val="2"/>
          <w:w w:val="115"/>
        </w:rPr>
        <w:t>good</w:t>
      </w:r>
      <w:r>
        <w:rPr>
          <w:spacing w:val="-10"/>
          <w:w w:val="115"/>
        </w:rPr>
        <w:t xml:space="preserve"> </w:t>
      </w:r>
      <w:r>
        <w:rPr>
          <w:w w:val="115"/>
        </w:rPr>
        <w:t>at</w:t>
      </w:r>
      <w:r>
        <w:rPr>
          <w:spacing w:val="-9"/>
          <w:w w:val="115"/>
        </w:rPr>
        <w:t xml:space="preserve"> </w:t>
      </w:r>
      <w:r>
        <w:rPr>
          <w:w w:val="115"/>
        </w:rPr>
        <w:t>reading</w:t>
      </w:r>
      <w:r>
        <w:rPr>
          <w:spacing w:val="-9"/>
          <w:w w:val="115"/>
        </w:rPr>
        <w:t xml:space="preserve"> </w:t>
      </w:r>
      <w:r>
        <w:rPr>
          <w:w w:val="115"/>
        </w:rPr>
        <w:t>distorted</w:t>
      </w:r>
      <w:r>
        <w:rPr>
          <w:spacing w:val="-10"/>
          <w:w w:val="115"/>
        </w:rPr>
        <w:t xml:space="preserve"> </w:t>
      </w:r>
      <w:r>
        <w:rPr>
          <w:w w:val="115"/>
        </w:rPr>
        <w:t>text,</w:t>
      </w:r>
      <w:r>
        <w:rPr>
          <w:spacing w:val="-8"/>
          <w:w w:val="115"/>
        </w:rPr>
        <w:t xml:space="preserve"> </w:t>
      </w:r>
      <w:r>
        <w:rPr>
          <w:w w:val="115"/>
        </w:rPr>
        <w:t>while</w:t>
      </w:r>
      <w:r>
        <w:rPr>
          <w:spacing w:val="-10"/>
          <w:w w:val="115"/>
        </w:rPr>
        <w:t xml:space="preserve"> </w:t>
      </w:r>
      <w:r>
        <w:rPr>
          <w:w w:val="115"/>
        </w:rPr>
        <w:t xml:space="preserve">programs were less good. It turned out to </w:t>
      </w:r>
      <w:r>
        <w:rPr>
          <w:spacing w:val="2"/>
          <w:w w:val="115"/>
        </w:rPr>
        <w:t xml:space="preserve">be </w:t>
      </w:r>
      <w:r>
        <w:rPr>
          <w:w w:val="115"/>
        </w:rPr>
        <w:t xml:space="preserve">harder than it seemed. A lot of the attacks on CAPTCHAs, even to this </w:t>
      </w:r>
      <w:r>
        <w:rPr>
          <w:spacing w:val="-6"/>
          <w:w w:val="115"/>
        </w:rPr>
        <w:t xml:space="preserve">day, </w:t>
      </w:r>
      <w:r>
        <w:rPr>
          <w:w w:val="115"/>
        </w:rPr>
        <w:t>exploit the implementation</w:t>
      </w:r>
      <w:r>
        <w:rPr>
          <w:spacing w:val="59"/>
          <w:w w:val="115"/>
        </w:rPr>
        <w:t xml:space="preserve"> </w:t>
      </w:r>
      <w:r>
        <w:rPr>
          <w:w w:val="115"/>
        </w:rPr>
        <w:t>details.</w:t>
      </w:r>
    </w:p>
    <w:p>
      <w:pPr>
        <w:pStyle w:val="BodyText"/>
        <w:spacing w:line="204" w:lineRule="auto" w:before="106"/>
        <w:ind w:firstLine="298"/>
      </w:pPr>
      <w:r>
        <w:rPr>
          <w:w w:val="115"/>
        </w:rPr>
        <w:t>Many</w:t>
      </w:r>
      <w:r>
        <w:rPr>
          <w:spacing w:val="-9"/>
          <w:w w:val="115"/>
        </w:rPr>
        <w:t xml:space="preserve"> </w:t>
      </w:r>
      <w:r>
        <w:rPr>
          <w:w w:val="115"/>
        </w:rPr>
        <w:t>of</w:t>
      </w:r>
      <w:r>
        <w:rPr>
          <w:spacing w:val="-8"/>
          <w:w w:val="115"/>
        </w:rPr>
        <w:t xml:space="preserve"> </w:t>
      </w:r>
      <w:r>
        <w:rPr>
          <w:w w:val="115"/>
        </w:rPr>
        <w:t>the</w:t>
      </w:r>
      <w:r>
        <w:rPr>
          <w:spacing w:val="-9"/>
          <w:w w:val="115"/>
        </w:rPr>
        <w:t xml:space="preserve"> </w:t>
      </w:r>
      <w:r>
        <w:rPr>
          <w:w w:val="115"/>
        </w:rPr>
        <w:t>image</w:t>
      </w:r>
      <w:r>
        <w:rPr>
          <w:spacing w:val="-8"/>
          <w:w w:val="115"/>
        </w:rPr>
        <w:t xml:space="preserve"> </w:t>
      </w:r>
      <w:r>
        <w:rPr>
          <w:w w:val="115"/>
        </w:rPr>
        <w:t>recognition</w:t>
      </w:r>
      <w:r>
        <w:rPr>
          <w:spacing w:val="-9"/>
          <w:w w:val="115"/>
        </w:rPr>
        <w:t xml:space="preserve"> </w:t>
      </w:r>
      <w:r>
        <w:rPr>
          <w:w w:val="115"/>
        </w:rPr>
        <w:t>problems</w:t>
      </w:r>
      <w:r>
        <w:rPr>
          <w:spacing w:val="-8"/>
          <w:w w:val="115"/>
        </w:rPr>
        <w:t xml:space="preserve"> </w:t>
      </w:r>
      <w:r>
        <w:rPr>
          <w:w w:val="115"/>
        </w:rPr>
        <w:t>posed</w:t>
      </w:r>
      <w:r>
        <w:rPr>
          <w:spacing w:val="-9"/>
          <w:w w:val="115"/>
        </w:rPr>
        <w:t xml:space="preserve"> </w:t>
      </w:r>
      <w:r>
        <w:rPr>
          <w:spacing w:val="-3"/>
          <w:w w:val="115"/>
        </w:rPr>
        <w:t>by</w:t>
      </w:r>
      <w:r>
        <w:rPr>
          <w:spacing w:val="-8"/>
          <w:w w:val="115"/>
        </w:rPr>
        <w:t xml:space="preserve"> </w:t>
      </w:r>
      <w:r>
        <w:rPr>
          <w:w w:val="115"/>
        </w:rPr>
        <w:t>early</w:t>
      </w:r>
      <w:r>
        <w:rPr>
          <w:spacing w:val="-9"/>
          <w:w w:val="115"/>
        </w:rPr>
        <w:t xml:space="preserve"> </w:t>
      </w:r>
      <w:r>
        <w:rPr>
          <w:w w:val="115"/>
        </w:rPr>
        <w:t>systems</w:t>
      </w:r>
      <w:r>
        <w:rPr>
          <w:spacing w:val="-8"/>
          <w:w w:val="115"/>
        </w:rPr>
        <w:t xml:space="preserve"> </w:t>
      </w:r>
      <w:r>
        <w:rPr>
          <w:w w:val="115"/>
        </w:rPr>
        <w:t>also</w:t>
      </w:r>
      <w:r>
        <w:rPr>
          <w:spacing w:val="-9"/>
          <w:w w:val="115"/>
        </w:rPr>
        <w:t xml:space="preserve"> </w:t>
      </w:r>
      <w:r>
        <w:rPr>
          <w:w w:val="115"/>
        </w:rPr>
        <w:t xml:space="preserve">turned out not to </w:t>
      </w:r>
      <w:r>
        <w:rPr>
          <w:spacing w:val="2"/>
          <w:w w:val="115"/>
        </w:rPr>
        <w:t xml:space="preserve">be </w:t>
      </w:r>
      <w:r>
        <w:rPr>
          <w:w w:val="115"/>
        </w:rPr>
        <w:t xml:space="preserve">too hard at all once smart people tried hard to solve them. There are also protocol-level attacks; von Ahn mentioned that in theory a spammer could get people to solve them as the price of access to free porn [1968]. This soon started to happen: spammers created a game in which you undress </w:t>
      </w:r>
      <w:r>
        <w:rPr>
          <w:spacing w:val="-12"/>
          <w:w w:val="115"/>
        </w:rPr>
        <w:t xml:space="preserve">a </w:t>
      </w:r>
      <w:r>
        <w:rPr>
          <w:w w:val="115"/>
        </w:rPr>
        <w:t xml:space="preserve">woman </w:t>
      </w:r>
      <w:r>
        <w:rPr>
          <w:spacing w:val="-3"/>
          <w:w w:val="115"/>
        </w:rPr>
        <w:t xml:space="preserve">by </w:t>
      </w:r>
      <w:r>
        <w:rPr>
          <w:w w:val="115"/>
        </w:rPr>
        <w:t xml:space="preserve">solving one CAPTCHA after another [191]. Within a few years, </w:t>
      </w:r>
      <w:r>
        <w:rPr>
          <w:spacing w:val="-3"/>
          <w:w w:val="115"/>
        </w:rPr>
        <w:t xml:space="preserve">we </w:t>
      </w:r>
      <w:r>
        <w:rPr>
          <w:w w:val="115"/>
        </w:rPr>
        <w:t>saw</w:t>
      </w:r>
      <w:r>
        <w:rPr>
          <w:spacing w:val="-23"/>
          <w:w w:val="115"/>
        </w:rPr>
        <w:t xml:space="preserve"> </w:t>
      </w:r>
      <w:r>
        <w:rPr>
          <w:w w:val="115"/>
        </w:rPr>
        <w:t>commercial</w:t>
      </w:r>
      <w:r>
        <w:rPr>
          <w:spacing w:val="-23"/>
          <w:w w:val="115"/>
        </w:rPr>
        <w:t xml:space="preserve"> </w:t>
      </w:r>
      <w:r>
        <w:rPr>
          <w:w w:val="115"/>
        </w:rPr>
        <w:t>CAPTCHA-breaking</w:t>
      </w:r>
      <w:r>
        <w:rPr>
          <w:spacing w:val="-23"/>
          <w:w w:val="115"/>
        </w:rPr>
        <w:t xml:space="preserve"> </w:t>
      </w:r>
      <w:r>
        <w:rPr>
          <w:w w:val="115"/>
        </w:rPr>
        <w:t>tools</w:t>
      </w:r>
      <w:r>
        <w:rPr>
          <w:spacing w:val="-23"/>
          <w:w w:val="115"/>
        </w:rPr>
        <w:t xml:space="preserve"> </w:t>
      </w:r>
      <w:r>
        <w:rPr>
          <w:w w:val="115"/>
        </w:rPr>
        <w:t>arriving</w:t>
      </w:r>
      <w:r>
        <w:rPr>
          <w:spacing w:val="-23"/>
          <w:w w:val="115"/>
        </w:rPr>
        <w:t xml:space="preserve"> </w:t>
      </w:r>
      <w:r>
        <w:rPr>
          <w:w w:val="115"/>
        </w:rPr>
        <w:t>on</w:t>
      </w:r>
      <w:r>
        <w:rPr>
          <w:spacing w:val="-23"/>
          <w:w w:val="115"/>
        </w:rPr>
        <w:t xml:space="preserve"> </w:t>
      </w:r>
      <w:r>
        <w:rPr>
          <w:w w:val="115"/>
        </w:rPr>
        <w:t>the</w:t>
      </w:r>
      <w:r>
        <w:rPr>
          <w:spacing w:val="-23"/>
          <w:w w:val="115"/>
        </w:rPr>
        <w:t xml:space="preserve"> </w:t>
      </w:r>
      <w:r>
        <w:rPr>
          <w:w w:val="115"/>
        </w:rPr>
        <w:t>market</w:t>
      </w:r>
      <w:r>
        <w:rPr>
          <w:spacing w:val="-23"/>
          <w:w w:val="115"/>
        </w:rPr>
        <w:t xml:space="preserve"> </w:t>
      </w:r>
      <w:r>
        <w:rPr>
          <w:w w:val="115"/>
        </w:rPr>
        <w:t>[843].</w:t>
      </w:r>
      <w:r>
        <w:rPr>
          <w:spacing w:val="3"/>
          <w:w w:val="115"/>
        </w:rPr>
        <w:t xml:space="preserve"> </w:t>
      </w:r>
      <w:r>
        <w:rPr>
          <w:w w:val="115"/>
        </w:rPr>
        <w:t xml:space="preserve">Within a few more, generic attacks using signal-processing techniques inspired </w:t>
      </w:r>
      <w:r>
        <w:rPr>
          <w:spacing w:val="-3"/>
          <w:w w:val="115"/>
        </w:rPr>
        <w:t>by</w:t>
      </w:r>
      <w:r>
        <w:rPr>
          <w:spacing w:val="30"/>
          <w:w w:val="115"/>
        </w:rPr>
        <w:t xml:space="preserve"> </w:t>
      </w:r>
      <w:r>
        <w:rPr>
          <w:w w:val="115"/>
        </w:rPr>
        <w:t>the</w:t>
      </w:r>
    </w:p>
    <w:p>
      <w:pPr>
        <w:pStyle w:val="BodyText"/>
        <w:spacing w:line="286" w:lineRule="exact"/>
        <w:ind w:right="0"/>
      </w:pPr>
      <w:r>
        <w:rPr>
          <w:w w:val="115"/>
        </w:rPr>
        <w:t>human</w:t>
      </w:r>
      <w:r>
        <w:rPr>
          <w:spacing w:val="26"/>
          <w:w w:val="115"/>
        </w:rPr>
        <w:t xml:space="preserve"> </w:t>
      </w:r>
      <w:r>
        <w:rPr>
          <w:w w:val="115"/>
        </w:rPr>
        <w:t>visual</w:t>
      </w:r>
      <w:r>
        <w:rPr>
          <w:spacing w:val="26"/>
          <w:w w:val="115"/>
        </w:rPr>
        <w:t xml:space="preserve"> </w:t>
      </w:r>
      <w:r>
        <w:rPr>
          <w:w w:val="115"/>
        </w:rPr>
        <w:t>system</w:t>
      </w:r>
      <w:r>
        <w:rPr>
          <w:spacing w:val="26"/>
          <w:w w:val="115"/>
        </w:rPr>
        <w:t xml:space="preserve"> </w:t>
      </w:r>
      <w:r>
        <w:rPr>
          <w:w w:val="115"/>
        </w:rPr>
        <w:t>had</w:t>
      </w:r>
      <w:r>
        <w:rPr>
          <w:spacing w:val="26"/>
          <w:w w:val="115"/>
        </w:rPr>
        <w:t xml:space="preserve"> </w:t>
      </w:r>
      <w:r>
        <w:rPr>
          <w:w w:val="115"/>
        </w:rPr>
        <w:t>become</w:t>
      </w:r>
      <w:r>
        <w:rPr>
          <w:spacing w:val="26"/>
          <w:w w:val="115"/>
        </w:rPr>
        <w:t xml:space="preserve"> </w:t>
      </w:r>
      <w:r>
        <w:rPr>
          <w:w w:val="115"/>
        </w:rPr>
        <w:t>fairly</w:t>
      </w:r>
      <w:r>
        <w:rPr>
          <w:spacing w:val="26"/>
          <w:w w:val="115"/>
        </w:rPr>
        <w:t xml:space="preserve"> </w:t>
      </w:r>
      <w:r>
        <w:rPr>
          <w:w w:val="115"/>
        </w:rPr>
        <w:t>e</w:t>
      </w:r>
      <w:r>
        <w:rPr>
          <w:rFonts w:ascii="Arial Unicode MS" w:hAnsi="Arial Unicode MS"/>
          <w:w w:val="115"/>
        </w:rPr>
        <w:t>ffi</w:t>
      </w:r>
      <w:r>
        <w:rPr>
          <w:w w:val="115"/>
        </w:rPr>
        <w:t>cient</w:t>
      </w:r>
      <w:r>
        <w:rPr>
          <w:spacing w:val="26"/>
          <w:w w:val="115"/>
        </w:rPr>
        <w:t xml:space="preserve"> </w:t>
      </w:r>
      <w:r>
        <w:rPr>
          <w:w w:val="115"/>
        </w:rPr>
        <w:t>at</w:t>
      </w:r>
      <w:r>
        <w:rPr>
          <w:spacing w:val="25"/>
          <w:w w:val="115"/>
        </w:rPr>
        <w:t xml:space="preserve"> </w:t>
      </w:r>
      <w:r>
        <w:rPr>
          <w:w w:val="115"/>
        </w:rPr>
        <w:t>solving</w:t>
      </w:r>
      <w:r>
        <w:rPr>
          <w:spacing w:val="26"/>
          <w:w w:val="115"/>
        </w:rPr>
        <w:t xml:space="preserve"> </w:t>
      </w:r>
      <w:r>
        <w:rPr>
          <w:w w:val="115"/>
        </w:rPr>
        <w:t>at</w:t>
      </w:r>
      <w:r>
        <w:rPr>
          <w:spacing w:val="26"/>
          <w:w w:val="115"/>
        </w:rPr>
        <w:t xml:space="preserve"> </w:t>
      </w:r>
      <w:r>
        <w:rPr>
          <w:w w:val="115"/>
        </w:rPr>
        <w:t>least</w:t>
      </w:r>
      <w:r>
        <w:rPr>
          <w:spacing w:val="26"/>
          <w:w w:val="115"/>
        </w:rPr>
        <w:t xml:space="preserve"> </w:t>
      </w:r>
      <w:r>
        <w:rPr>
          <w:w w:val="115"/>
        </w:rPr>
        <w:t>a</w:t>
      </w:r>
      <w:r>
        <w:rPr>
          <w:spacing w:val="26"/>
          <w:w w:val="115"/>
        </w:rPr>
        <w:t xml:space="preserve"> </w:t>
      </w:r>
      <w:r>
        <w:rPr>
          <w:w w:val="115"/>
        </w:rPr>
        <w:t>subset</w:t>
      </w:r>
    </w:p>
    <w:p>
      <w:pPr>
        <w:spacing w:after="0" w:line="286" w:lineRule="exact"/>
        <w:sectPr>
          <w:headerReference w:type="default" r:id="rId14"/>
          <w:footerReference w:type="default" r:id="rId15"/>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of most types of text CAPTCHA [746]. And security-economics research in underground markets has shown that by 2011 the action had moved to using humans; people in countries with incomes of a few dollars a day will solve CAPTCHAs for about 50c per 1000.</w:t>
      </w:r>
    </w:p>
    <w:p>
      <w:pPr>
        <w:pStyle w:val="BodyText"/>
        <w:spacing w:line="204" w:lineRule="auto" w:before="103"/>
        <w:ind w:firstLine="298"/>
      </w:pPr>
      <w:r>
        <w:rPr>
          <w:spacing w:val="-5"/>
          <w:w w:val="115"/>
        </w:rPr>
        <w:t xml:space="preserve">From </w:t>
      </w:r>
      <w:r>
        <w:rPr>
          <w:w w:val="115"/>
        </w:rPr>
        <w:t xml:space="preserve">2014, the CAPTCHA has been superseded </w:t>
      </w:r>
      <w:r>
        <w:rPr>
          <w:spacing w:val="-3"/>
          <w:w w:val="115"/>
        </w:rPr>
        <w:t xml:space="preserve">by </w:t>
      </w:r>
      <w:r>
        <w:rPr>
          <w:w w:val="115"/>
        </w:rPr>
        <w:t xml:space="preserve">the ReCAPTCHA, </w:t>
      </w:r>
      <w:r>
        <w:rPr>
          <w:spacing w:val="-4"/>
          <w:w w:val="115"/>
        </w:rPr>
        <w:t>an</w:t>
      </w:r>
      <w:r>
        <w:rPr>
          <w:w w:val="115"/>
        </w:rPr>
        <w:t>other</w:t>
      </w:r>
      <w:r>
        <w:rPr>
          <w:spacing w:val="-11"/>
          <w:w w:val="115"/>
        </w:rPr>
        <w:t xml:space="preserve"> </w:t>
      </w:r>
      <w:r>
        <w:rPr>
          <w:w w:val="115"/>
        </w:rPr>
        <w:t>of</w:t>
      </w:r>
      <w:r>
        <w:rPr>
          <w:spacing w:val="-11"/>
          <w:w w:val="115"/>
        </w:rPr>
        <w:t xml:space="preserve"> </w:t>
      </w:r>
      <w:r>
        <w:rPr>
          <w:w w:val="115"/>
        </w:rPr>
        <w:t>Luis</w:t>
      </w:r>
      <w:r>
        <w:rPr>
          <w:spacing w:val="-11"/>
          <w:w w:val="115"/>
        </w:rPr>
        <w:t xml:space="preserve"> </w:t>
      </w:r>
      <w:r>
        <w:rPr>
          <w:w w:val="115"/>
        </w:rPr>
        <w:t>von</w:t>
      </w:r>
      <w:r>
        <w:rPr>
          <w:spacing w:val="-10"/>
          <w:w w:val="115"/>
        </w:rPr>
        <w:t xml:space="preserve"> </w:t>
      </w:r>
      <w:r>
        <w:rPr/>
        <w:t>Ahn’s</w:t>
      </w:r>
      <w:r>
        <w:rPr>
          <w:spacing w:val="-3"/>
        </w:rPr>
        <w:t xml:space="preserve"> </w:t>
      </w:r>
      <w:r>
        <w:rPr>
          <w:w w:val="115"/>
        </w:rPr>
        <w:t>inventions.</w:t>
      </w:r>
      <w:r>
        <w:rPr>
          <w:spacing w:val="9"/>
          <w:w w:val="115"/>
        </w:rPr>
        <w:t xml:space="preserve"> </w:t>
      </w:r>
      <w:r>
        <w:rPr>
          <w:w w:val="115"/>
        </w:rPr>
        <w:t>Here</w:t>
      </w:r>
      <w:r>
        <w:rPr>
          <w:spacing w:val="-10"/>
          <w:w w:val="115"/>
        </w:rPr>
        <w:t xml:space="preserve"> </w:t>
      </w:r>
      <w:r>
        <w:rPr>
          <w:w w:val="115"/>
        </w:rPr>
        <w:t>the</w:t>
      </w:r>
      <w:r>
        <w:rPr>
          <w:spacing w:val="-11"/>
          <w:w w:val="115"/>
        </w:rPr>
        <w:t xml:space="preserve"> </w:t>
      </w:r>
      <w:r>
        <w:rPr>
          <w:w w:val="115"/>
        </w:rPr>
        <w:t>idea</w:t>
      </w:r>
      <w:r>
        <w:rPr>
          <w:spacing w:val="-11"/>
          <w:w w:val="115"/>
        </w:rPr>
        <w:t xml:space="preserve"> </w:t>
      </w:r>
      <w:r>
        <w:rPr>
          <w:w w:val="115"/>
        </w:rPr>
        <w:t>is</w:t>
      </w:r>
      <w:r>
        <w:rPr>
          <w:spacing w:val="-10"/>
          <w:w w:val="115"/>
        </w:rPr>
        <w:t xml:space="preserve"> </w:t>
      </w:r>
      <w:r>
        <w:rPr>
          <w:w w:val="115"/>
        </w:rPr>
        <w:t>to</w:t>
      </w:r>
      <w:r>
        <w:rPr>
          <w:spacing w:val="-11"/>
          <w:w w:val="115"/>
        </w:rPr>
        <w:t xml:space="preserve"> </w:t>
      </w:r>
      <w:r>
        <w:rPr>
          <w:w w:val="115"/>
        </w:rPr>
        <w:t>get</w:t>
      </w:r>
      <w:r>
        <w:rPr>
          <w:spacing w:val="-11"/>
          <w:w w:val="115"/>
        </w:rPr>
        <w:t xml:space="preserve"> </w:t>
      </w:r>
      <w:r>
        <w:rPr>
          <w:w w:val="115"/>
        </w:rPr>
        <w:t>a</w:t>
      </w:r>
      <w:r>
        <w:rPr>
          <w:spacing w:val="-10"/>
          <w:w w:val="115"/>
        </w:rPr>
        <w:t xml:space="preserve"> </w:t>
      </w:r>
      <w:r>
        <w:rPr>
          <w:w w:val="115"/>
        </w:rPr>
        <w:t>number</w:t>
      </w:r>
      <w:r>
        <w:rPr>
          <w:spacing w:val="-11"/>
          <w:w w:val="115"/>
        </w:rPr>
        <w:t xml:space="preserve"> </w:t>
      </w:r>
      <w:r>
        <w:rPr>
          <w:w w:val="115"/>
        </w:rPr>
        <w:t>of</w:t>
      </w:r>
      <w:r>
        <w:rPr>
          <w:spacing w:val="-11"/>
          <w:w w:val="115"/>
        </w:rPr>
        <w:t xml:space="preserve"> </w:t>
      </w:r>
      <w:r>
        <w:rPr>
          <w:w w:val="115"/>
        </w:rPr>
        <w:t>users</w:t>
      </w:r>
      <w:r>
        <w:rPr>
          <w:spacing w:val="-10"/>
          <w:w w:val="115"/>
        </w:rPr>
        <w:t xml:space="preserve"> </w:t>
      </w:r>
      <w:r>
        <w:rPr>
          <w:w w:val="115"/>
        </w:rPr>
        <w:t xml:space="preserve">to do some useful piece of work, and </w:t>
      </w:r>
      <w:r>
        <w:rPr>
          <w:spacing w:val="-3"/>
          <w:w w:val="115"/>
        </w:rPr>
        <w:t xml:space="preserve">check </w:t>
      </w:r>
      <w:r>
        <w:rPr>
          <w:w w:val="115"/>
        </w:rPr>
        <w:t>their answers against each other. The service</w:t>
      </w:r>
      <w:r>
        <w:rPr>
          <w:spacing w:val="-11"/>
          <w:w w:val="115"/>
        </w:rPr>
        <w:t xml:space="preserve"> </w:t>
      </w:r>
      <w:r>
        <w:rPr>
          <w:w w:val="115"/>
        </w:rPr>
        <w:t>initially</w:t>
      </w:r>
      <w:r>
        <w:rPr>
          <w:spacing w:val="-10"/>
          <w:w w:val="115"/>
        </w:rPr>
        <w:t xml:space="preserve"> </w:t>
      </w:r>
      <w:r>
        <w:rPr>
          <w:w w:val="115"/>
        </w:rPr>
        <w:t>asked</w:t>
      </w:r>
      <w:r>
        <w:rPr>
          <w:spacing w:val="-11"/>
          <w:w w:val="115"/>
        </w:rPr>
        <w:t xml:space="preserve"> </w:t>
      </w:r>
      <w:r>
        <w:rPr>
          <w:w w:val="115"/>
        </w:rPr>
        <w:t>people</w:t>
      </w:r>
      <w:r>
        <w:rPr>
          <w:spacing w:val="-10"/>
          <w:w w:val="115"/>
        </w:rPr>
        <w:t xml:space="preserve"> </w:t>
      </w:r>
      <w:r>
        <w:rPr>
          <w:w w:val="115"/>
        </w:rPr>
        <w:t>to</w:t>
      </w:r>
      <w:r>
        <w:rPr>
          <w:spacing w:val="-10"/>
          <w:w w:val="115"/>
        </w:rPr>
        <w:t xml:space="preserve"> </w:t>
      </w:r>
      <w:r>
        <w:rPr>
          <w:w w:val="115"/>
        </w:rPr>
        <w:t>transcribe</w:t>
      </w:r>
      <w:r>
        <w:rPr>
          <w:spacing w:val="-11"/>
          <w:w w:val="115"/>
        </w:rPr>
        <w:t xml:space="preserve"> </w:t>
      </w:r>
      <w:r>
        <w:rPr>
          <w:w w:val="115"/>
        </w:rPr>
        <w:t>fragments</w:t>
      </w:r>
      <w:r>
        <w:rPr>
          <w:spacing w:val="-10"/>
          <w:w w:val="115"/>
        </w:rPr>
        <w:t xml:space="preserve"> </w:t>
      </w:r>
      <w:r>
        <w:rPr>
          <w:w w:val="115"/>
        </w:rPr>
        <w:t>of</w:t>
      </w:r>
      <w:r>
        <w:rPr>
          <w:spacing w:val="-11"/>
          <w:w w:val="115"/>
        </w:rPr>
        <w:t xml:space="preserve"> </w:t>
      </w:r>
      <w:r>
        <w:rPr>
          <w:w w:val="115"/>
        </w:rPr>
        <w:t>text</w:t>
      </w:r>
      <w:r>
        <w:rPr>
          <w:spacing w:val="-10"/>
          <w:w w:val="115"/>
        </w:rPr>
        <w:t xml:space="preserve"> </w:t>
      </w:r>
      <w:r>
        <w:rPr>
          <w:w w:val="115"/>
        </w:rPr>
        <w:t>from</w:t>
      </w:r>
      <w:r>
        <w:rPr>
          <w:spacing w:val="-10"/>
          <w:w w:val="115"/>
        </w:rPr>
        <w:t xml:space="preserve"> </w:t>
      </w:r>
      <w:r>
        <w:rPr>
          <w:w w:val="115"/>
        </w:rPr>
        <w:t>Google</w:t>
      </w:r>
      <w:r>
        <w:rPr>
          <w:spacing w:val="-11"/>
          <w:w w:val="115"/>
        </w:rPr>
        <w:t xml:space="preserve"> </w:t>
      </w:r>
      <w:r>
        <w:rPr>
          <w:w w:val="115"/>
        </w:rPr>
        <w:t>books that</w:t>
      </w:r>
      <w:r>
        <w:rPr>
          <w:spacing w:val="-10"/>
          <w:w w:val="115"/>
        </w:rPr>
        <w:t xml:space="preserve"> </w:t>
      </w:r>
      <w:r>
        <w:rPr>
          <w:w w:val="115"/>
        </w:rPr>
        <w:t>confused</w:t>
      </w:r>
      <w:r>
        <w:rPr>
          <w:spacing w:val="-9"/>
          <w:w w:val="115"/>
        </w:rPr>
        <w:t xml:space="preserve"> </w:t>
      </w:r>
      <w:r>
        <w:rPr>
          <w:w w:val="115"/>
        </w:rPr>
        <w:t>OCR</w:t>
      </w:r>
      <w:r>
        <w:rPr>
          <w:spacing w:val="-9"/>
          <w:w w:val="115"/>
        </w:rPr>
        <w:t xml:space="preserve"> </w:t>
      </w:r>
      <w:r>
        <w:rPr>
          <w:w w:val="115"/>
        </w:rPr>
        <w:t>software;</w:t>
      </w:r>
      <w:r>
        <w:rPr>
          <w:spacing w:val="-8"/>
          <w:w w:val="115"/>
        </w:rPr>
        <w:t xml:space="preserve"> </w:t>
      </w:r>
      <w:r>
        <w:rPr>
          <w:w w:val="115"/>
        </w:rPr>
        <w:t>more</w:t>
      </w:r>
      <w:r>
        <w:rPr>
          <w:spacing w:val="-9"/>
          <w:w w:val="115"/>
        </w:rPr>
        <w:t xml:space="preserve"> </w:t>
      </w:r>
      <w:r>
        <w:rPr>
          <w:w w:val="115"/>
        </w:rPr>
        <w:t>recently</w:t>
      </w:r>
      <w:r>
        <w:rPr>
          <w:spacing w:val="-9"/>
          <w:w w:val="115"/>
        </w:rPr>
        <w:t xml:space="preserve"> </w:t>
      </w:r>
      <w:r>
        <w:rPr>
          <w:w w:val="115"/>
        </w:rPr>
        <w:t>you</w:t>
      </w:r>
      <w:r>
        <w:rPr>
          <w:spacing w:val="-8"/>
          <w:w w:val="115"/>
        </w:rPr>
        <w:t xml:space="preserve"> </w:t>
      </w:r>
      <w:r>
        <w:rPr>
          <w:w w:val="115"/>
        </w:rPr>
        <w:t>get</w:t>
      </w:r>
      <w:r>
        <w:rPr>
          <w:spacing w:val="-9"/>
          <w:w w:val="115"/>
        </w:rPr>
        <w:t xml:space="preserve"> </w:t>
      </w:r>
      <w:r>
        <w:rPr>
          <w:w w:val="115"/>
        </w:rPr>
        <w:t>a</w:t>
      </w:r>
      <w:r>
        <w:rPr>
          <w:spacing w:val="-10"/>
          <w:w w:val="115"/>
        </w:rPr>
        <w:t xml:space="preserve"> </w:t>
      </w:r>
      <w:r>
        <w:rPr>
          <w:w w:val="115"/>
        </w:rPr>
        <w:t>puzzle</w:t>
      </w:r>
      <w:r>
        <w:rPr>
          <w:spacing w:val="-9"/>
          <w:w w:val="115"/>
        </w:rPr>
        <w:t xml:space="preserve"> </w:t>
      </w:r>
      <w:r>
        <w:rPr>
          <w:w w:val="115"/>
        </w:rPr>
        <w:t>with</w:t>
      </w:r>
      <w:r>
        <w:rPr>
          <w:spacing w:val="-9"/>
          <w:w w:val="115"/>
        </w:rPr>
        <w:t xml:space="preserve"> </w:t>
      </w:r>
      <w:r>
        <w:rPr>
          <w:w w:val="115"/>
        </w:rPr>
        <w:t>eight</w:t>
      </w:r>
      <w:r>
        <w:rPr>
          <w:spacing w:val="-9"/>
          <w:w w:val="115"/>
        </w:rPr>
        <w:t xml:space="preserve"> </w:t>
      </w:r>
      <w:r>
        <w:rPr>
          <w:w w:val="115"/>
        </w:rPr>
        <w:t>pictures asking</w:t>
      </w:r>
      <w:r>
        <w:rPr>
          <w:spacing w:val="-27"/>
          <w:w w:val="115"/>
        </w:rPr>
        <w:t xml:space="preserve"> </w:t>
      </w:r>
      <w:r>
        <w:rPr/>
        <w:t>‘click</w:t>
      </w:r>
      <w:r>
        <w:rPr>
          <w:spacing w:val="-19"/>
        </w:rPr>
        <w:t xml:space="preserve"> </w:t>
      </w:r>
      <w:r>
        <w:rPr>
          <w:w w:val="115"/>
        </w:rPr>
        <w:t>on</w:t>
      </w:r>
      <w:r>
        <w:rPr>
          <w:spacing w:val="-26"/>
          <w:w w:val="115"/>
        </w:rPr>
        <w:t xml:space="preserve"> </w:t>
      </w:r>
      <w:r>
        <w:rPr>
          <w:w w:val="115"/>
        </w:rPr>
        <w:t>all</w:t>
      </w:r>
      <w:r>
        <w:rPr>
          <w:spacing w:val="-27"/>
          <w:w w:val="115"/>
        </w:rPr>
        <w:t xml:space="preserve"> </w:t>
      </w:r>
      <w:r>
        <w:rPr>
          <w:w w:val="115"/>
        </w:rPr>
        <w:t>images</w:t>
      </w:r>
      <w:r>
        <w:rPr>
          <w:spacing w:val="-26"/>
          <w:w w:val="115"/>
        </w:rPr>
        <w:t xml:space="preserve"> </w:t>
      </w:r>
      <w:r>
        <w:rPr>
          <w:w w:val="115"/>
        </w:rPr>
        <w:t>containing</w:t>
      </w:r>
      <w:r>
        <w:rPr>
          <w:spacing w:val="-27"/>
          <w:w w:val="115"/>
        </w:rPr>
        <w:t xml:space="preserve"> </w:t>
      </w:r>
      <w:r>
        <w:rPr>
          <w:w w:val="115"/>
        </w:rPr>
        <w:t>a</w:t>
      </w:r>
      <w:r>
        <w:rPr>
          <w:spacing w:val="-26"/>
          <w:w w:val="115"/>
        </w:rPr>
        <w:t xml:space="preserve"> </w:t>
      </w:r>
      <w:r>
        <w:rPr>
          <w:w w:val="115"/>
        </w:rPr>
        <w:t>shop</w:t>
      </w:r>
      <w:r>
        <w:rPr>
          <w:spacing w:val="-27"/>
          <w:w w:val="115"/>
        </w:rPr>
        <w:t xml:space="preserve"> </w:t>
      </w:r>
      <w:r>
        <w:rPr/>
        <w:t>front’,</w:t>
      </w:r>
      <w:r>
        <w:rPr>
          <w:spacing w:val="-18"/>
        </w:rPr>
        <w:t xml:space="preserve"> </w:t>
      </w:r>
      <w:r>
        <w:rPr>
          <w:w w:val="115"/>
        </w:rPr>
        <w:t>which</w:t>
      </w:r>
      <w:r>
        <w:rPr>
          <w:spacing w:val="-27"/>
          <w:w w:val="115"/>
        </w:rPr>
        <w:t xml:space="preserve"> </w:t>
      </w:r>
      <w:r>
        <w:rPr>
          <w:w w:val="115"/>
        </w:rPr>
        <w:t>helps</w:t>
      </w:r>
      <w:r>
        <w:rPr>
          <w:spacing w:val="-26"/>
          <w:w w:val="115"/>
        </w:rPr>
        <w:t xml:space="preserve"> </w:t>
      </w:r>
      <w:r>
        <w:rPr>
          <w:w w:val="115"/>
        </w:rPr>
        <w:t>Google</w:t>
      </w:r>
      <w:r>
        <w:rPr>
          <w:spacing w:val="-27"/>
          <w:w w:val="115"/>
        </w:rPr>
        <w:t xml:space="preserve"> </w:t>
      </w:r>
      <w:r>
        <w:rPr>
          <w:w w:val="115"/>
        </w:rPr>
        <w:t>train</w:t>
      </w:r>
      <w:r>
        <w:rPr>
          <w:spacing w:val="-26"/>
          <w:w w:val="115"/>
        </w:rPr>
        <w:t xml:space="preserve"> </w:t>
      </w:r>
      <w:r>
        <w:rPr>
          <w:w w:val="115"/>
        </w:rPr>
        <w:t>its</w:t>
      </w:r>
    </w:p>
    <w:p>
      <w:pPr>
        <w:pStyle w:val="BodyText"/>
        <w:spacing w:line="177" w:lineRule="auto"/>
        <w:ind w:right="0"/>
      </w:pPr>
      <w:r>
        <w:rPr>
          <w:w w:val="115"/>
        </w:rPr>
        <w:t>vision-recognition AI systems</w:t>
      </w:r>
      <w:r>
        <w:rPr>
          <w:rFonts w:ascii="Bauhaus 93"/>
          <w:w w:val="115"/>
          <w:sz w:val="14"/>
        </w:rPr>
        <w:t>8</w:t>
      </w:r>
      <w:r>
        <w:rPr>
          <w:w w:val="115"/>
        </w:rPr>
        <w:t xml:space="preserve">.  </w:t>
      </w:r>
      <w:r>
        <w:rPr>
          <w:spacing w:val="31"/>
          <w:w w:val="115"/>
        </w:rPr>
        <w:t xml:space="preserve"> </w:t>
      </w:r>
      <w:r>
        <w:rPr>
          <w:w w:val="115"/>
        </w:rPr>
        <w:t xml:space="preserve">It pushes back on the cheap-labour attack </w:t>
      </w:r>
      <w:r>
        <w:rPr>
          <w:spacing w:val="-3"/>
          <w:w w:val="115"/>
        </w:rPr>
        <w:t>by</w:t>
      </w:r>
    </w:p>
    <w:p>
      <w:pPr>
        <w:pStyle w:val="BodyText"/>
        <w:spacing w:line="204" w:lineRule="auto"/>
      </w:pPr>
      <w:r>
        <w:rPr>
          <w:w w:val="110"/>
        </w:rPr>
        <w:t xml:space="preserve">putting up </w:t>
      </w:r>
      <w:r>
        <w:rPr>
          <w:spacing w:val="-4"/>
          <w:w w:val="110"/>
        </w:rPr>
        <w:t xml:space="preserve">two  </w:t>
      </w:r>
      <w:r>
        <w:rPr>
          <w:w w:val="110"/>
        </w:rPr>
        <w:t xml:space="preserve">or three multiple-choice puzzles and taking tens of seconds </w:t>
      </w:r>
      <w:r>
        <w:rPr>
          <w:spacing w:val="-6"/>
          <w:w w:val="110"/>
        </w:rPr>
        <w:t>over</w:t>
      </w:r>
      <w:r>
        <w:rPr>
          <w:spacing w:val="45"/>
          <w:w w:val="110"/>
        </w:rPr>
        <w:t xml:space="preserve"> </w:t>
      </w:r>
      <w:r>
        <w:rPr>
          <w:w w:val="110"/>
        </w:rPr>
        <w:t>it, rather than allowing rapid</w:t>
      </w:r>
      <w:r>
        <w:rPr>
          <w:spacing w:val="56"/>
          <w:w w:val="110"/>
        </w:rPr>
        <w:t xml:space="preserve"> </w:t>
      </w:r>
      <w:r>
        <w:rPr>
          <w:w w:val="110"/>
        </w:rPr>
        <w:t>responses.</w:t>
      </w:r>
    </w:p>
    <w:p>
      <w:pPr>
        <w:pStyle w:val="BodyText"/>
        <w:spacing w:line="192" w:lineRule="auto" w:before="107"/>
        <w:ind w:firstLine="298"/>
      </w:pPr>
      <w:r>
        <w:rPr>
          <w:w w:val="105"/>
        </w:rPr>
        <w:t xml:space="preserve">The implementation of CAPTCHAs is often thoughtless, with  accessibility  issues for users who are visually impaired. And try paying a road toll in Portugal where the website throws up a CAPTCHA asking you to identify pictures with        an object,  if you can’t understand Portuguese well enough to </w:t>
      </w:r>
      <w:r>
        <w:rPr>
          <w:rFonts w:ascii="Arial Unicode MS" w:hAnsi="Arial Unicode MS"/>
          <w:w w:val="105"/>
        </w:rPr>
        <w:t>fi</w:t>
      </w:r>
      <w:r>
        <w:rPr>
          <w:w w:val="105"/>
        </w:rPr>
        <w:t xml:space="preserve">gure out </w:t>
      </w:r>
      <w:r>
        <w:rPr>
          <w:spacing w:val="-3"/>
          <w:w w:val="105"/>
        </w:rPr>
        <w:t>what</w:t>
      </w:r>
      <w:r>
        <w:rPr>
          <w:spacing w:val="48"/>
          <w:w w:val="105"/>
        </w:rPr>
        <w:t xml:space="preserve"> </w:t>
      </w:r>
      <w:r>
        <w:rPr>
          <w:w w:val="105"/>
        </w:rPr>
        <w:t>you’re supposed to look</w:t>
      </w:r>
      <w:r>
        <w:rPr>
          <w:spacing w:val="43"/>
          <w:w w:val="105"/>
        </w:rPr>
        <w:t xml:space="preserve"> </w:t>
      </w:r>
      <w:r>
        <w:rPr>
          <w:w w:val="105"/>
        </w:rPr>
        <w:t>for!</w:t>
      </w:r>
    </w:p>
    <w:p>
      <w:pPr>
        <w:pStyle w:val="BodyText"/>
        <w:spacing w:before="12"/>
        <w:ind w:left="0" w:right="0"/>
        <w:jc w:val="left"/>
        <w:rPr>
          <w:sz w:val="29"/>
        </w:rPr>
      </w:pPr>
    </w:p>
    <w:p>
      <w:pPr>
        <w:pStyle w:val="Heading1"/>
        <w:numPr>
          <w:ilvl w:val="1"/>
          <w:numId w:val="2"/>
        </w:numPr>
        <w:tabs>
          <w:tab w:pos="1545" w:val="left" w:leader="none"/>
          <w:tab w:pos="1546" w:val="left" w:leader="none"/>
        </w:tabs>
        <w:spacing w:line="240" w:lineRule="auto" w:before="1" w:after="0"/>
        <w:ind w:left="1545" w:right="0" w:hanging="735"/>
        <w:jc w:val="left"/>
      </w:pPr>
      <w:r>
        <w:rPr>
          <w:w w:val="130"/>
        </w:rPr>
        <w:t>Summary</w:t>
      </w:r>
    </w:p>
    <w:p>
      <w:pPr>
        <w:pStyle w:val="BodyText"/>
        <w:spacing w:before="1"/>
        <w:ind w:left="0" w:right="0"/>
        <w:jc w:val="left"/>
        <w:rPr>
          <w:sz w:val="18"/>
        </w:rPr>
      </w:pPr>
    </w:p>
    <w:p>
      <w:pPr>
        <w:pStyle w:val="BodyText"/>
        <w:spacing w:line="204" w:lineRule="auto"/>
      </w:pPr>
      <w:r>
        <w:rPr>
          <w:w w:val="115"/>
        </w:rPr>
        <w:t>Psychology</w:t>
      </w:r>
      <w:r>
        <w:rPr>
          <w:spacing w:val="-23"/>
          <w:w w:val="115"/>
        </w:rPr>
        <w:t xml:space="preserve"> </w:t>
      </w:r>
      <w:r>
        <w:rPr>
          <w:w w:val="115"/>
        </w:rPr>
        <w:t>matters</w:t>
      </w:r>
      <w:r>
        <w:rPr>
          <w:spacing w:val="-21"/>
          <w:w w:val="115"/>
        </w:rPr>
        <w:t xml:space="preserve"> </w:t>
      </w:r>
      <w:r>
        <w:rPr>
          <w:w w:val="115"/>
        </w:rPr>
        <w:t>to</w:t>
      </w:r>
      <w:r>
        <w:rPr>
          <w:spacing w:val="-21"/>
          <w:w w:val="115"/>
        </w:rPr>
        <w:t xml:space="preserve"> </w:t>
      </w:r>
      <w:r>
        <w:rPr>
          <w:w w:val="115"/>
        </w:rPr>
        <w:t>the</w:t>
      </w:r>
      <w:r>
        <w:rPr>
          <w:spacing w:val="-21"/>
          <w:w w:val="115"/>
        </w:rPr>
        <w:t xml:space="preserve"> </w:t>
      </w:r>
      <w:r>
        <w:rPr>
          <w:w w:val="115"/>
        </w:rPr>
        <w:t>security</w:t>
      </w:r>
      <w:r>
        <w:rPr>
          <w:spacing w:val="-22"/>
          <w:w w:val="115"/>
        </w:rPr>
        <w:t xml:space="preserve"> </w:t>
      </w:r>
      <w:r>
        <w:rPr>
          <w:w w:val="115"/>
        </w:rPr>
        <w:t>engineer,</w:t>
      </w:r>
      <w:r>
        <w:rPr>
          <w:spacing w:val="-19"/>
          <w:w w:val="115"/>
        </w:rPr>
        <w:t xml:space="preserve"> </w:t>
      </w:r>
      <w:r>
        <w:rPr>
          <w:w w:val="115"/>
        </w:rPr>
        <w:t>because</w:t>
      </w:r>
      <w:r>
        <w:rPr>
          <w:spacing w:val="-22"/>
          <w:w w:val="115"/>
        </w:rPr>
        <w:t xml:space="preserve"> </w:t>
      </w:r>
      <w:r>
        <w:rPr>
          <w:w w:val="115"/>
        </w:rPr>
        <w:t>of</w:t>
      </w:r>
      <w:r>
        <w:rPr>
          <w:spacing w:val="-21"/>
          <w:w w:val="115"/>
        </w:rPr>
        <w:t xml:space="preserve"> </w:t>
      </w:r>
      <w:r>
        <w:rPr>
          <w:w w:val="115"/>
        </w:rPr>
        <w:t>deception</w:t>
      </w:r>
      <w:r>
        <w:rPr>
          <w:spacing w:val="-21"/>
          <w:w w:val="115"/>
        </w:rPr>
        <w:t xml:space="preserve"> </w:t>
      </w:r>
      <w:r>
        <w:rPr>
          <w:w w:val="115"/>
        </w:rPr>
        <w:t>and</w:t>
      </w:r>
      <w:r>
        <w:rPr>
          <w:spacing w:val="-22"/>
          <w:w w:val="115"/>
        </w:rPr>
        <w:t xml:space="preserve"> </w:t>
      </w:r>
      <w:r>
        <w:rPr>
          <w:w w:val="115"/>
        </w:rPr>
        <w:t>because</w:t>
      </w:r>
      <w:r>
        <w:rPr>
          <w:spacing w:val="-21"/>
          <w:w w:val="115"/>
        </w:rPr>
        <w:t xml:space="preserve"> </w:t>
      </w:r>
      <w:r>
        <w:rPr>
          <w:spacing w:val="-6"/>
          <w:w w:val="115"/>
        </w:rPr>
        <w:t xml:space="preserve">of </w:t>
      </w:r>
      <w:r>
        <w:rPr>
          <w:spacing w:val="-3"/>
          <w:w w:val="115"/>
        </w:rPr>
        <w:t xml:space="preserve">usability. </w:t>
      </w:r>
      <w:r>
        <w:rPr>
          <w:w w:val="115"/>
        </w:rPr>
        <w:t xml:space="preserve">Most real attacks </w:t>
      </w:r>
      <w:r>
        <w:rPr>
          <w:spacing w:val="-3"/>
          <w:w w:val="115"/>
        </w:rPr>
        <w:t xml:space="preserve">nowadays </w:t>
      </w:r>
      <w:r>
        <w:rPr>
          <w:w w:val="115"/>
        </w:rPr>
        <w:t xml:space="preserve">target the user. </w:t>
      </w:r>
      <w:r>
        <w:rPr>
          <w:spacing w:val="-3"/>
          <w:w w:val="115"/>
        </w:rPr>
        <w:t xml:space="preserve">Various </w:t>
      </w:r>
      <w:r>
        <w:rPr>
          <w:w w:val="115"/>
        </w:rPr>
        <w:t xml:space="preserve">kinds of phishing are the main national-security threat, the principal means of developing and maintaining the cybercrime infrastructure, and one of the principal threats </w:t>
      </w:r>
      <w:r>
        <w:rPr>
          <w:spacing w:val="-6"/>
          <w:w w:val="115"/>
        </w:rPr>
        <w:t xml:space="preserve">to </w:t>
      </w:r>
      <w:r>
        <w:rPr>
          <w:w w:val="115"/>
        </w:rPr>
        <w:t xml:space="preserve">online banking systems. Other forms of deception account for </w:t>
      </w:r>
      <w:r>
        <w:rPr>
          <w:spacing w:val="-3"/>
          <w:w w:val="115"/>
        </w:rPr>
        <w:t xml:space="preserve">much </w:t>
      </w:r>
      <w:r>
        <w:rPr>
          <w:w w:val="115"/>
        </w:rPr>
        <w:t>of the rest of the cybercrime ecosystem, which is roughly equal to legacy crime in both volume and</w:t>
      </w:r>
      <w:r>
        <w:rPr>
          <w:spacing w:val="11"/>
          <w:w w:val="115"/>
        </w:rPr>
        <w:t xml:space="preserve"> </w:t>
      </w:r>
      <w:r>
        <w:rPr>
          <w:w w:val="115"/>
        </w:rPr>
        <w:t>value.</w:t>
      </w:r>
    </w:p>
    <w:p>
      <w:pPr>
        <w:pStyle w:val="BodyText"/>
        <w:spacing w:line="201" w:lineRule="auto" w:before="75"/>
        <w:ind w:firstLine="298"/>
      </w:pPr>
      <w:r>
        <w:rPr>
          <w:w w:val="115"/>
        </w:rPr>
        <w:t xml:space="preserve">Part of the remedy is security </w:t>
      </w:r>
      <w:r>
        <w:rPr>
          <w:spacing w:val="-3"/>
          <w:w w:val="115"/>
        </w:rPr>
        <w:t xml:space="preserve">usability, </w:t>
      </w:r>
      <w:r>
        <w:rPr>
          <w:w w:val="115"/>
        </w:rPr>
        <w:t xml:space="preserve">yet research in this </w:t>
      </w:r>
      <w:r>
        <w:rPr>
          <w:rFonts w:ascii="Arial Unicode MS" w:hAnsi="Arial Unicode MS"/>
          <w:w w:val="115"/>
        </w:rPr>
        <w:t>fi</w:t>
      </w:r>
      <w:r>
        <w:rPr>
          <w:w w:val="115"/>
        </w:rPr>
        <w:t>eld was long neglected,</w:t>
      </w:r>
      <w:r>
        <w:rPr>
          <w:spacing w:val="-16"/>
          <w:w w:val="115"/>
        </w:rPr>
        <w:t xml:space="preserve"> </w:t>
      </w:r>
      <w:r>
        <w:rPr>
          <w:w w:val="115"/>
        </w:rPr>
        <w:t>being</w:t>
      </w:r>
      <w:r>
        <w:rPr>
          <w:spacing w:val="-17"/>
          <w:w w:val="115"/>
        </w:rPr>
        <w:t xml:space="preserve"> </w:t>
      </w:r>
      <w:r>
        <w:rPr>
          <w:w w:val="115"/>
        </w:rPr>
        <w:t>seen</w:t>
      </w:r>
      <w:r>
        <w:rPr>
          <w:spacing w:val="-17"/>
          <w:w w:val="115"/>
        </w:rPr>
        <w:t xml:space="preserve"> </w:t>
      </w:r>
      <w:r>
        <w:rPr>
          <w:w w:val="115"/>
        </w:rPr>
        <w:t>as</w:t>
      </w:r>
      <w:r>
        <w:rPr>
          <w:spacing w:val="-17"/>
          <w:w w:val="115"/>
        </w:rPr>
        <w:t xml:space="preserve"> </w:t>
      </w:r>
      <w:r>
        <w:rPr>
          <w:w w:val="115"/>
        </w:rPr>
        <w:t>less</w:t>
      </w:r>
      <w:r>
        <w:rPr>
          <w:spacing w:val="-17"/>
          <w:w w:val="115"/>
        </w:rPr>
        <w:t xml:space="preserve"> </w:t>
      </w:r>
      <w:r>
        <w:rPr>
          <w:w w:val="115"/>
        </w:rPr>
        <w:t>glamorous</w:t>
      </w:r>
      <w:r>
        <w:rPr>
          <w:spacing w:val="-17"/>
          <w:w w:val="115"/>
        </w:rPr>
        <w:t xml:space="preserve"> </w:t>
      </w:r>
      <w:r>
        <w:rPr>
          <w:w w:val="115"/>
        </w:rPr>
        <w:t>than</w:t>
      </w:r>
      <w:r>
        <w:rPr>
          <w:spacing w:val="-17"/>
          <w:w w:val="115"/>
        </w:rPr>
        <w:t xml:space="preserve"> </w:t>
      </w:r>
      <w:r>
        <w:rPr>
          <w:w w:val="115"/>
        </w:rPr>
        <w:t>cryptography</w:t>
      </w:r>
      <w:r>
        <w:rPr>
          <w:spacing w:val="-17"/>
          <w:w w:val="115"/>
        </w:rPr>
        <w:t xml:space="preserve"> </w:t>
      </w:r>
      <w:r>
        <w:rPr>
          <w:w w:val="115"/>
        </w:rPr>
        <w:t>or</w:t>
      </w:r>
      <w:r>
        <w:rPr>
          <w:spacing w:val="-17"/>
          <w:w w:val="115"/>
        </w:rPr>
        <w:t xml:space="preserve"> </w:t>
      </w:r>
      <w:r>
        <w:rPr>
          <w:w w:val="115"/>
        </w:rPr>
        <w:t>operating</w:t>
      </w:r>
      <w:r>
        <w:rPr>
          <w:spacing w:val="-17"/>
          <w:w w:val="115"/>
        </w:rPr>
        <w:t xml:space="preserve"> </w:t>
      </w:r>
      <w:r>
        <w:rPr>
          <w:w w:val="115"/>
        </w:rPr>
        <w:t xml:space="preserve">systems. That was a serious error on our part, and from the mid-2000s </w:t>
      </w:r>
      <w:r>
        <w:rPr>
          <w:spacing w:val="-3"/>
          <w:w w:val="115"/>
        </w:rPr>
        <w:t xml:space="preserve">we have </w:t>
      </w:r>
      <w:r>
        <w:rPr>
          <w:w w:val="115"/>
        </w:rPr>
        <w:t>started to realise the importance of making it easier for ordinary people to use</w:t>
      </w:r>
      <w:r>
        <w:rPr>
          <w:spacing w:val="-29"/>
          <w:w w:val="115"/>
        </w:rPr>
        <w:t xml:space="preserve"> </w:t>
      </w:r>
      <w:r>
        <w:rPr>
          <w:spacing w:val="-3"/>
          <w:w w:val="115"/>
        </w:rPr>
        <w:t xml:space="preserve">systems </w:t>
      </w:r>
      <w:r>
        <w:rPr>
          <w:w w:val="115"/>
        </w:rPr>
        <w:t>in</w:t>
      </w:r>
      <w:r>
        <w:rPr>
          <w:spacing w:val="-19"/>
          <w:w w:val="115"/>
        </w:rPr>
        <w:t xml:space="preserve"> </w:t>
      </w:r>
      <w:r>
        <w:rPr>
          <w:w w:val="115"/>
        </w:rPr>
        <w:t>safe</w:t>
      </w:r>
      <w:r>
        <w:rPr>
          <w:spacing w:val="-17"/>
          <w:w w:val="115"/>
        </w:rPr>
        <w:t xml:space="preserve"> </w:t>
      </w:r>
      <w:r>
        <w:rPr>
          <w:spacing w:val="-3"/>
          <w:w w:val="115"/>
        </w:rPr>
        <w:t>ways.</w:t>
      </w:r>
      <w:r>
        <w:rPr>
          <w:spacing w:val="2"/>
          <w:w w:val="115"/>
        </w:rPr>
        <w:t xml:space="preserve"> </w:t>
      </w:r>
      <w:r>
        <w:rPr>
          <w:w w:val="115"/>
        </w:rPr>
        <w:t>Since</w:t>
      </w:r>
      <w:r>
        <w:rPr>
          <w:spacing w:val="-18"/>
          <w:w w:val="115"/>
        </w:rPr>
        <w:t xml:space="preserve"> </w:t>
      </w:r>
      <w:r>
        <w:rPr>
          <w:w w:val="115"/>
        </w:rPr>
        <w:t>the</w:t>
      </w:r>
      <w:r>
        <w:rPr>
          <w:spacing w:val="-17"/>
          <w:w w:val="115"/>
        </w:rPr>
        <w:t xml:space="preserve"> </w:t>
      </w:r>
      <w:r>
        <w:rPr>
          <w:w w:val="115"/>
        </w:rPr>
        <w:t>mid-2010s</w:t>
      </w:r>
      <w:r>
        <w:rPr>
          <w:spacing w:val="-18"/>
          <w:w w:val="115"/>
        </w:rPr>
        <w:t xml:space="preserve"> </w:t>
      </w:r>
      <w:r>
        <w:rPr>
          <w:spacing w:val="-3"/>
          <w:w w:val="105"/>
        </w:rPr>
        <w:t>we’ve</w:t>
      </w:r>
      <w:r>
        <w:rPr>
          <w:spacing w:val="-13"/>
          <w:w w:val="105"/>
        </w:rPr>
        <w:t xml:space="preserve"> </w:t>
      </w:r>
      <w:r>
        <w:rPr>
          <w:w w:val="115"/>
        </w:rPr>
        <w:t>also</w:t>
      </w:r>
      <w:r>
        <w:rPr>
          <w:spacing w:val="-18"/>
          <w:w w:val="115"/>
        </w:rPr>
        <w:t xml:space="preserve"> </w:t>
      </w:r>
      <w:r>
        <w:rPr>
          <w:w w:val="115"/>
        </w:rPr>
        <w:t>started</w:t>
      </w:r>
      <w:r>
        <w:rPr>
          <w:spacing w:val="-17"/>
          <w:w w:val="115"/>
        </w:rPr>
        <w:t xml:space="preserve"> </w:t>
      </w:r>
      <w:r>
        <w:rPr>
          <w:w w:val="115"/>
        </w:rPr>
        <w:t>to</w:t>
      </w:r>
      <w:r>
        <w:rPr>
          <w:spacing w:val="-18"/>
          <w:w w:val="115"/>
        </w:rPr>
        <w:t xml:space="preserve"> </w:t>
      </w:r>
      <w:r>
        <w:rPr>
          <w:w w:val="115"/>
        </w:rPr>
        <w:t>realise</w:t>
      </w:r>
      <w:r>
        <w:rPr>
          <w:spacing w:val="-18"/>
          <w:w w:val="115"/>
        </w:rPr>
        <w:t xml:space="preserve"> </w:t>
      </w:r>
      <w:r>
        <w:rPr>
          <w:w w:val="115"/>
        </w:rPr>
        <w:t>that</w:t>
      </w:r>
      <w:r>
        <w:rPr>
          <w:spacing w:val="-18"/>
          <w:w w:val="115"/>
        </w:rPr>
        <w:t xml:space="preserve"> </w:t>
      </w:r>
      <w:r>
        <w:rPr>
          <w:spacing w:val="-3"/>
          <w:w w:val="115"/>
        </w:rPr>
        <w:t>we</w:t>
      </w:r>
      <w:r>
        <w:rPr>
          <w:spacing w:val="-18"/>
          <w:w w:val="115"/>
        </w:rPr>
        <w:t xml:space="preserve"> </w:t>
      </w:r>
      <w:r>
        <w:rPr>
          <w:w w:val="115"/>
        </w:rPr>
        <w:t>also</w:t>
      </w:r>
      <w:r>
        <w:rPr>
          <w:spacing w:val="-17"/>
          <w:w w:val="115"/>
        </w:rPr>
        <w:t xml:space="preserve"> </w:t>
      </w:r>
      <w:r>
        <w:rPr>
          <w:spacing w:val="-3"/>
          <w:w w:val="115"/>
        </w:rPr>
        <w:t xml:space="preserve">have </w:t>
      </w:r>
      <w:r>
        <w:rPr>
          <w:w w:val="115"/>
        </w:rPr>
        <w:t>to</w:t>
      </w:r>
      <w:r>
        <w:rPr>
          <w:spacing w:val="-7"/>
          <w:w w:val="115"/>
        </w:rPr>
        <w:t xml:space="preserve"> </w:t>
      </w:r>
      <w:r>
        <w:rPr>
          <w:w w:val="115"/>
        </w:rPr>
        <w:t>make</w:t>
      </w:r>
      <w:r>
        <w:rPr>
          <w:spacing w:val="-6"/>
          <w:w w:val="115"/>
        </w:rPr>
        <w:t xml:space="preserve"> </w:t>
      </w:r>
      <w:r>
        <w:rPr>
          <w:w w:val="115"/>
        </w:rPr>
        <w:t>things</w:t>
      </w:r>
      <w:r>
        <w:rPr>
          <w:spacing w:val="-5"/>
          <w:w w:val="115"/>
        </w:rPr>
        <w:t xml:space="preserve"> </w:t>
      </w:r>
      <w:r>
        <w:rPr>
          <w:w w:val="115"/>
        </w:rPr>
        <w:t>easier</w:t>
      </w:r>
      <w:r>
        <w:rPr>
          <w:spacing w:val="-6"/>
          <w:w w:val="115"/>
        </w:rPr>
        <w:t xml:space="preserve"> </w:t>
      </w:r>
      <w:r>
        <w:rPr>
          <w:w w:val="115"/>
        </w:rPr>
        <w:t>for</w:t>
      </w:r>
      <w:r>
        <w:rPr>
          <w:spacing w:val="-6"/>
          <w:w w:val="115"/>
        </w:rPr>
        <w:t xml:space="preserve"> </w:t>
      </w:r>
      <w:r>
        <w:rPr>
          <w:w w:val="115"/>
        </w:rPr>
        <w:t>ordinary</w:t>
      </w:r>
      <w:r>
        <w:rPr>
          <w:spacing w:val="-6"/>
          <w:w w:val="115"/>
        </w:rPr>
        <w:t xml:space="preserve"> </w:t>
      </w:r>
      <w:r>
        <w:rPr>
          <w:w w:val="115"/>
        </w:rPr>
        <w:t>programmers;</w:t>
      </w:r>
      <w:r>
        <w:rPr>
          <w:spacing w:val="-3"/>
          <w:w w:val="115"/>
        </w:rPr>
        <w:t xml:space="preserve"> </w:t>
      </w:r>
      <w:r>
        <w:rPr>
          <w:w w:val="115"/>
        </w:rPr>
        <w:t>many</w:t>
      </w:r>
      <w:r>
        <w:rPr>
          <w:spacing w:val="-6"/>
          <w:w w:val="115"/>
        </w:rPr>
        <w:t xml:space="preserve"> </w:t>
      </w:r>
      <w:r>
        <w:rPr>
          <w:w w:val="115"/>
        </w:rPr>
        <w:t>of</w:t>
      </w:r>
      <w:r>
        <w:rPr>
          <w:spacing w:val="-7"/>
          <w:w w:val="115"/>
        </w:rPr>
        <w:t xml:space="preserve"> </w:t>
      </w:r>
      <w:r>
        <w:rPr>
          <w:w w:val="115"/>
        </w:rPr>
        <w:t>the</w:t>
      </w:r>
      <w:r>
        <w:rPr>
          <w:spacing w:val="-6"/>
          <w:w w:val="115"/>
        </w:rPr>
        <w:t xml:space="preserve"> </w:t>
      </w:r>
      <w:r>
        <w:rPr>
          <w:w w:val="115"/>
        </w:rPr>
        <w:t>security</w:t>
      </w:r>
      <w:r>
        <w:rPr>
          <w:spacing w:val="-6"/>
          <w:w w:val="115"/>
        </w:rPr>
        <w:t xml:space="preserve"> </w:t>
      </w:r>
      <w:r>
        <w:rPr>
          <w:w w:val="115"/>
        </w:rPr>
        <w:t>bugs</w:t>
      </w:r>
      <w:r>
        <w:rPr>
          <w:spacing w:val="-5"/>
          <w:w w:val="115"/>
        </w:rPr>
        <w:t xml:space="preserve"> </w:t>
      </w:r>
      <w:r>
        <w:rPr>
          <w:w w:val="115"/>
        </w:rPr>
        <w:t xml:space="preserve">that </w:t>
      </w:r>
      <w:r>
        <w:rPr>
          <w:spacing w:val="-3"/>
          <w:w w:val="115"/>
        </w:rPr>
        <w:t>have</w:t>
      </w:r>
      <w:r>
        <w:rPr>
          <w:spacing w:val="-6"/>
          <w:w w:val="115"/>
        </w:rPr>
        <w:t xml:space="preserve"> </w:t>
      </w:r>
      <w:r>
        <w:rPr>
          <w:w w:val="115"/>
        </w:rPr>
        <w:t>broken</w:t>
      </w:r>
      <w:r>
        <w:rPr>
          <w:spacing w:val="-6"/>
          <w:w w:val="115"/>
        </w:rPr>
        <w:t xml:space="preserve"> </w:t>
      </w:r>
      <w:r>
        <w:rPr>
          <w:w w:val="115"/>
        </w:rPr>
        <w:t>real</w:t>
      </w:r>
      <w:r>
        <w:rPr>
          <w:spacing w:val="-5"/>
          <w:w w:val="115"/>
        </w:rPr>
        <w:t xml:space="preserve"> </w:t>
      </w:r>
      <w:r>
        <w:rPr>
          <w:w w:val="115"/>
        </w:rPr>
        <w:t>systems</w:t>
      </w:r>
      <w:r>
        <w:rPr>
          <w:spacing w:val="-6"/>
          <w:w w:val="115"/>
        </w:rPr>
        <w:t xml:space="preserve"> </w:t>
      </w:r>
      <w:r>
        <w:rPr>
          <w:spacing w:val="-3"/>
          <w:w w:val="115"/>
        </w:rPr>
        <w:t>have</w:t>
      </w:r>
      <w:r>
        <w:rPr>
          <w:spacing w:val="-6"/>
          <w:w w:val="115"/>
        </w:rPr>
        <w:t xml:space="preserve"> </w:t>
      </w:r>
      <w:r>
        <w:rPr>
          <w:w w:val="115"/>
        </w:rPr>
        <w:t>been</w:t>
      </w:r>
      <w:r>
        <w:rPr>
          <w:spacing w:val="-5"/>
          <w:w w:val="115"/>
        </w:rPr>
        <w:t xml:space="preserve"> </w:t>
      </w:r>
      <w:r>
        <w:rPr>
          <w:w w:val="115"/>
        </w:rPr>
        <w:t>the</w:t>
      </w:r>
      <w:r>
        <w:rPr>
          <w:spacing w:val="-6"/>
          <w:w w:val="115"/>
        </w:rPr>
        <w:t xml:space="preserve"> </w:t>
      </w:r>
      <w:r>
        <w:rPr>
          <w:w w:val="115"/>
        </w:rPr>
        <w:t>result</w:t>
      </w:r>
      <w:r>
        <w:rPr>
          <w:spacing w:val="-6"/>
          <w:w w:val="115"/>
        </w:rPr>
        <w:t xml:space="preserve"> </w:t>
      </w:r>
      <w:r>
        <w:rPr>
          <w:w w:val="115"/>
        </w:rPr>
        <w:t>of</w:t>
      </w:r>
      <w:r>
        <w:rPr>
          <w:spacing w:val="-5"/>
          <w:w w:val="115"/>
        </w:rPr>
        <w:t xml:space="preserve"> </w:t>
      </w:r>
      <w:r>
        <w:rPr>
          <w:w w:val="115"/>
        </w:rPr>
        <w:t>tools</w:t>
      </w:r>
      <w:r>
        <w:rPr>
          <w:spacing w:val="-6"/>
          <w:w w:val="115"/>
        </w:rPr>
        <w:t xml:space="preserve"> </w:t>
      </w:r>
      <w:r>
        <w:rPr>
          <w:w w:val="115"/>
        </w:rPr>
        <w:t>that</w:t>
      </w:r>
      <w:r>
        <w:rPr>
          <w:spacing w:val="-6"/>
          <w:w w:val="115"/>
        </w:rPr>
        <w:t xml:space="preserve"> </w:t>
      </w:r>
      <w:r>
        <w:rPr>
          <w:w w:val="115"/>
        </w:rPr>
        <w:t>were</w:t>
      </w:r>
      <w:r>
        <w:rPr>
          <w:spacing w:val="-5"/>
          <w:w w:val="115"/>
        </w:rPr>
        <w:t xml:space="preserve"> </w:t>
      </w:r>
      <w:r>
        <w:rPr>
          <w:w w:val="115"/>
        </w:rPr>
        <w:t>just</w:t>
      </w:r>
      <w:r>
        <w:rPr>
          <w:spacing w:val="-6"/>
          <w:w w:val="115"/>
        </w:rPr>
        <w:t xml:space="preserve"> </w:t>
      </w:r>
      <w:r>
        <w:rPr>
          <w:w w:val="115"/>
        </w:rPr>
        <w:t>too</w:t>
      </w:r>
      <w:r>
        <w:rPr>
          <w:spacing w:val="-6"/>
          <w:w w:val="115"/>
        </w:rPr>
        <w:t xml:space="preserve"> </w:t>
      </w:r>
      <w:r>
        <w:rPr>
          <w:w w:val="115"/>
        </w:rPr>
        <w:t>hard</w:t>
      </w:r>
      <w:r>
        <w:rPr>
          <w:spacing w:val="-5"/>
          <w:w w:val="115"/>
        </w:rPr>
        <w:t xml:space="preserve"> </w:t>
      </w:r>
      <w:r>
        <w:rPr>
          <w:w w:val="115"/>
        </w:rPr>
        <w:t>to use, from cryptographic APIs that used unsafe defaults to the C programming language.</w:t>
      </w:r>
      <w:r>
        <w:rPr>
          <w:spacing w:val="21"/>
          <w:w w:val="115"/>
        </w:rPr>
        <w:t xml:space="preserve"> </w:t>
      </w:r>
      <w:r>
        <w:rPr>
          <w:w w:val="115"/>
        </w:rPr>
        <w:t>Getting</w:t>
      </w:r>
      <w:r>
        <w:rPr>
          <w:spacing w:val="-11"/>
          <w:w w:val="115"/>
        </w:rPr>
        <w:t xml:space="preserve"> </w:t>
      </w:r>
      <w:r>
        <w:rPr>
          <w:w w:val="115"/>
        </w:rPr>
        <w:t>usability</w:t>
      </w:r>
      <w:r>
        <w:rPr>
          <w:spacing w:val="-11"/>
          <w:w w:val="115"/>
        </w:rPr>
        <w:t xml:space="preserve"> </w:t>
      </w:r>
      <w:r>
        <w:rPr>
          <w:w w:val="115"/>
        </w:rPr>
        <w:t>right</w:t>
      </w:r>
      <w:r>
        <w:rPr>
          <w:spacing w:val="-11"/>
          <w:w w:val="115"/>
        </w:rPr>
        <w:t xml:space="preserve"> </w:t>
      </w:r>
      <w:r>
        <w:rPr>
          <w:w w:val="115"/>
        </w:rPr>
        <w:t>also</w:t>
      </w:r>
      <w:r>
        <w:rPr>
          <w:spacing w:val="-10"/>
          <w:w w:val="115"/>
        </w:rPr>
        <w:t xml:space="preserve"> </w:t>
      </w:r>
      <w:r>
        <w:rPr>
          <w:w w:val="115"/>
        </w:rPr>
        <w:t>helps</w:t>
      </w:r>
      <w:r>
        <w:rPr>
          <w:spacing w:val="-11"/>
          <w:w w:val="115"/>
        </w:rPr>
        <w:t xml:space="preserve"> </w:t>
      </w:r>
      <w:r>
        <w:rPr>
          <w:w w:val="115"/>
        </w:rPr>
        <w:t>business</w:t>
      </w:r>
      <w:r>
        <w:rPr>
          <w:spacing w:val="-11"/>
          <w:w w:val="115"/>
        </w:rPr>
        <w:t xml:space="preserve"> </w:t>
      </w:r>
      <w:r>
        <w:rPr>
          <w:w w:val="115"/>
        </w:rPr>
        <w:t>directly:</w:t>
      </w:r>
      <w:r>
        <w:rPr>
          <w:spacing w:val="18"/>
          <w:w w:val="115"/>
        </w:rPr>
        <w:t xml:space="preserve"> </w:t>
      </w:r>
      <w:r>
        <w:rPr>
          <w:spacing w:val="-3"/>
          <w:w w:val="115"/>
        </w:rPr>
        <w:t>PayPal</w:t>
      </w:r>
      <w:r>
        <w:rPr>
          <w:spacing w:val="-10"/>
          <w:w w:val="115"/>
        </w:rPr>
        <w:t xml:space="preserve"> </w:t>
      </w:r>
      <w:r>
        <w:rPr>
          <w:w w:val="115"/>
        </w:rPr>
        <w:t>has</w:t>
      </w:r>
      <w:r>
        <w:rPr>
          <w:spacing w:val="-11"/>
          <w:w w:val="115"/>
        </w:rPr>
        <w:t xml:space="preserve"> </w:t>
      </w:r>
      <w:r>
        <w:rPr>
          <w:w w:val="115"/>
        </w:rPr>
        <w:t>built</w:t>
      </w:r>
      <w:r>
        <w:rPr>
          <w:spacing w:val="-11"/>
          <w:w w:val="115"/>
        </w:rPr>
        <w:t xml:space="preserve"> </w:t>
      </w:r>
      <w:r>
        <w:rPr>
          <w:w w:val="115"/>
        </w:rPr>
        <w:t>a</w:t>
      </w:r>
    </w:p>
    <w:p>
      <w:pPr>
        <w:pStyle w:val="BodyText"/>
        <w:spacing w:line="211" w:lineRule="auto"/>
        <w:ind w:right="0"/>
      </w:pPr>
      <w:r>
        <w:rPr>
          <w:w w:val="115"/>
        </w:rPr>
        <w:t>$100bn</w:t>
      </w:r>
      <w:r>
        <w:rPr>
          <w:spacing w:val="-20"/>
          <w:w w:val="115"/>
        </w:rPr>
        <w:t xml:space="preserve"> </w:t>
      </w:r>
      <w:r>
        <w:rPr>
          <w:w w:val="115"/>
        </w:rPr>
        <w:t>business</w:t>
      </w:r>
      <w:r>
        <w:rPr>
          <w:spacing w:val="-19"/>
          <w:w w:val="115"/>
        </w:rPr>
        <w:t xml:space="preserve"> </w:t>
      </w:r>
      <w:r>
        <w:rPr>
          <w:w w:val="115"/>
        </w:rPr>
        <w:t>through</w:t>
      </w:r>
      <w:r>
        <w:rPr>
          <w:spacing w:val="-19"/>
          <w:w w:val="115"/>
        </w:rPr>
        <w:t xml:space="preserve"> </w:t>
      </w:r>
      <w:r>
        <w:rPr>
          <w:w w:val="115"/>
        </w:rPr>
        <w:t>being</w:t>
      </w:r>
      <w:r>
        <w:rPr>
          <w:spacing w:val="-19"/>
          <w:w w:val="115"/>
        </w:rPr>
        <w:t xml:space="preserve"> </w:t>
      </w:r>
      <w:r>
        <w:rPr>
          <w:w w:val="115"/>
        </w:rPr>
        <w:t>a</w:t>
      </w:r>
      <w:r>
        <w:rPr>
          <w:spacing w:val="-20"/>
          <w:w w:val="115"/>
        </w:rPr>
        <w:t xml:space="preserve"> </w:t>
      </w:r>
      <w:r>
        <w:rPr>
          <w:w w:val="115"/>
        </w:rPr>
        <w:t>safer</w:t>
      </w:r>
      <w:r>
        <w:rPr>
          <w:spacing w:val="-19"/>
          <w:w w:val="115"/>
        </w:rPr>
        <w:t xml:space="preserve"> </w:t>
      </w:r>
      <w:r>
        <w:rPr>
          <w:w w:val="115"/>
        </w:rPr>
        <w:t>and</w:t>
      </w:r>
      <w:r>
        <w:rPr>
          <w:spacing w:val="-19"/>
          <w:w w:val="115"/>
        </w:rPr>
        <w:t xml:space="preserve"> </w:t>
      </w:r>
      <w:r>
        <w:rPr>
          <w:w w:val="115"/>
        </w:rPr>
        <w:t>more</w:t>
      </w:r>
      <w:r>
        <w:rPr>
          <w:spacing w:val="-19"/>
          <w:w w:val="115"/>
        </w:rPr>
        <w:t xml:space="preserve"> </w:t>
      </w:r>
      <w:r>
        <w:rPr>
          <w:w w:val="115"/>
        </w:rPr>
        <w:t>convenient</w:t>
      </w:r>
      <w:r>
        <w:rPr>
          <w:spacing w:val="-20"/>
          <w:w w:val="115"/>
        </w:rPr>
        <w:t xml:space="preserve"> </w:t>
      </w:r>
      <w:r>
        <w:rPr>
          <w:spacing w:val="-4"/>
          <w:w w:val="115"/>
        </w:rPr>
        <w:t>way</w:t>
      </w:r>
      <w:r>
        <w:rPr>
          <w:spacing w:val="-19"/>
          <w:w w:val="115"/>
        </w:rPr>
        <w:t xml:space="preserve"> </w:t>
      </w:r>
      <w:r>
        <w:rPr>
          <w:w w:val="115"/>
        </w:rPr>
        <w:t>to</w:t>
      </w:r>
      <w:r>
        <w:rPr>
          <w:spacing w:val="-19"/>
          <w:w w:val="115"/>
        </w:rPr>
        <w:t xml:space="preserve"> </w:t>
      </w:r>
      <w:r>
        <w:rPr>
          <w:w w:val="115"/>
        </w:rPr>
        <w:t>shop</w:t>
      </w:r>
      <w:r>
        <w:rPr>
          <w:spacing w:val="-19"/>
          <w:w w:val="115"/>
        </w:rPr>
        <w:t xml:space="preserve"> </w:t>
      </w:r>
      <w:r>
        <w:rPr>
          <w:w w:val="115"/>
        </w:rPr>
        <w:t>online</w:t>
      </w:r>
      <w:r>
        <w:rPr>
          <w:rFonts w:ascii="Bauhaus 93"/>
          <w:w w:val="115"/>
          <w:sz w:val="14"/>
        </w:rPr>
        <w:t>9</w:t>
      </w:r>
      <w:r>
        <w:rPr>
          <w:w w:val="115"/>
        </w:rPr>
        <w:t>.</w:t>
      </w:r>
    </w:p>
    <w:p>
      <w:pPr>
        <w:pStyle w:val="BodyText"/>
        <w:spacing w:line="204" w:lineRule="auto" w:before="55"/>
        <w:ind w:firstLine="298"/>
      </w:pPr>
      <w:r>
        <w:rPr/>
      </w:r>
      <w:r>
        <w:rPr>
          <w:w w:val="115"/>
        </w:rPr>
        <w:t xml:space="preserve">In this chapter, </w:t>
      </w:r>
      <w:r>
        <w:rPr>
          <w:spacing w:val="-3"/>
          <w:w w:val="115"/>
        </w:rPr>
        <w:t xml:space="preserve">we </w:t>
      </w:r>
      <w:r>
        <w:rPr>
          <w:w w:val="115"/>
        </w:rPr>
        <w:t xml:space="preserve">took a whistle-stop tour through psychology research </w:t>
      </w:r>
      <w:r>
        <w:rPr>
          <w:spacing w:val="-3"/>
          <w:w w:val="115"/>
        </w:rPr>
        <w:t xml:space="preserve">relevant </w:t>
      </w:r>
      <w:r>
        <w:rPr>
          <w:w w:val="115"/>
        </w:rPr>
        <w:t xml:space="preserve">to deception and to the kinds of errors people make, and then tackled authentication as a case </w:t>
      </w:r>
      <w:r>
        <w:rPr>
          <w:spacing w:val="-3"/>
          <w:w w:val="115"/>
        </w:rPr>
        <w:t xml:space="preserve">study. </w:t>
      </w:r>
      <w:r>
        <w:rPr>
          <w:w w:val="115"/>
        </w:rPr>
        <w:t xml:space="preserve">Much of the early work on security </w:t>
      </w:r>
      <w:r>
        <w:rPr>
          <w:spacing w:val="-3"/>
          <w:w w:val="115"/>
        </w:rPr>
        <w:t xml:space="preserve">usability </w:t>
      </w:r>
      <w:r>
        <w:rPr>
          <w:w w:val="115"/>
        </w:rPr>
        <w:t>focused on password systems, which raise dozens of interesting questions.</w:t>
      </w:r>
      <w:r>
        <w:rPr>
          <w:spacing w:val="35"/>
          <w:w w:val="115"/>
        </w:rPr>
        <w:t xml:space="preserve"> </w:t>
      </w:r>
      <w:r>
        <w:rPr>
          <w:spacing w:val="-9"/>
          <w:w w:val="115"/>
        </w:rPr>
        <w:t>We</w:t>
      </w:r>
    </w:p>
    <w:p>
      <w:pPr>
        <w:spacing w:line="216" w:lineRule="auto" w:before="0"/>
        <w:ind w:left="811" w:right="862" w:firstLine="221"/>
        <w:jc w:val="both"/>
        <w:rPr>
          <w:rFonts w:ascii="Century" w:hAnsi="Century"/>
          <w:sz w:val="16"/>
        </w:rPr>
      </w:pPr>
      <w:r>
        <w:rPr>
          <w:rFonts w:ascii="Bookman Old Style" w:hAnsi="Bookman Old Style"/>
          <w:b w:val="0"/>
          <w:position w:val="6"/>
          <w:sz w:val="12"/>
        </w:rPr>
        <w:t>8</w:t>
      </w:r>
      <w:r>
        <w:rPr>
          <w:rFonts w:ascii="Century" w:hAnsi="Century"/>
          <w:sz w:val="16"/>
        </w:rPr>
        <w:t>There’s been pushback from users who see a ReCAPTCHA saying ‘click on all images containing a helicopter’ and don’t want to help in military AI research. Google’s own sta</w:t>
      </w:r>
      <w:r>
        <w:rPr>
          <w:rFonts w:ascii="Lucida Sans Unicode" w:hAnsi="Lucida Sans Unicode"/>
          <w:sz w:val="16"/>
        </w:rPr>
        <w:t xml:space="preserve">ff </w:t>
      </w:r>
      <w:r>
        <w:rPr>
          <w:rFonts w:ascii="Century" w:hAnsi="Century"/>
          <w:sz w:val="16"/>
        </w:rPr>
        <w:t>protested at this research too and the program was discontinued. But other users still object to working for Google for free.</w:t>
      </w:r>
    </w:p>
    <w:p>
      <w:pPr>
        <w:spacing w:line="192" w:lineRule="exact" w:before="0"/>
        <w:ind w:left="1033" w:right="0" w:firstLine="0"/>
        <w:jc w:val="both"/>
        <w:rPr>
          <w:rFonts w:ascii="Century"/>
          <w:sz w:val="16"/>
        </w:rPr>
      </w:pPr>
      <w:r>
        <w:rPr>
          <w:rFonts w:ascii="Bookman Old Style"/>
          <w:b w:val="0"/>
          <w:position w:val="6"/>
          <w:sz w:val="12"/>
        </w:rPr>
        <w:t>9</w:t>
      </w:r>
      <w:r>
        <w:rPr>
          <w:rFonts w:ascii="Century"/>
          <w:sz w:val="16"/>
        </w:rPr>
        <w:t>Full disclosure: I consult for them.</w:t>
      </w:r>
    </w:p>
    <w:p>
      <w:pPr>
        <w:spacing w:after="0" w:line="192" w:lineRule="exact"/>
        <w:jc w:val="both"/>
        <w:rPr>
          <w:rFonts w:ascii="Century"/>
          <w:sz w:val="16"/>
        </w:rPr>
        <w:sectPr>
          <w:headerReference w:type="default" r:id="rId16"/>
          <w:footerReference w:type="default" r:id="rId17"/>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pPr>
      <w:r>
        <w:rPr>
          <w:w w:val="115"/>
        </w:rPr>
        <w:t>now</w:t>
      </w:r>
      <w:r>
        <w:rPr>
          <w:spacing w:val="-8"/>
          <w:w w:val="115"/>
        </w:rPr>
        <w:t xml:space="preserve"> </w:t>
      </w:r>
      <w:r>
        <w:rPr>
          <w:spacing w:val="-3"/>
          <w:w w:val="115"/>
        </w:rPr>
        <w:t>have</w:t>
      </w:r>
      <w:r>
        <w:rPr>
          <w:spacing w:val="-7"/>
          <w:w w:val="115"/>
        </w:rPr>
        <w:t xml:space="preserve"> </w:t>
      </w:r>
      <w:r>
        <w:rPr>
          <w:w w:val="115"/>
        </w:rPr>
        <w:t>more</w:t>
      </w:r>
      <w:r>
        <w:rPr>
          <w:spacing w:val="-8"/>
          <w:w w:val="115"/>
        </w:rPr>
        <w:t xml:space="preserve"> </w:t>
      </w:r>
      <w:r>
        <w:rPr>
          <w:w w:val="115"/>
        </w:rPr>
        <w:t>and</w:t>
      </w:r>
      <w:r>
        <w:rPr>
          <w:spacing w:val="-8"/>
          <w:w w:val="115"/>
        </w:rPr>
        <w:t xml:space="preserve"> </w:t>
      </w:r>
      <w:r>
        <w:rPr>
          <w:w w:val="115"/>
        </w:rPr>
        <w:t>more</w:t>
      </w:r>
      <w:r>
        <w:rPr>
          <w:spacing w:val="-8"/>
          <w:w w:val="115"/>
        </w:rPr>
        <w:t xml:space="preserve"> </w:t>
      </w:r>
      <w:r>
        <w:rPr>
          <w:w w:val="115"/>
        </w:rPr>
        <w:t>data</w:t>
      </w:r>
      <w:r>
        <w:rPr>
          <w:spacing w:val="-8"/>
          <w:w w:val="115"/>
        </w:rPr>
        <w:t xml:space="preserve"> </w:t>
      </w:r>
      <w:r>
        <w:rPr>
          <w:w w:val="115"/>
        </w:rPr>
        <w:t>not</w:t>
      </w:r>
      <w:r>
        <w:rPr>
          <w:spacing w:val="-8"/>
          <w:w w:val="115"/>
        </w:rPr>
        <w:t xml:space="preserve"> </w:t>
      </w:r>
      <w:r>
        <w:rPr>
          <w:w w:val="115"/>
        </w:rPr>
        <w:t>just</w:t>
      </w:r>
      <w:r>
        <w:rPr>
          <w:spacing w:val="-8"/>
          <w:w w:val="115"/>
        </w:rPr>
        <w:t xml:space="preserve"> </w:t>
      </w:r>
      <w:r>
        <w:rPr>
          <w:w w:val="115"/>
        </w:rPr>
        <w:t>on</w:t>
      </w:r>
      <w:r>
        <w:rPr>
          <w:spacing w:val="-8"/>
          <w:w w:val="115"/>
        </w:rPr>
        <w:t xml:space="preserve"> </w:t>
      </w:r>
      <w:r>
        <w:rPr>
          <w:w w:val="115"/>
        </w:rPr>
        <w:t>things</w:t>
      </w:r>
      <w:r>
        <w:rPr>
          <w:spacing w:val="-8"/>
          <w:w w:val="115"/>
        </w:rPr>
        <w:t xml:space="preserve"> </w:t>
      </w:r>
      <w:r>
        <w:rPr>
          <w:spacing w:val="-3"/>
          <w:w w:val="115"/>
        </w:rPr>
        <w:t>we</w:t>
      </w:r>
      <w:r>
        <w:rPr>
          <w:spacing w:val="-8"/>
          <w:w w:val="115"/>
        </w:rPr>
        <w:t xml:space="preserve"> </w:t>
      </w:r>
      <w:r>
        <w:rPr>
          <w:w w:val="115"/>
        </w:rPr>
        <w:t>can</w:t>
      </w:r>
      <w:r>
        <w:rPr>
          <w:spacing w:val="-8"/>
          <w:w w:val="115"/>
        </w:rPr>
        <w:t xml:space="preserve"> </w:t>
      </w:r>
      <w:r>
        <w:rPr>
          <w:w w:val="115"/>
        </w:rPr>
        <w:t>measure</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lab</w:t>
      </w:r>
      <w:r>
        <w:rPr>
          <w:spacing w:val="-8"/>
          <w:w w:val="115"/>
        </w:rPr>
        <w:t xml:space="preserve"> </w:t>
      </w:r>
      <w:r>
        <w:rPr>
          <w:w w:val="115"/>
        </w:rPr>
        <w:t>such as guessability, memorability, and user trainability, but also on factors that</w:t>
      </w:r>
      <w:r>
        <w:rPr>
          <w:spacing w:val="-16"/>
          <w:w w:val="115"/>
        </w:rPr>
        <w:t xml:space="preserve"> </w:t>
      </w:r>
      <w:r>
        <w:rPr>
          <w:w w:val="115"/>
        </w:rPr>
        <w:t xml:space="preserve">can only </w:t>
      </w:r>
      <w:r>
        <w:rPr>
          <w:spacing w:val="2"/>
          <w:w w:val="115"/>
        </w:rPr>
        <w:t xml:space="preserve">be </w:t>
      </w:r>
      <w:r>
        <w:rPr>
          <w:w w:val="115"/>
        </w:rPr>
        <w:t xml:space="preserve">observed in the </w:t>
      </w:r>
      <w:r>
        <w:rPr>
          <w:rFonts w:ascii="Arial Unicode MS" w:hAnsi="Arial Unicode MS"/>
          <w:w w:val="115"/>
        </w:rPr>
        <w:t>fi</w:t>
      </w:r>
      <w:r>
        <w:rPr>
          <w:w w:val="115"/>
        </w:rPr>
        <w:t>eld such as how real systems break, how real attacks scale</w:t>
      </w:r>
      <w:r>
        <w:rPr>
          <w:spacing w:val="-8"/>
          <w:w w:val="115"/>
        </w:rPr>
        <w:t xml:space="preserve"> </w:t>
      </w:r>
      <w:r>
        <w:rPr>
          <w:w w:val="115"/>
        </w:rPr>
        <w:t>and</w:t>
      </w:r>
      <w:r>
        <w:rPr>
          <w:spacing w:val="-7"/>
          <w:w w:val="115"/>
        </w:rPr>
        <w:t xml:space="preserve"> </w:t>
      </w:r>
      <w:r>
        <w:rPr>
          <w:w w:val="115"/>
        </w:rPr>
        <w:t>how</w:t>
      </w:r>
      <w:r>
        <w:rPr>
          <w:spacing w:val="-7"/>
          <w:w w:val="115"/>
        </w:rPr>
        <w:t xml:space="preserve"> </w:t>
      </w:r>
      <w:r>
        <w:rPr>
          <w:w w:val="115"/>
        </w:rPr>
        <w:t>the</w:t>
      </w:r>
      <w:r>
        <w:rPr>
          <w:spacing w:val="-8"/>
          <w:w w:val="115"/>
        </w:rPr>
        <w:t xml:space="preserve"> </w:t>
      </w:r>
      <w:r>
        <w:rPr>
          <w:w w:val="115"/>
        </w:rPr>
        <w:t>incentives</w:t>
      </w:r>
      <w:r>
        <w:rPr>
          <w:spacing w:val="-7"/>
          <w:w w:val="115"/>
        </w:rPr>
        <w:t xml:space="preserve"> </w:t>
      </w:r>
      <w:r>
        <w:rPr>
          <w:w w:val="115"/>
        </w:rPr>
        <w:t>facing</w:t>
      </w:r>
      <w:r>
        <w:rPr>
          <w:spacing w:val="-7"/>
          <w:w w:val="115"/>
        </w:rPr>
        <w:t xml:space="preserve"> </w:t>
      </w:r>
      <w:r>
        <w:rPr>
          <w:w w:val="115"/>
        </w:rPr>
        <w:t>di</w:t>
      </w:r>
      <w:r>
        <w:rPr>
          <w:rFonts w:ascii="Arial Unicode MS" w:hAnsi="Arial Unicode MS"/>
          <w:w w:val="115"/>
        </w:rPr>
        <w:t>ff</w:t>
      </w:r>
      <w:r>
        <w:rPr>
          <w:w w:val="115"/>
        </w:rPr>
        <w:t>erent</w:t>
      </w:r>
      <w:r>
        <w:rPr>
          <w:spacing w:val="-7"/>
          <w:w w:val="115"/>
        </w:rPr>
        <w:t xml:space="preserve"> </w:t>
      </w:r>
      <w:r>
        <w:rPr>
          <w:w w:val="115"/>
        </w:rPr>
        <w:t>players</w:t>
      </w:r>
      <w:r>
        <w:rPr>
          <w:spacing w:val="-8"/>
          <w:w w:val="115"/>
        </w:rPr>
        <w:t xml:space="preserve"> </w:t>
      </w:r>
      <w:r>
        <w:rPr>
          <w:w w:val="115"/>
        </w:rPr>
        <w:t>lead</w:t>
      </w:r>
      <w:r>
        <w:rPr>
          <w:spacing w:val="-7"/>
          <w:w w:val="115"/>
        </w:rPr>
        <w:t xml:space="preserve"> </w:t>
      </w:r>
      <w:r>
        <w:rPr>
          <w:w w:val="115"/>
        </w:rPr>
        <w:t>to</w:t>
      </w:r>
      <w:r>
        <w:rPr>
          <w:spacing w:val="-7"/>
          <w:w w:val="115"/>
        </w:rPr>
        <w:t xml:space="preserve"> </w:t>
      </w:r>
      <w:r>
        <w:rPr>
          <w:w w:val="115"/>
        </w:rPr>
        <w:t>unsafe</w:t>
      </w:r>
      <w:r>
        <w:rPr>
          <w:spacing w:val="-7"/>
          <w:w w:val="115"/>
        </w:rPr>
        <w:t xml:space="preserve"> </w:t>
      </w:r>
      <w:r>
        <w:rPr>
          <w:w w:val="115"/>
        </w:rPr>
        <w:t>equilibria.</w:t>
      </w:r>
    </w:p>
    <w:p>
      <w:pPr>
        <w:pStyle w:val="BodyText"/>
        <w:spacing w:line="204" w:lineRule="auto" w:before="48"/>
        <w:ind w:firstLine="298"/>
      </w:pPr>
      <w:r>
        <w:rPr>
          <w:spacing w:val="-3"/>
          <w:w w:val="115"/>
        </w:rPr>
        <w:t xml:space="preserve">At </w:t>
      </w:r>
      <w:r>
        <w:rPr>
          <w:w w:val="115"/>
        </w:rPr>
        <w:t xml:space="preserve">the end of the </w:t>
      </w:r>
      <w:r>
        <w:rPr>
          <w:rFonts w:ascii="Arial Unicode MS" w:hAnsi="Arial Unicode MS"/>
          <w:w w:val="115"/>
        </w:rPr>
        <w:t>fi</w:t>
      </w:r>
      <w:r>
        <w:rPr>
          <w:w w:val="115"/>
        </w:rPr>
        <w:t>rst workshop on security and human behavior in 2008, the</w:t>
      </w:r>
      <w:r>
        <w:rPr>
          <w:spacing w:val="-20"/>
          <w:w w:val="115"/>
        </w:rPr>
        <w:t xml:space="preserve"> </w:t>
      </w:r>
      <w:r>
        <w:rPr>
          <w:w w:val="115"/>
        </w:rPr>
        <w:t>psychologist</w:t>
      </w:r>
      <w:r>
        <w:rPr>
          <w:spacing w:val="-19"/>
          <w:w w:val="115"/>
        </w:rPr>
        <w:t xml:space="preserve"> </w:t>
      </w:r>
      <w:r>
        <w:rPr>
          <w:w w:val="115"/>
        </w:rPr>
        <w:t>Nick</w:t>
      </w:r>
      <w:r>
        <w:rPr>
          <w:spacing w:val="-19"/>
          <w:w w:val="115"/>
        </w:rPr>
        <w:t xml:space="preserve"> </w:t>
      </w:r>
      <w:r>
        <w:rPr>
          <w:w w:val="115"/>
        </w:rPr>
        <w:t>Humphrey</w:t>
      </w:r>
      <w:r>
        <w:rPr>
          <w:spacing w:val="-20"/>
          <w:w w:val="115"/>
        </w:rPr>
        <w:t xml:space="preserve"> </w:t>
      </w:r>
      <w:r>
        <w:rPr>
          <w:w w:val="115"/>
        </w:rPr>
        <w:t>summed</w:t>
      </w:r>
      <w:r>
        <w:rPr>
          <w:spacing w:val="-19"/>
          <w:w w:val="115"/>
        </w:rPr>
        <w:t xml:space="preserve"> </w:t>
      </w:r>
      <w:r>
        <w:rPr>
          <w:w w:val="115"/>
        </w:rPr>
        <w:t>up</w:t>
      </w:r>
      <w:r>
        <w:rPr>
          <w:spacing w:val="-19"/>
          <w:w w:val="115"/>
        </w:rPr>
        <w:t xml:space="preserve"> </w:t>
      </w:r>
      <w:r>
        <w:rPr>
          <w:w w:val="115"/>
        </w:rPr>
        <w:t>a</w:t>
      </w:r>
      <w:r>
        <w:rPr>
          <w:spacing w:val="-20"/>
          <w:w w:val="115"/>
        </w:rPr>
        <w:t xml:space="preserve"> </w:t>
      </w:r>
      <w:r>
        <w:rPr>
          <w:w w:val="115"/>
        </w:rPr>
        <w:t>long</w:t>
      </w:r>
      <w:r>
        <w:rPr>
          <w:spacing w:val="-19"/>
          <w:w w:val="115"/>
        </w:rPr>
        <w:t xml:space="preserve"> </w:t>
      </w:r>
      <w:r>
        <w:rPr>
          <w:w w:val="115"/>
        </w:rPr>
        <w:t>discussion</w:t>
      </w:r>
      <w:r>
        <w:rPr>
          <w:spacing w:val="-19"/>
          <w:w w:val="115"/>
        </w:rPr>
        <w:t xml:space="preserve"> </w:t>
      </w:r>
      <w:r>
        <w:rPr>
          <w:w w:val="115"/>
        </w:rPr>
        <w:t>on</w:t>
      </w:r>
      <w:r>
        <w:rPr>
          <w:spacing w:val="-20"/>
          <w:w w:val="115"/>
        </w:rPr>
        <w:t xml:space="preserve"> </w:t>
      </w:r>
      <w:r>
        <w:rPr>
          <w:w w:val="115"/>
        </w:rPr>
        <w:t>risk.</w:t>
      </w:r>
      <w:r>
        <w:rPr>
          <w:spacing w:val="-16"/>
          <w:w w:val="115"/>
        </w:rPr>
        <w:t xml:space="preserve"> </w:t>
      </w:r>
      <w:r>
        <w:rPr>
          <w:spacing w:val="-3"/>
        </w:rPr>
        <w:t xml:space="preserve">“We’re </w:t>
      </w:r>
      <w:r>
        <w:rPr>
          <w:w w:val="115"/>
        </w:rPr>
        <w:t xml:space="preserve">all </w:t>
      </w:r>
      <w:r>
        <w:rPr/>
        <w:t xml:space="preserve">agreed,” </w:t>
      </w:r>
      <w:r>
        <w:rPr>
          <w:w w:val="115"/>
        </w:rPr>
        <w:t xml:space="preserve">he said, </w:t>
      </w:r>
      <w:r>
        <w:rPr/>
        <w:t xml:space="preserve">“that </w:t>
      </w:r>
      <w:r>
        <w:rPr>
          <w:w w:val="115"/>
        </w:rPr>
        <w:t xml:space="preserve">people pay too </w:t>
      </w:r>
      <w:r>
        <w:rPr>
          <w:spacing w:val="-3"/>
          <w:w w:val="115"/>
        </w:rPr>
        <w:t xml:space="preserve">much </w:t>
      </w:r>
      <w:r>
        <w:rPr>
          <w:w w:val="115"/>
        </w:rPr>
        <w:t>attention to terrorism and not enough</w:t>
      </w:r>
      <w:r>
        <w:rPr>
          <w:spacing w:val="-9"/>
          <w:w w:val="115"/>
        </w:rPr>
        <w:t xml:space="preserve"> </w:t>
      </w:r>
      <w:r>
        <w:rPr>
          <w:w w:val="115"/>
        </w:rPr>
        <w:t>to</w:t>
      </w:r>
      <w:r>
        <w:rPr>
          <w:spacing w:val="-9"/>
          <w:w w:val="115"/>
        </w:rPr>
        <w:t xml:space="preserve"> </w:t>
      </w:r>
      <w:r>
        <w:rPr>
          <w:w w:val="115"/>
        </w:rPr>
        <w:t>cybercrime.</w:t>
      </w:r>
      <w:r>
        <w:rPr>
          <w:spacing w:val="15"/>
          <w:w w:val="115"/>
        </w:rPr>
        <w:t xml:space="preserve"> </w:t>
      </w:r>
      <w:r>
        <w:rPr>
          <w:w w:val="115"/>
        </w:rPr>
        <w:t>But</w:t>
      </w:r>
      <w:r>
        <w:rPr>
          <w:spacing w:val="-9"/>
          <w:w w:val="115"/>
        </w:rPr>
        <w:t xml:space="preserve"> </w:t>
      </w:r>
      <w:r>
        <w:rPr>
          <w:w w:val="115"/>
        </w:rPr>
        <w:t>to</w:t>
      </w:r>
      <w:r>
        <w:rPr>
          <w:spacing w:val="-9"/>
          <w:w w:val="115"/>
        </w:rPr>
        <w:t xml:space="preserve"> </w:t>
      </w:r>
      <w:r>
        <w:rPr>
          <w:w w:val="115"/>
        </w:rPr>
        <w:t>a</w:t>
      </w:r>
      <w:r>
        <w:rPr>
          <w:spacing w:val="-8"/>
          <w:w w:val="115"/>
        </w:rPr>
        <w:t xml:space="preserve"> </w:t>
      </w:r>
      <w:r>
        <w:rPr>
          <w:w w:val="115"/>
        </w:rPr>
        <w:t>psychologist</w:t>
      </w:r>
      <w:r>
        <w:rPr>
          <w:spacing w:val="-9"/>
          <w:w w:val="115"/>
        </w:rPr>
        <w:t xml:space="preserve"> </w:t>
      </w:r>
      <w:r>
        <w:rPr>
          <w:w w:val="115"/>
        </w:rPr>
        <w:t>this</w:t>
      </w:r>
      <w:r>
        <w:rPr>
          <w:spacing w:val="-9"/>
          <w:w w:val="115"/>
        </w:rPr>
        <w:t xml:space="preserve"> </w:t>
      </w:r>
      <w:r>
        <w:rPr>
          <w:w w:val="115"/>
        </w:rPr>
        <w:t>is</w:t>
      </w:r>
      <w:r>
        <w:rPr>
          <w:spacing w:val="-8"/>
          <w:w w:val="115"/>
        </w:rPr>
        <w:t xml:space="preserve"> </w:t>
      </w:r>
      <w:r>
        <w:rPr>
          <w:w w:val="115"/>
        </w:rPr>
        <w:t>obvious.</w:t>
      </w:r>
      <w:r>
        <w:rPr>
          <w:spacing w:val="14"/>
          <w:w w:val="115"/>
        </w:rPr>
        <w:t xml:space="preserve"> </w:t>
      </w:r>
      <w:r>
        <w:rPr>
          <w:w w:val="115"/>
        </w:rPr>
        <w:t>If</w:t>
      </w:r>
      <w:r>
        <w:rPr>
          <w:spacing w:val="-8"/>
          <w:w w:val="115"/>
        </w:rPr>
        <w:t xml:space="preserve"> </w:t>
      </w:r>
      <w:r>
        <w:rPr>
          <w:w w:val="115"/>
        </w:rPr>
        <w:t>you</w:t>
      </w:r>
      <w:r>
        <w:rPr>
          <w:spacing w:val="-9"/>
          <w:w w:val="115"/>
        </w:rPr>
        <w:t xml:space="preserve"> </w:t>
      </w:r>
      <w:r>
        <w:rPr>
          <w:spacing w:val="-3"/>
          <w:w w:val="115"/>
        </w:rPr>
        <w:t>want</w:t>
      </w:r>
      <w:r>
        <w:rPr>
          <w:spacing w:val="-9"/>
          <w:w w:val="115"/>
        </w:rPr>
        <w:t xml:space="preserve"> </w:t>
      </w:r>
      <w:r>
        <w:rPr>
          <w:w w:val="115"/>
        </w:rPr>
        <w:t xml:space="preserve">people to </w:t>
      </w:r>
      <w:r>
        <w:rPr>
          <w:spacing w:val="2"/>
          <w:w w:val="115"/>
        </w:rPr>
        <w:t xml:space="preserve">be </w:t>
      </w:r>
      <w:r>
        <w:rPr>
          <w:w w:val="115"/>
        </w:rPr>
        <w:t xml:space="preserve">more relaxed in airports, take </w:t>
      </w:r>
      <w:r>
        <w:rPr>
          <w:spacing w:val="-5"/>
          <w:w w:val="115"/>
        </w:rPr>
        <w:t xml:space="preserve">away </w:t>
      </w:r>
      <w:r>
        <w:rPr>
          <w:w w:val="115"/>
        </w:rPr>
        <w:t xml:space="preserve">the tanks and guns, put in some nice sofas and Mozart in the loudspeakers, and people will relax soon enough. And </w:t>
      </w:r>
      <w:r>
        <w:rPr/>
        <w:t xml:space="preserve">if </w:t>
      </w:r>
      <w:r>
        <w:rPr>
          <w:w w:val="115"/>
        </w:rPr>
        <w:t xml:space="preserve">you </w:t>
      </w:r>
      <w:r>
        <w:rPr>
          <w:spacing w:val="-3"/>
          <w:w w:val="115"/>
        </w:rPr>
        <w:t xml:space="preserve">want </w:t>
      </w:r>
      <w:r>
        <w:rPr>
          <w:w w:val="115"/>
        </w:rPr>
        <w:t xml:space="preserve">people to </w:t>
      </w:r>
      <w:r>
        <w:rPr>
          <w:spacing w:val="2"/>
          <w:w w:val="115"/>
        </w:rPr>
        <w:t xml:space="preserve">be </w:t>
      </w:r>
      <w:r>
        <w:rPr>
          <w:w w:val="115"/>
        </w:rPr>
        <w:t xml:space="preserve">more wary online, make everyone use Jaws as their screen saver. But </w:t>
      </w:r>
      <w:r>
        <w:rPr/>
        <w:t xml:space="preserve">that’s </w:t>
      </w:r>
      <w:r>
        <w:rPr>
          <w:w w:val="115"/>
        </w:rPr>
        <w:t>not going to happen as the computer industry goes</w:t>
      </w:r>
      <w:r>
        <w:rPr>
          <w:spacing w:val="-36"/>
          <w:w w:val="115"/>
        </w:rPr>
        <w:t xml:space="preserve"> </w:t>
      </w:r>
      <w:r>
        <w:rPr>
          <w:spacing w:val="-5"/>
          <w:w w:val="115"/>
        </w:rPr>
        <w:t xml:space="preserve">out </w:t>
      </w:r>
      <w:r>
        <w:rPr>
          <w:w w:val="115"/>
        </w:rPr>
        <w:t>of</w:t>
      </w:r>
      <w:r>
        <w:rPr>
          <w:spacing w:val="-16"/>
          <w:w w:val="115"/>
        </w:rPr>
        <w:t xml:space="preserve"> </w:t>
      </w:r>
      <w:r>
        <w:rPr>
          <w:w w:val="115"/>
        </w:rPr>
        <w:t>its</w:t>
      </w:r>
      <w:r>
        <w:rPr>
          <w:spacing w:val="-16"/>
          <w:w w:val="115"/>
        </w:rPr>
        <w:t xml:space="preserve"> </w:t>
      </w:r>
      <w:r>
        <w:rPr>
          <w:spacing w:val="-4"/>
          <w:w w:val="115"/>
        </w:rPr>
        <w:t>way</w:t>
      </w:r>
      <w:r>
        <w:rPr>
          <w:spacing w:val="-16"/>
          <w:w w:val="115"/>
        </w:rPr>
        <w:t xml:space="preserve"> </w:t>
      </w:r>
      <w:r>
        <w:rPr>
          <w:w w:val="115"/>
        </w:rPr>
        <w:t>to</w:t>
      </w:r>
      <w:r>
        <w:rPr>
          <w:spacing w:val="-15"/>
          <w:w w:val="115"/>
        </w:rPr>
        <w:t xml:space="preserve"> </w:t>
      </w:r>
      <w:r>
        <w:rPr>
          <w:w w:val="115"/>
        </w:rPr>
        <w:t>make</w:t>
      </w:r>
      <w:r>
        <w:rPr>
          <w:spacing w:val="-16"/>
          <w:w w:val="115"/>
        </w:rPr>
        <w:t xml:space="preserve"> </w:t>
      </w:r>
      <w:r>
        <w:rPr>
          <w:w w:val="115"/>
        </w:rPr>
        <w:t>computers</w:t>
      </w:r>
      <w:r>
        <w:rPr>
          <w:spacing w:val="-16"/>
          <w:w w:val="115"/>
        </w:rPr>
        <w:t xml:space="preserve"> </w:t>
      </w:r>
      <w:r>
        <w:rPr>
          <w:w w:val="115"/>
        </w:rPr>
        <w:t>seem</w:t>
      </w:r>
      <w:r>
        <w:rPr>
          <w:spacing w:val="-15"/>
          <w:w w:val="115"/>
        </w:rPr>
        <w:t xml:space="preserve"> </w:t>
      </w:r>
      <w:r>
        <w:rPr>
          <w:w w:val="115"/>
        </w:rPr>
        <w:t>a</w:t>
      </w:r>
      <w:r>
        <w:rPr>
          <w:spacing w:val="-16"/>
          <w:w w:val="115"/>
        </w:rPr>
        <w:t xml:space="preserve"> </w:t>
      </w:r>
      <w:r>
        <w:rPr>
          <w:w w:val="115"/>
        </w:rPr>
        <w:t>lot</w:t>
      </w:r>
      <w:r>
        <w:rPr>
          <w:spacing w:val="-16"/>
          <w:w w:val="115"/>
        </w:rPr>
        <w:t xml:space="preserve"> </w:t>
      </w:r>
      <w:r>
        <w:rPr>
          <w:w w:val="115"/>
        </w:rPr>
        <w:t>less</w:t>
      </w:r>
      <w:r>
        <w:rPr>
          <w:spacing w:val="-15"/>
          <w:w w:val="115"/>
        </w:rPr>
        <w:t xml:space="preserve"> </w:t>
      </w:r>
      <w:r>
        <w:rPr>
          <w:w w:val="115"/>
        </w:rPr>
        <w:t>scary</w:t>
      </w:r>
      <w:r>
        <w:rPr>
          <w:spacing w:val="-16"/>
          <w:w w:val="115"/>
        </w:rPr>
        <w:t xml:space="preserve"> </w:t>
      </w:r>
      <w:r>
        <w:rPr>
          <w:w w:val="115"/>
        </w:rPr>
        <w:t>than</w:t>
      </w:r>
      <w:r>
        <w:rPr>
          <w:spacing w:val="-16"/>
          <w:w w:val="115"/>
        </w:rPr>
        <w:t xml:space="preserve"> </w:t>
      </w:r>
      <w:r>
        <w:rPr>
          <w:w w:val="115"/>
        </w:rPr>
        <w:t>they</w:t>
      </w:r>
      <w:r>
        <w:rPr>
          <w:spacing w:val="-16"/>
          <w:w w:val="115"/>
        </w:rPr>
        <w:t xml:space="preserve"> </w:t>
      </w:r>
      <w:r>
        <w:rPr>
          <w:w w:val="115"/>
        </w:rPr>
        <w:t>used</w:t>
      </w:r>
      <w:r>
        <w:rPr>
          <w:spacing w:val="-15"/>
          <w:w w:val="115"/>
        </w:rPr>
        <w:t xml:space="preserve"> </w:t>
      </w:r>
      <w:r>
        <w:rPr>
          <w:w w:val="115"/>
        </w:rPr>
        <w:t>to</w:t>
      </w:r>
      <w:r>
        <w:rPr>
          <w:spacing w:val="-16"/>
          <w:w w:val="115"/>
        </w:rPr>
        <w:t xml:space="preserve"> </w:t>
      </w:r>
      <w:r>
        <w:rPr/>
        <w:t>be.”</w:t>
      </w:r>
      <w:r>
        <w:rPr>
          <w:spacing w:val="-3"/>
        </w:rPr>
        <w:t xml:space="preserve"> </w:t>
      </w:r>
      <w:r>
        <w:rPr>
          <w:w w:val="115"/>
        </w:rPr>
        <w:t>And</w:t>
      </w:r>
      <w:r>
        <w:rPr>
          <w:spacing w:val="-15"/>
          <w:w w:val="115"/>
        </w:rPr>
        <w:t xml:space="preserve"> </w:t>
      </w:r>
      <w:r>
        <w:rPr>
          <w:w w:val="115"/>
        </w:rPr>
        <w:t>of course</w:t>
      </w:r>
      <w:r>
        <w:rPr>
          <w:spacing w:val="-9"/>
          <w:w w:val="115"/>
        </w:rPr>
        <w:t xml:space="preserve"> </w:t>
      </w:r>
      <w:r>
        <w:rPr>
          <w:w w:val="115"/>
        </w:rPr>
        <w:t>governments</w:t>
      </w:r>
      <w:r>
        <w:rPr>
          <w:spacing w:val="-8"/>
          <w:w w:val="115"/>
        </w:rPr>
        <w:t xml:space="preserve"> </w:t>
      </w:r>
      <w:r>
        <w:rPr>
          <w:spacing w:val="-3"/>
          <w:w w:val="115"/>
        </w:rPr>
        <w:t>want</w:t>
      </w:r>
      <w:r>
        <w:rPr>
          <w:spacing w:val="-7"/>
          <w:w w:val="115"/>
        </w:rPr>
        <w:t xml:space="preserve"> </w:t>
      </w:r>
      <w:r>
        <w:rPr>
          <w:w w:val="115"/>
        </w:rPr>
        <w:t>people</w:t>
      </w:r>
      <w:r>
        <w:rPr>
          <w:spacing w:val="-9"/>
          <w:w w:val="115"/>
        </w:rPr>
        <w:t xml:space="preserve"> </w:t>
      </w:r>
      <w:r>
        <w:rPr>
          <w:w w:val="115"/>
        </w:rPr>
        <w:t>to</w:t>
      </w:r>
      <w:r>
        <w:rPr>
          <w:spacing w:val="-8"/>
          <w:w w:val="115"/>
        </w:rPr>
        <w:t xml:space="preserve"> </w:t>
      </w:r>
      <w:r>
        <w:rPr>
          <w:spacing w:val="2"/>
          <w:w w:val="115"/>
        </w:rPr>
        <w:t>be</w:t>
      </w:r>
      <w:r>
        <w:rPr>
          <w:spacing w:val="-9"/>
          <w:w w:val="115"/>
        </w:rPr>
        <w:t xml:space="preserve"> </w:t>
      </w:r>
      <w:r>
        <w:rPr>
          <w:w w:val="115"/>
        </w:rPr>
        <w:t>anxious</w:t>
      </w:r>
      <w:r>
        <w:rPr>
          <w:spacing w:val="-9"/>
          <w:w w:val="115"/>
        </w:rPr>
        <w:t xml:space="preserve"> </w:t>
      </w:r>
      <w:r>
        <w:rPr>
          <w:w w:val="115"/>
        </w:rPr>
        <w:t>about</w:t>
      </w:r>
      <w:r>
        <w:rPr>
          <w:spacing w:val="-8"/>
          <w:w w:val="115"/>
        </w:rPr>
        <w:t xml:space="preserve"> </w:t>
      </w:r>
      <w:r>
        <w:rPr>
          <w:w w:val="115"/>
        </w:rPr>
        <w:t>terrorism,</w:t>
      </w:r>
      <w:r>
        <w:rPr>
          <w:spacing w:val="-6"/>
          <w:w w:val="115"/>
        </w:rPr>
        <w:t xml:space="preserve"> </w:t>
      </w:r>
      <w:r>
        <w:rPr>
          <w:w w:val="115"/>
        </w:rPr>
        <w:t>as</w:t>
      </w:r>
      <w:r>
        <w:rPr>
          <w:spacing w:val="-8"/>
          <w:w w:val="115"/>
        </w:rPr>
        <w:t xml:space="preserve"> </w:t>
      </w:r>
      <w:r>
        <w:rPr>
          <w:w w:val="115"/>
        </w:rPr>
        <w:t>it</w:t>
      </w:r>
      <w:r>
        <w:rPr>
          <w:spacing w:val="-9"/>
          <w:w w:val="115"/>
        </w:rPr>
        <w:t xml:space="preserve"> </w:t>
      </w:r>
      <w:r>
        <w:rPr>
          <w:w w:val="115"/>
        </w:rPr>
        <w:t>bids</w:t>
      </w:r>
      <w:r>
        <w:rPr>
          <w:spacing w:val="-9"/>
          <w:w w:val="115"/>
        </w:rPr>
        <w:t xml:space="preserve"> </w:t>
      </w:r>
      <w:r>
        <w:rPr>
          <w:w w:val="115"/>
        </w:rPr>
        <w:t>up</w:t>
      </w:r>
      <w:r>
        <w:rPr>
          <w:spacing w:val="-7"/>
          <w:w w:val="115"/>
        </w:rPr>
        <w:t xml:space="preserve"> </w:t>
      </w:r>
      <w:r>
        <w:rPr>
          <w:w w:val="115"/>
        </w:rPr>
        <w:t>the police</w:t>
      </w:r>
      <w:r>
        <w:rPr>
          <w:spacing w:val="-14"/>
          <w:w w:val="115"/>
        </w:rPr>
        <w:t xml:space="preserve"> </w:t>
      </w:r>
      <w:r>
        <w:rPr>
          <w:w w:val="115"/>
        </w:rPr>
        <w:t>budgets</w:t>
      </w:r>
      <w:r>
        <w:rPr>
          <w:spacing w:val="-13"/>
          <w:w w:val="115"/>
        </w:rPr>
        <w:t xml:space="preserve"> </w:t>
      </w:r>
      <w:r>
        <w:rPr>
          <w:w w:val="115"/>
        </w:rPr>
        <w:t>and</w:t>
      </w:r>
      <w:r>
        <w:rPr>
          <w:spacing w:val="-13"/>
          <w:w w:val="115"/>
        </w:rPr>
        <w:t xml:space="preserve"> </w:t>
      </w:r>
      <w:r>
        <w:rPr>
          <w:w w:val="115"/>
        </w:rPr>
        <w:t>helps</w:t>
      </w:r>
      <w:r>
        <w:rPr>
          <w:spacing w:val="-13"/>
          <w:w w:val="115"/>
        </w:rPr>
        <w:t xml:space="preserve"> </w:t>
      </w:r>
      <w:r>
        <w:rPr>
          <w:w w:val="115"/>
        </w:rPr>
        <w:t>politicians</w:t>
      </w:r>
      <w:r>
        <w:rPr>
          <w:spacing w:val="-14"/>
          <w:w w:val="115"/>
        </w:rPr>
        <w:t xml:space="preserve"> </w:t>
      </w:r>
      <w:r>
        <w:rPr>
          <w:w w:val="115"/>
        </w:rPr>
        <w:t>get</w:t>
      </w:r>
      <w:r>
        <w:rPr>
          <w:spacing w:val="-13"/>
          <w:w w:val="115"/>
        </w:rPr>
        <w:t xml:space="preserve"> </w:t>
      </w:r>
      <w:r>
        <w:rPr>
          <w:w w:val="115"/>
        </w:rPr>
        <w:t>re-elected.</w:t>
      </w:r>
      <w:r>
        <w:rPr>
          <w:spacing w:val="8"/>
          <w:w w:val="115"/>
        </w:rPr>
        <w:t xml:space="preserve"> </w:t>
      </w:r>
      <w:r>
        <w:rPr>
          <w:w w:val="115"/>
        </w:rPr>
        <w:t>So</w:t>
      </w:r>
      <w:r>
        <w:rPr>
          <w:spacing w:val="-13"/>
          <w:w w:val="115"/>
        </w:rPr>
        <w:t xml:space="preserve"> </w:t>
      </w:r>
      <w:r>
        <w:rPr>
          <w:spacing w:val="-3"/>
          <w:w w:val="115"/>
        </w:rPr>
        <w:t>we</w:t>
      </w:r>
      <w:r>
        <w:rPr>
          <w:spacing w:val="-13"/>
          <w:w w:val="115"/>
        </w:rPr>
        <w:t xml:space="preserve"> </w:t>
      </w:r>
      <w:r>
        <w:rPr>
          <w:w w:val="115"/>
        </w:rPr>
        <w:t>give</w:t>
      </w:r>
      <w:r>
        <w:rPr>
          <w:spacing w:val="-13"/>
          <w:w w:val="115"/>
        </w:rPr>
        <w:t xml:space="preserve"> </w:t>
      </w:r>
      <w:r>
        <w:rPr>
          <w:w w:val="115"/>
        </w:rPr>
        <w:t>people</w:t>
      </w:r>
      <w:r>
        <w:rPr>
          <w:spacing w:val="-14"/>
          <w:w w:val="115"/>
        </w:rPr>
        <w:t xml:space="preserve"> </w:t>
      </w:r>
      <w:r>
        <w:rPr>
          <w:w w:val="115"/>
        </w:rPr>
        <w:t>the</w:t>
      </w:r>
      <w:r>
        <w:rPr>
          <w:spacing w:val="-13"/>
          <w:w w:val="115"/>
        </w:rPr>
        <w:t xml:space="preserve"> </w:t>
      </w:r>
      <w:r>
        <w:rPr>
          <w:w w:val="115"/>
        </w:rPr>
        <w:t xml:space="preserve">wrong signals as well as spending our money on the wrong things. Understanding </w:t>
      </w:r>
      <w:r>
        <w:rPr>
          <w:spacing w:val="-4"/>
          <w:w w:val="115"/>
        </w:rPr>
        <w:t xml:space="preserve">the </w:t>
      </w:r>
      <w:r>
        <w:rPr>
          <w:w w:val="115"/>
        </w:rPr>
        <w:t>many</w:t>
      </w:r>
      <w:r>
        <w:rPr>
          <w:spacing w:val="-9"/>
          <w:w w:val="115"/>
        </w:rPr>
        <w:t xml:space="preserve"> </w:t>
      </w:r>
      <w:r>
        <w:rPr>
          <w:w w:val="115"/>
        </w:rPr>
        <w:t>tensions</w:t>
      </w:r>
      <w:r>
        <w:rPr>
          <w:spacing w:val="-8"/>
          <w:w w:val="115"/>
        </w:rPr>
        <w:t xml:space="preserve"> </w:t>
      </w:r>
      <w:r>
        <w:rPr>
          <w:w w:val="115"/>
        </w:rPr>
        <w:t>between</w:t>
      </w:r>
      <w:r>
        <w:rPr>
          <w:spacing w:val="-9"/>
          <w:w w:val="115"/>
        </w:rPr>
        <w:t xml:space="preserve"> </w:t>
      </w:r>
      <w:r>
        <w:rPr>
          <w:w w:val="115"/>
        </w:rPr>
        <w:t>the</w:t>
      </w:r>
      <w:r>
        <w:rPr>
          <w:spacing w:val="-8"/>
          <w:w w:val="115"/>
        </w:rPr>
        <w:t xml:space="preserve"> </w:t>
      </w:r>
      <w:r>
        <w:rPr>
          <w:w w:val="115"/>
        </w:rPr>
        <w:t>demands</w:t>
      </w:r>
      <w:r>
        <w:rPr>
          <w:spacing w:val="-9"/>
          <w:w w:val="115"/>
        </w:rPr>
        <w:t xml:space="preserve"> </w:t>
      </w:r>
      <w:r>
        <w:rPr>
          <w:w w:val="115"/>
        </w:rPr>
        <w:t>of</w:t>
      </w:r>
      <w:r>
        <w:rPr>
          <w:spacing w:val="-8"/>
          <w:w w:val="115"/>
        </w:rPr>
        <w:t xml:space="preserve"> </w:t>
      </w:r>
      <w:r>
        <w:rPr>
          <w:spacing w:val="-3"/>
          <w:w w:val="115"/>
        </w:rPr>
        <w:t>psychology,</w:t>
      </w:r>
      <w:r>
        <w:rPr>
          <w:spacing w:val="-8"/>
          <w:w w:val="115"/>
        </w:rPr>
        <w:t xml:space="preserve"> </w:t>
      </w:r>
      <w:r>
        <w:rPr>
          <w:w w:val="115"/>
        </w:rPr>
        <w:t>economics</w:t>
      </w:r>
      <w:r>
        <w:rPr>
          <w:spacing w:val="-9"/>
          <w:w w:val="115"/>
        </w:rPr>
        <w:t xml:space="preserve"> </w:t>
      </w:r>
      <w:r>
        <w:rPr>
          <w:w w:val="115"/>
        </w:rPr>
        <w:t>and</w:t>
      </w:r>
      <w:r>
        <w:rPr>
          <w:spacing w:val="-8"/>
          <w:w w:val="115"/>
        </w:rPr>
        <w:t xml:space="preserve"> </w:t>
      </w:r>
      <w:r>
        <w:rPr>
          <w:w w:val="115"/>
        </w:rPr>
        <w:t>engineering is essential to building robust systems at global</w:t>
      </w:r>
      <w:r>
        <w:rPr>
          <w:spacing w:val="38"/>
          <w:w w:val="115"/>
        </w:rPr>
        <w:t xml:space="preserve"> </w:t>
      </w:r>
      <w:r>
        <w:rPr>
          <w:w w:val="115"/>
        </w:rPr>
        <w:t>scale.</w:t>
      </w:r>
    </w:p>
    <w:p>
      <w:pPr>
        <w:pStyle w:val="BodyText"/>
        <w:spacing w:before="6"/>
        <w:ind w:left="0" w:right="0"/>
        <w:jc w:val="left"/>
        <w:rPr>
          <w:sz w:val="28"/>
        </w:rPr>
      </w:pPr>
    </w:p>
    <w:p>
      <w:pPr>
        <w:pStyle w:val="Heading1"/>
        <w:ind w:left="811" w:firstLine="0"/>
        <w:jc w:val="both"/>
      </w:pPr>
      <w:r>
        <w:rPr>
          <w:w w:val="130"/>
        </w:rPr>
        <w:t>Research problems</w:t>
      </w:r>
    </w:p>
    <w:p>
      <w:pPr>
        <w:pStyle w:val="BodyText"/>
        <w:spacing w:before="12"/>
        <w:ind w:left="0" w:right="0"/>
        <w:jc w:val="left"/>
        <w:rPr>
          <w:sz w:val="19"/>
        </w:rPr>
      </w:pPr>
    </w:p>
    <w:p>
      <w:pPr>
        <w:pStyle w:val="BodyText"/>
        <w:spacing w:line="175" w:lineRule="auto"/>
      </w:pPr>
      <w:r>
        <w:rPr>
          <w:w w:val="115"/>
        </w:rPr>
        <w:t>Security</w:t>
      </w:r>
      <w:r>
        <w:rPr>
          <w:spacing w:val="-18"/>
          <w:w w:val="115"/>
        </w:rPr>
        <w:t xml:space="preserve"> </w:t>
      </w:r>
      <w:r>
        <w:rPr>
          <w:w w:val="115"/>
        </w:rPr>
        <w:t>psychology</w:t>
      </w:r>
      <w:r>
        <w:rPr>
          <w:spacing w:val="-18"/>
          <w:w w:val="115"/>
        </w:rPr>
        <w:t xml:space="preserve"> </w:t>
      </w:r>
      <w:r>
        <w:rPr>
          <w:w w:val="115"/>
        </w:rPr>
        <w:t>is</w:t>
      </w:r>
      <w:r>
        <w:rPr>
          <w:spacing w:val="-17"/>
          <w:w w:val="115"/>
        </w:rPr>
        <w:t xml:space="preserve"> </w:t>
      </w:r>
      <w:r>
        <w:rPr>
          <w:w w:val="115"/>
        </w:rPr>
        <w:t>one</w:t>
      </w:r>
      <w:r>
        <w:rPr>
          <w:spacing w:val="-18"/>
          <w:w w:val="115"/>
        </w:rPr>
        <w:t xml:space="preserve"> </w:t>
      </w:r>
      <w:r>
        <w:rPr>
          <w:w w:val="115"/>
        </w:rPr>
        <w:t>of</w:t>
      </w:r>
      <w:r>
        <w:rPr>
          <w:spacing w:val="-17"/>
          <w:w w:val="115"/>
        </w:rPr>
        <w:t xml:space="preserve"> </w:t>
      </w:r>
      <w:r>
        <w:rPr>
          <w:w w:val="115"/>
        </w:rPr>
        <w:t>the</w:t>
      </w:r>
      <w:r>
        <w:rPr>
          <w:spacing w:val="-18"/>
          <w:w w:val="115"/>
        </w:rPr>
        <w:t xml:space="preserve"> </w:t>
      </w:r>
      <w:r>
        <w:rPr>
          <w:w w:val="115"/>
        </w:rPr>
        <w:t>hot</w:t>
      </w:r>
      <w:r>
        <w:rPr>
          <w:spacing w:val="-18"/>
          <w:w w:val="115"/>
        </w:rPr>
        <w:t xml:space="preserve"> </w:t>
      </w:r>
      <w:r>
        <w:rPr>
          <w:w w:val="115"/>
        </w:rPr>
        <w:t>topics</w:t>
      </w:r>
      <w:r>
        <w:rPr>
          <w:spacing w:val="-17"/>
          <w:w w:val="115"/>
        </w:rPr>
        <w:t xml:space="preserve"> </w:t>
      </w:r>
      <w:r>
        <w:rPr>
          <w:w w:val="115"/>
        </w:rPr>
        <w:t>in</w:t>
      </w:r>
      <w:r>
        <w:rPr>
          <w:spacing w:val="-18"/>
          <w:w w:val="115"/>
        </w:rPr>
        <w:t xml:space="preserve"> </w:t>
      </w:r>
      <w:r>
        <w:rPr>
          <w:w w:val="115"/>
        </w:rPr>
        <w:t>2020.</w:t>
      </w:r>
      <w:r>
        <w:rPr>
          <w:spacing w:val="8"/>
          <w:w w:val="115"/>
        </w:rPr>
        <w:t xml:space="preserve"> </w:t>
      </w:r>
      <w:r>
        <w:rPr>
          <w:w w:val="115"/>
        </w:rPr>
        <w:t>In</w:t>
      </w:r>
      <w:r>
        <w:rPr>
          <w:spacing w:val="-18"/>
          <w:w w:val="115"/>
        </w:rPr>
        <w:t xml:space="preserve"> </w:t>
      </w:r>
      <w:r>
        <w:rPr>
          <w:w w:val="115"/>
        </w:rPr>
        <w:t>the</w:t>
      </w:r>
      <w:r>
        <w:rPr>
          <w:spacing w:val="-17"/>
          <w:w w:val="115"/>
        </w:rPr>
        <w:t xml:space="preserve"> </w:t>
      </w:r>
      <w:r>
        <w:rPr>
          <w:w w:val="115"/>
        </w:rPr>
        <w:t>second</w:t>
      </w:r>
      <w:r>
        <w:rPr>
          <w:spacing w:val="-18"/>
          <w:w w:val="115"/>
        </w:rPr>
        <w:t xml:space="preserve"> </w:t>
      </w:r>
      <w:r>
        <w:rPr>
          <w:w w:val="115"/>
        </w:rPr>
        <w:t>edition</w:t>
      </w:r>
      <w:r>
        <w:rPr>
          <w:spacing w:val="-18"/>
          <w:w w:val="115"/>
        </w:rPr>
        <w:t xml:space="preserve"> </w:t>
      </w:r>
      <w:r>
        <w:rPr>
          <w:w w:val="115"/>
        </w:rPr>
        <w:t>of</w:t>
      </w:r>
      <w:r>
        <w:rPr>
          <w:spacing w:val="-17"/>
          <w:w w:val="115"/>
        </w:rPr>
        <w:t xml:space="preserve"> </w:t>
      </w:r>
      <w:r>
        <w:rPr>
          <w:w w:val="115"/>
        </w:rPr>
        <w:t>this book,</w:t>
      </w:r>
      <w:r>
        <w:rPr>
          <w:spacing w:val="-17"/>
          <w:w w:val="115"/>
        </w:rPr>
        <w:t xml:space="preserve"> </w:t>
      </w:r>
      <w:r>
        <w:rPr>
          <w:w w:val="115"/>
        </w:rPr>
        <w:t>I</w:t>
      </w:r>
      <w:r>
        <w:rPr>
          <w:spacing w:val="-19"/>
          <w:w w:val="115"/>
        </w:rPr>
        <w:t xml:space="preserve"> </w:t>
      </w:r>
      <w:r>
        <w:rPr>
          <w:w w:val="115"/>
        </w:rPr>
        <w:t>noted</w:t>
      </w:r>
      <w:r>
        <w:rPr>
          <w:spacing w:val="-19"/>
          <w:w w:val="115"/>
        </w:rPr>
        <w:t xml:space="preserve"> </w:t>
      </w:r>
      <w:r>
        <w:rPr>
          <w:w w:val="115"/>
        </w:rPr>
        <w:t>that</w:t>
      </w:r>
      <w:r>
        <w:rPr>
          <w:spacing w:val="-18"/>
          <w:w w:val="115"/>
        </w:rPr>
        <w:t xml:space="preserve"> </w:t>
      </w:r>
      <w:r>
        <w:rPr>
          <w:w w:val="115"/>
        </w:rPr>
        <w:t>the</w:t>
      </w:r>
      <w:r>
        <w:rPr>
          <w:spacing w:val="-19"/>
          <w:w w:val="115"/>
        </w:rPr>
        <w:t xml:space="preserve"> </w:t>
      </w:r>
      <w:r>
        <w:rPr>
          <w:w w:val="115"/>
        </w:rPr>
        <w:t>whole</w:t>
      </w:r>
      <w:r>
        <w:rPr>
          <w:spacing w:val="-19"/>
          <w:w w:val="115"/>
        </w:rPr>
        <w:t xml:space="preserve"> </w:t>
      </w:r>
      <w:r>
        <w:rPr>
          <w:rFonts w:ascii="Arial Unicode MS" w:hAnsi="Arial Unicode MS"/>
          <w:w w:val="115"/>
        </w:rPr>
        <w:t>fi</w:t>
      </w:r>
      <w:r>
        <w:rPr>
          <w:w w:val="115"/>
        </w:rPr>
        <w:t>eld</w:t>
      </w:r>
      <w:r>
        <w:rPr>
          <w:spacing w:val="-19"/>
          <w:w w:val="115"/>
        </w:rPr>
        <w:t xml:space="preserve"> </w:t>
      </w:r>
      <w:r>
        <w:rPr>
          <w:w w:val="115"/>
        </w:rPr>
        <w:t>of</w:t>
      </w:r>
      <w:r>
        <w:rPr>
          <w:spacing w:val="-19"/>
          <w:w w:val="115"/>
        </w:rPr>
        <w:t xml:space="preserve"> </w:t>
      </w:r>
      <w:r>
        <w:rPr>
          <w:w w:val="115"/>
        </w:rPr>
        <w:t>security</w:t>
      </w:r>
      <w:r>
        <w:rPr>
          <w:spacing w:val="-19"/>
          <w:w w:val="115"/>
        </w:rPr>
        <w:t xml:space="preserve"> </w:t>
      </w:r>
      <w:r>
        <w:rPr>
          <w:w w:val="115"/>
        </w:rPr>
        <w:t>economics</w:t>
      </w:r>
      <w:r>
        <w:rPr>
          <w:spacing w:val="-18"/>
          <w:w w:val="115"/>
        </w:rPr>
        <w:t xml:space="preserve"> </w:t>
      </w:r>
      <w:r>
        <w:rPr>
          <w:w w:val="115"/>
        </w:rPr>
        <w:t>had</w:t>
      </w:r>
      <w:r>
        <w:rPr>
          <w:spacing w:val="-19"/>
          <w:w w:val="115"/>
        </w:rPr>
        <w:t xml:space="preserve"> </w:t>
      </w:r>
      <w:r>
        <w:rPr>
          <w:w w:val="115"/>
        </w:rPr>
        <w:t>sprung</w:t>
      </w:r>
      <w:r>
        <w:rPr>
          <w:spacing w:val="-19"/>
          <w:w w:val="115"/>
        </w:rPr>
        <w:t xml:space="preserve"> </w:t>
      </w:r>
      <w:r>
        <w:rPr>
          <w:w w:val="115"/>
        </w:rPr>
        <w:t>into</w:t>
      </w:r>
      <w:r>
        <w:rPr>
          <w:spacing w:val="-19"/>
          <w:w w:val="115"/>
        </w:rPr>
        <w:t xml:space="preserve"> </w:t>
      </w:r>
      <w:r>
        <w:rPr>
          <w:w w:val="115"/>
        </w:rPr>
        <w:t>life</w:t>
      </w:r>
      <w:r>
        <w:rPr>
          <w:spacing w:val="-19"/>
          <w:w w:val="115"/>
        </w:rPr>
        <w:t xml:space="preserve"> </w:t>
      </w:r>
      <w:r>
        <w:rPr>
          <w:spacing w:val="-3"/>
          <w:w w:val="115"/>
        </w:rPr>
        <w:t xml:space="preserve">since </w:t>
      </w:r>
      <w:r>
        <w:rPr>
          <w:w w:val="115"/>
        </w:rPr>
        <w:t xml:space="preserve">the </w:t>
      </w:r>
      <w:r>
        <w:rPr>
          <w:rFonts w:ascii="Arial Unicode MS" w:hAnsi="Arial Unicode MS"/>
          <w:w w:val="115"/>
        </w:rPr>
        <w:t>fi</w:t>
      </w:r>
      <w:r>
        <w:rPr>
          <w:w w:val="115"/>
        </w:rPr>
        <w:t xml:space="preserve">rst edition in 2001, and wrote </w:t>
      </w:r>
      <w:r>
        <w:rPr>
          <w:spacing w:val="-6"/>
          <w:w w:val="110"/>
        </w:rPr>
        <w:t xml:space="preserve">‘We </w:t>
      </w:r>
      <w:r>
        <w:rPr>
          <w:w w:val="115"/>
        </w:rPr>
        <w:t>also need more fundamental thinking about</w:t>
      </w:r>
      <w:r>
        <w:rPr>
          <w:spacing w:val="11"/>
          <w:w w:val="115"/>
        </w:rPr>
        <w:t xml:space="preserve"> </w:t>
      </w:r>
      <w:r>
        <w:rPr>
          <w:w w:val="115"/>
        </w:rPr>
        <w:t>the</w:t>
      </w:r>
      <w:r>
        <w:rPr>
          <w:spacing w:val="11"/>
          <w:w w:val="115"/>
        </w:rPr>
        <w:t xml:space="preserve"> </w:t>
      </w:r>
      <w:r>
        <w:rPr>
          <w:w w:val="115"/>
        </w:rPr>
        <w:t>relationship</w:t>
      </w:r>
      <w:r>
        <w:rPr>
          <w:spacing w:val="11"/>
          <w:w w:val="115"/>
        </w:rPr>
        <w:t xml:space="preserve"> </w:t>
      </w:r>
      <w:r>
        <w:rPr>
          <w:w w:val="115"/>
        </w:rPr>
        <w:t>between</w:t>
      </w:r>
      <w:r>
        <w:rPr>
          <w:spacing w:val="12"/>
          <w:w w:val="115"/>
        </w:rPr>
        <w:t xml:space="preserve"> </w:t>
      </w:r>
      <w:r>
        <w:rPr>
          <w:w w:val="115"/>
        </w:rPr>
        <w:t>psychology</w:t>
      </w:r>
      <w:r>
        <w:rPr>
          <w:spacing w:val="12"/>
          <w:w w:val="115"/>
        </w:rPr>
        <w:t xml:space="preserve"> </w:t>
      </w:r>
      <w:r>
        <w:rPr>
          <w:w w:val="115"/>
        </w:rPr>
        <w:t>and</w:t>
      </w:r>
      <w:r>
        <w:rPr>
          <w:spacing w:val="11"/>
          <w:w w:val="115"/>
        </w:rPr>
        <w:t xml:space="preserve"> </w:t>
      </w:r>
      <w:r>
        <w:rPr>
          <w:w w:val="115"/>
        </w:rPr>
        <w:t>security’.</w:t>
      </w:r>
      <w:r>
        <w:rPr>
          <w:spacing w:val="15"/>
          <w:w w:val="115"/>
        </w:rPr>
        <w:t xml:space="preserve"> </w:t>
      </w:r>
      <w:r>
        <w:rPr>
          <w:w w:val="115"/>
        </w:rPr>
        <w:t>Security</w:t>
      </w:r>
      <w:r>
        <w:rPr>
          <w:spacing w:val="11"/>
          <w:w w:val="115"/>
        </w:rPr>
        <w:t xml:space="preserve"> </w:t>
      </w:r>
      <w:r>
        <w:rPr>
          <w:w w:val="115"/>
        </w:rPr>
        <w:t>usability</w:t>
      </w:r>
    </w:p>
    <w:p>
      <w:pPr>
        <w:pStyle w:val="BodyText"/>
        <w:spacing w:line="204" w:lineRule="auto" w:before="14"/>
      </w:pPr>
      <w:r>
        <w:rPr>
          <w:w w:val="110"/>
        </w:rPr>
        <w:t xml:space="preserve">has become a discipline too, with the annual Symposium on Usable Privacy and </w:t>
      </w:r>
      <w:r>
        <w:rPr>
          <w:spacing w:val="-3"/>
          <w:w w:val="110"/>
        </w:rPr>
        <w:t xml:space="preserve">Security, </w:t>
      </w:r>
      <w:r>
        <w:rPr>
          <w:w w:val="110"/>
        </w:rPr>
        <w:t xml:space="preserve">and </w:t>
      </w:r>
      <w:r>
        <w:rPr>
          <w:spacing w:val="-3"/>
          <w:w w:val="110"/>
        </w:rPr>
        <w:t xml:space="preserve">we’ve </w:t>
      </w:r>
      <w:r>
        <w:rPr>
          <w:w w:val="110"/>
        </w:rPr>
        <w:t>been running workshops to bring security engineers</w:t>
      </w:r>
      <w:r>
        <w:rPr>
          <w:spacing w:val="-22"/>
          <w:w w:val="110"/>
        </w:rPr>
        <w:t xml:space="preserve"> </w:t>
      </w:r>
      <w:r>
        <w:rPr>
          <w:w w:val="110"/>
        </w:rPr>
        <w:t>together with anthropologists, psychologists, philosophers and others who work on risk and how people cope with</w:t>
      </w:r>
      <w:r>
        <w:rPr>
          <w:spacing w:val="48"/>
          <w:w w:val="110"/>
        </w:rPr>
        <w:t xml:space="preserve"> </w:t>
      </w:r>
      <w:r>
        <w:rPr>
          <w:w w:val="110"/>
        </w:rPr>
        <w:t>it.</w:t>
      </w:r>
    </w:p>
    <w:p>
      <w:pPr>
        <w:pStyle w:val="BodyText"/>
        <w:spacing w:line="175" w:lineRule="auto" w:before="98"/>
        <w:ind w:firstLine="298"/>
      </w:pPr>
      <w:r>
        <w:rPr>
          <w:w w:val="115"/>
        </w:rPr>
        <w:t xml:space="preserve">My meta-algorithm for </w:t>
      </w:r>
      <w:r>
        <w:rPr>
          <w:rFonts w:ascii="Arial Unicode MS" w:hAnsi="Arial Unicode MS"/>
          <w:w w:val="115"/>
        </w:rPr>
        <w:t>fi</w:t>
      </w:r>
      <w:r>
        <w:rPr>
          <w:w w:val="115"/>
        </w:rPr>
        <w:t xml:space="preserve">nding research topics is to look </w:t>
      </w:r>
      <w:r>
        <w:rPr>
          <w:rFonts w:ascii="Arial Unicode MS" w:hAnsi="Arial Unicode MS"/>
          <w:w w:val="115"/>
        </w:rPr>
        <w:t>fi</w:t>
      </w:r>
      <w:r>
        <w:rPr>
          <w:w w:val="115"/>
        </w:rPr>
        <w:t>rst at</w:t>
      </w:r>
      <w:r>
        <w:rPr>
          <w:spacing w:val="-39"/>
          <w:w w:val="115"/>
        </w:rPr>
        <w:t xml:space="preserve"> </w:t>
      </w:r>
      <w:r>
        <w:rPr>
          <w:spacing w:val="-2"/>
          <w:w w:val="115"/>
        </w:rPr>
        <w:t xml:space="preserve">applications </w:t>
      </w:r>
      <w:r>
        <w:rPr>
          <w:w w:val="115"/>
        </w:rPr>
        <w:t xml:space="preserve">and then at neighbouring disciplines. An example of the </w:t>
      </w:r>
      <w:r>
        <w:rPr>
          <w:rFonts w:ascii="Arial Unicode MS" w:hAnsi="Arial Unicode MS"/>
          <w:w w:val="115"/>
        </w:rPr>
        <w:t>fi</w:t>
      </w:r>
      <w:r>
        <w:rPr>
          <w:w w:val="115"/>
        </w:rPr>
        <w:t>rst is safe usability: as</w:t>
      </w:r>
      <w:r>
        <w:rPr>
          <w:spacing w:val="-12"/>
          <w:w w:val="115"/>
        </w:rPr>
        <w:t xml:space="preserve"> </w:t>
      </w:r>
      <w:r>
        <w:rPr>
          <w:w w:val="115"/>
        </w:rPr>
        <w:t>safety-critical</w:t>
      </w:r>
      <w:r>
        <w:rPr>
          <w:spacing w:val="-11"/>
          <w:w w:val="115"/>
        </w:rPr>
        <w:t xml:space="preserve"> </w:t>
      </w:r>
      <w:r>
        <w:rPr>
          <w:w w:val="115"/>
        </w:rPr>
        <w:t>products</w:t>
      </w:r>
      <w:r>
        <w:rPr>
          <w:spacing w:val="-11"/>
          <w:w w:val="115"/>
        </w:rPr>
        <w:t xml:space="preserve"> </w:t>
      </w:r>
      <w:r>
        <w:rPr>
          <w:w w:val="115"/>
        </w:rPr>
        <w:t>from</w:t>
      </w:r>
      <w:r>
        <w:rPr>
          <w:spacing w:val="-12"/>
          <w:w w:val="115"/>
        </w:rPr>
        <w:t xml:space="preserve"> </w:t>
      </w:r>
      <w:r>
        <w:rPr>
          <w:w w:val="115"/>
        </w:rPr>
        <w:t>cars</w:t>
      </w:r>
      <w:r>
        <w:rPr>
          <w:spacing w:val="-11"/>
          <w:w w:val="115"/>
        </w:rPr>
        <w:t xml:space="preserve"> </w:t>
      </w:r>
      <w:r>
        <w:rPr>
          <w:w w:val="115"/>
        </w:rPr>
        <w:t>to</w:t>
      </w:r>
      <w:r>
        <w:rPr>
          <w:spacing w:val="-11"/>
          <w:w w:val="115"/>
        </w:rPr>
        <w:t xml:space="preserve"> </w:t>
      </w:r>
      <w:r>
        <w:rPr>
          <w:w w:val="115"/>
        </w:rPr>
        <w:t>medical</w:t>
      </w:r>
      <w:r>
        <w:rPr>
          <w:spacing w:val="-12"/>
          <w:w w:val="115"/>
        </w:rPr>
        <w:t xml:space="preserve"> </w:t>
      </w:r>
      <w:r>
        <w:rPr>
          <w:w w:val="115"/>
        </w:rPr>
        <w:t>devices</w:t>
      </w:r>
      <w:r>
        <w:rPr>
          <w:spacing w:val="-11"/>
          <w:w w:val="115"/>
        </w:rPr>
        <w:t xml:space="preserve"> </w:t>
      </w:r>
      <w:r>
        <w:rPr>
          <w:w w:val="115"/>
        </w:rPr>
        <w:t>acquire</w:t>
      </w:r>
      <w:r>
        <w:rPr>
          <w:spacing w:val="-11"/>
          <w:w w:val="115"/>
        </w:rPr>
        <w:t xml:space="preserve"> </w:t>
      </w:r>
      <w:r>
        <w:rPr>
          <w:w w:val="115"/>
        </w:rPr>
        <w:t>not</w:t>
      </w:r>
      <w:r>
        <w:rPr>
          <w:spacing w:val="-12"/>
          <w:w w:val="115"/>
        </w:rPr>
        <w:t xml:space="preserve"> </w:t>
      </w:r>
      <w:r>
        <w:rPr>
          <w:w w:val="115"/>
        </w:rPr>
        <w:t>just</w:t>
      </w:r>
      <w:r>
        <w:rPr>
          <w:spacing w:val="-11"/>
          <w:w w:val="115"/>
        </w:rPr>
        <w:t xml:space="preserve"> </w:t>
      </w:r>
      <w:r>
        <w:rPr>
          <w:spacing w:val="-4"/>
          <w:w w:val="115"/>
        </w:rPr>
        <w:t>software</w:t>
      </w:r>
    </w:p>
    <w:p>
      <w:pPr>
        <w:pStyle w:val="BodyText"/>
        <w:spacing w:line="204" w:lineRule="auto" w:before="9"/>
      </w:pPr>
      <w:r>
        <w:rPr>
          <w:w w:val="115"/>
        </w:rPr>
        <w:t>and</w:t>
      </w:r>
      <w:r>
        <w:rPr>
          <w:spacing w:val="-5"/>
          <w:w w:val="115"/>
        </w:rPr>
        <w:t xml:space="preserve"> </w:t>
      </w:r>
      <w:r>
        <w:rPr>
          <w:w w:val="115"/>
        </w:rPr>
        <w:t>Internet</w:t>
      </w:r>
      <w:r>
        <w:rPr>
          <w:spacing w:val="-4"/>
          <w:w w:val="115"/>
        </w:rPr>
        <w:t xml:space="preserve"> </w:t>
      </w:r>
      <w:r>
        <w:rPr>
          <w:w w:val="115"/>
        </w:rPr>
        <w:t>connections,</w:t>
      </w:r>
      <w:r>
        <w:rPr>
          <w:spacing w:val="-3"/>
          <w:w w:val="115"/>
        </w:rPr>
        <w:t xml:space="preserve"> </w:t>
      </w:r>
      <w:r>
        <w:rPr>
          <w:w w:val="115"/>
        </w:rPr>
        <w:t>but</w:t>
      </w:r>
      <w:r>
        <w:rPr>
          <w:spacing w:val="-4"/>
          <w:w w:val="115"/>
        </w:rPr>
        <w:t xml:space="preserve"> </w:t>
      </w:r>
      <w:r>
        <w:rPr>
          <w:w w:val="115"/>
        </w:rPr>
        <w:t>complex</w:t>
      </w:r>
      <w:r>
        <w:rPr>
          <w:spacing w:val="-4"/>
          <w:w w:val="115"/>
        </w:rPr>
        <w:t xml:space="preserve"> </w:t>
      </w:r>
      <w:r>
        <w:rPr>
          <w:w w:val="115"/>
        </w:rPr>
        <w:t>interfaces</w:t>
      </w:r>
      <w:r>
        <w:rPr>
          <w:spacing w:val="-5"/>
          <w:w w:val="115"/>
        </w:rPr>
        <w:t xml:space="preserve"> </w:t>
      </w:r>
      <w:r>
        <w:rPr>
          <w:w w:val="115"/>
        </w:rPr>
        <w:t>and</w:t>
      </w:r>
      <w:r>
        <w:rPr>
          <w:spacing w:val="-3"/>
          <w:w w:val="115"/>
        </w:rPr>
        <w:t xml:space="preserve"> </w:t>
      </w:r>
      <w:r>
        <w:rPr>
          <w:w w:val="115"/>
        </w:rPr>
        <w:t>even</w:t>
      </w:r>
      <w:r>
        <w:rPr>
          <w:spacing w:val="-4"/>
          <w:w w:val="115"/>
        </w:rPr>
        <w:t xml:space="preserve"> </w:t>
      </w:r>
      <w:r>
        <w:rPr>
          <w:w w:val="115"/>
        </w:rPr>
        <w:t>their</w:t>
      </w:r>
      <w:r>
        <w:rPr>
          <w:spacing w:val="-4"/>
          <w:w w:val="115"/>
        </w:rPr>
        <w:t xml:space="preserve"> </w:t>
      </w:r>
      <w:r>
        <w:rPr>
          <w:w w:val="115"/>
        </w:rPr>
        <w:t>own</w:t>
      </w:r>
      <w:r>
        <w:rPr>
          <w:spacing w:val="-4"/>
          <w:w w:val="115"/>
        </w:rPr>
        <w:t xml:space="preserve"> </w:t>
      </w:r>
      <w:r>
        <w:rPr>
          <w:w w:val="115"/>
        </w:rPr>
        <w:t>apps,</w:t>
      </w:r>
      <w:r>
        <w:rPr>
          <w:spacing w:val="-4"/>
          <w:w w:val="115"/>
        </w:rPr>
        <w:t xml:space="preserve"> </w:t>
      </w:r>
      <w:r>
        <w:rPr>
          <w:w w:val="115"/>
        </w:rPr>
        <w:t xml:space="preserve">how can </w:t>
      </w:r>
      <w:r>
        <w:rPr>
          <w:spacing w:val="-3"/>
          <w:w w:val="115"/>
        </w:rPr>
        <w:t xml:space="preserve">we </w:t>
      </w:r>
      <w:r>
        <w:rPr>
          <w:w w:val="115"/>
        </w:rPr>
        <w:t xml:space="preserve">design them so that they </w:t>
      </w:r>
      <w:r>
        <w:rPr>
          <w:w w:val="105"/>
        </w:rPr>
        <w:t xml:space="preserve">won’t </w:t>
      </w:r>
      <w:r>
        <w:rPr>
          <w:w w:val="115"/>
        </w:rPr>
        <w:t xml:space="preserve">harm people </w:t>
      </w:r>
      <w:r>
        <w:rPr>
          <w:spacing w:val="-3"/>
          <w:w w:val="115"/>
        </w:rPr>
        <w:t xml:space="preserve">by </w:t>
      </w:r>
      <w:r>
        <w:rPr>
          <w:w w:val="115"/>
        </w:rPr>
        <w:t>accident, or as a result of</w:t>
      </w:r>
      <w:r>
        <w:rPr>
          <w:spacing w:val="5"/>
          <w:w w:val="115"/>
        </w:rPr>
        <w:t xml:space="preserve"> </w:t>
      </w:r>
      <w:r>
        <w:rPr>
          <w:w w:val="115"/>
        </w:rPr>
        <w:t>malice?</w:t>
      </w:r>
    </w:p>
    <w:p>
      <w:pPr>
        <w:pStyle w:val="BodyText"/>
        <w:spacing w:line="204" w:lineRule="auto" w:before="102"/>
        <w:ind w:firstLine="298"/>
      </w:pPr>
      <w:r>
        <w:rPr>
          <w:w w:val="110"/>
        </w:rPr>
        <w:t xml:space="preserve">An example of the second,  and the theme of the </w:t>
      </w:r>
      <w:r>
        <w:rPr>
          <w:spacing w:val="-3"/>
          <w:w w:val="110"/>
        </w:rPr>
        <w:t xml:space="preserve">Workshop  </w:t>
      </w:r>
      <w:r>
        <w:rPr>
          <w:w w:val="110"/>
        </w:rPr>
        <w:t xml:space="preserve">on Security     and Human Behaviour, is what </w:t>
      </w:r>
      <w:r>
        <w:rPr>
          <w:spacing w:val="-3"/>
          <w:w w:val="110"/>
        </w:rPr>
        <w:t xml:space="preserve">we </w:t>
      </w:r>
      <w:r>
        <w:rPr>
          <w:w w:val="110"/>
        </w:rPr>
        <w:t xml:space="preserve">can learn from disciplines that study how people deal with risk, ranging from anthropology and psychology to sociology, history and </w:t>
      </w:r>
      <w:r>
        <w:rPr>
          <w:spacing w:val="-3"/>
          <w:w w:val="110"/>
        </w:rPr>
        <w:t xml:space="preserve">philosophy. </w:t>
      </w:r>
      <w:r>
        <w:rPr>
          <w:w w:val="110"/>
        </w:rPr>
        <w:t xml:space="preserve">Our 2020 </w:t>
      </w:r>
      <w:r>
        <w:rPr>
          <w:spacing w:val="-3"/>
          <w:w w:val="110"/>
        </w:rPr>
        <w:t xml:space="preserve">event </w:t>
      </w:r>
      <w:r>
        <w:rPr>
          <w:w w:val="110"/>
        </w:rPr>
        <w:t xml:space="preserve">is hosting leading criminologists. The pandemic now suggests that maybe </w:t>
      </w:r>
      <w:r>
        <w:rPr>
          <w:spacing w:val="-3"/>
          <w:w w:val="110"/>
        </w:rPr>
        <w:t xml:space="preserve">we </w:t>
      </w:r>
      <w:r>
        <w:rPr>
          <w:w w:val="110"/>
        </w:rPr>
        <w:t xml:space="preserve">should work with architects too. They’re now working out how people can </w:t>
      </w:r>
      <w:r>
        <w:rPr>
          <w:spacing w:val="2"/>
          <w:w w:val="110"/>
        </w:rPr>
        <w:t xml:space="preserve">be </w:t>
      </w:r>
      <w:r>
        <w:rPr>
          <w:w w:val="110"/>
        </w:rPr>
        <w:t xml:space="preserve">physically distant but socially engaged, and their skill is understanding how form facilitates human experience and </w:t>
      </w:r>
      <w:r>
        <w:rPr>
          <w:spacing w:val="-5"/>
          <w:w w:val="110"/>
        </w:rPr>
        <w:t xml:space="preserve">human </w:t>
      </w:r>
      <w:r>
        <w:rPr>
          <w:w w:val="110"/>
        </w:rPr>
        <w:t>interaction. There’s more to design than just hacking</w:t>
      </w:r>
      <w:r>
        <w:rPr>
          <w:spacing w:val="39"/>
          <w:w w:val="110"/>
        </w:rPr>
        <w:t xml:space="preserve"> </w:t>
      </w:r>
      <w:r>
        <w:rPr>
          <w:w w:val="110"/>
        </w:rPr>
        <w:t>code.</w:t>
      </w:r>
    </w:p>
    <w:p>
      <w:pPr>
        <w:spacing w:after="0" w:line="204" w:lineRule="auto"/>
        <w:sectPr>
          <w:pgSz w:w="11900" w:h="16840"/>
          <w:pgMar w:header="1764" w:footer="1771" w:top="2020" w:bottom="1960" w:left="1680" w:right="1680"/>
        </w:sectPr>
      </w:pPr>
    </w:p>
    <w:p>
      <w:pPr>
        <w:pStyle w:val="BodyText"/>
        <w:spacing w:before="2"/>
        <w:ind w:left="0" w:right="0"/>
        <w:jc w:val="left"/>
        <w:rPr>
          <w:sz w:val="26"/>
        </w:rPr>
      </w:pPr>
    </w:p>
    <w:p>
      <w:pPr>
        <w:pStyle w:val="Heading1"/>
        <w:spacing w:before="42"/>
        <w:ind w:left="811" w:firstLine="0"/>
        <w:jc w:val="both"/>
      </w:pPr>
      <w:r>
        <w:rPr>
          <w:w w:val="140"/>
        </w:rPr>
        <w:t>Further reading</w:t>
      </w:r>
    </w:p>
    <w:p>
      <w:pPr>
        <w:pStyle w:val="BodyText"/>
        <w:spacing w:before="2"/>
        <w:ind w:left="0" w:right="0"/>
        <w:jc w:val="left"/>
        <w:rPr>
          <w:sz w:val="18"/>
        </w:rPr>
      </w:pPr>
    </w:p>
    <w:p>
      <w:pPr>
        <w:pStyle w:val="BodyText"/>
        <w:spacing w:line="204" w:lineRule="auto"/>
      </w:pPr>
      <w:r>
        <w:rPr>
          <w:w w:val="110"/>
        </w:rPr>
        <w:t xml:space="preserve">The Real Hustle videos are probably  the best tutorial  on deception;  a number  of episodes are on </w:t>
      </w:r>
      <w:r>
        <w:rPr>
          <w:spacing w:val="-4"/>
          <w:w w:val="110"/>
        </w:rPr>
        <w:t xml:space="preserve">YouTube. </w:t>
      </w:r>
      <w:r>
        <w:rPr>
          <w:w w:val="110"/>
        </w:rPr>
        <w:t xml:space="preserve">Meanwhile, the best </w:t>
      </w:r>
      <w:r>
        <w:rPr>
          <w:spacing w:val="2"/>
          <w:w w:val="110"/>
        </w:rPr>
        <w:t xml:space="preserve">book </w:t>
      </w:r>
      <w:r>
        <w:rPr>
          <w:w w:val="110"/>
        </w:rPr>
        <w:t>on social engineering is still</w:t>
      </w:r>
      <w:r>
        <w:rPr>
          <w:spacing w:val="-9"/>
          <w:w w:val="110"/>
        </w:rPr>
        <w:t xml:space="preserve"> </w:t>
      </w:r>
      <w:r>
        <w:rPr>
          <w:w w:val="110"/>
        </w:rPr>
        <w:t>Kevin</w:t>
      </w:r>
      <w:r>
        <w:rPr>
          <w:spacing w:val="-10"/>
          <w:w w:val="110"/>
        </w:rPr>
        <w:t xml:space="preserve"> </w:t>
      </w:r>
      <w:r>
        <w:rPr>
          <w:w w:val="110"/>
        </w:rPr>
        <w:t>Mitnick’s</w:t>
      </w:r>
      <w:r>
        <w:rPr>
          <w:spacing w:val="-8"/>
          <w:w w:val="110"/>
        </w:rPr>
        <w:t xml:space="preserve"> </w:t>
      </w:r>
      <w:r>
        <w:rPr>
          <w:rFonts w:ascii="Palatino Linotype" w:hAnsi="Palatino Linotype"/>
          <w:i/>
          <w:w w:val="110"/>
        </w:rPr>
        <w:t>‘The</w:t>
      </w:r>
      <w:r>
        <w:rPr>
          <w:rFonts w:ascii="Palatino Linotype" w:hAnsi="Palatino Linotype"/>
          <w:i/>
          <w:spacing w:val="-2"/>
          <w:w w:val="110"/>
        </w:rPr>
        <w:t xml:space="preserve"> </w:t>
      </w:r>
      <w:r>
        <w:rPr>
          <w:rFonts w:ascii="Palatino Linotype" w:hAnsi="Palatino Linotype"/>
          <w:i/>
          <w:w w:val="110"/>
        </w:rPr>
        <w:t>Art</w:t>
      </w:r>
      <w:r>
        <w:rPr>
          <w:rFonts w:ascii="Palatino Linotype" w:hAnsi="Palatino Linotype"/>
          <w:i/>
          <w:spacing w:val="-1"/>
          <w:w w:val="110"/>
        </w:rPr>
        <w:t xml:space="preserve"> </w:t>
      </w:r>
      <w:r>
        <w:rPr>
          <w:rFonts w:ascii="Palatino Linotype" w:hAnsi="Palatino Linotype"/>
          <w:i/>
          <w:w w:val="110"/>
        </w:rPr>
        <w:t>of</w:t>
      </w:r>
      <w:r>
        <w:rPr>
          <w:rFonts w:ascii="Palatino Linotype" w:hAnsi="Palatino Linotype"/>
          <w:i/>
          <w:spacing w:val="-2"/>
          <w:w w:val="110"/>
        </w:rPr>
        <w:t xml:space="preserve"> </w:t>
      </w:r>
      <w:r>
        <w:rPr>
          <w:rFonts w:ascii="Palatino Linotype" w:hAnsi="Palatino Linotype"/>
          <w:i/>
          <w:spacing w:val="-5"/>
          <w:w w:val="110"/>
        </w:rPr>
        <w:t>Deception’</w:t>
      </w:r>
      <w:r>
        <w:rPr>
          <w:rFonts w:ascii="Palatino Linotype" w:hAnsi="Palatino Linotype"/>
          <w:i/>
          <w:spacing w:val="-7"/>
          <w:w w:val="110"/>
        </w:rPr>
        <w:t xml:space="preserve"> </w:t>
      </w:r>
      <w:r>
        <w:rPr>
          <w:w w:val="110"/>
        </w:rPr>
        <w:t>[1325].</w:t>
      </w:r>
      <w:r>
        <w:rPr>
          <w:spacing w:val="15"/>
          <w:w w:val="110"/>
        </w:rPr>
        <w:t xml:space="preserve"> </w:t>
      </w:r>
      <w:r>
        <w:rPr>
          <w:w w:val="110"/>
        </w:rPr>
        <w:t>Amit</w:t>
      </w:r>
      <w:r>
        <w:rPr>
          <w:spacing w:val="-8"/>
          <w:w w:val="110"/>
        </w:rPr>
        <w:t xml:space="preserve"> </w:t>
      </w:r>
      <w:r>
        <w:rPr>
          <w:w w:val="110"/>
        </w:rPr>
        <w:t>Katwala</w:t>
      </w:r>
      <w:r>
        <w:rPr>
          <w:spacing w:val="-9"/>
          <w:w w:val="110"/>
        </w:rPr>
        <w:t xml:space="preserve"> </w:t>
      </w:r>
      <w:r>
        <w:rPr>
          <w:w w:val="110"/>
        </w:rPr>
        <w:t>wrote</w:t>
      </w:r>
      <w:r>
        <w:rPr>
          <w:spacing w:val="-9"/>
          <w:w w:val="110"/>
        </w:rPr>
        <w:t xml:space="preserve"> </w:t>
      </w:r>
      <w:r>
        <w:rPr>
          <w:w w:val="110"/>
        </w:rPr>
        <w:t>a</w:t>
      </w:r>
      <w:r>
        <w:rPr>
          <w:spacing w:val="-8"/>
          <w:w w:val="110"/>
        </w:rPr>
        <w:t xml:space="preserve"> </w:t>
      </w:r>
      <w:r>
        <w:rPr>
          <w:w w:val="110"/>
        </w:rPr>
        <w:t xml:space="preserve">short survey of deception detection technologies [1024] while </w:t>
      </w:r>
      <w:r>
        <w:rPr>
          <w:spacing w:val="-6"/>
          <w:w w:val="110"/>
        </w:rPr>
        <w:t xml:space="preserve">Tony </w:t>
      </w:r>
      <w:r>
        <w:rPr>
          <w:w w:val="110"/>
        </w:rPr>
        <w:t xml:space="preserve">Docan-Morgan has edited a 2019 handbook on the state of deception research with 51 chapters </w:t>
      </w:r>
      <w:r>
        <w:rPr>
          <w:spacing w:val="-3"/>
          <w:w w:val="110"/>
        </w:rPr>
        <w:t>by</w:t>
      </w:r>
      <w:r>
        <w:rPr>
          <w:spacing w:val="51"/>
          <w:w w:val="110"/>
        </w:rPr>
        <w:t xml:space="preserve"> </w:t>
      </w:r>
      <w:r>
        <w:rPr>
          <w:w w:val="110"/>
        </w:rPr>
        <w:t>specialists on its many aspects</w:t>
      </w:r>
      <w:r>
        <w:rPr>
          <w:spacing w:val="47"/>
          <w:w w:val="110"/>
        </w:rPr>
        <w:t xml:space="preserve"> </w:t>
      </w:r>
      <w:r>
        <w:rPr>
          <w:w w:val="110"/>
        </w:rPr>
        <w:t>[569].</w:t>
      </w:r>
    </w:p>
    <w:p>
      <w:pPr>
        <w:pStyle w:val="BodyText"/>
        <w:spacing w:line="201" w:lineRule="auto" w:before="97"/>
        <w:ind w:firstLine="298"/>
      </w:pPr>
      <w:r>
        <w:rPr>
          <w:spacing w:val="-6"/>
          <w:w w:val="110"/>
        </w:rPr>
        <w:t xml:space="preserve">For  </w:t>
      </w:r>
      <w:r>
        <w:rPr>
          <w:w w:val="110"/>
        </w:rPr>
        <w:t xml:space="preserve">how social psychology gets used and abused in marketing,  the must read </w:t>
      </w:r>
      <w:r>
        <w:rPr>
          <w:spacing w:val="2"/>
          <w:w w:val="110"/>
        </w:rPr>
        <w:t xml:space="preserve">book </w:t>
      </w:r>
      <w:r>
        <w:rPr>
          <w:w w:val="110"/>
        </w:rPr>
        <w:t xml:space="preserve">is Tim </w:t>
      </w:r>
      <w:r>
        <w:rPr>
          <w:spacing w:val="-5"/>
        </w:rPr>
        <w:t xml:space="preserve">Wu’s </w:t>
      </w:r>
      <w:r>
        <w:rPr>
          <w:rFonts w:ascii="Palatino Linotype" w:hAnsi="Palatino Linotype"/>
          <w:i/>
          <w:w w:val="110"/>
        </w:rPr>
        <w:t xml:space="preserve">‘The Attention Merchants’ </w:t>
      </w:r>
      <w:r>
        <w:rPr>
          <w:w w:val="110"/>
        </w:rPr>
        <w:t>which tells the history of advertising</w:t>
      </w:r>
      <w:r>
        <w:rPr>
          <w:spacing w:val="8"/>
          <w:w w:val="110"/>
        </w:rPr>
        <w:t xml:space="preserve"> </w:t>
      </w:r>
      <w:r>
        <w:rPr>
          <w:w w:val="110"/>
        </w:rPr>
        <w:t>[2050].</w:t>
      </w:r>
    </w:p>
    <w:p>
      <w:pPr>
        <w:pStyle w:val="BodyText"/>
        <w:spacing w:line="194" w:lineRule="auto" w:before="107"/>
        <w:ind w:firstLine="298"/>
      </w:pPr>
      <w:r>
        <w:rPr>
          <w:w w:val="110"/>
        </w:rPr>
        <w:t xml:space="preserve">In the computer science literature, perhaps a </w:t>
      </w:r>
      <w:r>
        <w:rPr>
          <w:spacing w:val="2"/>
          <w:w w:val="110"/>
        </w:rPr>
        <w:t xml:space="preserve">good </w:t>
      </w:r>
      <w:r>
        <w:rPr>
          <w:w w:val="110"/>
        </w:rPr>
        <w:t xml:space="preserve">starting point is James Reason’s </w:t>
      </w:r>
      <w:r>
        <w:rPr>
          <w:rFonts w:ascii="Palatino Linotype" w:hAnsi="Palatino Linotype"/>
          <w:i/>
          <w:w w:val="110"/>
        </w:rPr>
        <w:t>‘Human Error’</w:t>
      </w:r>
      <w:r>
        <w:rPr>
          <w:w w:val="110"/>
        </w:rPr>
        <w:t xml:space="preserve">, which tells us what the safety-critical systems community has learned from many years studying the cognate problems in their    </w:t>
      </w:r>
      <w:r>
        <w:rPr>
          <w:rFonts w:ascii="Arial Unicode MS" w:hAnsi="Arial Unicode MS"/>
          <w:w w:val="110"/>
        </w:rPr>
        <w:t>fi</w:t>
      </w:r>
      <w:r>
        <w:rPr>
          <w:w w:val="110"/>
        </w:rPr>
        <w:t xml:space="preserve">eld [1589]. Then there are standard HCI texts such as [1544], while early </w:t>
      </w:r>
      <w:r>
        <w:rPr>
          <w:spacing w:val="-5"/>
          <w:w w:val="110"/>
        </w:rPr>
        <w:t>pa</w:t>
      </w:r>
      <w:r>
        <w:rPr>
          <w:w w:val="110"/>
        </w:rPr>
        <w:t>pers on security usability appeared as [493] and on phishing appeared as [976]. As</w:t>
      </w:r>
      <w:r>
        <w:rPr>
          <w:spacing w:val="-9"/>
          <w:w w:val="110"/>
        </w:rPr>
        <w:t xml:space="preserve"> </w:t>
      </w:r>
      <w:r>
        <w:rPr>
          <w:spacing w:val="-3"/>
          <w:w w:val="110"/>
        </w:rPr>
        <w:t>we</w:t>
      </w:r>
      <w:r>
        <w:rPr>
          <w:spacing w:val="-8"/>
          <w:w w:val="110"/>
        </w:rPr>
        <w:t xml:space="preserve"> </w:t>
      </w:r>
      <w:r>
        <w:rPr>
          <w:spacing w:val="-3"/>
          <w:w w:val="110"/>
        </w:rPr>
        <w:t>move</w:t>
      </w:r>
      <w:r>
        <w:rPr>
          <w:spacing w:val="-9"/>
          <w:w w:val="110"/>
        </w:rPr>
        <w:t xml:space="preserve"> </w:t>
      </w:r>
      <w:r>
        <w:rPr>
          <w:w w:val="110"/>
        </w:rPr>
        <w:t>to</w:t>
      </w:r>
      <w:r>
        <w:rPr>
          <w:spacing w:val="-8"/>
          <w:w w:val="110"/>
        </w:rPr>
        <w:t xml:space="preserve"> </w:t>
      </w:r>
      <w:r>
        <w:rPr>
          <w:w w:val="110"/>
        </w:rPr>
        <w:t>a</w:t>
      </w:r>
      <w:r>
        <w:rPr>
          <w:spacing w:val="-9"/>
          <w:w w:val="110"/>
        </w:rPr>
        <w:t xml:space="preserve"> </w:t>
      </w:r>
      <w:r>
        <w:rPr>
          <w:w w:val="110"/>
        </w:rPr>
        <w:t>world</w:t>
      </w:r>
      <w:r>
        <w:rPr>
          <w:spacing w:val="-8"/>
          <w:w w:val="110"/>
        </w:rPr>
        <w:t xml:space="preserve"> </w:t>
      </w:r>
      <w:r>
        <w:rPr>
          <w:w w:val="110"/>
        </w:rPr>
        <w:t>of</w:t>
      </w:r>
      <w:r>
        <w:rPr>
          <w:spacing w:val="-8"/>
          <w:w w:val="110"/>
        </w:rPr>
        <w:t xml:space="preserve"> </w:t>
      </w:r>
      <w:r>
        <w:rPr>
          <w:w w:val="110"/>
        </w:rPr>
        <w:t>autonomous</w:t>
      </w:r>
      <w:r>
        <w:rPr>
          <w:spacing w:val="-9"/>
          <w:w w:val="110"/>
        </w:rPr>
        <w:t xml:space="preserve"> </w:t>
      </w:r>
      <w:r>
        <w:rPr>
          <w:w w:val="110"/>
        </w:rPr>
        <w:t>devices,</w:t>
      </w:r>
      <w:r>
        <w:rPr>
          <w:spacing w:val="-4"/>
          <w:w w:val="110"/>
        </w:rPr>
        <w:t xml:space="preserve"> </w:t>
      </w:r>
      <w:r>
        <w:rPr>
          <w:w w:val="110"/>
        </w:rPr>
        <w:t>there</w:t>
      </w:r>
      <w:r>
        <w:rPr>
          <w:spacing w:val="-8"/>
          <w:w w:val="110"/>
        </w:rPr>
        <w:t xml:space="preserve"> </w:t>
      </w:r>
      <w:r>
        <w:rPr>
          <w:w w:val="110"/>
        </w:rPr>
        <w:t>is</w:t>
      </w:r>
      <w:r>
        <w:rPr>
          <w:spacing w:val="-9"/>
          <w:w w:val="110"/>
        </w:rPr>
        <w:t xml:space="preserve"> </w:t>
      </w:r>
      <w:r>
        <w:rPr>
          <w:w w:val="110"/>
        </w:rPr>
        <w:t>a</w:t>
      </w:r>
      <w:r>
        <w:rPr>
          <w:spacing w:val="-8"/>
          <w:w w:val="110"/>
        </w:rPr>
        <w:t xml:space="preserve"> </w:t>
      </w:r>
      <w:r>
        <w:rPr>
          <w:w w:val="110"/>
        </w:rPr>
        <w:t>growing</w:t>
      </w:r>
      <w:r>
        <w:rPr>
          <w:spacing w:val="-9"/>
          <w:w w:val="110"/>
        </w:rPr>
        <w:t xml:space="preserve"> </w:t>
      </w:r>
      <w:r>
        <w:rPr>
          <w:spacing w:val="2"/>
          <w:w w:val="110"/>
        </w:rPr>
        <w:t>body</w:t>
      </w:r>
      <w:r>
        <w:rPr>
          <w:spacing w:val="-8"/>
          <w:w w:val="110"/>
        </w:rPr>
        <w:t xml:space="preserve"> </w:t>
      </w:r>
      <w:r>
        <w:rPr>
          <w:w w:val="110"/>
        </w:rPr>
        <w:t>of</w:t>
      </w:r>
      <w:r>
        <w:rPr>
          <w:spacing w:val="-8"/>
          <w:w w:val="110"/>
        </w:rPr>
        <w:t xml:space="preserve"> </w:t>
      </w:r>
      <w:r>
        <w:rPr>
          <w:w w:val="110"/>
        </w:rPr>
        <w:t xml:space="preserve">research on how </w:t>
      </w:r>
      <w:r>
        <w:rPr>
          <w:spacing w:val="-3"/>
          <w:w w:val="110"/>
        </w:rPr>
        <w:t xml:space="preserve">we </w:t>
      </w:r>
      <w:r>
        <w:rPr>
          <w:w w:val="110"/>
        </w:rPr>
        <w:t xml:space="preserve">can get people to trust robots more </w:t>
      </w:r>
      <w:r>
        <w:rPr>
          <w:spacing w:val="-3"/>
          <w:w w:val="110"/>
        </w:rPr>
        <w:t xml:space="preserve">by </w:t>
      </w:r>
      <w:r>
        <w:rPr>
          <w:w w:val="110"/>
        </w:rPr>
        <w:t>Disney</w:t>
      </w:r>
      <w:r>
        <w:rPr>
          <w:rFonts w:ascii="Arial Unicode MS" w:hAnsi="Arial Unicode MS"/>
          <w:w w:val="110"/>
        </w:rPr>
        <w:t>fi</w:t>
      </w:r>
      <w:r>
        <w:rPr>
          <w:w w:val="110"/>
        </w:rPr>
        <w:t xml:space="preserve">cation </w:t>
      </w:r>
      <w:r>
        <w:rPr>
          <w:w w:val="90"/>
        </w:rPr>
        <w:t xml:space="preserve">– </w:t>
      </w:r>
      <w:r>
        <w:rPr>
          <w:w w:val="110"/>
        </w:rPr>
        <w:t xml:space="preserve">for example, giving library robots eyes </w:t>
      </w:r>
      <w:r>
        <w:rPr>
          <w:w w:val="115"/>
        </w:rPr>
        <w:t xml:space="preserve">that </w:t>
      </w:r>
      <w:r>
        <w:rPr>
          <w:w w:val="110"/>
        </w:rPr>
        <w:t xml:space="preserve">follow the direction of travel, and making </w:t>
      </w:r>
      <w:r>
        <w:rPr>
          <w:spacing w:val="-3"/>
          <w:w w:val="110"/>
        </w:rPr>
        <w:t xml:space="preserve">them </w:t>
      </w:r>
      <w:r>
        <w:rPr>
          <w:w w:val="110"/>
        </w:rPr>
        <w:t xml:space="preserve">chirp with happiness when they help a customer [1687]. Similar research </w:t>
      </w:r>
      <w:r>
        <w:rPr>
          <w:spacing w:val="-7"/>
          <w:w w:val="110"/>
        </w:rPr>
        <w:t xml:space="preserve">on </w:t>
      </w:r>
      <w:r>
        <w:rPr>
          <w:w w:val="110"/>
        </w:rPr>
        <w:t xml:space="preserve">autonomous vehicles shows </w:t>
      </w:r>
      <w:r>
        <w:rPr>
          <w:w w:val="115"/>
        </w:rPr>
        <w:t xml:space="preserve">that </w:t>
      </w:r>
      <w:r>
        <w:rPr>
          <w:w w:val="110"/>
        </w:rPr>
        <w:t>people trust such vehicles more if they’re</w:t>
      </w:r>
      <w:r>
        <w:rPr>
          <w:spacing w:val="-26"/>
          <w:w w:val="110"/>
        </w:rPr>
        <w:t xml:space="preserve"> </w:t>
      </w:r>
      <w:r>
        <w:rPr>
          <w:w w:val="110"/>
        </w:rPr>
        <w:t>given some personality,  and the passengers are given some strategic control such as  the</w:t>
      </w:r>
      <w:r>
        <w:rPr>
          <w:spacing w:val="15"/>
          <w:w w:val="110"/>
        </w:rPr>
        <w:t xml:space="preserve"> </w:t>
      </w:r>
      <w:r>
        <w:rPr>
          <w:w w:val="110"/>
        </w:rPr>
        <w:t>ability</w:t>
      </w:r>
      <w:r>
        <w:rPr>
          <w:spacing w:val="16"/>
          <w:w w:val="110"/>
        </w:rPr>
        <w:t xml:space="preserve"> </w:t>
      </w:r>
      <w:r>
        <w:rPr>
          <w:w w:val="110"/>
        </w:rPr>
        <w:t>to</w:t>
      </w:r>
      <w:r>
        <w:rPr>
          <w:spacing w:val="16"/>
          <w:w w:val="110"/>
        </w:rPr>
        <w:t xml:space="preserve"> </w:t>
      </w:r>
      <w:r>
        <w:rPr>
          <w:w w:val="110"/>
        </w:rPr>
        <w:t>select</w:t>
      </w:r>
      <w:r>
        <w:rPr>
          <w:spacing w:val="16"/>
          <w:w w:val="110"/>
        </w:rPr>
        <w:t xml:space="preserve"> </w:t>
      </w:r>
      <w:r>
        <w:rPr>
          <w:w w:val="110"/>
        </w:rPr>
        <w:t>routes</w:t>
      </w:r>
      <w:r>
        <w:rPr>
          <w:spacing w:val="16"/>
          <w:w w:val="110"/>
        </w:rPr>
        <w:t xml:space="preserve"> </w:t>
      </w:r>
      <w:r>
        <w:rPr>
          <w:w w:val="110"/>
        </w:rPr>
        <w:t>or</w:t>
      </w:r>
      <w:r>
        <w:rPr>
          <w:spacing w:val="15"/>
          <w:w w:val="110"/>
        </w:rPr>
        <w:t xml:space="preserve"> </w:t>
      </w:r>
      <w:r>
        <w:rPr>
          <w:w w:val="110"/>
        </w:rPr>
        <w:t>even</w:t>
      </w:r>
      <w:r>
        <w:rPr>
          <w:spacing w:val="16"/>
          <w:w w:val="110"/>
        </w:rPr>
        <w:t xml:space="preserve"> </w:t>
      </w:r>
      <w:r>
        <w:rPr>
          <w:w w:val="110"/>
        </w:rPr>
        <w:t>just</w:t>
      </w:r>
      <w:r>
        <w:rPr>
          <w:spacing w:val="16"/>
          <w:w w:val="110"/>
        </w:rPr>
        <w:t xml:space="preserve"> </w:t>
      </w:r>
      <w:r>
        <w:rPr>
          <w:w w:val="110"/>
        </w:rPr>
        <w:t>to</w:t>
      </w:r>
      <w:r>
        <w:rPr>
          <w:spacing w:val="16"/>
          <w:w w:val="110"/>
        </w:rPr>
        <w:t xml:space="preserve"> </w:t>
      </w:r>
      <w:r>
        <w:rPr>
          <w:w w:val="110"/>
        </w:rPr>
        <w:t>order</w:t>
      </w:r>
      <w:r>
        <w:rPr>
          <w:spacing w:val="16"/>
          <w:w w:val="110"/>
        </w:rPr>
        <w:t xml:space="preserve"> </w:t>
      </w:r>
      <w:r>
        <w:rPr>
          <w:w w:val="110"/>
        </w:rPr>
        <w:t>the</w:t>
      </w:r>
      <w:r>
        <w:rPr>
          <w:spacing w:val="15"/>
          <w:w w:val="110"/>
        </w:rPr>
        <w:t xml:space="preserve"> </w:t>
      </w:r>
      <w:r>
        <w:rPr>
          <w:w w:val="110"/>
        </w:rPr>
        <w:t>car</w:t>
      </w:r>
      <w:r>
        <w:rPr>
          <w:spacing w:val="16"/>
          <w:w w:val="110"/>
        </w:rPr>
        <w:t xml:space="preserve"> </w:t>
      </w:r>
      <w:r>
        <w:rPr>
          <w:w w:val="110"/>
        </w:rPr>
        <w:t>to</w:t>
      </w:r>
      <w:r>
        <w:rPr>
          <w:spacing w:val="16"/>
          <w:w w:val="110"/>
        </w:rPr>
        <w:t xml:space="preserve"> </w:t>
      </w:r>
      <w:r>
        <w:rPr>
          <w:w w:val="110"/>
        </w:rPr>
        <w:t>stop.</w:t>
      </w:r>
    </w:p>
    <w:p>
      <w:pPr>
        <w:pStyle w:val="BodyText"/>
        <w:spacing w:line="196" w:lineRule="auto" w:before="123"/>
        <w:ind w:firstLine="298"/>
      </w:pPr>
      <w:r>
        <w:rPr>
          <w:w w:val="105"/>
        </w:rPr>
        <w:t xml:space="preserve">As for behavioral economics, I get </w:t>
      </w:r>
      <w:r>
        <w:rPr>
          <w:spacing w:val="-3"/>
          <w:w w:val="105"/>
        </w:rPr>
        <w:t xml:space="preserve">my </w:t>
      </w:r>
      <w:r>
        <w:rPr>
          <w:w w:val="105"/>
        </w:rPr>
        <w:t xml:space="preserve">students to read Danny Kahneman’s Nobel prize lecture. </w:t>
      </w:r>
      <w:r>
        <w:rPr>
          <w:spacing w:val="-6"/>
          <w:w w:val="105"/>
        </w:rPr>
        <w:t xml:space="preserve">For </w:t>
      </w:r>
      <w:r>
        <w:rPr>
          <w:w w:val="105"/>
        </w:rPr>
        <w:t xml:space="preserve">more technical detail, there’s a volume of papers Danny edited just before </w:t>
      </w:r>
      <w:r>
        <w:rPr>
          <w:w w:val="110"/>
        </w:rPr>
        <w:t xml:space="preserve">that </w:t>
      </w:r>
      <w:r>
        <w:rPr>
          <w:w w:val="105"/>
        </w:rPr>
        <w:t xml:space="preserve">with </w:t>
      </w:r>
      <w:r>
        <w:rPr>
          <w:spacing w:val="-6"/>
          <w:w w:val="105"/>
        </w:rPr>
        <w:t xml:space="preserve">Tom </w:t>
      </w:r>
      <w:r>
        <w:rPr>
          <w:w w:val="105"/>
        </w:rPr>
        <w:t>Gilovich and Dale Gri</w:t>
      </w:r>
      <w:r>
        <w:rPr>
          <w:rFonts w:ascii="Arial Unicode MS" w:hAnsi="Arial Unicode MS"/>
          <w:w w:val="105"/>
        </w:rPr>
        <w:t>ffi</w:t>
      </w:r>
      <w:r>
        <w:rPr>
          <w:w w:val="105"/>
        </w:rPr>
        <w:t xml:space="preserve">n [769],  or  the  </w:t>
      </w:r>
      <w:r>
        <w:rPr>
          <w:spacing w:val="-3"/>
          <w:w w:val="105"/>
        </w:rPr>
        <w:t xml:space="preserve">pop  </w:t>
      </w:r>
      <w:r>
        <w:rPr>
          <w:w w:val="105"/>
        </w:rPr>
        <w:t xml:space="preserve">science </w:t>
      </w:r>
      <w:r>
        <w:rPr>
          <w:spacing w:val="2"/>
          <w:w w:val="105"/>
        </w:rPr>
        <w:t xml:space="preserve">book </w:t>
      </w:r>
      <w:r>
        <w:rPr>
          <w:rFonts w:ascii="Palatino Linotype" w:hAnsi="Palatino Linotype"/>
          <w:i/>
          <w:w w:val="105"/>
        </w:rPr>
        <w:t xml:space="preserve">‘Thinking, </w:t>
      </w:r>
      <w:r>
        <w:rPr>
          <w:rFonts w:ascii="Palatino Linotype" w:hAnsi="Palatino Linotype"/>
          <w:i/>
          <w:spacing w:val="-4"/>
          <w:w w:val="105"/>
        </w:rPr>
        <w:t xml:space="preserve">Fast </w:t>
      </w:r>
      <w:r>
        <w:rPr>
          <w:rFonts w:ascii="Palatino Linotype" w:hAnsi="Palatino Linotype"/>
          <w:i/>
          <w:w w:val="105"/>
        </w:rPr>
        <w:t xml:space="preserve">and Slow’ </w:t>
      </w:r>
      <w:r>
        <w:rPr>
          <w:w w:val="110"/>
        </w:rPr>
        <w:t xml:space="preserve">that </w:t>
      </w:r>
      <w:r>
        <w:rPr>
          <w:w w:val="105"/>
        </w:rPr>
        <w:t xml:space="preserve">he wrote afterwards [1005]. An alternative view, which gives the whole history of behavioral economics, is Dick Thaler’s </w:t>
      </w:r>
      <w:r>
        <w:rPr>
          <w:rFonts w:ascii="Palatino Linotype" w:hAnsi="Palatino Linotype"/>
          <w:i/>
          <w:w w:val="105"/>
        </w:rPr>
        <w:t xml:space="preserve">‘Misbehaving: The Making of Behavioural Economics’ </w:t>
      </w:r>
      <w:r>
        <w:rPr>
          <w:w w:val="105"/>
        </w:rPr>
        <w:t xml:space="preserve">[1874]. </w:t>
      </w:r>
      <w:r>
        <w:rPr>
          <w:spacing w:val="-6"/>
          <w:w w:val="105"/>
        </w:rPr>
        <w:t xml:space="preserve">For </w:t>
      </w:r>
      <w:r>
        <w:rPr>
          <w:w w:val="105"/>
        </w:rPr>
        <w:t xml:space="preserve">the applications of this theory  in  government  and  elsewhere,  the  standard  reference is Dick Thaler and Cass Sunnstein’s </w:t>
      </w:r>
      <w:r>
        <w:rPr>
          <w:rFonts w:ascii="Palatino Linotype" w:hAnsi="Palatino Linotype"/>
          <w:i/>
          <w:w w:val="105"/>
        </w:rPr>
        <w:t xml:space="preserve">‘Nudge’ </w:t>
      </w:r>
      <w:r>
        <w:rPr>
          <w:w w:val="105"/>
        </w:rPr>
        <w:t xml:space="preserve">[1876]. Dick’s later second thoughts about </w:t>
      </w:r>
      <w:r>
        <w:rPr/>
        <w:t xml:space="preserve">‘Sludge’ </w:t>
      </w:r>
      <w:r>
        <w:rPr>
          <w:w w:val="105"/>
        </w:rPr>
        <w:t xml:space="preserve">are </w:t>
      </w:r>
      <w:r>
        <w:rPr>
          <w:w w:val="110"/>
        </w:rPr>
        <w:t>at</w:t>
      </w:r>
      <w:r>
        <w:rPr>
          <w:spacing w:val="38"/>
          <w:w w:val="110"/>
        </w:rPr>
        <w:t xml:space="preserve"> </w:t>
      </w:r>
      <w:r>
        <w:rPr>
          <w:w w:val="105"/>
        </w:rPr>
        <w:t>[1875].</w:t>
      </w:r>
    </w:p>
    <w:p>
      <w:pPr>
        <w:pStyle w:val="BodyText"/>
        <w:spacing w:line="204" w:lineRule="auto" w:before="91"/>
        <w:ind w:firstLine="298"/>
      </w:pPr>
      <w:r>
        <w:rPr>
          <w:spacing w:val="-6"/>
          <w:w w:val="115"/>
        </w:rPr>
        <w:t>For</w:t>
      </w:r>
      <w:r>
        <w:rPr>
          <w:spacing w:val="-12"/>
          <w:w w:val="115"/>
        </w:rPr>
        <w:t xml:space="preserve"> </w:t>
      </w:r>
      <w:r>
        <w:rPr>
          <w:w w:val="115"/>
        </w:rPr>
        <w:t>a</w:t>
      </w:r>
      <w:r>
        <w:rPr>
          <w:spacing w:val="-12"/>
          <w:w w:val="115"/>
        </w:rPr>
        <w:t xml:space="preserve"> </w:t>
      </w:r>
      <w:r>
        <w:rPr>
          <w:w w:val="115"/>
        </w:rPr>
        <w:t>detailed</w:t>
      </w:r>
      <w:r>
        <w:rPr>
          <w:spacing w:val="-11"/>
          <w:w w:val="115"/>
        </w:rPr>
        <w:t xml:space="preserve"> </w:t>
      </w:r>
      <w:r>
        <w:rPr>
          <w:w w:val="115"/>
        </w:rPr>
        <w:t>history</w:t>
      </w:r>
      <w:r>
        <w:rPr>
          <w:spacing w:val="-12"/>
          <w:w w:val="115"/>
        </w:rPr>
        <w:t xml:space="preserve"> </w:t>
      </w:r>
      <w:r>
        <w:rPr>
          <w:w w:val="115"/>
        </w:rPr>
        <w:t>of</w:t>
      </w:r>
      <w:r>
        <w:rPr>
          <w:spacing w:val="-12"/>
          <w:w w:val="115"/>
        </w:rPr>
        <w:t xml:space="preserve"> </w:t>
      </w:r>
      <w:r>
        <w:rPr>
          <w:w w:val="115"/>
        </w:rPr>
        <w:t>passwords</w:t>
      </w:r>
      <w:r>
        <w:rPr>
          <w:spacing w:val="-11"/>
          <w:w w:val="115"/>
        </w:rPr>
        <w:t xml:space="preserve"> </w:t>
      </w:r>
      <w:r>
        <w:rPr>
          <w:w w:val="115"/>
        </w:rPr>
        <w:t>and</w:t>
      </w:r>
      <w:r>
        <w:rPr>
          <w:spacing w:val="-12"/>
          <w:w w:val="115"/>
        </w:rPr>
        <w:t xml:space="preserve"> </w:t>
      </w:r>
      <w:r>
        <w:rPr>
          <w:w w:val="115"/>
        </w:rPr>
        <w:t>related</w:t>
      </w:r>
      <w:r>
        <w:rPr>
          <w:spacing w:val="-12"/>
          <w:w w:val="115"/>
        </w:rPr>
        <w:t xml:space="preserve"> </w:t>
      </w:r>
      <w:r>
        <w:rPr>
          <w:w w:val="115"/>
        </w:rPr>
        <w:t>mechanisms,</w:t>
      </w:r>
      <w:r>
        <w:rPr>
          <w:spacing w:val="-10"/>
          <w:w w:val="115"/>
        </w:rPr>
        <w:t xml:space="preserve"> </w:t>
      </w:r>
      <w:r>
        <w:rPr>
          <w:w w:val="115"/>
        </w:rPr>
        <w:t>as</w:t>
      </w:r>
      <w:r>
        <w:rPr>
          <w:spacing w:val="-11"/>
          <w:w w:val="115"/>
        </w:rPr>
        <w:t xml:space="preserve"> </w:t>
      </w:r>
      <w:r>
        <w:rPr>
          <w:w w:val="115"/>
        </w:rPr>
        <w:t>well</w:t>
      </w:r>
      <w:r>
        <w:rPr>
          <w:spacing w:val="-12"/>
          <w:w w:val="115"/>
        </w:rPr>
        <w:t xml:space="preserve"> </w:t>
      </w:r>
      <w:r>
        <w:rPr>
          <w:w w:val="115"/>
        </w:rPr>
        <w:t>as</w:t>
      </w:r>
      <w:r>
        <w:rPr>
          <w:spacing w:val="-12"/>
          <w:w w:val="115"/>
        </w:rPr>
        <w:t xml:space="preserve"> </w:t>
      </w:r>
      <w:r>
        <w:rPr>
          <w:w w:val="115"/>
        </w:rPr>
        <w:t xml:space="preserve">many empirical results and an analysis of statistical techniques for measuring both guessability and recall, I strongly recommend Joe Bonneau’s thesis [289], </w:t>
      </w:r>
      <w:r>
        <w:rPr>
          <w:spacing w:val="-12"/>
          <w:w w:val="115"/>
        </w:rPr>
        <w:t xml:space="preserve">a </w:t>
      </w:r>
      <w:r>
        <w:rPr>
          <w:w w:val="115"/>
        </w:rPr>
        <w:t>number of whose chapters ended up as papers I cited</w:t>
      </w:r>
      <w:r>
        <w:rPr>
          <w:spacing w:val="41"/>
          <w:w w:val="115"/>
        </w:rPr>
        <w:t xml:space="preserve"> </w:t>
      </w:r>
      <w:r>
        <w:rPr>
          <w:w w:val="115"/>
        </w:rPr>
        <w:t>above.</w:t>
      </w:r>
    </w:p>
    <w:p>
      <w:pPr>
        <w:pStyle w:val="BodyText"/>
        <w:spacing w:line="196" w:lineRule="auto" w:before="100"/>
        <w:ind w:firstLine="298"/>
      </w:pPr>
      <w:r>
        <w:rPr>
          <w:w w:val="110"/>
        </w:rPr>
        <w:t xml:space="preserve">Finally, if you’re interested in the dark side, </w:t>
      </w:r>
      <w:r>
        <w:rPr>
          <w:rFonts w:ascii="Palatino Linotype" w:hAnsi="Palatino Linotype"/>
          <w:i/>
          <w:w w:val="110"/>
        </w:rPr>
        <w:t xml:space="preserve">‘The Manipulation of Human </w:t>
      </w:r>
      <w:r>
        <w:rPr>
          <w:rFonts w:ascii="Palatino Linotype" w:hAnsi="Palatino Linotype"/>
          <w:i/>
          <w:w w:val="110"/>
        </w:rPr>
        <w:t xml:space="preserve">Behavior’ </w:t>
      </w:r>
      <w:r>
        <w:rPr>
          <w:w w:val="110"/>
        </w:rPr>
        <w:t>by Albert Biderman and Herb Zimmer reports experiments on interrogation carried out after the Korean War with US Government funding [239]. Known as the Torturer’s Bible, it describes the relative e</w:t>
      </w:r>
      <w:r>
        <w:rPr>
          <w:rFonts w:ascii="Arial Unicode MS" w:hAnsi="Arial Unicode MS"/>
          <w:w w:val="110"/>
        </w:rPr>
        <w:t>ff</w:t>
      </w:r>
      <w:r>
        <w:rPr>
          <w:w w:val="110"/>
        </w:rPr>
        <w:t>ectiveness of sensory deprivation, drugs, hypnosis, social pressure and so on when interrogating and brainwashing prisoners. As for the polygraph and other deception-detection techniques used nowadays, the standard reference is by Aldert Vrij [1970].</w:t>
      </w:r>
    </w:p>
    <w:sectPr>
      <w:pgSz w:w="11900" w:h="16840"/>
      <w:pgMar w:header="1764" w:footer="1771"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Arial Unicode MS">
    <w:altName w:val="Arial Unicode MS"/>
    <w:charset w:val="0"/>
    <w:family w:val="swiss"/>
    <w:pitch w:val="variable"/>
  </w:font>
  <w:font w:name="Courier New">
    <w:altName w:val="Courier New"/>
    <w:charset w:val="0"/>
    <w:family w:val="modern"/>
    <w:pitch w:val="fixed"/>
  </w:font>
  <w:font w:name="SimSun">
    <w:altName w:val="SimSun"/>
    <w:charset w:val="0"/>
    <w:family w:val="auto"/>
    <w:pitch w:val="variable"/>
  </w:font>
  <w:font w:name="Meiryo">
    <w:altName w:val="Meiryo"/>
    <w:charset w:val="0"/>
    <w:family w:val="swiss"/>
    <w:pitch w:val="variable"/>
  </w:font>
  <w:font w:name="Bookman Old Style">
    <w:altName w:val="Bookman Old Style"/>
    <w:charset w:val="0"/>
    <w:family w:val="roman"/>
    <w:pitch w:val="variable"/>
  </w:font>
  <w:font w:name="Arial Black">
    <w:altName w:val="Arial Black"/>
    <w:charset w:val="0"/>
    <w:family w:val="swiss"/>
    <w:pitch w:val="variable"/>
  </w:font>
  <w:font w:name="Bauhaus 93">
    <w:altName w:val="Bauhaus 93"/>
    <w:charset w:val="0"/>
    <w:family w:val="decorative"/>
    <w:pitch w:val="variable"/>
  </w:font>
  <w:font w:name="Arial">
    <w:altName w:val="Arial"/>
    <w:charset w:val="0"/>
    <w:family w:val="swiss"/>
    <w:pitch w:val="variable"/>
  </w:font>
  <w:font w:name="Century">
    <w:altName w:val="Century"/>
    <w:charset w:val="0"/>
    <w:family w:val="roman"/>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22pt;margin-top:742.431213pt;width:106.4pt;height:11.95pt;mso-position-horizontal-relative:page;mso-position-vertical-relative:page;z-index:-161873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8.183594pt;margin-top:742.435974pt;width:15.95pt;height:12pt;mso-position-horizontal-relative:page;mso-position-vertical-relative:page;z-index:-161868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76</w:t>
                </w:r>
                <w:r>
                  <w:rPr/>
                  <w:fldChar w:fldCharType="end"/>
                </w:r>
              </w:p>
            </w:txbxContent>
          </v:textbox>
          <w10:wrap type="none"/>
        </v:shape>
      </w:pict>
    </w:r>
    <w:r>
      <w:rPr/>
      <w:pict>
        <v:shape style="position:absolute;margin-left:402.067627pt;margin-top:742.43866pt;width:66.7pt;height:11.95pt;mso-position-horizontal-relative:page;mso-position-vertical-relative:page;z-index:-161863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568pt;margin-top:742.430298pt;width:106.4pt;height:11.95pt;mso-position-horizontal-relative:page;mso-position-vertical-relative:page;z-index:-161848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8.18457pt;margin-top:742.437683pt;width:15.95pt;height:12pt;mso-position-horizontal-relative:page;mso-position-vertical-relative:page;z-index:-161843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91</w:t>
                </w:r>
                <w:r>
                  <w:rPr/>
                  <w:fldChar w:fldCharType="end"/>
                </w:r>
              </w:p>
            </w:txbxContent>
          </v:textbox>
          <w10:wrap type="none"/>
        </v:shape>
      </w:pict>
    </w:r>
    <w:r>
      <w:rPr/>
      <w:pict>
        <v:shape style="position:absolute;margin-left:402.065765pt;margin-top:742.437805pt;width:66.7pt;height:11.95pt;mso-position-horizontal-relative:page;mso-position-vertical-relative:page;z-index:-161838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536pt;margin-top:742.431213pt;width:106.4pt;height:11.95pt;mso-position-horizontal-relative:page;mso-position-vertical-relative:page;z-index:-161822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693pt;margin-top:742.436096pt;width:20.95pt;height:12pt;mso-position-horizontal-relative:page;mso-position-vertical-relative:page;z-index:-161817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100</w:t>
                </w:r>
                <w:r>
                  <w:rPr/>
                  <w:fldChar w:fldCharType="end"/>
                </w:r>
              </w:p>
            </w:txbxContent>
          </v:textbox>
          <w10:wrap type="none"/>
        </v:shape>
      </w:pict>
    </w:r>
    <w:r>
      <w:rPr/>
      <w:pict>
        <v:shape style="position:absolute;margin-left:402.069611pt;margin-top:742.43866pt;width:66.7pt;height:11.95pt;mso-position-horizontal-relative:page;mso-position-vertical-relative:page;z-index:-161812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133pt;margin-top:742.434509pt;width:106.4pt;height:11.95pt;mso-position-horizontal-relative:page;mso-position-vertical-relative:page;z-index:-161797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27pt;margin-top:742.442017pt;width:20.95pt;height:11.95pt;mso-position-horizontal-relative:page;mso-position-vertical-relative:page;z-index:-161792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121</w:t>
                </w:r>
                <w:r>
                  <w:rPr/>
                  <w:fldChar w:fldCharType="end"/>
                </w:r>
              </w:p>
            </w:txbxContent>
          </v:textbox>
          <w10:wrap type="none"/>
        </v:shape>
      </w:pict>
    </w:r>
    <w:r>
      <w:rPr/>
      <w:pict>
        <v:shape style="position:absolute;margin-left:402.068207pt;margin-top:742.442017pt;width:66.7pt;height:11.95pt;mso-position-horizontal-relative:page;mso-position-vertical-relative:page;z-index:-161786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499pt;margin-top:742.431213pt;width:106.4pt;height:11.95pt;mso-position-horizontal-relative:page;mso-position-vertical-relative:page;z-index:-161771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36pt;margin-top:742.43866pt;width:20.95pt;height:11.95pt;mso-position-horizontal-relative:page;mso-position-vertical-relative:page;z-index:-161766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122</w:t>
                </w:r>
                <w:r>
                  <w:rPr/>
                  <w:fldChar w:fldCharType="end"/>
                </w:r>
              </w:p>
            </w:txbxContent>
          </v:textbox>
          <w10:wrap type="none"/>
        </v:shape>
      </w:pict>
    </w:r>
    <w:r>
      <w:rPr/>
      <w:pict>
        <v:shape style="position:absolute;margin-left:402.068573pt;margin-top:742.43866pt;width:66.7pt;height:11.95pt;mso-position-horizontal-relative:page;mso-position-vertical-relative:page;z-index:-161761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841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240.45pt;height:11.95pt;mso-position-horizontal-relative:page;mso-position-vertical-relative:page;z-index:-161879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3.2. INSIGHTS FROM PSYCHOLOGY RESEARCH</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5856" from="124.590004pt,101.62899pt" to="467.725009pt,101.62899pt" stroked="true" strokeweight=".397332pt" strokecolor="#000000">
          <v:stroke dashstyle="solid"/>
          <w10:wrap type="none"/>
        </v:line>
      </w:pict>
    </w:r>
    <w:r>
      <w:rPr/>
      <w:pict>
        <v:shape style="position:absolute;margin-left:123.593002pt;margin-top:87.198608pt;width:157.050pt;height:11.95pt;mso-position-horizontal-relative:page;mso-position-vertical-relative:page;z-index:-161853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3.3. DECEPTION IN PRACTICE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3296" from="124.590004pt,101.62899pt" to="467.725009pt,101.62899pt" stroked="true" strokeweight=".397332pt" strokecolor="#000000">
          <v:stroke dashstyle="solid"/>
          <w10:wrap type="none"/>
        </v:line>
      </w:pict>
    </w:r>
    <w:r>
      <w:rPr/>
      <w:pict>
        <v:shape style="position:absolute;margin-left:123.593002pt;margin-top:87.198608pt;width:87.75pt;height:11.95pt;mso-position-horizontal-relative:page;mso-position-vertical-relative:page;z-index:-161827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3.4. PASSWORDS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0736" from="124.590004pt,101.62899pt" to="467.725009pt,101.62899pt" stroked="true" strokeweight=".397332pt" strokecolor="#000000">
          <v:stroke dashstyle="solid"/>
          <w10:wrap type="none"/>
        </v:line>
      </w:pict>
    </w:r>
    <w:r>
      <w:rPr/>
      <w:pict>
        <v:shape style="position:absolute;margin-left:123.593002pt;margin-top:87.198608pt;width:81.4pt;height:11.95pt;mso-position-horizontal-relative:page;mso-position-vertical-relative:page;z-index:-161802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3.5. CAPTCHAS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7817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17766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3.6.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1687" w:hanging="876"/>
        <w:jc w:val="left"/>
      </w:pPr>
      <w:rPr>
        <w:rFonts w:hint="default"/>
        <w:lang w:val="en-US" w:eastAsia="en-US" w:bidi="ar-SA"/>
      </w:rPr>
    </w:lvl>
    <w:lvl w:ilvl="1">
      <w:start w:val="4"/>
      <w:numFmt w:val="decimal"/>
      <w:lvlText w:val="%1.%2"/>
      <w:lvlJc w:val="left"/>
      <w:pPr>
        <w:ind w:left="1687" w:hanging="876"/>
        <w:jc w:val="left"/>
      </w:pPr>
      <w:rPr>
        <w:rFonts w:hint="default"/>
        <w:lang w:val="en-US" w:eastAsia="en-US" w:bidi="ar-SA"/>
      </w:rPr>
    </w:lvl>
    <w:lvl w:ilvl="2">
      <w:start w:val="9"/>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4"/>
        <w:sz w:val="20"/>
        <w:szCs w:val="20"/>
        <w:lang w:val="en-US" w:eastAsia="en-US" w:bidi="ar-SA"/>
      </w:rPr>
    </w:lvl>
    <w:lvl w:ilvl="4">
      <w:start w:val="0"/>
      <w:numFmt w:val="bullet"/>
      <w:lvlText w:val="•"/>
      <w:lvlJc w:val="left"/>
      <w:pPr>
        <w:ind w:left="4424" w:hanging="876"/>
      </w:pPr>
      <w:rPr>
        <w:rFonts w:hint="default"/>
        <w:lang w:val="en-US" w:eastAsia="en-US" w:bidi="ar-SA"/>
      </w:rPr>
    </w:lvl>
    <w:lvl w:ilvl="5">
      <w:start w:val="0"/>
      <w:numFmt w:val="bullet"/>
      <w:lvlText w:val="•"/>
      <w:lvlJc w:val="left"/>
      <w:pPr>
        <w:ind w:left="5110" w:hanging="876"/>
      </w:pPr>
      <w:rPr>
        <w:rFonts w:hint="default"/>
        <w:lang w:val="en-US" w:eastAsia="en-US" w:bidi="ar-SA"/>
      </w:rPr>
    </w:lvl>
    <w:lvl w:ilvl="6">
      <w:start w:val="0"/>
      <w:numFmt w:val="bullet"/>
      <w:lvlText w:val="•"/>
      <w:lvlJc w:val="left"/>
      <w:pPr>
        <w:ind w:left="5796" w:hanging="876"/>
      </w:pPr>
      <w:rPr>
        <w:rFonts w:hint="default"/>
        <w:lang w:val="en-US" w:eastAsia="en-US" w:bidi="ar-SA"/>
      </w:rPr>
    </w:lvl>
    <w:lvl w:ilvl="7">
      <w:start w:val="0"/>
      <w:numFmt w:val="bullet"/>
      <w:lvlText w:val="•"/>
      <w:lvlJc w:val="left"/>
      <w:pPr>
        <w:ind w:left="6482" w:hanging="876"/>
      </w:pPr>
      <w:rPr>
        <w:rFonts w:hint="default"/>
        <w:lang w:val="en-US" w:eastAsia="en-US" w:bidi="ar-SA"/>
      </w:rPr>
    </w:lvl>
    <w:lvl w:ilvl="8">
      <w:start w:val="0"/>
      <w:numFmt w:val="bullet"/>
      <w:lvlText w:val="•"/>
      <w:lvlJc w:val="left"/>
      <w:pPr>
        <w:ind w:left="7168" w:hanging="876"/>
      </w:pPr>
      <w:rPr>
        <w:rFonts w:hint="default"/>
        <w:lang w:val="en-US" w:eastAsia="en-US" w:bidi="ar-SA"/>
      </w:rPr>
    </w:lvl>
  </w:abstractNum>
  <w:abstractNum w:abstractNumId="9">
    <w:multiLevelType w:val="hybridMultilevel"/>
    <w:lvl w:ilvl="0">
      <w:start w:val="3"/>
      <w:numFmt w:val="decimal"/>
      <w:lvlText w:val="%1"/>
      <w:lvlJc w:val="left"/>
      <w:pPr>
        <w:ind w:left="1687" w:hanging="876"/>
        <w:jc w:val="left"/>
      </w:pPr>
      <w:rPr>
        <w:rFonts w:hint="default"/>
        <w:lang w:val="en-US" w:eastAsia="en-US" w:bidi="ar-SA"/>
      </w:rPr>
    </w:lvl>
    <w:lvl w:ilvl="1">
      <w:start w:val="4"/>
      <w:numFmt w:val="decimal"/>
      <w:lvlText w:val="%1.%2"/>
      <w:lvlJc w:val="left"/>
      <w:pPr>
        <w:ind w:left="1687" w:hanging="876"/>
        <w:jc w:val="left"/>
      </w:pPr>
      <w:rPr>
        <w:rFonts w:hint="default"/>
        <w:lang w:val="en-US" w:eastAsia="en-US" w:bidi="ar-SA"/>
      </w:rPr>
    </w:lvl>
    <w:lvl w:ilvl="2">
      <w:start w:val="8"/>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4424" w:hanging="876"/>
      </w:pPr>
      <w:rPr>
        <w:rFonts w:hint="default"/>
        <w:lang w:val="en-US" w:eastAsia="en-US" w:bidi="ar-SA"/>
      </w:rPr>
    </w:lvl>
    <w:lvl w:ilvl="5">
      <w:start w:val="0"/>
      <w:numFmt w:val="bullet"/>
      <w:lvlText w:val="•"/>
      <w:lvlJc w:val="left"/>
      <w:pPr>
        <w:ind w:left="5110" w:hanging="876"/>
      </w:pPr>
      <w:rPr>
        <w:rFonts w:hint="default"/>
        <w:lang w:val="en-US" w:eastAsia="en-US" w:bidi="ar-SA"/>
      </w:rPr>
    </w:lvl>
    <w:lvl w:ilvl="6">
      <w:start w:val="0"/>
      <w:numFmt w:val="bullet"/>
      <w:lvlText w:val="•"/>
      <w:lvlJc w:val="left"/>
      <w:pPr>
        <w:ind w:left="5796" w:hanging="876"/>
      </w:pPr>
      <w:rPr>
        <w:rFonts w:hint="default"/>
        <w:lang w:val="en-US" w:eastAsia="en-US" w:bidi="ar-SA"/>
      </w:rPr>
    </w:lvl>
    <w:lvl w:ilvl="7">
      <w:start w:val="0"/>
      <w:numFmt w:val="bullet"/>
      <w:lvlText w:val="•"/>
      <w:lvlJc w:val="left"/>
      <w:pPr>
        <w:ind w:left="6482" w:hanging="876"/>
      </w:pPr>
      <w:rPr>
        <w:rFonts w:hint="default"/>
        <w:lang w:val="en-US" w:eastAsia="en-US" w:bidi="ar-SA"/>
      </w:rPr>
    </w:lvl>
    <w:lvl w:ilvl="8">
      <w:start w:val="0"/>
      <w:numFmt w:val="bullet"/>
      <w:lvlText w:val="•"/>
      <w:lvlJc w:val="left"/>
      <w:pPr>
        <w:ind w:left="7168" w:hanging="876"/>
      </w:pPr>
      <w:rPr>
        <w:rFonts w:hint="default"/>
        <w:lang w:val="en-US" w:eastAsia="en-US" w:bidi="ar-SA"/>
      </w:rPr>
    </w:lvl>
  </w:abstractNum>
  <w:abstractNum w:abstractNumId="8">
    <w:multiLevelType w:val="hybridMultilevel"/>
    <w:lvl w:ilvl="0">
      <w:start w:val="3"/>
      <w:numFmt w:val="decimal"/>
      <w:lvlText w:val="%1"/>
      <w:lvlJc w:val="left"/>
      <w:pPr>
        <w:ind w:left="1687" w:hanging="876"/>
        <w:jc w:val="left"/>
      </w:pPr>
      <w:rPr>
        <w:rFonts w:hint="default"/>
        <w:lang w:val="en-US" w:eastAsia="en-US" w:bidi="ar-SA"/>
      </w:rPr>
    </w:lvl>
    <w:lvl w:ilvl="1">
      <w:start w:val="4"/>
      <w:numFmt w:val="decimal"/>
      <w:lvlText w:val="%1.%2"/>
      <w:lvlJc w:val="left"/>
      <w:pPr>
        <w:ind w:left="1687" w:hanging="876"/>
        <w:jc w:val="left"/>
      </w:pPr>
      <w:rPr>
        <w:rFonts w:hint="default"/>
        <w:lang w:val="en-US" w:eastAsia="en-US" w:bidi="ar-SA"/>
      </w:rPr>
    </w:lvl>
    <w:lvl w:ilvl="2">
      <w:start w:val="4"/>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4"/>
        <w:position w:val="1"/>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728" w:hanging="199"/>
      </w:pPr>
      <w:rPr>
        <w:rFonts w:hint="default"/>
        <w:lang w:val="en-US" w:eastAsia="en-US" w:bidi="ar-SA"/>
      </w:rPr>
    </w:lvl>
    <w:lvl w:ilvl="6">
      <w:start w:val="0"/>
      <w:numFmt w:val="bullet"/>
      <w:lvlText w:val="•"/>
      <w:lvlJc w:val="left"/>
      <w:pPr>
        <w:ind w:left="5491" w:hanging="199"/>
      </w:pPr>
      <w:rPr>
        <w:rFonts w:hint="default"/>
        <w:lang w:val="en-US" w:eastAsia="en-US" w:bidi="ar-SA"/>
      </w:rPr>
    </w:lvl>
    <w:lvl w:ilvl="7">
      <w:start w:val="0"/>
      <w:numFmt w:val="bullet"/>
      <w:lvlText w:val="•"/>
      <w:lvlJc w:val="left"/>
      <w:pPr>
        <w:ind w:left="6253" w:hanging="199"/>
      </w:pPr>
      <w:rPr>
        <w:rFonts w:hint="default"/>
        <w:lang w:val="en-US" w:eastAsia="en-US" w:bidi="ar-SA"/>
      </w:rPr>
    </w:lvl>
    <w:lvl w:ilvl="8">
      <w:start w:val="0"/>
      <w:numFmt w:val="bullet"/>
      <w:lvlText w:val="•"/>
      <w:lvlJc w:val="left"/>
      <w:pPr>
        <w:ind w:left="7015" w:hanging="199"/>
      </w:pPr>
      <w:rPr>
        <w:rFonts w:hint="default"/>
        <w:lang w:val="en-US" w:eastAsia="en-US" w:bidi="ar-SA"/>
      </w:rPr>
    </w:lvl>
  </w:abstractNum>
  <w:abstractNum w:abstractNumId="7">
    <w:multiLevelType w:val="hybridMultilevel"/>
    <w:lvl w:ilvl="0">
      <w:start w:val="3"/>
      <w:numFmt w:val="decimal"/>
      <w:lvlText w:val="%1"/>
      <w:lvlJc w:val="left"/>
      <w:pPr>
        <w:ind w:left="1631" w:hanging="820"/>
        <w:jc w:val="left"/>
      </w:pPr>
      <w:rPr>
        <w:rFonts w:hint="default"/>
        <w:lang w:val="en-US" w:eastAsia="en-US" w:bidi="ar-SA"/>
      </w:rPr>
    </w:lvl>
    <w:lvl w:ilvl="1">
      <w:start w:val="4"/>
      <w:numFmt w:val="decimal"/>
      <w:lvlText w:val="%1.%2"/>
      <w:lvlJc w:val="left"/>
      <w:pPr>
        <w:ind w:left="1631" w:hanging="820"/>
        <w:jc w:val="left"/>
      </w:pPr>
      <w:rPr>
        <w:rFonts w:hint="default"/>
        <w:lang w:val="en-US" w:eastAsia="en-US" w:bidi="ar-SA"/>
      </w:rPr>
    </w:lvl>
    <w:lvl w:ilvl="2">
      <w:start w:val="1"/>
      <w:numFmt w:val="decimal"/>
      <w:lvlText w:val="%1.%2.%3"/>
      <w:lvlJc w:val="left"/>
      <w:pPr>
        <w:ind w:left="1631" w:hanging="820"/>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940" w:hanging="255"/>
      </w:pPr>
      <w:rPr>
        <w:rFonts w:hint="default"/>
        <w:lang w:val="en-US" w:eastAsia="en-US" w:bidi="ar-SA"/>
      </w:rPr>
    </w:lvl>
    <w:lvl w:ilvl="5">
      <w:start w:val="0"/>
      <w:numFmt w:val="bullet"/>
      <w:lvlText w:val="•"/>
      <w:lvlJc w:val="left"/>
      <w:pPr>
        <w:ind w:left="4706" w:hanging="255"/>
      </w:pPr>
      <w:rPr>
        <w:rFonts w:hint="default"/>
        <w:lang w:val="en-US" w:eastAsia="en-US" w:bidi="ar-SA"/>
      </w:rPr>
    </w:lvl>
    <w:lvl w:ilvl="6">
      <w:start w:val="0"/>
      <w:numFmt w:val="bullet"/>
      <w:lvlText w:val="•"/>
      <w:lvlJc w:val="left"/>
      <w:pPr>
        <w:ind w:left="5473" w:hanging="255"/>
      </w:pPr>
      <w:rPr>
        <w:rFonts w:hint="default"/>
        <w:lang w:val="en-US" w:eastAsia="en-US" w:bidi="ar-SA"/>
      </w:rPr>
    </w:lvl>
    <w:lvl w:ilvl="7">
      <w:start w:val="0"/>
      <w:numFmt w:val="bullet"/>
      <w:lvlText w:val="•"/>
      <w:lvlJc w:val="left"/>
      <w:pPr>
        <w:ind w:left="6240" w:hanging="255"/>
      </w:pPr>
      <w:rPr>
        <w:rFonts w:hint="default"/>
        <w:lang w:val="en-US" w:eastAsia="en-US" w:bidi="ar-SA"/>
      </w:rPr>
    </w:lvl>
    <w:lvl w:ilvl="8">
      <w:start w:val="0"/>
      <w:numFmt w:val="bullet"/>
      <w:lvlText w:val="•"/>
      <w:lvlJc w:val="left"/>
      <w:pPr>
        <w:ind w:left="7006" w:hanging="255"/>
      </w:pPr>
      <w:rPr>
        <w:rFonts w:hint="default"/>
        <w:lang w:val="en-US" w:eastAsia="en-US" w:bidi="ar-SA"/>
      </w:rPr>
    </w:lvl>
  </w:abstractNum>
  <w:abstractNum w:abstractNumId="6">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5">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4">
    <w:multiLevelType w:val="hybridMultilevel"/>
    <w:lvl w:ilvl="0">
      <w:start w:val="3"/>
      <w:numFmt w:val="decimal"/>
      <w:lvlText w:val="%1"/>
      <w:lvlJc w:val="left"/>
      <w:pPr>
        <w:ind w:left="1631" w:hanging="820"/>
        <w:jc w:val="left"/>
      </w:pPr>
      <w:rPr>
        <w:rFonts w:hint="default"/>
        <w:lang w:val="en-US" w:eastAsia="en-US" w:bidi="ar-SA"/>
      </w:rPr>
    </w:lvl>
    <w:lvl w:ilvl="1">
      <w:start w:val="3"/>
      <w:numFmt w:val="decimal"/>
      <w:lvlText w:val="%1.%2"/>
      <w:lvlJc w:val="left"/>
      <w:pPr>
        <w:ind w:left="1631" w:hanging="820"/>
        <w:jc w:val="left"/>
      </w:pPr>
      <w:rPr>
        <w:rFonts w:hint="default"/>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940" w:hanging="255"/>
      </w:pPr>
      <w:rPr>
        <w:rFonts w:hint="default"/>
        <w:lang w:val="en-US" w:eastAsia="en-US" w:bidi="ar-SA"/>
      </w:rPr>
    </w:lvl>
    <w:lvl w:ilvl="5">
      <w:start w:val="0"/>
      <w:numFmt w:val="bullet"/>
      <w:lvlText w:val="•"/>
      <w:lvlJc w:val="left"/>
      <w:pPr>
        <w:ind w:left="4706" w:hanging="255"/>
      </w:pPr>
      <w:rPr>
        <w:rFonts w:hint="default"/>
        <w:lang w:val="en-US" w:eastAsia="en-US" w:bidi="ar-SA"/>
      </w:rPr>
    </w:lvl>
    <w:lvl w:ilvl="6">
      <w:start w:val="0"/>
      <w:numFmt w:val="bullet"/>
      <w:lvlText w:val="•"/>
      <w:lvlJc w:val="left"/>
      <w:pPr>
        <w:ind w:left="5473" w:hanging="255"/>
      </w:pPr>
      <w:rPr>
        <w:rFonts w:hint="default"/>
        <w:lang w:val="en-US" w:eastAsia="en-US" w:bidi="ar-SA"/>
      </w:rPr>
    </w:lvl>
    <w:lvl w:ilvl="7">
      <w:start w:val="0"/>
      <w:numFmt w:val="bullet"/>
      <w:lvlText w:val="•"/>
      <w:lvlJc w:val="left"/>
      <w:pPr>
        <w:ind w:left="6240" w:hanging="255"/>
      </w:pPr>
      <w:rPr>
        <w:rFonts w:hint="default"/>
        <w:lang w:val="en-US" w:eastAsia="en-US" w:bidi="ar-SA"/>
      </w:rPr>
    </w:lvl>
    <w:lvl w:ilvl="8">
      <w:start w:val="0"/>
      <w:numFmt w:val="bullet"/>
      <w:lvlText w:val="•"/>
      <w:lvlJc w:val="left"/>
      <w:pPr>
        <w:ind w:left="7006" w:hanging="255"/>
      </w:pPr>
      <w:rPr>
        <w:rFonts w:hint="default"/>
        <w:lang w:val="en-US" w:eastAsia="en-US" w:bidi="ar-SA"/>
      </w:rPr>
    </w:lvl>
  </w:abstractNum>
  <w:abstractNum w:abstractNumId="3">
    <w:multiLevelType w:val="hybridMultilevel"/>
    <w:lvl w:ilvl="0">
      <w:start w:val="3"/>
      <w:numFmt w:val="decimal"/>
      <w:lvlText w:val="%1"/>
      <w:lvlJc w:val="left"/>
      <w:pPr>
        <w:ind w:left="1687" w:hanging="876"/>
        <w:jc w:val="left"/>
      </w:pPr>
      <w:rPr>
        <w:rFonts w:hint="default"/>
        <w:lang w:val="en-US" w:eastAsia="en-US" w:bidi="ar-SA"/>
      </w:rPr>
    </w:lvl>
    <w:lvl w:ilvl="1">
      <w:start w:val="2"/>
      <w:numFmt w:val="decimal"/>
      <w:lvlText w:val="%1.%2"/>
      <w:lvlJc w:val="left"/>
      <w:pPr>
        <w:ind w:left="1687" w:hanging="876"/>
        <w:jc w:val="left"/>
      </w:pPr>
      <w:rPr>
        <w:rFonts w:hint="default"/>
        <w:lang w:val="en-US" w:eastAsia="en-US" w:bidi="ar-SA"/>
      </w:rPr>
    </w:lvl>
    <w:lvl w:ilvl="2">
      <w:start w:val="5"/>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728" w:hanging="199"/>
      </w:pPr>
      <w:rPr>
        <w:rFonts w:hint="default"/>
        <w:lang w:val="en-US" w:eastAsia="en-US" w:bidi="ar-SA"/>
      </w:rPr>
    </w:lvl>
    <w:lvl w:ilvl="6">
      <w:start w:val="0"/>
      <w:numFmt w:val="bullet"/>
      <w:lvlText w:val="•"/>
      <w:lvlJc w:val="left"/>
      <w:pPr>
        <w:ind w:left="5491" w:hanging="199"/>
      </w:pPr>
      <w:rPr>
        <w:rFonts w:hint="default"/>
        <w:lang w:val="en-US" w:eastAsia="en-US" w:bidi="ar-SA"/>
      </w:rPr>
    </w:lvl>
    <w:lvl w:ilvl="7">
      <w:start w:val="0"/>
      <w:numFmt w:val="bullet"/>
      <w:lvlText w:val="•"/>
      <w:lvlJc w:val="left"/>
      <w:pPr>
        <w:ind w:left="6253" w:hanging="199"/>
      </w:pPr>
      <w:rPr>
        <w:rFonts w:hint="default"/>
        <w:lang w:val="en-US" w:eastAsia="en-US" w:bidi="ar-SA"/>
      </w:rPr>
    </w:lvl>
    <w:lvl w:ilvl="8">
      <w:start w:val="0"/>
      <w:numFmt w:val="bullet"/>
      <w:lvlText w:val="•"/>
      <w:lvlJc w:val="left"/>
      <w:pPr>
        <w:ind w:left="7015" w:hanging="199"/>
      </w:pPr>
      <w:rPr>
        <w:rFonts w:hint="default"/>
        <w:lang w:val="en-US" w:eastAsia="en-US" w:bidi="ar-SA"/>
      </w:rPr>
    </w:lvl>
  </w:abstractNum>
  <w:abstractNum w:abstractNumId="2">
    <w:multiLevelType w:val="hybridMultilevel"/>
    <w:lvl w:ilvl="0">
      <w:start w:val="0"/>
      <w:numFmt w:val="bullet"/>
      <w:lvlText w:val="–"/>
      <w:lvlJc w:val="left"/>
      <w:pPr>
        <w:ind w:left="811" w:hanging="172"/>
      </w:pPr>
      <w:rPr>
        <w:rFonts w:hint="default" w:ascii="PMingLiU" w:hAnsi="PMingLiU" w:eastAsia="PMingLiU" w:cs="PMingLiU"/>
        <w:w w:val="49"/>
        <w:sz w:val="20"/>
        <w:szCs w:val="20"/>
        <w:lang w:val="en-US" w:eastAsia="en-US" w:bidi="ar-SA"/>
      </w:rPr>
    </w:lvl>
    <w:lvl w:ilvl="1">
      <w:start w:val="0"/>
      <w:numFmt w:val="bullet"/>
      <w:lvlText w:val="•"/>
      <w:lvlJc w:val="left"/>
      <w:pPr>
        <w:ind w:left="1592" w:hanging="172"/>
      </w:pPr>
      <w:rPr>
        <w:rFonts w:hint="default"/>
        <w:lang w:val="en-US" w:eastAsia="en-US" w:bidi="ar-SA"/>
      </w:rPr>
    </w:lvl>
    <w:lvl w:ilvl="2">
      <w:start w:val="0"/>
      <w:numFmt w:val="bullet"/>
      <w:lvlText w:val="•"/>
      <w:lvlJc w:val="left"/>
      <w:pPr>
        <w:ind w:left="2364" w:hanging="172"/>
      </w:pPr>
      <w:rPr>
        <w:rFonts w:hint="default"/>
        <w:lang w:val="en-US" w:eastAsia="en-US" w:bidi="ar-SA"/>
      </w:rPr>
    </w:lvl>
    <w:lvl w:ilvl="3">
      <w:start w:val="0"/>
      <w:numFmt w:val="bullet"/>
      <w:lvlText w:val="•"/>
      <w:lvlJc w:val="left"/>
      <w:pPr>
        <w:ind w:left="3136" w:hanging="172"/>
      </w:pPr>
      <w:rPr>
        <w:rFonts w:hint="default"/>
        <w:lang w:val="en-US" w:eastAsia="en-US" w:bidi="ar-SA"/>
      </w:rPr>
    </w:lvl>
    <w:lvl w:ilvl="4">
      <w:start w:val="0"/>
      <w:numFmt w:val="bullet"/>
      <w:lvlText w:val="•"/>
      <w:lvlJc w:val="left"/>
      <w:pPr>
        <w:ind w:left="3908" w:hanging="172"/>
      </w:pPr>
      <w:rPr>
        <w:rFonts w:hint="default"/>
        <w:lang w:val="en-US" w:eastAsia="en-US" w:bidi="ar-SA"/>
      </w:rPr>
    </w:lvl>
    <w:lvl w:ilvl="5">
      <w:start w:val="0"/>
      <w:numFmt w:val="bullet"/>
      <w:lvlText w:val="•"/>
      <w:lvlJc w:val="left"/>
      <w:pPr>
        <w:ind w:left="4680" w:hanging="172"/>
      </w:pPr>
      <w:rPr>
        <w:rFonts w:hint="default"/>
        <w:lang w:val="en-US" w:eastAsia="en-US" w:bidi="ar-SA"/>
      </w:rPr>
    </w:lvl>
    <w:lvl w:ilvl="6">
      <w:start w:val="0"/>
      <w:numFmt w:val="bullet"/>
      <w:lvlText w:val="•"/>
      <w:lvlJc w:val="left"/>
      <w:pPr>
        <w:ind w:left="5452" w:hanging="172"/>
      </w:pPr>
      <w:rPr>
        <w:rFonts w:hint="default"/>
        <w:lang w:val="en-US" w:eastAsia="en-US" w:bidi="ar-SA"/>
      </w:rPr>
    </w:lvl>
    <w:lvl w:ilvl="7">
      <w:start w:val="0"/>
      <w:numFmt w:val="bullet"/>
      <w:lvlText w:val="•"/>
      <w:lvlJc w:val="left"/>
      <w:pPr>
        <w:ind w:left="6224" w:hanging="172"/>
      </w:pPr>
      <w:rPr>
        <w:rFonts w:hint="default"/>
        <w:lang w:val="en-US" w:eastAsia="en-US" w:bidi="ar-SA"/>
      </w:rPr>
    </w:lvl>
    <w:lvl w:ilvl="8">
      <w:start w:val="0"/>
      <w:numFmt w:val="bullet"/>
      <w:lvlText w:val="•"/>
      <w:lvlJc w:val="left"/>
      <w:pPr>
        <w:ind w:left="6996" w:hanging="172"/>
      </w:pPr>
      <w:rPr>
        <w:rFonts w:hint="default"/>
        <w:lang w:val="en-US" w:eastAsia="en-US" w:bidi="ar-SA"/>
      </w:rPr>
    </w:lvl>
  </w:abstractNum>
  <w:abstractNum w:abstractNumId="1">
    <w:multiLevelType w:val="hybridMultilevel"/>
    <w:lvl w:ilvl="0">
      <w:start w:val="3"/>
      <w:numFmt w:val="decimal"/>
      <w:lvlText w:val="%1"/>
      <w:lvlJc w:val="left"/>
      <w:pPr>
        <w:ind w:left="1687" w:hanging="876"/>
        <w:jc w:val="left"/>
      </w:pPr>
      <w:rPr>
        <w:rFonts w:hint="default"/>
        <w:lang w:val="en-US" w:eastAsia="en-US" w:bidi="ar-SA"/>
      </w:rPr>
    </w:lvl>
    <w:lvl w:ilvl="1">
      <w:start w:val="2"/>
      <w:numFmt w:val="decimal"/>
      <w:lvlText w:val="%1.%2"/>
      <w:lvlJc w:val="left"/>
      <w:pPr>
        <w:ind w:left="1687" w:hanging="876"/>
        <w:jc w:val="left"/>
      </w:pPr>
      <w:rPr>
        <w:rFonts w:hint="default"/>
        <w:lang w:val="en-US" w:eastAsia="en-US" w:bidi="ar-SA"/>
      </w:rPr>
    </w:lvl>
    <w:lvl w:ilvl="2">
      <w:start w:val="3"/>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4424" w:hanging="876"/>
      </w:pPr>
      <w:rPr>
        <w:rFonts w:hint="default"/>
        <w:lang w:val="en-US" w:eastAsia="en-US" w:bidi="ar-SA"/>
      </w:rPr>
    </w:lvl>
    <w:lvl w:ilvl="5">
      <w:start w:val="0"/>
      <w:numFmt w:val="bullet"/>
      <w:lvlText w:val="•"/>
      <w:lvlJc w:val="left"/>
      <w:pPr>
        <w:ind w:left="5110" w:hanging="876"/>
      </w:pPr>
      <w:rPr>
        <w:rFonts w:hint="default"/>
        <w:lang w:val="en-US" w:eastAsia="en-US" w:bidi="ar-SA"/>
      </w:rPr>
    </w:lvl>
    <w:lvl w:ilvl="6">
      <w:start w:val="0"/>
      <w:numFmt w:val="bullet"/>
      <w:lvlText w:val="•"/>
      <w:lvlJc w:val="left"/>
      <w:pPr>
        <w:ind w:left="5796" w:hanging="876"/>
      </w:pPr>
      <w:rPr>
        <w:rFonts w:hint="default"/>
        <w:lang w:val="en-US" w:eastAsia="en-US" w:bidi="ar-SA"/>
      </w:rPr>
    </w:lvl>
    <w:lvl w:ilvl="7">
      <w:start w:val="0"/>
      <w:numFmt w:val="bullet"/>
      <w:lvlText w:val="•"/>
      <w:lvlJc w:val="left"/>
      <w:pPr>
        <w:ind w:left="6482" w:hanging="876"/>
      </w:pPr>
      <w:rPr>
        <w:rFonts w:hint="default"/>
        <w:lang w:val="en-US" w:eastAsia="en-US" w:bidi="ar-SA"/>
      </w:rPr>
    </w:lvl>
    <w:lvl w:ilvl="8">
      <w:start w:val="0"/>
      <w:numFmt w:val="bullet"/>
      <w:lvlText w:val="•"/>
      <w:lvlJc w:val="left"/>
      <w:pPr>
        <w:ind w:left="7168" w:hanging="876"/>
      </w:pPr>
      <w:rPr>
        <w:rFonts w:hint="default"/>
        <w:lang w:val="en-US" w:eastAsia="en-US" w:bidi="ar-SA"/>
      </w:rPr>
    </w:lvl>
  </w:abstractNum>
  <w:abstractNum w:abstractNumId="0">
    <w:multiLevelType w:val="hybridMultilevel"/>
    <w:lvl w:ilvl="0">
      <w:start w:val="3"/>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336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90" w:hanging="199"/>
      </w:pPr>
      <w:rPr>
        <w:rFonts w:hint="default"/>
        <w:lang w:val="en-US" w:eastAsia="en-US" w:bidi="ar-SA"/>
      </w:rPr>
    </w:lvl>
    <w:lvl w:ilvl="7">
      <w:start w:val="0"/>
      <w:numFmt w:val="bullet"/>
      <w:lvlText w:val="•"/>
      <w:lvlJc w:val="left"/>
      <w:pPr>
        <w:ind w:left="5952" w:hanging="199"/>
      </w:pPr>
      <w:rPr>
        <w:rFonts w:hint="default"/>
        <w:lang w:val="en-US" w:eastAsia="en-US" w:bidi="ar-SA"/>
      </w:rPr>
    </w:lvl>
    <w:lvl w:ilvl="8">
      <w:start w:val="0"/>
      <w:numFmt w:val="bullet"/>
      <w:lvlText w:val="•"/>
      <w:lvlJc w:val="left"/>
      <w:pPr>
        <w:ind w:left="6815" w:hanging="19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877"/>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itibank.secureauthentication.com/"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paypal.com/"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haveibeenpwned.com/" TargetMode="Externa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2020-06-05T20:03:27Z</dcterms:created>
  <dcterms:modified xsi:type="dcterms:W3CDTF">2020-06-05T20:03:27Z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